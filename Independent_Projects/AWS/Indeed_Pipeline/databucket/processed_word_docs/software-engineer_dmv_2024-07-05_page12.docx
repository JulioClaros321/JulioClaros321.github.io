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nsa is seeking experienced (3 or more years) software engineers to advance a number of high impact systems and teams. opportunities change constantly, but recent needs include: large scale platform development (hardware and software, hpc, cloud); accessibility development (508 compliance); ai ml; complex algorithms and cryptography. most positions are located in fort meade, md, with very limited opportunities in aurora, co; fort gordon, ga; kunia wahiawa, hi; and san antonio, tx. as a swe at nsa, your work makes the world a safer place in countless ways including: saving lives of u.s. and ally soldiers; providing u.s. policy and decision makers with critical, timely intelligence; ensuring the continued safety of u.s. citizens and residents by thwarting foreign adversaries; and defending vital networks. the agency offers a work life balance that is hard to beat, with flexible work schedules, generous leave policies, and a number of continuing education programs to help meet your long term career goals. the sheer breadth of technologies supported provides endless opportunity for broadening expertise and leadership growth. tools and technologies used evolve quickly, with systems and responsibilities spanning the full spectrum. more common tools and areas of interest include: c c++, java, cloud computing, angular, react, python, pig analytics, pyspark, agile development, continuous integration continuous delivery (ci cd), containers and docker, kubernetes, amazon web services (aws), linux (vmware), elasticsearch, rust, micro services, ansible, clusters, digital forensics, incident response, quantum, and so much more. beyond technical skills, we also need strong critical thinkers, collaborators, independent self-starters, continuous learners and flexible contributors. we look forward to hearing from you - what excites you and where you think you can make the most impact. *we strongly encourage you to upload transcripts as you apply for qualification verification.* job summary as an established software engineer, nsa has opportunity for you to contribute, learn, and grow in virtually any computer science focus area, including: cybersecurity, high performance computing (hpc), quantum computing research, data analytics, machine learning artificial intelligence (ml ai), cryptology cryptography, and countless others. if it is considered computer science, chances are good we have at least one team focused on it. individual opportunities are too numerous to list, so tell us what you want to do and let s talk! qualifications the qualifications listed are the minimum acceptable to be considered for the position. degree must be in computer science (cs) or software engineering. related fields (e.g., engineering, mathematics) may be considered relevant if the programs contain, at minimum, a concentration of courses in the following foundational cs areas: algorithms; computer architecture (not network architecture); programming methodologies and languages; data structures; logic and computation; and advanced mathematics (for example, calculus, discrete mathematics). relevant experience must be in the software development process (i.e., requirements analysis, software design, implementation, testing, integration, deployment installation, and maintenance) and programming. full performance entry is with a bachelor s degree plus 3 years of relevant experience or a master s degree plus 1 year of relevant experience or a doctoral degree and no experience. an associate s degree plus 5 years of relevant experience may be considered for individuals with in-depth experience that is clearly related to the position. senior entry is with a bachelor s degree plus 6 years of relevant experience or a master s degree plus 4 years of relevant experience or a doctoral degree plus 2 years of relevant experience. an associate s degree plus 8 years of relevant experience may be considered for individuals with in-depth experience that is clearly related to the position. expert entry is with a bachelor s degree plus 9 years of relevant experience or a master s degree plus 7 years of relevant experience or a doctoral degree plus 5 years of relevant experience. an associate s degree plus 11 years of relevant experience may be considered for individuals with in-depth experience that is clearly related to the position. competencies with a broad range of positions available, tools, platforms, and methodologies used will vary from one team to another. use of industry norms is common, including but not limited to: docker, kubernetes, aws, gitlab, atlassian suite, open source (see code.nsa.gov for examples of nsa contribution, like ghidra, apache accumulo, and apache nifi), databases (both relational and non-relational), various languages (java, c, c++, python, etc.). pay, benefits, &amp;amp; work schedule pay: salary offers are based on candidates education level and years of experience relevant to the position and also take into account information provided by the hiring manager organization regarding the work level for the position. salary range: $102,477 - $191,900 (full performance, senior, expert) salary range varies by location, work level, and relevant experience to the position. on the job training, internal nsa courses, and external training will be made available based on the need and experience of the selectee. benefits: nsa offers excellent benefits to include relocation assistance, flexible work schedules, generous leave programs, paid personal fitness time, training and continuing education classes, health and life insurance, federal thrift savings plan (tsp), and a federal retirement plan. work schedule: this is a full-time position, monday - friday, with basic 8hr day work requirement between 6:00 a.m. and 6:00 p.m. (flexible). how to apply apply soonest, as job postings can close earlier than stated end dates due to changes in requirements. it is important to review and note the minimum qualifications, as only those applicants who meet the required qualifications will be contacted to continue the employment process. please populate the resume tool to showcase any relevant work experience and education related to the position and answer any applicable screening questions. information collected will be used to determine eligibility, and failure to provide accurate information may result in disqualification for this position. a confirmation email will be sent after submission of the first application and also after any future updates to submitted applications. **due to time sensitive communications regarding applications, please ensure your spam filters are configured to accept email from noreply@intelligencecareers.gov. for job vacancies that include stated testing requirements, also include the following: @uwe.nsa.gov, @nsa.gov, and @pearson.com** u.s. citizenship is required for all applicants. nsa is an equal opportunity employer and abides by applicable employment laws and regulations. nsa is also committed to the promotion of diversity within its workforce. all applicants and employees are subject to random drug testing in accordance with executive order 12564. employment is contingent upon successful completion of a security background investigation and polygraph. reasonable accommodations may be provided to applicants with disabilities during the application and hiring process where appropriate. please visit our diversity link for more information https: www.intelligencecareers.gov nsa diversity-and-inclusion. dcips disclaimer the national security agency (nsa) is part of the dod intelligence community defense civilian intelligence personnel system (dcips). all positions in the nsa are in the excepted services under 10 united states codes (usc) 1601 appointment authority. dod components with dcips positions apply veterans preference to eligible candidates as defined by section 2108 of title 5 usc, in accordance with the procedures provided in dod instruction 1400.25, volume 2005, dcips employment and placement. if you are a veteran claiming veterans preference, as defined by section 2108 of title 5 u.s.c., you may be asked to submit documents verifying your eligibility. </w:t>
        <w:br/>
        <w:br/>
        <w:t xml:space="preserve"> -------------------------------------------------------------------------------------- </w:t>
        <w:br/>
        <w:br/>
        <w:t xml:space="preserve"> job description:  are you a software engineer who is passionate about automation? does the idea of working with lots of streaming data using the latest and greatest aws services excite you? do you want to design and build software that improves cloud operations at global scale? come join the aws managed operations organization! about our software development engineers: our engineers use the latest and greatest aws technologies to build cloud-native big data analytics solutions that collect and process millions of events from across all aws to generate insights on operational practices and risks. as part of our team, you ll be challenged to think outside the box and not only meet the needs of our customers today, but to predict and create what they ll need in the future. you ll have the opportunity to tackle big technical problems and push the boundaries on what s possible for cloud computing. you will collaborate closely with software engineers, data scientists, business analysts, site reliability engineers, front-end engineers, technical program managers and other roles across aws to create devops mechanisms, metrics and visualizations that help all amazonians build, deploy and operate their services consistently across all aws regions according to aws operational excellence best practices. we take code reviews seriously. we believe thorough and respectful code reviews raise our code quality, grow our technical acumen, and provide opportunities to support and share knowledge with each other. when you re ready, you will have on-call responsibilities, typically for one week every two months. no one likes getting paged in the middle of the night or on the weekend, so we work hard to ensure that our systems are fault tolerant and resilient. when we do get paged, we work together to resolve the root cause of the issue so that we never get paged for the same issue twice. if arlington, va: this role will sit in our new headquarters in northern virginia, where amazon will invest $2.5 billion dollars, occupy 4 million square feet of energy efficient office space, and create at least 25,000 new full-time jobs. our employees and the neighboring community will also benefit from the associated investments from the commonwealth including infrastructure updates, public transportation improvements, and new access to reagan national airport. by working together on behalf of our customers, we are building the future one innovative product, service, and idea at a time. are you ready to embrace the challenge? come build the future with us. this position requires that the selected candidate be a united states citizen. key job responsibilities developing distributed system software api development building new products and services from the ground up developing prototypes at the right level of fidelity for each phase of development, from startup through launch and beyond distributed (multi-tiered) systems, algorithms, and relational databases synthesize requirements underlying feature requests, recommend alternative technical and business approaches, and facilitate engineering efforts a day in the life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mentorship &amp;amp; career growth: we are dedicated to supporting our new team members. our team has a broad mix of experience levels and amazon tenures, and we re building an environment that celebrates knowledge sharing and mentorship. every new team member starts with a comprehensive 90-day onboarding period. new team members do not join an on-call rotation until they are fully ready and have had the opportunity to shadow other on-call engineers. work life harmony: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about the team the metrics, monitoring, and automation tools team develops software applications and services that exist at the intersection of devops, site reliability engineering and big data to help ensure services offered in every aws region meet the highest standards of operational excellence and offer a consistent customer experience. our tools ingest and process millions of records pertaining to software deployments and devops events across the entire company to inform amazonians of risks caused by technical differences in software and infrastructure-as-code deployed across aws regions we are open to hiring candidates to work out of one of the following locations: arlington, va, usa | herndon, va, usa basic qualifications 3+ years of non-internship professional software development experience 2+ years of non-internship design or architecture (design patterns, reliability and scaling) of new and existing systems experience experience programming with at least one software programming language preferred qualifications 3+ years of full software development life cycle, including coding standards, code reviews, source control management, build processes, testing, and operations experience bachelor s degree in computer science or equivalent 5+ years professional experience in commercial large scale system software development and delivery. 5+ years of object-oriented design and implementation experience (ruby, java, python, and or c++), preferably on linux. 2+ years experience computer science fundamentals in data structures, algorithm design and problem solving. experience building new products and services from the ground up. experience with aws technologies strong written and verbal communication skills; ability to communicate effectively with both technical and non-technical individuals deal well with ambiguous undefined problems; ability to think abstractly ability to synthesize requirements underlying feature requests, recommend alternative technical and business approaches, and facilitate engineering efforts to meet aggressive timelines maturity, judgment, negotiation influence skills, analytical skills, and leadership skills meets exceeds amazon s leadership principles requirements for this role meets exceeds amazon s functional technical depth and complexity for this role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w:t>
        <w:br/>
        <w:br/>
        <w:t xml:space="preserve"> -------------------------------------------------------------------------------------- </w:t>
        <w:br/>
        <w:br/>
        <w:t xml:space="preserve"> job description:  an ideal candidate for the senior devops engineer role will lead the modernization of our devops culture as we automate, harden, and instrument our saas product. the candidate must be comfortable making architectural decisions for the system and owning the devops roadmap. the candidate will need to be self-motivated, able to work through problems with supervision, and possess a drive to continue learning and improving. in this position you will: · support our saas product, hosted in the aws cloud, throughout the devops lifecycle from planning through deployment and monitoring · work closely with the software development and product management teams to identify system requirements and implement them accordingly · implement and maintain infrastructure solutions that follow industry best practices for performance and security · maintain and improve the ci cd pipeline for our three environments · transition our infrastructure to infrastructure as code (iac) · create infrastructure that is scalable, secure, supportable and reliable · provide troubleshooting of production outages and customer reported issues · generate thorough and clear process and system documentation · automate repetitive tasks candidates must be comfortable working in a flat organization where you will at times provide updates directly to senior management. required experience · 5+ years demonstrated experience · experience maintaining linux based systems · demonstrated proficiency in a broad portfolio of aws services (ec2, iam, kms, waf, elasticache, elastic beanstalk, rds, etc.) · knowledge of source code repositories · working knowledge of infrastructure as code (iac) tools (aws cloudformation, ansible, terraform) · working knowledge cloud nosql databases (amazon redshift, mongodb atlas, dynamodb) · working knowledge of automation techniques and tools · working knowledge of software development lifecycles · demonstrated proficiency with continuous integration continuous deployment tools such as bitbucket pipelines, jenkins, azure devops, and others · demonstrated proficiency in scripting operations (bash, python, ruby, etc.) bonus experience · aws cloud architect certification · datadog · experience with multi-region architectures · experience with high availability architectures, 99.95% or higher · knowledge of cost optimizing cloud expenditures · familiarity with configuration management (ansible, puppet, chef) · familiarity with serverless frameworks (serverless, cdk, sam) · experience with security controls such as nist sp800-53, iso 27001, soc 2, fedramp, etc. job type: full-time pay: $140,000 - $160,000 per year benefits: 401(k) 401(k) matching dental insurance flexible schedule health insurance paid time off vision insurance compensation package: yearly pay experience level: 5 years schedule: 8 hour shift experience: ci cd: 5 years (required) linux: 5 years (required) mysql: 5 years (required) terraform: 3 years (preferred) aws certification: 3 years (required) solution architecture: 3 years (required) work location: hybrid remote in baltimore, md 21210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