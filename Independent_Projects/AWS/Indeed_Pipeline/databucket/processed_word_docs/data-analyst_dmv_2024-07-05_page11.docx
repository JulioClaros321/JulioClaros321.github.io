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job description:  an&gt;&amp;amp;nbsp;&lt; span&gt;&lt; span&gt;</w:t>
        <w:br/>
        <w:br/>
        <w:t xml:space="preserve"> -------------------------------------------------------------------------------------- </w:t>
        <w:br/>
        <w:br/>
        <w:t xml:space="preserve"> job description:  an&gt;&amp;amp;nbsp;&lt; span&gt;&lt; span&gt;</w:t>
        <w:br/>
        <w:br/>
        <w:t xml:space="preserve"> -------------------------------------------------------------------------------------- </w:t>
        <w:br/>
        <w:br/>
        <w:t xml:space="preserve"> job description:  job type: full time long term. location: fully remote. no c2c. able to do w2 or 1099 individual contractor. about: we are seeking an experienced data analyst to join our team developing the next generation of graph-driven data solutions. our products connect the people, places, and things enabling pattern detection, self-exploration, and machine learning applications required skills: 5-7 years of experience performing data analysis tasks in big data, graph, business intelligence, or similar environments 5-7 years experience with python or scala development (oop and scripting 3 or more years of experience performing data analysis tasks in big data, graph, business intelligence, or similar environments 2+ years of experience in aws demonstrated expert level skills in sql 1+ years of experience in neo4j experience with large scale data processing engines (spark, presto, or equivalent naturally inquisitive and enjoys exploring data and business outcomes strongly preferred beneficial experience: financial industry experience experience in machine learning environments typical job activities data analytics and processing in spark data profiling new data sources design and support of graph architecture identification of patterns in data engage with upstream and downstream engineering partners in value pipeline improvements agile ceremonies and team engagement sk8lr4uekg </w:t>
        <w:br/>
        <w:br/>
        <w:t xml:space="preserve"> -------------------------------------------------------------------------------------- </w:t>
        <w:br/>
        <w:br/>
        <w:t xml:space="preserve"> job description:  an&gt;&amp;amp;nbsp;&lt; span&gt;&lt; span&gt;</w:t>
        <w:br/>
        <w:br/>
        <w:t xml:space="preserve"> -------------------------------------------------------------------------------------- </w:t>
        <w:br/>
        <w:br/>
        <w:t xml:space="preserve"> job description:  company overview: for the past 15+ years, etelligent group has consistently delivered excellent services that are demonstrated through our exceptional past performances. as a small business, we have distinguished our company as effective problem solvers with innovative, scalable solutions. we integrate cmmi dev v2.0 level 3 processes, tools, and techniques with innovative, cost-efficient, and secure solutions to address complex challenges. we also hold iso 9001:2015, iso iec 27001:2013, and iso iec 20000-1:2018 certifications. job description : the senior business intelligence analyst is pivotal in steering high-impact project initiatives, defined by intricate client agreements, through the entire project lifecycle—from inception through to delivery. this role demands a profound command over analytical methodologies, data management practices, and business intelligence technologies, underpinned by a robust understanding of business operations and strategic planning. the ideal candidate will lead the charge on medium to large-scale complex initiatives and significant segments of paramount projects, guaranteeing that deliverables are not only timely and within budget but also exceed client expectations. expertise in contemporary business intelligence tools, data analytics frameworks, and agile project management methodologies is crucial. furthermore, an adeptness in navigating matrix organizational structures, coupled with profound insights into market trends and industry benchmarks, will be essential for driving forward our service lines. key responsibilities: spearhead the execution and management of medium to large-scale complex projects, as well as significant aspects of our most ambitious projects, ensuring a seamless, efficient delivery that aligns with both budgetary guidelines and client anticipations. employ advanced business intelligence (bi) and data analysis techniques to catalyze project success, leveraging industry-leading bi software (e.g., power bi, tableau, qlik) for data visualization and insights generation. lead the requirement gathering process, working in close collaboration with clients and internal stakeholders to crystallize project objectives, deliverables, and timelines. exhibit exemplary problem-solving capabilities and analytical acumen, applying quantitative and qualitative analysis methods to unearth actionable insights. communicate complex data findings and strategic recommendations effectively through comprehensive reports and dynamic presentations, utilizing data visualization tools and storytelling techniques. implement agile and scrum methodologies in project management to enhance team efficiency, adaptability, and stakeholder satisfaction. keep abreast of the latest trends, technologies, and methodologies in business intelligence, data analytics, and industry-specific developments to foster innovation and maintain competitive advantage. offer mentorship and leadership to project teams, nurturing talent and fostering a culture of continuous learning and improvement. tools and technologies used in the project: akamai technologies • reactjs javascript • java spring boot openapi swagger • mongodb aws cloud computing • helm kustomize pega • relational database management systems (rdbms) aws rds (relational database service) • aws edp (event-driven programming) openshift qualifications: bachelor s degree or higher, preferably in business, information technology, or a related field. master s degree optional. minimum 4 to 6 years of intensive experience demonstrating proficiency levels related to the task. proven experience managing medium to large complex projects. in-depth knowledge of agile principles. expertise in business processes, executive coaching, leadership profile assessments, consulting, and matrix organization operations. strong analytical and problem-solving skills. excellent communication and presentation abilities. minimum eligibility : candidates must meet requirements to obtain and maintain a minimum background investigation (mbi) clearance (active moderate risk mbi clearance is a plus). candidates must be a us citizen or a legal permanent resident (green card status) for at least three (3) years, and federal tax compliant. location: dmv area (remote) commitment to diversity - etelligent group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 </w:t>
        <w:br/>
        <w:br/>
        <w:t xml:space="preserve"> -------------------------------------------------------------------------------------- </w:t>
        <w:br/>
        <w:br/>
        <w:t xml:space="preserve"> job description:  job description: the business analyst (ba) position includes conducting interviews with customer managers and end users, creating workflow and process diagrams and writing user stories and detailed system specifications for business and technical customers. the ba participates in agile development processes and develops alternate strategies for implementation of user requirements. this position also develops requirements traceability matrices (rtm) and works with qa team to ensure test cases fully validate system functionality. requirements: u.s. citizenship is required candidate must be able to obtain public trust clearance this position is hybrid (on-site remote) and requires working onsite at minimum, once a week. qualifications and experience: associates or bachelor s of science degree in information systems, business systems management information systems, it management or other it degree 7 years minimum experience (can be substituted for degree) experienced using atlassian jira, confluence, sharepoint and servicenow proficient in visio, microsoft office, especially word, excel, and powerpoint demonstrated ability to create and maintain technical requirements documents. certification: cbap certification desired, not required. responsibilities: knowledge of business systems analysis and requirements elicitation experienced in agile software development methodologies, test case development, creating requirements traceability matrices. collaborate with the project team, the client and or the product owner support team to gather requirements; review and analyze data; as well as to create modify supporting project documentation as needed. assist with process improvement; help to maintain the documentation regarding various projects, processes and operations; and collaborate with project managers and cross-functional teams. experienced with one or more major enterprise content document management systems. flexible work from home options available.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company overview: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 qinetiq us 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 why join qinetiq us?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 position overview: qinetiq us has a new opportunity to work in an exciting, fast-paced environment, that fosters intellectual growth and rewards based on impact, not tenure. the position comes with the ability to work with bright minds and passionate people, with the opportunity for growth and learning. in this position, you will use your analytical and financial modeling skills to provide insights to project management and contribute to the financial health of the company. responsibilities: provide program control support for monthly close activities to include variance analysis – revenue, gross profit, contribution margin and reporting to leadership teams prepare estimate-at-completion (eac) and variance analysis [aop vs forecast vs actual] support project and contract set up activities contract and subcontract administration to include monitoring of funding while following the purchase requisition process. leading analysis on cost, schedule, performance, variance, and risk reporting and analysis develop and provide monthly financial reports to project managers, portfolio managers and division leads partnering with program managers and division leads to assist them in running their programs proactively by providing oversight on financial tracking and reporting develop financial data and metrics to create annual program budgets and forecasting coordinating with program leadership and stakeholders to ensure project execution is consistent with budget plans and coordinated with program sponsors as needed assist accounting and program managers with invoice reviews to clients and for subs. assist with timesheet reviews assist project managers with performance management oversight of employees, consultants, and subcontractors, as necessary assist with multiple program projects by monitoring progress and quality, managing issue resolution, recommending corrective action, and developing ad-hoc client deliverables work closely with project managers to understand and maintain focus on their analytical needs, including identifying critical metrics, and deliver actionable insights to relevant decision-makers proactively analyze data to answer key questions from stakeholders with an eye for what drives business performance, investigating and communicating areas for improvement in efficiency and productivity required qualifications: bachelor degree in a related field of study; a degree in management a plus minimum of 4 years of experience performing program activities on mid-large sized federal contracts experience managing, coordinating, and facilitating a team s efforts effectively and efficiently in multiple contract environments (i.e., time and material, firm fixed price) experience with costpoint and ibm planning &amp;amp; analytics (tm1) experience tracking, monitoring, reporting, standardizing, and overseeing project cost, schedule, and performance measures experience performing financial management and reviewing work products for correctness, quality, and completeness; and follow through ability to communicate effectively, both orally and in writing, in person and via electronic mediums ability to communicate professionally with clients, management, employees, consultants, and subcontractors ability to read and interpret policy, regulations, and directives proficient in the following microsoft applications: word, excel, powerpoint, outlook, sharepoint company eeo statement: accessibility accommodation: if because of a medical condition or disability you need a reasonable accommodation for any part of the employment process, please send an e-mail to staffing@us.qinetiq.com or call  opt. 4 and let us know the nature of your request and contact information. qinetiq us is an equal opportunity affirmative action employer. all qualified applicants will receive equal consideration for employment without regard to race, age, color, religion, creed, sex, sexual orientation, gender identity, national origin, disability, or protected veteran status. </w:t>
        <w:br/>
        <w:br/>
        <w:t xml:space="preserve"> -------------------------------------------------------------------------------------- </w:t>
        <w:br/>
        <w:br/>
        <w:t xml:space="preserve"> job description:  about us b&amp;amp;b solutions is a mission focused 8(a) small disadvantaged business, located in the washington, dc metropolitan area. b&amp;amp;b provides multi-faceted and nuanced support services for federal, state, local, and commercial clients. our support includes professional services it support, administrative support, and facilities construction support. at b&amp;amp;b solutions, it is our vision to continuously grow and evolve while delivering excellence from start to finish . about the position we are seeking a professional and talented human capital data analyst. the successful candidate will bring industry knowledge and expertise to develop solutions and provide technical support in the areas of human capital data management, planning, data mining, metrics, analytics and reporting to meet organizational requirements. if you are ready to take on a new opportunity within federal government contracting, we invite you to apply and become a part of our team. the work of this position will be performed on-site in washington, dc. responsibilities: act as a lead on large-scale, multi-faceted projects that may include assessment, planning, data gathering, analysis, feedback, recommendations, reports, and other related work. work with individuals, teams and groups to improve management, leadership, conflict management, and or related competencies and skills through coaching, dialogue, feedback and or strategy discussions. as lead facilitator, facilitate group sessions to accomplish a variety of group objectives. design group processes and manage group dynamics, including conflict. as needed, record and summarize results of facilitated sessions. lead and consult on monitoring and evaluation efforts to include developing evaluation schemes frameworks, design systems, oversee data collection and analysis, make recommendations, and prepare reports. consult on other areas of human capital workforce planning as necessary. qualifications: must be a u.s. citizen due to the sensitivity of customer related requirements bachelor s degree in human resource management or related field 3 or more years related experience. experience facilitating and leading meetings, as well as communicating and coordinating with federal officials at all levels of the enterprise mastery of advanced human resource (hr) principles, concepts, regulations, and practices, analytical methods and techniques, and seasoned consultative skill sufficient to resolve hr problems not susceptible to treatment by standard methods. knowledge of human resources management sufficient to evaluate and make recommendations concerning overall plans and proposals for complex projects and to develop, interpret, and analyze data extracts and reports from automated hr databases. excellent communication skills, including oral and written communications highly professional demeanor to apply (you must provide): resume demonstrating experience performing duties and responsibilities required of this position evidencing your ability to meet or exceed the stated qualifications. a minimum three professional references including the following information: name title company phone number email address affiliation length of affiliation (how long they ve known you) recommendation letter (attached on company letterhead) – preferred not required compensation: we offer a competitive compensation package, commensurate with experience, and the opportunity for professional growth within our organization. benefits: 401(k) health dental vision sick and vacation leave life &amp;amp; short long-term disability at b&amp;amp;b solutions, we take pride in our commitment to diversity and inclusion. we are an equal opportunity employer and do not discriminate against any employee or candidate for employment due to race, color, sex, age, national origin, religion, sexual orientation, gender identity, those with disabilities, veterans or any other federal, state, or local protected class. </w:t>
        <w:br/>
        <w:br/>
        <w:t xml:space="preserve"> -------------------------------------------------------------------------------------- </w:t>
        <w:br/>
        <w:br/>
        <w:t xml:space="preserve"> job description:  who we are: born out of higher education, heliocampus works with institutions throughout north america to optimize financial decision-making and assessment accreditation processes, and provide a more integrated approach to strategic planning and institutional effectiveness. heliocampus is backed by professionals passionate about the impact of innovation on the mission of higher education. what we do: heliocampus helps colleges and universities measure and evaluate their effectiveness in fulfilling their mission by connecting investments with financial, operational, and student learning outcomes. we help our partners see the pathway to institutional sustainability. how we do it: heliocampus turns institutional data into a highly effective asset by combining powerful technology platforms with best practices from the field. our solutions present data in ways that allow higher ed stakeholders to take informed actions and mitigate risk. we couple unmatched institutional expertise with proven data models, insightful workflows and innovative software. who you are: &lt; h5&gt; we are seeking a sr. data analyst to join our team of higher education data experts. the analyst will work closely with multiple client partners to understand their analytical needs, evaluate key performance metrics, and analyze trends. the ideal candidate will have a strong background in analyzing enrollment, student success, and financial data, with prior experience working directly with university clients. strong communication and relationship management skills are a must. what you will do: &lt; h5&gt; develop subject matter expertise in the heliocampus data platform and guide client partners in the use of the platform to answer strategic institutional questions. deliver standardized heliocampus-developed analysis subject area playbooks. develop and maintain dashboards, reports, and visualizations to effectively communicate insights and recommendations to university stakeholders. conduct comprehensive analysis of data, including financial data, to identify trends, patterns, and opportunities for improvement. analyze benchmarking financial data for higher education institutions. perform ad hoc analysis to discover actionable information in support of strategic decision making. serve as the main point of contact between heliocampus and the client partner, working closely with senior leaders to maximize use of the platform and deliver ongoing training and support to client stakeholders. manage timelines and scope for client and internal projects. leverage enterprise business intelligence tools, sql queries and other tools to develop complex dashboards and reports. deliver ongoing training and support to client stakeholders. contribute to the heliocampus product roadmap for analytical tools and solutions. translate and interpret business and data requirements between the client and the heliocampus technical data teams. maintain accuracy and quality of data extracts. projects you will work on: &lt; h5&gt; client analysis deliverables for data analytics clients and benchmarking consortium members. creation of tableau templates and playbooks to standardize analysis deliverables. delivery improvement initiatives pertaining to higher education finance analysis for our benchmarking consortium. process efficiency initiatives to streamline and improve existing delivery processes tableau development work, documentation, and presentation materials to support product roadmap. you will be a good fit for this role if you have: &lt; h5&gt; a minimum of 5 years of experience performing analytic functions in higher education or working as a consultant in higher education. deep understanding of one or more key areas of higher education (e.g. student financials, financial aid, admissions, advancement, student affairs, enrollment management). excellent communication skills. experience working with data from one or more student information systems (e.g. banner, peoplesoft, colleague, workday). experience developing technical requirements for reporting and analytic purposes and working closely with both business users and technical development teams. expertise leveraging reporting and data visualization tools (e.g tableau and power bi) to manipulate, analyze and present data and to develop dashboards and reports. understanding of relational databases. ability to work effectively and independently on multiple priorities with strict deliverable dates. experience working closely with both business users and technical development teams. nice to haves include: &lt; h5&gt; experience working with data from one or more higher education hr, crm, financial, and or learning management systems. experience with higher education financials (general ledger, etc.) and or cost analytics. expertise with budgeting, resource allocation, and financial decision-making processes in higher education. experience presenting findings to mid to senior level executives. significant experience building reports and dashboards in tableau. strong understanding of data warehouse concepts and experience working with large data sets. project management experience. experience with sql and in one or more analytic programming software packages such as r, sas, python, or comparable. compensation and benefits &lt; h5&gt; heliocampus offers employees a competitive salary along with paid time off, healthcare, vision, dental, 401(k) w company match, remote work flexibility, and a fun, collaborative work environment . location &lt; h5&gt; this specific role is primarily remote, with occasional travel to an office location or a client site. what we believe &lt; h5&gt; heliocampus is an equal opportunity employer and all qualified candidates will receive consideration for employment without regard to race, color, religion, sex, sexual orientation, gender identity, national origin, disability or veteran status.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information technology strategies, llc. is a government it solutions provider servicing commercial and government initiative in various parts of the united states. we are currently seeking a business analytics and data warehouse lead to work for our company. summary: must have an active u.s. government top secret sci clearance. will oversee all production and dissemination applications development work. will develop and maintain technical strategies to ensure effective application development and integration between applications. will work directly with key stakeholders to ensure they are up to date on all necessary information. requirements: must have an active u.s. government top secret sci clearance. 8+ years of application development experience must have experience leading teams of application developers. must have a b.s. degree in computer science or a related field. must have an m.s. degree in computer science or a related field or 10+ years of application development experience. must have hands-on experience with the following technologies: node.js with typescript, sql, postgresql, redis, elsaticsearch. oral presentation experience and excellent oral and written communication skills. willingness and ability to work on-site at the dia headquarters in washington, dc hands-on experience with the following technologies: json, java, javascript, sharepoint, xml, vbas, oracle, mongodb, solr, and sql. preferences: hands-on experience with the following technologies: json, java, javascript, sharepoint, xml, vbas, oracle, mongodb, solr, and sql. about us it-strat is a technology consulting company that holds various contract vehicles including best in class vehicles. it-strat has supported multiple clients including the department of homeland security (dhs), customs and border protection (cbp) and immigration and customs enforcement (ice via both prime and meaningful subcontracts). additionally, it-strat has prime contracts with defense information systems agency (disa), defense logistics agency (dla) and many others. we maintain relationships with multiple large businesses. it-strat was established in 2002. we are a certified woman owned small business. it-strat also successfully graduated as a sba 8(a) company. it was an 8(a) company from 2008 through 2017 and currently still has 8(a) contract vehicles. benefits we offer: four medical vision options including an hsa plan. dental and orthodontia plan vision materials plan paid life, short-term disability, and long-term disability 401k retirement program with company contribution paid vacation, holidays, sick leave, floating holidays, bereavement leave semi-monthly pay cycle information technology strategies ("it-strat") is an equal employment opportunity employer, and it is our policy to consider applicants for employment without regard to sex, race, color, creed, religion, national origin, sexual orientation, marital status, age, disability, veteran status, alienage, ancestry, and any other factors prohibited by law. employment selections are based on company and client requirements and the qualifications and skills of the candidate. it-strat is committed to actively capitalizing on the diversity of skills, talents, and perspectives of our employees. </w:t>
        <w:br/>
        <w:br/>
        <w:t xml:space="preserve"> -------------------------------------------------------------------------------------- </w:t>
        <w:br/>
        <w:br/>
        <w:t xml:space="preserve"> job description:  job description: recruitment service provider(s) do not contact coe to offer recruiting assistance for this position. about coe have you ever dreamed of going to a job that you love? well, you need to look no further - coe is an award-winning workplace with a balanced focus on client, employee, and company. we offer competitive benefits and a flexible environment focused on your success. we encourage all interested candidates to apply! it s time to see if coe is the right place for the next step in your career - we are ready to invest in you! as an eeo employer, coe celebrates diversity and is committed to creating an inclusive environment of equitability where equal opportunities are available to all applicants and coe employees. qualified candidates will receive consideration for employment without regard to race, color, religion, sex, sexual orientation, gender identity, national origin, disability, or veteran status. about the role in anticipation of a contract award, coe is seeking a mid-senior business analyst to provide consultation to our federal client. this individual will work closely with cross-functional teams to identify business needs, gather requirements, and provide insights to drive effective decision-making. the successful candidate will possess a strong analytical mindset, excellent communication skills, and a proven track record of implementing process improvements in a complex organizational environment. this position will be predominantly remote with occasional travel, as necessary, to client s site in the washington dc baltimore metropolitan areas. responsibilities the candidate should apply with proven experience to execute the following: consult with stakeholders using human-centered design approaches to understand business objectives, processes, and requirements, and identify potential solutions. conduct thorough analysis of current operational processes and identify areas for improvement and optimization. develop and document detailed business requirements, ensuring alignment with strategic goals and objectives. utilize data analysis tools and techniques to extract meaningful insights and present findings to stakeholders. work closely with project managers, it teams, and other relevant departments to implement process enhancements and technology solutions. collaborate with internal teams to develop and deliver training programs to ensure successful adoption of new processes and technologies. translate customer requests for system changes into a prioritized backlog of features and user stories. evaluate findings against industry best practices and trends. experience and skills: basic qualifications must have prior experience working with the federal government. candidates without federal government experience will not be considered. bachelor s degree in business administration, information technology or directly related field with four (4) plus years of work experience. proven experience as a business analyst in an operational setting, with a focus on process improvement. strong analytical skills and the ability to translate complex data into actional insights. excellent written and verbal communication skills, with the ability to effectively interact with stakeholders at all levels. proficiency in business process modeling tools and techniques. familiarity with opm concepts and methodologies. experience with complex technical and business matters. history of collecting and reviewing human capital documentation, workforce data, and industry trends. history of working with a large organization. ability to work independently and collaborate in a team environment. history of ethical and value-based performance. us citizenship is required. ability to obtain, or already holds, an active public trust clearance. job benefits: we are proud to have been recognized by forbes as one of america s best management consulting firms. coe has also received consecutive awards of the prestigious "when work works" award in recognition of our engaging corporate culture and strong employee benefits! we offer a wide variety of competitive benefits to meet the personal and family needs of our employees. the following information is a summary of these benefits and may be subject to change. medical, dental, and vision insurance basic life, accidental death, and dismemberment insurance short term disability insurance long term disability insurance accident insurance voluntary group term life and accidental death benefit wellness incentive program employer-paid professional development educational assistance performance incentive bonus plan flexible spending accounts 401(k) plan financial planning assistance employee assistance program smart benefits® parking assistance policy holidays floating holidays paid time off parental leave from: the center for organizational excellence, inc </w:t>
        <w:br/>
        <w:br/>
        <w:t xml:space="preserve"> -------------------------------------------------------------------------------------- </w:t>
        <w:br/>
        <w:br/>
        <w:t xml:space="preserve"> job description:  the contractor shall provide 2.0 fte of data policy analyst support. under this task the contractor shall: document data dictionaries and curation processes to deploy consistent understanding of data across sponsor internal stakeholders and external product consumers. support sponsor technical engagements with lni executive agent, including communication of priorities for lni technical development, support sponsor technical engagements with ic elements on data definition and quality issues, including bilateral conversations and ic-wide forums. this includes written communications (memos, papers, briefings), support development of requirements for tools to improve data quality monitoring and with stakeholder customer needs in mind. enhance data quality models to address advanced data curation needs (e.g., classification analysis) and to integrate ic mission data to key parameters (e.g., nipf, national intelligence program (nip)). contribute to development of tools to automate data collection and enhance the data collection process. requirements the following are required qualifications for this position: bachelor s degree in a relevant field (business information systems, library science) or equivalent relevant experience. 5+ years of experience developing data standards and or operating data governance efforts within and across ic elements. 5+ years of experience evaluating and monitoring data quality using database tools and data visualization techniques. demonstrated knowledge of ic reporting data standards and formats. experience utilizing software tools for data governance and specification, (e.g., collibra, alation). the following are desired qualifications for this position: experience developing data standards and or interfaces documentation as implemented in an international, ic or us government specification (e.g., icpubs, nitf). experience implementing software tools and associated processes for data governance and specification, (e.g. collibra, alation). conditions of employment : ts sci w poly required u.s. citizenship required federal employment suitability e-verify eligibility required* asg is an equal opportunity employer (eeo) asg participates in the uscis electronic employment eligibility verification program (e-verify). e-verify helps employers determine employment eligibility of new hires and the validity of their social security numbers. benefits health insurance paid time off dental insurance 401(k) vision insurance tuition reimbursement life insurance 401(k) matching disability insurance retirement plan referral program health savings account flexible spending account </w:t>
        <w:br/>
        <w:br/>
        <w:t xml:space="preserve"> -------------------------------------------------------------------------------------- </w:t>
        <w:br/>
        <w:br/>
        <w:t xml:space="preserve"> job description:  business analyst 4 tulk is a leading boutique consulting firm providing technology and management consulting services to the us federal government. our expert team assists defense and national security clients in acquiring, designing, managing, and developing advanced technology systems and business practices to advance their missions. we offer tailored benefits, including medical, dental, and vision insurance, long and short-term disability, flexible work schedules, cash bonuses, access to technology, tuition reimbursement, 401k, and more. we are looking for applicants with a broad range of skills and interests to join our team. at tulk , we carefully match our employees with assignments that best fit their unique skill sets and career goals. if you re interested in the position below, we encourage you to apply and take the next step in your career with tulk . about the work the office of mission integration ensures end-to-end integrated geoint mission management through tasking, collection, processing, exploitation, and dissemination of multiple data sources through the national system for geospatial intelligence. the office provides research, technical services, and access to open source information resources and geospatial intelligence materials, and advocates for collection authorities at the director of national intelligence (dni) and commands. advises, assists, leads, manages, works and or supports business operations; development, review, coordination, adjudication, promulgation, communication of measurable business processes; subject matter expert development, coordination and maintenance of all assigned process and procedures; sme development, coordination and maintenance of all process diagrams, sops, checklists, etc.; automate and visualize business processes. participate in nga planning activities with mission partners, and development contractor sponsored integrated product teams (ipts) and working groups. develop and update business plans, advocacy briefings, and schedules in accordance with agency policy. develop and coordinate mission plans and agency approval documentation. your duties provides geoint and intelligence community advanced expertise, guidance, consultation, facilitation in the fields, including, but not limited to: engineering and technology; policy and administration; planning; analysis; training and development of emerging technology; facilities, communications, business, and management monitors and ensures that quality is an integral part of the development, design and manufacture of products or services including, but not limited to global-enhanced geoint delivery and early access architecture throughout the life cycle validates verifies adherence to specified requirements through test and measurement activities facilitates quality assurance activities collaborates with assigned contractor staff, senior specialists or task leads collaborates with assigned contractor staff, senior specialists or task leads. may direct the activities of contractor personnel on activities related to the geoint field or discipline. required skills and experience top secret sci (ts sci) security clearance us citizenship bachelors degree and 11 - 14 years of relevant experience. advanced degree can substitute for some experience demonstrated experience in a distinct intelligence functional or cross-functional business area or broad-based experience crossing multiple markets (i.e., government, industry). demonstrated experience coordinating with the nsg to integrate solutions into the geoint enterprise architecture (gea). demonstrated experience managing commercial geoint utilization, tradecraft, and architecture advancement, across the national system for geospatial intelligence (nsg), the allied system for geospatial intelligence (asg) and across third-party partnerships demonstrated experience managing integration of new data sets across multiple classified and unclassified domains to both us government and allied systems. demonstrated experience driving efforts to secure and integrate new commercial geoint data and service capabilities in support of initiatives, demonstrated experience increasing understanding of stakeholder operational and strategic requirements while championing sustained engagement with the nsg and the global geoint enterprise. demonstrated experience participating in the testing, evaluation and validation of commercial geoint sources to ensure they meet vendor specifications, contract milestones, and program commitments. desired skills process relevant associated geoint certifications. demonstrated experience of applicable geoint tools, methodologies, or best practices. </w:t>
        <w:br/>
        <w:br/>
        <w:t xml:space="preserve"> -------------------------------------------------------------------------------------- </w:t>
        <w:br/>
        <w:br/>
        <w:t xml:space="preserve"> job description:  job description: we have an opportunity for a servicenow business analyst to support our servicenow technical services team for a federal client. the successful candidate will be responsible for analyzing and documenting business processes and systems. this position requires a full-time commitment and will report directly to the servicenow project manager. although primarily remote, candidates must be able to travel on-site periodically to bethesda, md typical responsibilities include responsible for working with process owners to define requirements and create well-written user stories that meet the criteria required to deliver a successful product analyze and document business processes and systems facilitate requirements gathering and document requirements support all design, testing, and documentation efforts develop a comprehensive test plan and test scripts that articulates our testing approach apply agile methodology to elicit requirements and process flows for federal customers using interviews, document analysis, requirements workshops, surveys, business process reviews, and task and workflow analysis analyze and de-conflict requirements, data, and information from multiple data sources and decompose into detailed requirements support the creation of user stories and ensure that they meet the criteria required to deliver a successful product work with architect and developer in conducting testing to ensure the quality of new software releases support user acceptance testing (uat), including the development of scripts and conducting uat with end-users create references and guides for end-users as well as system administrators continually ensure the client understands product updates understand the needs of the client and successfully link needs and solution support change management processes and play a pivotal support role for tool adoption support report generation and materials for meetings provide quality control reviews qualifications: required skills ba bs degree in a related field a minimum of 4 years of experience excellent presentation and communication skills in both written and oral form demonstrated experience with servicenow products and platform implementation in a business analystrole demonstrated experience with agile development designing, creating, and configuring servicenow solutions demonstrated experience eliciting requirements using interviews, document analysis, requirements workshops, surveys, business process reviews, and task and workflow analysis. demonstrated experience critically evaluating information gathered from multiple sources, reconciling conflicts, decomposing high-level information into detailed requirements (e.g., epics and user stories) developed problem-solving and analytical abilities experience supporting testing and performing a gap analysis of current state test efforts experience with process and workflow modeling and business process engineering must have the ability to work well with clients to determine implementation requirements, andexecute a plan to meet those requirements in a timely and efficient manner. demonstrated technical aptitude must be able to obtain and maintain government eligibility requirements desired skills training or certifications in agile methods servicenow application developer certification itil v3 certification servicenow implementation specialist certification about us: perks of working at netimpact strategies: your health comes first – we offer comprehensive medical, dental, &amp;amp; vision insurance that starts the first of the month after you join the team invest in your future – 401(k) plan – immediately vested employer contributions; no matching required work hard, play hard – we offer a generous paid time off (pto) policy and observe all ten (10) federal holidays pawsitively pawesome – pet insurance (because our little critters are part of our families, too!) invest in your education – tuition reimbursement, internal training programs, &amp;amp; company-sponsored industry certifications be part of a dynamic and collaborative work environment recently ranked by the washington post as a top workplace in 2019 &amp;amp; 2020! have fun and celebrate and give back – team building activities, community volunteering, quarterly hq days, &amp;amp; an offsite annual awards banquet about us netimpact strategies specializes in strategy and business transformation, it modernization, data-driven intelligence, cloud services, and cybersecurity. we are a team of skilled consultants who listen to our clients needs. we design and implement comprehensive, tailored solutions that are both mindful of the client s culture and organizational dynamics. as mission needs change, new priorities emerge, technologies advance, and methodologies evolve; netimpact stands out as a trusted advisor that can solve the challenges of today while looking for the opportunities of tomorrow. our professionals stay abreast of these changes to provide agile, outcome-focused results for federal agency strategic and tactical needs. approaching engagements as a partner, we provide solutions that empower our clients to achieve results that align with their mission and strategic vision. accessibility note netimpact strategies is committed to complying with all applicable provisions of the americans with disabilities act, as amended (“ada”), and applicable state and local laws. it is netimpact s policy not to discriminate against any qualified person or applicant with regard to any terms or conditions of employment on the basis of such individual s disability. consistent with this policy of non-discrimination, netimpact will provide reasonable accommodations to an individual with a disability, as defined in the ada or applicable law, who has made netimpact aware of his her disability, unless doing so would cause undue hardship to netimpact. if you are an applicant and need reasonable accommodation when applying for job opportunities within netimpact or request reasonable accommodation to utilize netimpact s online employment application, please contact careers@netimpactstrategies.com. equal opportunity employer netimpact is committed to the development of a creative, diverse, and inclusive work environment. in order to provide equal employment and advancement opportunities to all individuals, employment decisions at netimpact will be based on merit, qualifications, and abilities. netimpact does not discriminate against any person because of race, color, creed, religion, sex (including gender identity, sexual orientation, and pregnancy), marital status, national origin, disability, age, veteran status, genetic information or any other characteristic protected by federal, state, and local laws (referred to as "protected status"). </w:t>
        <w:br/>
        <w:br/>
        <w:t xml:space="preserve"> -------------------------------------------------------------------------------------- </w:t>
        <w:br/>
        <w:br/>
        <w:t xml:space="preserve"> job description:  company description at i360technologies, we help our employees succeed. competitive pay, robust benefits for full-time employees, and professional development opportunities are a few reasons that i360 is a great place to build your career. founded in 1999, i360 is a growing govcon professional services company looking for motivated individuals excited to embrace a fast-paced environment while applying strategic problem-solving skills, excellent work ethic, and positive energy to an already first-class team. you have a home with us if you enjoy solving complex business problems through business consulting and technology implementation. at i360, we offer unlimited professional growth and career possibilities. job description this project is to complete phased work developing an external customer application submission portal to process the loan applications. this external portal and the associated internal business process from the legacy system have already been migrated from the legacy system. the scope of work is to develop, maintain, &amp;amp; implement the submission portal with robust, scalable underwriting workflow and robust scalable real-time restful api user interface with downstream business applications so users customers have transparency about the status of the application as it flows thru the approval process. the workflow needs to guide the application through proper channels for rendering the final decision based on the approved workflow design. the downstream business applications that the portal will need to integrate with are the client s oracle federal financials system, an informatica mdm cots product, an external customer facing system, a data warehouse and business intelligence solution, a documentum content management repository, salesforce, docusign technology, and one external system: pay.gov. the scope also includes: executing a full-scale data migration from the legacy system into the new database, then retiring the legacy system. enhance current system cybersecurity posture &amp;amp; meet zero trust architecture framework requirements to achieve ato approval prior to go-live in production. develop and maintain a secured microservices framework, which will encapsulate all business processes. develop a flexible, scalable, and robust system architecture conduct full-scale system functional and integration testing, uat develop 508 compliant training materials. hold iterative training sessions to train internal business users, external customers, and the om&amp;amp;e production support team. responsibilities adhere to industry standard agile project management and development framework. work with pm to plan each sprint cycle and identify acceptance criteria. decompose and elaborate high-level business requirements into detailed level requirements to be incorporated into user stories during sprint ceremonies. (business requirements have been completed, and we received formal sign-off.) maintain a backlog list of business requirements that should be groomed, planned, and prioritized with business stakeholders on a bi-weekly basis as part of the sprint planning phase and prior to beginning the sprint cycle. maintain backlog of deferred business requirements work with team to design a loan fee structure business process. work with team to design a credit evaluation, exposure fee calculation, legal assessment and special conditions, engineering, and environmental evaluation, crti, risk rating, economic impact analysis business processes. work with team to design enhancements to the customer application portal to provide users with a smooth experience and navigation from the landing page to internal dashboard or initiate smooth application submission process with good user experience. help to ensure that all designs comply with 508 accessibility requirements. help design ui ux mockup screens. work with team to design and build automated underwriting workflow processes. qualifications experience with 508 accessibility requirements. experience with loan processing. agile project experience. those authorized to work in the us are encouraged to apply. we are unable to sponsor visas. must be a us citizen or permanent resident (green card holder). work hours: monday-friday. additional information i360 is an equal opportunity employer - minority female veteran disability all qualified applicants will receive consideration for employment regardless of race, color, religion, sex, sexual orientation, gender identity, national origin, age, disability, protected veteran status, or status within any other protected group. benefits holidays - eleven adoption assistance retirement plan (401k) matching tuition reimbursement technology reimbursement family leave, maternity, paternity short-term &amp;amp; long-term disability life insurance (basic, voluntary &amp;amp; ad&amp;amp;d) health care plan (medical, dental &amp;amp; vision) paid time off (0-3 years - 15 days pto | 3+ years 20 days) what you can expect from us at i360technologies, we help our employees succeed. competitive pay, robust benefits for full-time employees, and professional development opportunities are a few reasons that i360 is a great place to build your career. meaningful work. our employees often tell us that their work gives them a sense of purpose as it supports many federal agencies. leadership that cares. our leadership team has prioritized creating a culture that appreciates and takes good care of its people. as a result, being an employee of i360 means you are part of the i360 family, and you matter. flexibility. we value work-life balance because we know that happy employees create happy customers. </w:t>
        <w:br/>
        <w:br/>
        <w:t xml:space="preserve"> -------------------------------------------------------------------------------------- </w:t>
        <w:br/>
        <w:br/>
        <w:t xml:space="preserve"> job description:  evoke consulting is a federal management consulting firm specializing in strategic business and technology services areas across the federal market. we provide solutions to agencies and entities including veterans affairs, department of energy, department of agriculture, department of defense, and more. we defy the standard employee experience in government contracting with a commitment to providing a wide range of opportunities for our employees to grow professionally and socially by investing more than our competition in training our team and rewarding high performance. evokers are hard-working, team-oriented, and come from diverse backgrounds and experience levels. we value our employee s idea and act on suggestions for change and development as a firm. evoke is seeking a it technical business analyst to join our team! responsibilities: lead all activities related to initiating and facilitating the technical assessments or techstat process conduct face-to-face, evidence-based reviews of troubled it programs establish recovery procedures and coordinate a get-well plans establish processes, inform policies, conduct assessments, and record results. support the project manager in managing program risk, including pre-project preparations and day-to-day operational aspects of multiple projects support activities include: conduct agency program health assessments of it investments, evaluations against omb metrics, and identifies gaps develop and document program health assessment results aligned with the federal it dashboard reporting develop, implement and execute recovery plans address any oig audits, techstats, or other auditing processes support the ongoing assessment and evaluation of program to ensure compliance with standard such as fitara, alf selc conduct maturity assessments in areas such as agile, devops, systems assurance, and cloud assess it program evaluation and assessment policies and processes and provide improvement recommendations professional experience and skills: experience in business process engineering knowledge of the alf selc (or an alternate systems development life cycle) experience in cpic, the federal it acquisition reform act (fitara), it modernization, omb mandates, experience in federal business operations, it program evaluation assessment, and it program recovery experience directing programs to develop, maintain, and leverage solutions ability to identify program and project problems and recommend solutions strong interpersonal skills with ability to interact with all levels of professionals in a team environment excellent client-facing and internal communication skills education and years of experience: must have at least 10 years of experience and an ma ms degree. extensive knowledge of technology tools, languages, and programs experience in software design, development fundamentals, documentation, testing, requirements, development process scrum master, scrum product owner, and or quality assurance or systems assurance expertise bachelor s degree in computer science or related major valid project management professional (pmp) certification by the project management institute (pmi) security clearance: top secret with sensitive compartmented information (sci) access required work location remote with minimal time at dhs hq in springfield, va (~5%) evoke is an equal opportunity employer and all qualified applicants will receive considered for employment without regard to race, color, sex, citizenship, national origin, ancestry sexual oriented, gender identity, age, religion, creed, physical or mental disability, marital status, veteran status, political affiliation, or any additional. </w:t>
        <w:br/>
        <w:br/>
        <w:t xml:space="preserve"> -------------------------------------------------------------------------------------- </w:t>
        <w:br/>
        <w:br/>
        <w:t xml:space="preserve"> job description:  dexis is a professional services firm that solves the most pressing social challenges in complex environments, paving the way for a more secure and prosperous world. dexis embraces diversity, equity, and inclusion and strives to build and maintain a safe environment where we celebrate diverse backgrounds, treat everyone with respect, and value the unique lived experiences each person brings based on their race, ethnicity, sexual orientation, gender identity, religion, disability, military or veteran status, national origin, age, marital status or family status and related conditions. at dexis, you will experience a corporate culture of inclusiveness, fairness, and trust. you will be given the means and mentorship needed to succeed, and your creativity will be rewarded. dexis is looking for a highly qualified data management analyst to support anticipated work with the defense security cooperation agency (dsca). this project provides a broad range of assessment, monitoring, and evaluation (am&amp;amp;e) support to dsca, including desk and field research, analysis, data collection and visualization, strategy development, policy writing and coordination, and am&amp;amp;e capacity building. dexis anticipates our work to expand, necessitating an additional role for the team. this role is contingent on funding. responsibilities the data management analyst is anticipated to support dsca and the dexis team in analyzing security cooperation issues, risk to security cooperation effectiveness, and other social, economic, and political contextual factors; keeping up to date with emerging am&amp;amp;e techniques, tools, approaches; identifying and maintaining new open-source data sources on security cooperation; and visualizing and summarizing data to effectively inform decision-making. additional responsibilities are as follows: identify, research, and assess various security cooperation databases, repositories, government sources, academic publications, and other relevant data platforms. develop a criterion to evaluate the usefulness, relevance, and quality of the data collected as well as the sources. design and implement a data storage and management system that allows for efficient organization, retrieval, and updating of the collected data. this may involve utilizing databases, cloud storage solutions, version control systems, or other appropriate tools. develop a user-friendly interface or platform that enables stakeholders to easily access and engage with the data. ensure that the data is available in a format suitable for analysis, such as structured datasets, visualizations, or reports. collaborate with stakeholders to understand their specific requirements and provide support in effectively utilizing the data. address their queries, provide training if necessary, and ensure ongoing communication and collaboration. evaluate and seek feedback from stakeholders and identify areas for improvement, such as enhancing data quality, streamlining access, or expanding data coverage. qualifications an active dod top secret clearance master s degree 10+ years of experience applying quantitative methods to clean, manipulate, and analyze time-series and cross-national datasets, including normalizing, aggregating, and weighting data; conducting regression analyses; constructing indices; and analyzing survey responses; 2 years of experience conducting research on issues related to security assistance and or security cooperation, and or international relations, and or the department of defense experience in: composing reviews of existing literature to identify knowledge gaps and or inconsistencies in findings; developing theoretical frameworks and testable hypotheses informed by reviews of data and or existing literature; developing data collection plans and analyses using both qualitative and quantitative analytical techniques; developing codebooks and other tools to document data collection and analyses; conceptualizing and operationalizing indicators; applying social science best practices when reviewing and providing feedback on analytical products; demonstrated and comprehensive knowledge of existing open-source data on issues related to security cooperation; proficiency in using at least one of the following programming languages: stata, r, and python and; excellent computer skills, including word processing, spreadsheet programs and data base management. dexis is on a mission to help solve today s most pressing global political, social, and economic challenges and create a world where all people are safe and prosperous. as a dexis employee, you will be challenged, empowered, and mentored. our motto is "find a way or make a way" — that s how dexis goes "all in." how will you? if you are passionate about this opportunity, apply now! only those applicants who meet the above criteria will be contacted for interview. dexis is an equal opportunity employer, and does not discriminate on the basis of race, color, sex, national origin, religion, pregnancy, disability, age, genetic information, military service, veteran status, ethnicity, citizenship, sexual orientation, gender identity, marital status, childbirth and related medical conditions, including lactation, or any other protected class under applicable law. if you are hired for a position that is paid from the dexis home office, you will be required to submit proof that you have received the covid-19 vaccine unless you qualify for a legally recognized medical or religious exception to the vaccine requirement. this does not apply to al, az, fl, ks, mt, nh, nd, or tx residents. </w:t>
        <w:br/>
        <w:br/>
        <w:t xml:space="preserve"> -------------------------------------------------------------------------------------- </w:t>
        <w:br/>
        <w:br/>
        <w:t xml:space="preserve"> job description:  an&gt;&amp;amp;nbsp;&lt; span&gt;&lt; span&gt;</w:t>
        <w:br/>
        <w:br/>
        <w:t xml:space="preserve"> -------------------------------------------------------------------------------------- </w:t>
        <w:br/>
        <w:br/>
        <w:t xml:space="preserve"> job description:  a bioscience and information technology company is seeking a clinical research program specialist analyst to join their team at the nih did you know that our client has impacted the lives of thousands of people around the world through cutting-edge advancements in translational research, biomedical informatics, and data science applications? join their vibrant team at the national institutes of health (nih) supporting the national institute of mental health (nimh) located in bethesda, md. with experts in biomedical science, software engineering, and program management, the company focus on developing and applying research tools and techniques to empower decision-making and accelerate research discoveries. they work with top research organizations and facilities in the country, including multiple institutes at the national institutes of health (nih). role: clinical research program specialist analyst location: bethesda md objective : provide services and deliverables through performance of support services. assist the director. requirements master of public health, master of science, master of social work or other related discipline. three ( 3) years of specialized experience in clinical trail research - mental health benefits we offer: hybrid position 100% medical, dental &amp;amp; vision coverage for employees paid time off and paid holidays 401k match up to 5% educational benefits for career growth employee referral bonus flexible spending accounts: healthcare (fsa) parking reimbursement account (prk) dependent care assistant program (dcap) transportation reimbursement account (trn) responsibilities priorities work with staff on existing projects and or the development, initiation and execution of new project initiatives. conduct literature searches in pubmed, web of science and other information sources; manage references using bibliographic software. prepare scientific and programmatic presentation materials such as tables, graphs, slides, abstracts, posters, and overheads by assimilating and mastering the scientific data and programmatic con-text for use at presentations and meetings. attend meetings, training, and conferences in support of program initiatives. work with staff to coordinate and plan scientific meetings, including communications with distinguished lecturers, invited guests and participants, registration and meeting logistics. work details advanced research and analysis skills researches, interprets, and summarizes background materials conducts searches for specific programmatic needs. organize existing slides presentations talking points into a functional database library. organizes and analyzes reports in a scientific area. (graphs, slides and presentations.) creates scientific search criteria conducts library and computer searches of scientific literature. literature related to treatment and preventive interventions for mental disorders, mental health and related topics. design, develop and maintain databases, listservs, spreadsheets, powerpoint presentations and other computer applications. analyzes data for presentations analyzes existing scientific programs assists with grant review and compliance. draft funding plans; develop milestones and budgets for current and potential projects; and for transitioning projects through different phases and stages. conducts special studies and analyzes, using relevant databases; review and summarize materials and data; gather and coordinate information for review; develop and maintain a system for file maintenance; edit and or prepare text, data, and charts. retrieves data from grant databases contributes written summaries for reports develops and improves tracking reporting procedures related to clinical research protocols and scientific program maintains current knowledge of ethical conduct project management and communication works with staff on projects organizes and maintains project documentation, plans, and reports related to human subjects protection, data safety monitoring, recruitment monitoring rmr, and data sharing agreements tracks action items and deadlines, utilizing a range of data and portfolio analysis tools and systems, including query view report system qvr, electronic reviews and proofreads programmatic documents. research administration era commons system, isearch, reporter, and clinicaltrials.gov websites review and proofread programmatic documents organizes and participate in meetings prepare presentation materials such as handouts, meeting materials, slide presentations, and background supplemental documents, spreadsheets, charts and graphs for conferences, committee, .meetings, workshops and group updates. develops and maintains databases represents the program at meetings drafts and edits meeting materials plans logistics for meetings maintains communication with key personnel ensures project tracking and reporting. reviews and evaluates the performance of the organization. drafts funding plans and develops project milestones assists with developing strategic plans organizes program activities clinical research knowledge (minimum 3 years): works with staff on human subjects research evaluate dsir procedures, policies, processes, and systems for the purpose of improving efficiency. organize, analyze, and write progress updates; contribute to scientific papers, reports, and scientific presentations, based on results and findings. organize and maintain a repository of resources, including minutes, reports, spreadsheets and web pages related to the program. understands data safety monitoring and recruitment monitoring develops and maintains clinical databases tracks clinical research studies prepare spreadsheets summarizing research efforts by grant mechanism and or scientific topic; track project progress and provide regular reports. assess alignment of policymakers interests with the mission. deliverables work products and documents related to retrieving data related to the review and administration of extramural grants from nih and nimh grants databases; participating in meetings; gathering and preparing relevant materials for distribution. - ad-hoc work products and documents related to planning and carrying out special studies and analyses of dsir research portfolios; developing responses to requests for information. - ad-hoc work products and documents related to conducting library and computer searches of scientific literature; locating and gathering published papers on specific topics; preparing summaries. - ad-hoc work products and documents related to supporting nimh initiative development processes, workshops and meetings; contributing written summaries of analysis for inclusion in reports and presentations. - ad-hoc work products and documents related to assisting program staff with the review of grant applications and progress reports; including information related to human subjects monitoring, participant consent documents, recruitment and milestone monitoring, and data sharing agreements. - ad-hoc work products and documents related to maintaining current knowledge of ethical conduct requirements, conflict of interest policy, computer security, working knowledge of relevant era modules, data and portfolio analysis tools and systems, and applications as necessary. - ad-hoc apply, send your information and resume as soon as you can. a recruiter will reach out to you to talk about the process. disclaimer: the above description is meant to illustrate the general nature of work and level of effort being performed by individual s assigned to this position or job description. this is not restricted as a complete list of all skills, responsibilities, duties, and or assignments required. individuals may be required to perform duties outside of their position, job description or responsibilities as needed. we are firmly committed to providing equal opportunity in all aspects of employment and will not tolerate any illegal discrimination or harassment-based age, race, gender, religion, national origin, disability, marital status, covered veteran status, sexual orientation, status with respect to public assistance, and other characteristics protected under state, federal, or local law and to deter those who aid, abet, or induce discrimination or coerce others to discriminate. fxoze0tgio </w:t>
        <w:br/>
        <w:br/>
        <w:t xml:space="preserve"> -------------------------------------------------------------------------------------- </w:t>
        <w:br/>
        <w:br/>
        <w:t xml:space="preserve"> job description:  we are looking for a business analyst ensuring our client s it products meet customer needs and align with business goals. responsibilities : analyzing and understand business needs and translating them into the governance artifacts and product backlog items. performing aoas and assessing courses of action by a variety of factors to include value, cost, feasibility, and risk performing estimation and complexity assessments of customer it requests creation and management of conceptual delivery schedules and product roadmaps. generating and managing artifacts and knowledge bases. generating and managing body of evidence (boe) generation and submission. assist in test planning and management. facilitating and refining team level ceremonies. identifying, mapping, and tracking dependencies internal and external to the team. collaborating with cross-functional teams to ensure efficient product development and delivery. utilizing product management tools such as jira, confluence, and m365 to accomplish daily duties. qualifications : bachelor s degree ts-sci clearance. understanding of the software development lifecycle (sdlc). a general understanding of popular backend and frontend technologies 2 years of experience working on, or in direct support of a software development team or in an enterprise architecture organization experience working in agile and scrum methodologies. familiarity with cloud environments, particularly aws. experience with confluence and jira. experience with the microsoft 365 (m365) suite. experience in backlog management, including epic, feature, user story development, and refinement ability to be on-site 60% of the time at a client scif located in washington d.c. strong verbal and non-verbal communication skills. strong interpersonal skills, with the ability to work effectively in a team environment and build strong relationships with team members. nice to haves : familiarity and experience performing analysis of alternatives (aoas) familiarity and experience with the intelligence community (ic), and the intel cycle. familiarity and experience with the department of homeland security (dhs). familiarity and experience with government risk management frameworks (rmf) and cyber security authorization processes master s degree or equivalent experience in a related field. previous experience in a similar role. familiarity and experience operating within the full software development lifecycle (sdlc). strong track record of successfully supporting the delivery valuable software products. experience working with cross-functional teams in an agile environment. knowledge of user research methodologies and the ability to derive actionable insights. proficiency in additional project management and collaboration tools. a passion for staying up-to-date with industry trends and emerging technologies. strong stakeholder management skills and experience. cloud budgeting and forecasting experience. relevant certifications. what blu omega can offer you: competitive benefits including health insurance, 401k w match, paid time off and more. results driven culture that embrace our core values rewarding work contributing to our nation s mission critical programs blu omega is a woman owned small business federal technology services firm headquartered in washington dc and supporting clients nationally. we provide technology solutions for enterprise and government customers. our team has a past performance in a diverse range of programs including those for data management, cloud infrastructure, software development and enterprise applications.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company overview: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 qinetiq us 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 why join qinetiq us?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 position overview: qinetiq us seeks a highly skilled data analyst responsible for collecting, analyzing, and interpreting data to drive informed business decisions and improve operational efficiency. your expertise in utilizing microsoft power suite, python programming, data visualization, and sql will be crucial in extracting insights from complex datasets and providing valuable recommendations to stakeholders. responsibilities: data analysis and interpretation: collect, organize, and analyze large datasets using various tools and techniques, ensuring data integrity and accuracy. apply statistical methods to identify trends, patterns, and correlations in the data, translating findings into actionable insights. interpret data and present findings to stakeholders in a clear and concise manner. data visualization: design and create visually appealing and interactive dashboards, reports, and visualizations using tools such as microsoft power bi, tableau, or similar platforms. develop intuitive and user-friendly data visualizations to effectively communicate complex information to non-technical stakeholders. continuously enhance data visualizations to improve data storytelling and maximize impact. data management: develop and maintain data pipelines and workflows to ensure efficient data collection, storage, and retrieval. perform extract, transform, and load (etl) on data sets as required to ensure that the visualization platform is receiving well-behaved and properly formatted data. ensure data quality and consistency by implementing data cleaning, transformation, and validation processes. collaborate with cross-functional teams to establish data governance frameworks and adhere to data management best practices. inform other data science team members and stakeholders about changes to databases and other data sources that impact the maintenance or ongoing development of a stakeholder dashboard. business insights and reporting: collaborate with business stakeholders to understand their requirements and deliver actionable insights based on data analysis. generate regular reports and presentations to communicate findings, trends, and performance metrics to management. provide recommendations for process improvements, cost optimization, and strategic decision-making based on data-driven insights. programming and database skills: utilize python programming for data manipulation, extraction, and transformation tasks. query databases using sql to retrieve and analyze data efficiently. collaborate with data engineering teams to optimize data pipelines and enhance database performance. required qualifications: bachelor s degree in a relevant field, such as data science, statistics, business analytics, or a related discipline. a master s degree is preferred. proven experience (three to eight years) as a data analyst, management analyst, or similar role. strong judgement and ability to navigate stakeholder priorities and interests and solve client challenges and problems. entrepreneurial spirit with the ability to learn new issues and plans, design and implement internal and external initiatives that advance client leaderships priorities. proficiency in microsoft power suite, including power bi, excel, and powerpoint. strong programming skills in python for data manipulation and analysis tasks. experience with sql for querying databases and retrieving data. familiarity with data visualization tools such as tableau, microsoft power bi, or similar platforms. strong analytical and problem-solving abilities, with a keen attention to detail. excellent communication and presentation skills, with the ability to convey complex information to non-technical stakeholders. ability to work collaboratively in cross-functional teams and manage multiple priorities. knowledge of statistical analysis techniques and data modeling concepts is a plus. creativity, teamwork, and time management skills. comfortable with shifting priorities and the ability to navigate complex stakeholder requests. excellent interpersonal, communication, and organizational skills. data analytics visualization tools skills are desired. agile scrum master experience desired. strong business writer and communicator. analytical mindset and intellectual curiosity. ability to manage multiple priorities and quick turn deliverables. ability to thrive in a dynamic, team-based work environment. ability to interact professionally and confidently with client leadership and executives. ability to quickly learn and master complex concepts and terminology. attention to detail. ability to maintain discretion and confidentiality of sensitive information. ability to maintain a security clearance from the u.s. government. preferred qualifications: experience setting and managing client relationships and expectations. experience effectively communicating with team, client, and company stakeholders. ability to set priorities, plan, and organize tasks and deliverables as needs evolve. previous experience working for a federal government client. company eeo statement: accessibility accommodation: if because of a medical condition or disability you need a reasonable accommodation for any part of the employment process, please send an e-mail to staffing@us.qinetiq.com or call  opt. 4 and let us know the nature of your request and contact information. qinetiq us is an equal opportunity affirmative action employer. all qualified applicants will receive equal consideration for employment without regard to race, age, color, religion, creed, sex, sexual orientation, gender identity, national origin, disability, or protected veteran status. </w:t>
        <w:br/>
        <w:br/>
        <w:t xml:space="preserve"> -------------------------------------------------------------------------------------- </w:t>
        <w:br/>
        <w:br/>
        <w:t xml:space="preserve"> job description:  at rma, we exceed the traditional role of a cpa and consulting firm. we are a team of seasoned professionals deeply committed to empowering our federal government clients to achieve their missions, improve operational efficiency, and deliver tangible value to our citizens. our expertise lies in tailoring our services to meet unique needs. as trusted, value-added advisors, our unwavering commitment lies in delivering measurable, long-lasting outcomes through innovative solutions as we have done and continue to do so for our clients spanning the federal government. our corporate foundation is built upon core principles, including dedication to meaningful work, cultivation of mutual respect, pursuit of professional excellence, and a culture of continuous learning. these foundational principles drive us to engage collaboratively with our clients, gain a comprehensive understanding of their challenges, and together, work toward effective resolutions. allow rma to provide expertise within the intricate landscape of federal governance, aiding you in achieving your goals. job summary: the data analyst performs segments of client engagements under the direct supervision of an audit senior or manager. assists with audits of federal government agencies, departments, or organizations to ensure compliance with federal regulations. the ideal candidate will be highly skilled in all aspects of data analytics, including mining, generation, and visualization. additionally, this person should be committed to transforming data into readable, goal-oriented reports that drive innovation and growth. responsibilities: &lt; h1&gt; prepares clear and concise audit reports outlining findings, recommendations, and compliance status. communicates with clients to request information, discuss audit progress, and address any questions or concerns. maintains awareness of changes in federal regulations, audit standards, and industry best practices to build expertise. collaborates with colleagues and works effectively as part of a multidisciplinary audit team. works closely with the senior associate or manager to understand and maintain focus on their analytics needs, including critical metrics and kpis, and deliver actionable insights to relevant decision-makers. proactively analyzes data to answer key questions for stakeholders, with an eye on what drives business performance, and investigates and communicates which areas need improvement in efficiency and productivity. creates and maintains rich interactive visualizations through data interpretation and analysis, with reporting components from multiple data sources. defines and implements data acquisition and integration logic, selecting an appropriate combination of methods and tools within the defined technology stack to ensure optimal scalability and performance of the solution. develops and maintains databases by acquiring data from primary and secondary sources, and builds scripts that will make our data evaluation process more flexible or scalable across datasets. assists in research projects focusing on determining data needed to fill gaps in the overall government program for statistics. supports investigative projects requiring the application of demographic and statistical theory. assists in the development of special projects, analyses, and studies to facilitate understanding of the problems and issues involved to support national-level policymaking. qualifications: &lt; h1&gt; minimum experience level requirement: minimum experience includes at least two years of general audit and or consulting experience, including one year of government experience. minimum education requirement: the minimum education requirement includes a bachelor s degree in accounting, information systems, business, or equivalent, and keeping current with applicable continuing professional education (cpe) requirements. experience with database and model design and segmentation techniques. practical experience in statistical analysis through the use of statistical packages. proficiency in microsoft office suite, specifically excel. intermediate-to-senior level familiarity with excel and sas, tableau, arcgis, and or rstata. possesses the organizational, time management, analytical, problem-solving, and communication skills necessary to successfully perform the key responsibilities of the position. what rma offers: &lt; h1&gt; competitive base salary + 401k match opportunities to work cross-functionally on various projects pathways for career advancement competitive benefits package team-oriented and social atmosphere offered benefits: &lt; h1&gt; heath, dental, vision, and life insurance employer-sponsored benefits: employee assistance program, and short-term disability plans employee coaching and mentoring program flexible spending accounts (fsa) commuter benefit accounts (cba) professional membership and certification reimbursement tuition reimbursement health and wellness plan physical demands and work environment: &lt; h1&gt; occasionally required to stand, walk, and sit. continually required to utilize hand and finger dexterity. continually required to talk or hear. continually required to utilize visual acuity to operate equipment (computer), read technical information, and or use a keyboard. work is conducted in a typical office environment. the above is intended to describe the general content of and requirements for the performance of this job. it is not to be construed as an exhaustive statement of duties, responsibilities, or physical requirements. nothing in this job description restricts management s right to assign or reassign duties and responsibilities to this job at any time. reasonable accommodations may be made to enable individuals with disabilities to perform the essential functions. rma associates is an equal opportunity employer and will consider all applications without regard to race, color, religion, sex, sexual orientation, gender identity or expression, national origin, age, protected veteran status, genetics, disability status, or any other characteristic protected by federal, state, or local laws. </w:t>
        <w:br/>
        <w:br/>
        <w:t xml:space="preserve"> -------------------------------------------------------------------------------------- </w:t>
        <w:br/>
        <w:br/>
        <w:t xml:space="preserve"> job description:  overview: the data analyst position shall provide individuals who possess working-level knowledge in the field of data analysis and data analytics to support caeds nelo integrated data repository. the data analyst must understand the types of data deliverables received by navy acquisition programs and how they relate to each other. responsibilities: this contractor position shall work as part of the government data research team. the contractor shall, at the government s request, will defend and explain their analysis to caed leadership. this position will provide work that is compliant with all applicable caed, don, dod standards and policies as identified by the government. qualifications: the data analyst requires 3-7 years of relevant experience. the data analyst position will strive to maintain a workforce proficient in the latest cost analysis and ipm tools, techniques, technical knowledge, and methodologies. this position often offers formal training courses to its government workforce. we are committed to an inclusive and diverse workplace that values and supports the contributions of each individual. this commitment along with our common vision and values of integrity, respect, and responsibility, allows us to leverage differences, encourage innovation and expand our success in the global marketplace. vectrus is an equal opportunity affirmative action employer. all qualified applicants will receive consideration for employment without regard to race, color, religion, age, sex, national origin, protected veteran status or status as an individual with a disability. eoe minority female disabled veteran. </w:t>
        <w:br/>
        <w:br/>
        <w:t xml:space="preserve"> -------------------------------------------------------------------------------------- </w:t>
        <w:br/>
        <w:br/>
        <w:t xml:space="preserve"> job description:  an&gt;&amp;amp;nbsp;&lt; span&gt;&lt; span&gt;</w:t>
        <w:br/>
        <w:br/>
        <w:t xml:space="preserve"> -------------------------------------------------------------------------------------- </w:t>
        <w:br/>
        <w:br/>
        <w:t xml:space="preserve"> job description:  company overview: for the past 15+ years, etelligent group has consistently delivered excellent services that are demonstrated through our exceptional past performances. as a small business, we have distinguished our company as effective problem solvers with innovative, scalable solutions. we integrate cmmi dev v2.0 level 3 processes, tools, and techniques with innovative, cost-efficient, and secure solutions to address complex challenges. we also hold iso 9001:2015, iso iec 27001:2013, and iso iec 20000-1:2018 certifications. description: we are seeking a versatile technical business analyst with a broad skill set including sharepoint administration, site navigation, powerbi reporting, powerautomation, powerflow, and exceptional powerpoint skills. the ideal candidate will have a strong technical background, excellent communication skills, and the ability to engage effectively with executive stakeholders. key responsibilities: sharepoint administration : administer sharepoint environments, ensuring optimal performance, security, and user access. collaborate with development teams to implement and maintain sharepoint solutions aligned with program objectives. site navigation : design and optimize sharepoint site navigation for enhanced user experience. provide expertise in site architecture and content management within the program. power platform expertise : utilize powerbi for reporting and analytics, creating insightful dashboards and reports for executive consumption. leverage powerautomation and powerflow to streamline and automate business processes within the program. executive stakeholder engagement : act as a primary point of contact for executive stakeholders, translating technical concepts into business value. deliver compelling presentations using advanced powerpoint skills to convey complex information to non-technical audiences. requirements analysis : collaborate with business units to gather and analyze requirements related to sharepoint, power platform, and other technical aspects of the program. documentation and reporting : generate comprehensive documentation, including technical specifications, user guides, and executive-level reports. communicate project status, risks, and milestones to executive stakeholders. education and requirements: bachelor s degree in business, information technology, or related field. proven experience as a technical business analyst with expertise in sharepoint administration and the power platform. experience with powerbi, powerautomation, and powerflow. strong analytical, problem-solving, and communication skills. proficient in microsoft office suite, especially powerpoint. minimum eligibility : candidates must meet requirements to obtain and maintain a minimum background investigation (mbi) clearance (active moderate risk mbi clearance is a plus). candidates must be a us citizen or a legal permanent resident (green card status) for at least three (3) years, and federal tax compliant. location : remote; preferably in the dmv area. commitment to diversity - etelligent group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 </w:t>
        <w:br/>
        <w:br/>
        <w:t xml:space="preserve"> -------------------------------------------------------------------------------------- </w:t>
        <w:br/>
        <w:br/>
        <w:t xml:space="preserve"> job description:  company overview: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 qinetiq us 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 why join qinetiq us?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 position overview: qinetiq us seeks a highly skilled data analyst responsible for collecting, analyzing, and interpreting data to drive informed business decisions and improve operational efficiency. your expertise in utilizing microsoft power suite, python programming, data visualization, and sql will be crucial in extracting insights from complex datasets and providing valuable recommendations to stakeholders. responsibilities: data analysis and interpretation: collect, organize, and analyze large datasets using various tools and techniques, ensuring data integrity and accuracy. apply statistical methods to identify trends, patterns, and correlations in the data, translating findings into actionable insights. interpret data and present findings to stakeholders in a clear and concise manner. data visualization: design and create visually appealing and interactive dashboards, reports, and visualizations using tools such as microsoft power bi, tableau, or similar platforms. develop intuitive and user-friendly data visualizations to effectively communicate complex information to non-technical stakeholders. continuously enhance data visualizations to improve data storytelling and maximize impact. data management: develop and maintain data pipelines and workflows to ensure efficient data collection, storage, and retrieval. perform extract, transform, and load (etl) on data sets as required to ensure that the visualization platform is receiving well-behaved and properly formatted data. ensure data quality and consistency by implementing data cleaning, transformation, and validation processes. collaborate with cross-functional teams to establish data governance frameworks and adhere to data management best practices. inform other data science team members and stakeholders about changes to databases and other data sources that impact the maintenance or ongoing development of a stakeholder dashboard. business insights and reporting: collaborate with business stakeholders to understand their requirements and deliver actionable insights based on data analysis. generate regular reports and presentations to communicate findings, trends, and performance metrics to management. provide recommendations for process improvements, cost optimization, and strategic decision-making based on data-driven insights. programming and database skills: utilize python programming for data manipulation, extraction, and transformation tasks. query databases using sql to retrieve and analyze data efficiently. collaborate with data engineering teams to optimize data pipelines and enhance database performance. required qualifications: bachelor s degree in a relevant field, such as data science, statistics, business analytics, or a related discipline. a master s degree is preferred. proven experience (three to eight years) as a data analyst, management analyst, or similar role. strong judgement and ability to navigate stakeholder priorities and interests and solve client challenges and problems. entrepreneurial spirit with the ability to learn new issues and plans, design and implement internal and external initiatives that advance client leaderships priorities. proficiency in microsoft power suite, including power bi, excel, and powerpoint. strong programming skills in python for data manipulation and analysis tasks. experience with sql for querying databases and retrieving data. familiarity with data visualization tools such as tableau, microsoft power bi, or similar platforms. strong analytical and problem-solving abilities, with a keen attention to detail. excellent communication and presentation skills, with the ability to convey complex information to non-technical stakeholders. ability to work collaboratively in cross-functional teams and manage multiple priorities. knowledge of statistical analysis techniques and data modeling concepts is a plus. creativity, teamwork, and time management skills. comfortable with shifting priorities and the ability to navigate complex stakeholder requests. excellent interpersonal, communication, and organizational skills. data analytics visualization tools skills are desired. agile scrum master experience desired. strong business writer and communicator. analytical mindset and intellectual curiosity. ability to manage multiple priorities and quick turn deliverables. ability to thrive in a dynamic, team-based work environment. ability to interact professionally and confidently with client leadership and executives. ability to quickly learn and master complex concepts and terminology. attention to detail. ability to maintain discretion and confidentiality of sensitive information. ability to maintain a security clearance from the u.s. government. preferred qualifications: experience setting and managing client relationships and expectations. experience effectively communicating with team, client, and company stakeholders. ability to set priorities, plan, and organize tasks and deliverables as needs evolve. previous experience working for a federal government client. company eeo statement: accessibility accommodation: if because of a medical condition or disability you need a reasonable accommodation for any part of the employment process, please send an e-mail to staffing@us.qinetiq.com or call  opt. 4 and let us know the nature of your request and contact information. qinetiq us is an equal opportunity affirmative action employer. all qualified applicants will receive equal consideration for employment without regard to race, age, color, religion, creed, sex, sexual orientation, gender identity, national origin, disability, or protected veteran status. </w:t>
        <w:br/>
        <w:br/>
        <w:t xml:space="preserve"> -------------------------------------------------------------------------------------- </w:t>
        <w:br/>
        <w:br/>
        <w:t xml:space="preserve"> job description:  we are looking for a business analyst ensuring our client s it products meet customer needs and align with business goals. responsibilities : analyzing and understand business needs and translating them into the governance artifacts and product backlog items. performing aoas and assessing courses of action by a variety of factors to include value, cost, feasibility, and risk performing estimation and complexity assessments of customer it requests creation and management of conceptual delivery schedules and product roadmaps. generating and managing artifacts and knowledge bases. generating and managing body of evidence (boe) generation and submission. assist in test planning and management. facilitating and refining team level ceremonies. identifying, mapping, and tracking dependencies internal and external to the team. collaborating with cross-functional teams to ensure efficient product development and delivery. utilizing product management tools such as jira, confluence, and m365 to accomplish daily duties. qualifications : bachelor s degree ts-sci clearance. understanding of the software development lifecycle (sdlc). a general understanding of popular backend and frontend technologies 2 years of experience working on, or in direct support of a software development team or in an enterprise architecture organization experience working in agile and scrum methodologies. familiarity with cloud environments, particularly aws. experience with confluence and jira. experience with the microsoft 365 (m365) suite. experience in backlog management, including epic, feature, user story development, and refinement ability to be on-site 60% of the time at a client scif located in washington d.c. strong verbal and non-verbal communication skills. strong interpersonal skills, with the ability to work effectively in a team environment and build strong relationships with team members. nice to haves : familiarity and experience performing analysis of alternatives (aoas) familiarity and experience with the intelligence community (ic), and the intel cycle. familiarity and experience with the department of homeland security (dhs). familiarity and experience with government risk management frameworks (rmf) and cyber security authorization processes master s degree or equivalent experience in a related field. previous experience in a similar role. familiarity and experience operating within the full software development lifecycle (sdlc). strong track record of successfully supporting the delivery valuable software products. experience working with cross-functional teams in an agile environment. knowledge of user research methodologies and the ability to derive actionable insights. proficiency in additional project management and collaboration tools. a passion for staying up-to-date with industry trends and emerging technologies. strong stakeholder management skills and experience. cloud budgeting and forecasting experience. relevant certifications. what blu omega can offer you: competitive benefits including health insurance, 401k w match, paid time off and more. results driven culture that embrace our core values rewarding work contributing to our nation s mission critical programs blu omega is a woman owned small business federal technology services firm headquartered in washington dc and supporting clients nationally. we provide technology solutions for enterprise and government customers. our team has a past performance in a diverse range of programs including those for data management, cloud infrastructure, software development and enterprise applications.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an&gt;&amp;amp;nbsp;&lt; span&gt;&lt; span&gt;</w:t>
        <w:br/>
        <w:br/>
        <w:t xml:space="preserve"> -------------------------------------------------------------------------------------- </w:t>
        <w:br/>
        <w:br/>
        <w:t xml:space="preserve"> job description:  at rma, we exceed the traditional role of a cpa and consulting firm. we are a team of seasoned professionals deeply committed to empowering our federal government clients to achieve their missions, improve operational efficiency, and deliver tangible value to our citizens. our expertise lies in tailoring our services to meet unique needs. as trusted, value-added advisors, our unwavering commitment lies in delivering measurable, long-lasting outcomes through innovative solutions as we have done and continue to do so for our clients spanning the federal government. our corporate foundation is built upon core principles, including dedication to meaningful work, cultivation of mutual respect, pursuit of professional excellence, and a culture of continuous learning. these foundational principles drive us to engage collaboratively with our clients, gain a comprehensive understanding of their challenges, and together, work toward effective resolutions. allow rma to provide expertise within the intricate landscape of federal governance, aiding you in achieving your goals. job summary: the data analyst performs segments of client engagements under the direct supervision of an audit senior or manager. assists with audits of federal government agencies, departments, or organizations to ensure compliance with federal regulations. the ideal candidate will be highly skilled in all aspects of data analytics, including mining, generation, and visualization. additionally, this person should be committed to transforming data into readable, goal-oriented reports that drive innovation and growth. responsibilities: &lt; h1&gt; prepares clear and concise audit reports outlining findings, recommendations, and compliance status. communicates with clients to request information, discuss audit progress, and address any questions or concerns. maintains awareness of changes in federal regulations, audit standards, and industry best practices to build expertise. collaborates with colleagues and works effectively as part of a multidisciplinary audit team. works closely with the senior associate or manager to understand and maintain focus on their analytics needs, including critical metrics and kpis, and deliver actionable insights to relevant decision-makers. proactively analyzes data to answer key questions for stakeholders, with an eye on what drives business performance, and investigates and communicates which areas need improvement in efficiency and productivity. creates and maintains rich interactive visualizations through data interpretation and analysis, with reporting components from multiple data sources. defines and implements data acquisition and integration logic, selecting an appropriate combination of methods and tools within the defined technology stack to ensure optimal scalability and performance of the solution. develops and maintains databases by acquiring data from primary and secondary sources, and builds scripts that will make our data evaluation process more flexible or scalable across datasets. assists in research projects focusing on determining data needed to fill gaps in the overall government program for statistics. supports investigative projects requiring the application of demographic and statistical theory. assists in the development of special projects, analyses, and studies to facilitate understanding of the problems and issues involved to support national-level policymaking. qualifications: &lt; h1&gt; minimum experience level requirement: minimum experience includes at least two years of general audit and or consulting experience, including one year of government experience. minimum education requirement: the minimum education requirement includes a bachelor s degree in accounting, information systems, business, or equivalent, and keeping current with applicable continuing professional education (cpe) requirements. experience with database and model design and segmentation techniques. practical experience in statistical analysis through the use of statistical packages. proficiency in microsoft office suite, specifically excel. intermediate-to-senior level familiarity with excel and sas, tableau, arcgis, and or rstata. possesses the organizational, time management, analytical, problem-solving, and communication skills necessary to successfully perform the key responsibilities of the position. what rma offers: &lt; h1&gt; competitive base salary + 401k match opportunities to work cross-functionally on various projects pathways for career advancement competitive benefits package team-oriented and social atmosphere offered benefits: &lt; h1&gt; heath, dental, vision, and life insurance employer-sponsored benefits: employee assistance program, and short-term disability plans employee coaching and mentoring program flexible spending accounts (fsa) commuter benefit accounts (cba) professional membership and certification reimbursement tuition reimbursement health and wellness plan physical demands and work environment: &lt; h1&gt; occasionally required to stand, walk, and sit. continually required to utilize hand and finger dexterity. continually required to talk or hear. continually required to utilize visual acuity to operate equipment (computer), read technical information, and or use a keyboard. work is conducted in a typical office environment. the above is intended to describe the general content of and requirements for the performance of this job. it is not to be construed as an exhaustive statement of duties, responsibilities, or physical requirements. nothing in this job description restricts management s right to assign or reassign duties and responsibilities to this job at any time. reasonable accommodations may be made to enable individuals with disabilities to perform the essential functions. rma associates is an equal opportunity employer and will consider all applications without regard to race, color, religion, sex, sexual orientation, gender identity or expression, national origin, age, protected veteran status, genetics, disability status, or any other characteristic protected by federal, state, or local laws. </w:t>
        <w:br/>
        <w:br/>
        <w:t xml:space="preserve"> -------------------------------------------------------------------------------------- </w:t>
        <w:br/>
        <w:br/>
        <w:t xml:space="preserve"> job description:  enterprise knowledge (ek) is hiring a data management analyst to join our growing advanced data &amp;amp; enterprise ai practice. as a member of this team, you will be responsible for building out the foundational elements of data management programs by developing practical and applicable solutions that help our clients and partners understand the value of good data management practices - that power advanced ai solutions. ek was recognized on kmworld s list of leaders in artificial intelligence, the ai 100: the companies empowering intelligent knowledge management. as a data management analyst , you ll be responsible for helping to drive the adoption of data management practices in the form of metadata management, data transformation and validation, data ownership, and data governance that will make you a trusted partner in the stewardship of critical data for client organizations. as an ek analyst, you will join a fast-growing company that is committed to diversity and inclusion, have the opportunity to work in a collaborative workplace, take advantage of our unique benefits , and help build our innovative culture. don t just take our word for it – we have been recognized as the best place to work for five years in a row and were recently featured as one of inc. magazine s 2023 best workplaces! responsibilities: advise clients in all aspects of the planning and implementation of their data management and governance strategies facilitate discussions to understand client needs to provide advisory consulting on data management and governance best practices and translate to technical requirements for solution design and implementation work with product owners on data management and governance challenges, providing analysis and expertise in data to recommend strategic solutions. help to identify and deploy enterprise data best practices such as data scoping, metadata standardization, lineage, data deduplication, mapping and transformation, and business validations. own development and management of business glossaries and data dictionaries to establish enterprise data standards pertaining to the use of critical data. engage with key business stakeholders to assist with establishing fundamental data governance processes and procedures both at project onset and on an ongoing basis. create, prepare, and standardize data catalog quality reports for internal analysis. define key data catalog quality metrics and indicators and facilitate the development and implementation of supporting standards. ensure adoption of required policies and standards across the enterprise. ensure issues raised by business and functional data governance leaders are resolved and that data objectives are met. grow, mature, and enforce modern data documentation standards. required skills and qualifications: bachelor s degree in information science, software engineering, library management, library science, data science or related field 2+ years of operational or consultant experience in data management, data operations, or data governance role. proven experience working directly with clients, providing briefings, facilitating meetings, and presenting work product experience designing and working with relational databases excellent work ethic: exhibits ability to self-manage, scope, prioritize and communicate operational work deliverables and deadlines on an ongoing basis. understanding of agile development methodologies experience and familiarity with data modeling, data silo integration, and database architecture projects willingness and ability to obtain a public trust security clearance peferred skills and qualficantions: experience designing and working with sql, graph databases, and or graph query language such as sparql experience setting up and working with data catalog coding skills in general purpose languages like scala or python, and familiarity with software engineering principles around testing, code reviews and deployment must be legally authorized to work in the united states without the need for employer sponsorship, now or at any time in the future. “we are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an&gt;&amp;amp;nbsp;&lt; span&gt;&lt; span&gt;</w:t>
        <w:br/>
        <w:br/>
        <w:t xml:space="preserve"> -------------------------------------------------------------------------------------- </w:t>
        <w:br/>
        <w:br/>
        <w:t xml:space="preserve"> job description:  overview: the data analyst position shall provide individuals who possess working-level knowledge in the field of data analysis and data analytics to support caeds nelo integrated data repository. the data analyst must understand the types of data deliverables received by navy acquisition programs and how they relate to each other. responsibilities: this contractor position shall work as part of the government data research team. the contractor shall, at the government s request, will defend and explain their analysis to caed leadership. this position will provide work that is compliant with all applicable caed, don, dod standards and policies as identified by the government. qualifications: the data analyst requires 3-7 years of relevant experience. the data analyst position will strive to maintain a workforce proficient in the latest cost analysis and ipm tools, techniques, technical knowledge, and methodologies. this position often offers formal training courses to its government workforce. we are committed to an inclusive and diverse workplace that values and supports the contributions of each individual. this commitment along with our common vision and values of integrity, respect, and responsibility, allows us to leverage differences, encourage innovation and expand our success in the global marketplace. vectrus is an equal opportunity affirmative action employer. all qualified applicants will receive consideration for employment without regard to race, color, religion, age, sex, national origin, protected veteran status or status as an individual with a disability. eoe minority female disabled veteran. </w:t>
        <w:br/>
        <w:br/>
        <w:t xml:space="preserve"> -------------------------------------------------------------------------------------- </w:t>
        <w:br/>
        <w:br/>
        <w:t xml:space="preserve"> job description:  an&gt;&amp;amp;nbsp;&lt; span&gt;&lt; span&gt;</w:t>
        <w:br/>
        <w:br/>
        <w:t xml:space="preserve"> -------------------------------------------------------------------------------------- </w:t>
        <w:br/>
        <w:br/>
        <w:t xml:space="preserve"> job description:  evoke consulting is a federal management consulting firm specializing in strategic business and technology services areas across the federal market. we provide solutions to agencies and entities including veterans affairs, department of energy, department of agriculture, department of defense, and more. we defy the standard employee experience in government contracting with a commitment to providing a wide range of opportunities for our employees to grow professionally and socially by investing more than our competition in training our team and rewarding high performance. evokers are hard-working, team-oriented, and come from diverse backgrounds and experience levels. we value our employee s idea and act on suggestions for change and development as a firm. evoke is seeking a it technical business analyst to join our team! responsibilities: lead all activities related to initiating and facilitating the technical assessments or techstat process conduct face-to-face, evidence-based reviews of troubled it programs establish recovery procedures and coordinate a get-well plans establish processes, inform policies, conduct assessments, and record results. support the project manager in managing program risk, including pre-project preparations and day-to-day operational aspects of multiple projects support activities include: conduct agency program health assessments of it investments, evaluations against omb metrics, and identifies gaps develop and document program health assessment results aligned with the federal it dashboard reporting develop, implement and execute recovery plans address any oig audits, techstats, or other auditing processes support the ongoing assessment and evaluation of program to ensure compliance with standard such as fitara, alf selc conduct maturity assessments in areas such as agile, devops, systems assurance, and cloud assess it program evaluation and assessment policies and processes and provide improvement recommendations professional experience and skills: experience in business process engineering knowledge of the alf selc (or an alternate systems development life cycle) experience in cpic, the federal it acquisition reform act (fitara), it modernization, omb mandates, experience in federal business operations, it program evaluation assessment, and it program recovery experience directing programs to develop, maintain, and leverage solutions ability to identify program and project problems and recommend solutions strong interpersonal skills with ability to interact with all levels of professionals in a team environment excellent client-facing and internal communication skills education and years of experience: must have at least 10 years of experience and an ma ms degree. extensive knowledge of technology tools, languages, and programs experience in software design, development fundamentals, documentation, testing, requirements, development process scrum master, scrum product owner, and or quality assurance or systems assurance expertise bachelor s degree in computer science or related major valid project management professional (pmp) certification by the project management institute (pmi) security clearance: top secret with sensitive compartmented information (sci) access required work location remote with minimal time at dhs hq in springfield, va (~5%) evoke is an equal opportunity employer and all qualified applicants will receive considered for employment without regard to race, color, sex, citizenship, national origin, ancestry sexual oriented, gender identity, age, religion, creed, physical or mental disability, marital status, veteran status, political affiliation, or any additional. </w:t>
        <w:br/>
        <w:br/>
        <w:t xml:space="preserve"> -------------------------------------------------------------------------------------- </w:t>
        <w:br/>
        <w:br/>
        <w:t xml:space="preserve"> job description:  about us: are you ready to join an exceptional team that s rewriting the future of national security and global impact? welcome to ardent eagle solutions (aes), a dynamic and rapidly expanding small business that s at the forefront of supporting the federal government, department of defense (dod), and intelligence community (ic) on a global scale. at aes, we don t just embrace change; we drive it. we re in the business of transforming challenges into opportunities, and ordinary careers into extraordinary journeys. as part of our team, you ll be at the heart of groundbreaking missions that shape the course of history and protect our nation s most critical interests. our commitment to success doesn t end with our customers; it begins with you. we re dedicated to nurturing the talents of our remarkable employees and propelling them to new heights of excellence. here, you ll find a culture that empowers you to excel, innovate, and realize your full potential. overview: the primary objective of this effort is to improve communication, coordination, and program oversight with fisheries financial management centers (fmc) points of contact across multiple specific and functional areas. this task order is intended to provide administrative, technical, training, and information technology design support to the office of management and budget (omb). background: at the heart of the noaa fisheries service lies the office of management and budget (omb), a strategic hub pulsating with activity. with its main base in silver spring, md, and teams dispersed nationwide, omb orchestrates the allocation of resources, fine-tuning budgets, and charting the course for success under the department of commerce s stewardship. within this dynamic ecosystem thrives the acquisition services division (asd), a vital force propelling fisheries acquisition programs forward. from meticulous google site upkeep to sleek graphic design and precise editing, asd ensures every cog in the machinery runs smoothly. meanwhile, their technical prowess and innovative training methodologies empower fisheries personnel for peak performance. it s a journey marked by purpose and precision, where every action drives the fisheries mission closer to its goals. responsibilities: provide expertise in business process and system analysis, design, improvement, and implementation efforts and in translating business process needs into technical requirements. provide expertise in change management and training support. provide organizational and strategic planning for a wide variety of technical and functional environments. provide expertise in, but not limited to, configuration management, strategic planning, knowledge management, business analysis and technical analysis. assist in applying common best practices for the industry to the customer using a knowledge base to create conceptual business models and to identify relevant issues and considerations in selecting application software packages. assess the operational and functional baseline of an organization and its organizational components, and help to define the direction and strategy for an engagement while ensuring the organizational needs are being addressed. typical areas addressed include human resources, finance, supply, and operations. identify information technology inadequacies and or deficiencies that affect the functional area s ability to support meet organizational goals. qualifications: 5 years of federal experience in conducting program reviews. demonstrate subject-matter expertise in acquisition oversight and training programs within the federal government. exhibit strong analytical and assessment skills to effectively evaluate program effectiveness and impacts. compile and analyze five-year findings from the acq 101 program to create a comprehensive summary of the program s progress. aggregate and synthesize key findings to identify areas of organizational strength, particularly focusing on engagement metrics. extract key insights and develop recommendations for evolving the program based on the accumulated data and findings gathered over the past five years. clearance: public trust education: bs ba (or equivalent) is there remote flexibility?: true benefits and eeo: at ardent eagle solutions, we offer a comprehensive benefits package to our employees and their families: medical dental vision coverage matching 401(k) plan continuing education assistance paid time off this job description is intended to describe the general scope of work and level of work that is needed to perform while on task with ardent eagle solutions. other duties may be assigned. selected candidates may undergo a government security investigation and must fulfill eligibility criteria for accessing classified information. us citizenship may be a prerequisite for certain roles. ardent eagle solutions is an equal opportunity employer </w:t>
        <w:br/>
        <w:br/>
        <w:t xml:space="preserve"> -------------------------------------------------------------------------------------- </w:t>
        <w:br/>
        <w:br/>
        <w:t xml:space="preserve"> job description:  research and data analyst – top secret clearance department: gov t customer dc location: washington, dc tenica is looking to hire a research and data analyst. an active top secret clearance with ability to obtain ts sci is required. job location: hybrid. 2 days in washington dc responsibilities: conduct data analysis and prepare reports relating to international trade for the purpose of supporting the implementation and maintenance of u.s. export controls. access datasets, create pivot tables and prepare presentations, utilizing various applications, for distribution to (and potentially briefing) mid- and senior management, as well as foreign governments. applications utilized include, but are not limited to: excel, powerbi, alteryx, power point, sql. expertise with excel and either alteryx and powerbi or sql is required. knowledge of data science and familiarity with export controls, including the harmonized system, as well as relevant geopolitical awareness, is helpful, but not required. ability to derive conclusions from data and to communicate quantitative information in language accessible to an audience without data analytical background is required. ability to recognize impact of data on policy-making is helpful. requires attention to (sometimes tight) deadlines, ability to balance multiple projects, close attention to detail, and capability of working under pressure. incumbent will be member of small team; collegiality and team play are essential. </w:t>
        <w:br/>
        <w:br/>
        <w:t xml:space="preserve"> -------------------------------------------------------------------------------------- </w:t>
        <w:br/>
        <w:br/>
        <w:t xml:space="preserve"> job description:  description &amp;amp; requirements since 1975, maximus has operated under its founding mission of helping government serve the people, enabling citizens around the globe to successfully engage with their governments at all levels and across a variety of health and human services programs. maximus delivers innovative business process management and technology solutions that contribute to improved outcomes for citizens and higher levels of productivity, accuracy, accountability and efficiency of government-sponsored programs. with more than 30,000 employees worldwide, maximus is a proud partner to government agencies in the united states, australia, canada, saudi arabia, singapore and the united kingdom. for more information, visit https: www.maximus.com . the role of the sr analyst - data security is to provide the analytical and technical support to advance the objectives of the maximus information security office - data governance and security program, promote data policies and standards, and enhance the engagement of enterprise data owners and data stewards. this position is responsible for the daily execution of data governance and security processes and collaborates with key stakeholders and cross-functional teams to ensure alignment of data governance initiatives with organizational goals while increasing the security and compliance posture of data assets. the ideal candidate has experience working remote in a large complex company in the areas of data governance, information security, risk management, and regulatory compliance, with a proven ability to build relationships in business, security, and it functions. a solid understanding of data governance and security concepts, technologies, and methodologies, such as data loss prevention, data encryption, structured and unstructured data security controls, data classification, data retention, and secure data sanitation is preferred. experience with aws and azure cloud services, and complex global it environments is strongly preferred. experience with industry frameworks, standards, and regulations: nist, iso 27001, iso 31000, fedramp, gdpr, ccpa, etc. and a certification in one or more of the following is a plus: cdmp, cdp, crisc, cgeit, cissp, ccsp or similar. additional requirements as per contract client: candidates must be a us citizen essential duties and responsibilities: review data sources and identify, categorize, and classify data based on sensitivity and compliance requirements. work directly with data stewards and data custodians to remediate compliance deficiencies. implement and maintain a sensitive data catalog including organization information and metadata used for data store identification, classification, and compliance. serve as a dedicated liaison providing outreach, guidance, and education to stakeholders in topics related to data governance and security to increase engagement and advance the maturity of data governance and security practices. coordinate interfaces and cross-functional collaboration related to data governance and security initiatives. align data governance and security processes with regulatory, customer, and business development requirements. responsible for the daily execution and delivery of data governance and security program assignments. promote the adoption of data governance and security policies, standards, processes, tools, and best practices across the organization to increase awareness, ensure compliance, and manage risk. participate in technology security reviews to ensure compliance with data governance policies. monitor and measure the effectiveness of data governance and security processes; create reports and dashboards to track data governance and security kpis and objectives. propose improvements to make operational activities more automated, effective, efficient, and consistent to support data governance and security goals. work collaboratively with the team to ensure performance targets for data governance and security are achieved. minimum requirements minimum requirements: bachelor s degree in related field. 5-7 years of relevant professional experience required. equivalent combination of education and experience considered in lieu of education. eeo statement active military service members, their spouses, and veteran candidates often embody the core competencies maximus deems essential, and bring a resiliency and dependability that greatly enhances our workforce. we recognize your unique skills and experiences, and want to provide you with a career path that allows you to continue making a difference for our country. we re proud of our connections to organizations dedicated to serving veterans and their families. if you are transitioning from military to civilian life, have prior service, are a retired veteran or a member of the national guard or reserves, or a spouse of an active military service member, we have challenging and rewarding career opportunities available for you. a committed and diverse workforce is our most important resource. maximus is an affirmative action equal opportunity employer. maximus provides equal employment opportunities to all qualified applicants without regard to race, color, religion, sex, sexual orientation, gender identity, national origin, protected veteran status or disabled status. pay transparency maximus compensation is based on various factors including but not limited to job location, a candidate s education, training, experience, expected quality and quantity of work, required travel (if any), external market and internal value analysis including seniority and merit systems, as well as internal pay alignment. annual salary is just one component of maximus s total compensation package. other rewards may include short- and long-term incentives as well as program-specific awards. additionally, maximus provides a variety of benefits to employees, including health insurance coverage, life and disability insurance, a retirement savings plan, paid holidays and paid time off. compensation ranges may differ based on contract value but will be commensurate with job duties and relevant work experience. an applicant s salary history will not be used in determining compensation. maximus will comply with regulatory minimum wage rates and exempt salary thresholds in all instances.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currently, rg is building a candidate pool of qualified individuals to perform as business analysts to support government customers for future needs. candidates will go through a general fit interview process with a panel of rg leaders to determine best fit within the organization. opportunities may be located anywhere within the dc md va area and require varying levels of clearances badges. candidates may not be contacted until a need arises. a day in the life: to help make our customer successful, the chosen candidate can expect to be involved with or responsible for: requirements elicitation gathering business process mapping business process redesign business architecture diagrams business rules identification program project scope modeling using a context diagram stakeholder analysis user interface prototypes work flow diagrams user stories or use cases data flow diagrams conceptual logical data model &amp;amp; documentation requirements verification &amp;amp; validation prototyping requirements traceability test scenario definition requirements-based test cases use of requirements and or architecture tools how you can make a difference: this role plays an important and vital part in mission success. the ideal candidate will be able to impact: the quality of solution(s) to a business need or opportunity delivery of project outcomes which meet stakeholder expectations the development of complete, accurate, testable and reusable requirements required skills a business analyst is an exempt customer-facing business professional that provides a variety of information directly to customers for their ongoing programs, new initiatives, strategic planning, and measurement evaluation in one or more of rg s solutions. they possess excellent customer service skills, remain current on industry trends, value team work, and have a wide range of interpersonal skills. required experience to be successful in this role, all candidates must meet the below qualifications to be considered. ecba or 2 years of relevant ba experience including elicitation, facilitation, requirements documentation and or modeling techniques general understanding of software development methodologies (iterative, waterfall, agile) demonstrated ability to ask questions and perform research to assess a problem excellent written and verbal communication skills logical thinking skills interpersonal skills including an ability to build rapport, negotiate with others, and resolve conflicts bring the wow factor: in addition to our core requirements that are an absolute must for this role, we want to highlight some of the qualifications that we consider to “bring the wow factor”. below are some of those “wow factors” that we would love to have, but that are not considered hard requirements to do the job. ba bs degree cbap ccba certification from the iiba active security clearance pmi certifications (pmp, pmi-pba) experience developing business process models experience using requirements modeling tools experience implementing change to improve client s delivery capabilities ability to travel nationwide for future engagements physical requirements &amp;amp; disclaimer: sedentary work: exerting up to 10 lbs. of force occasionally and or a negligible amount of force frequently or constantly to lift, carry, push, pull or otherwise move objects, including the human body. sedentary work involves sitting most of the time. jobs are sedentary if walking and standing are required, only occasionally and all other sedentary criteria are met. eoe, including disability vets at robbins-gioia (rg), we provide management consulting, managed services, and jfast software. our management consulting services combine leading-edge capabilities in management and technology with a seasoned understanding of our clients missions. our managed services help our clients maximize their technology investments by providing experienced professionals that complement our clients strategy and operations. our jfast software is a suite of tools that perform advanced planning and scheduling operations and is the most capable intelligent scheduling platform for complex, mission-critical applications. headquartered in alexandria, va, we partner with our clients to test and refine every solution to meet their exact needs. we take pride in tackling complex management challenges with fresh and innovative insights and in transforming our clients vision into reality. </w:t>
        <w:br/>
        <w:br/>
        <w:t xml:space="preserve"> -------------------------------------------------------------------------------------- </w:t>
        <w:br/>
        <w:br/>
        <w:t xml:space="preserve"> job description:  an&gt;&amp;amp;nbsp;&lt; span&gt;&lt; span&gt;</w:t>
        <w:br/>
        <w:br/>
        <w:t xml:space="preserve"> -------------------------------------------------------------------------------------- </w:t>
        <w:br/>
        <w:br/>
        <w:t xml:space="preserve"> job description:  location: telework with the ability to commute to crystal city, va hq with advance notice. overview: intellibridge is an award-winning and growing company with an immediate need for a business data analyst. the analyst provides data governance, management, and visualization solutions for the department of justice s united states marshals service (usms). the analyst works as a consultant supporting usms data governance initiatives engaging with divisional teams to further support and implement data governance team objectives. additionally, the analyst supports technical activities which includes in-depth analysis and visualization of agency data. description : the business data analyst will provide data governance and analytics support to usms by implementing and maintaining effective data governance frameworks and compliance while also delivering insightful business intelligence reports designed to empower informed decision makers. customer management responsibilities: develop, refine, and implement organization-wide data governance policies, procedures, and standards to ensure data accuracy, integrity, and security. collaborate with cross-functional teams to establish and enforce data quality standards and best practices. conduct regular data audits and assessments to identify and rectify data issues and discrepancies. provide consultation and direct support to product owners, developers, business analysts, end users, and other customers to further data governance program initiatives. create, refine, and document team business processes (e.g., in standard operating procedures and or process diagrams) in a highly flexible environment. technical responsibilities: identify data quality metrics that pinpoint gaps and ensure compliance with standards. collect data from internal and external data sources using a variety of methods and tools. proficiently perform data cleansing and standardization (e.g., removing duplicates, sanitization). assess data quality and eliminate irrelevant data to identify and interpret data patterns and trends. perform comprehensive data analysis to evaluate data quality, discern trends, patterns, and insights crucial for informed decision-making. collaborate closely with data governance leadership to grasp reporting needs and data requisites, interpreting them effectively. develop and maintain interactive, visually engaging reports and dashboards utilizing microsoft power bi. analyze, curate, and interpret extensive data sets from diverse sources and formats to generate actionable metrics, reports, and visualizations. implement and document data visualization best practices to ensure effective communication of datasets and product operability. required skills and qualifications: thorough understanding of master and reference data management and data governance best practices and services. intermediate experience in power bi, to include proficient understanding of data transformation, queries, and database connections, with the ability to create and analyze visual reports and dashboards to support decision-making processes agency wide. expert knowledge and use of the ms office suite (word, sharepoint, excel, powerpoint, and visio) to prepare documents, clean, and manipulate data, and create and deliver presentations. basic knowledge of common database management platforms (e.g., oracle, microsoft sql server). ability to communicate proficiently (both verbally and in written form) and work collaboratively with cross-functional teams, including it professionals, law enforcement personnel, and other stakeholders, to foster a cohesive and integrated approach to data governance and business initiatives. excellent problem-solving skills with demonstrated ability to think out of the box and generate creative solutions; ability to break a complex problem down into its component parts and arrive at the appropriate solution in a timely fashion. expert time management and organizational skills to meet tight deadlines and address evolving priorities in a dynamic work environment. poses a strong aptitude for prioritizing tasks based on criticality, impact, and urgency to ensure alignment with office initiatives and the agency s strategic goals and objectives. strong attention to detail and excellent command of grammar and language. a self-starter with a strong work ethic and positive attitude who sets high standards for self and others and demonstrates enthusiasm for the mission of the team. us citizenship and ability to obtain a doj mbi clearance preferred skills and qualifications: knowledge of external data standardization and exchange organizations such as niem, fbi cjis, and iso. knowledge of sql server 2016 master data services (mds). knowledge of database and programming tools such as sql server and visual studio. knowledge of amazon s3 and aws athena query tool. understanding of master data repository concept. understanding of data warehouse concept. familiarity with microsoft visual studio. experience requirements: 3+ years experience of data analysis experience with an emphasis on visualization support using bi tools such as power bi and tableau. education requirements: bachelor s degree in relevant discipline required travel: none clearance: ability to obtain a public trust with moderate risk background investigation (mbi) </w:t>
        <w:br/>
        <w:br/>
        <w:t xml:space="preserve"> -------------------------------------------------------------------------------------- </w:t>
        <w:br/>
        <w:br/>
        <w:t xml:space="preserve"> job description:  an&gt;&amp;amp;nbsp;&lt; span&gt;&lt; span&gt;</w:t>
        <w:br/>
        <w:br/>
        <w:t xml:space="preserve"> -------------------------------------------------------------------------------------- </w:t>
        <w:br/>
        <w:br/>
        <w:t xml:space="preserve"> job description:  job description the uncf fidelity scholars program (fsp) seeks a data analyst to engage in data collection, analysis and reporting to inform on program success and challenge areas. the data analyst will utilize a multitude of methodological approaches to manage and execute a range of research activities in line with fsp s goals and objectives. the position requires a highly motivated and collaborative individual, who has a significant research background and possesses strong organizational, analytic, and writing abilities. about uncf the united negro college fund (uncf), the nation s largest and most effective minority education organization, has been an engine of minority educational achievement for more than 70 years. uncf s mission is to build a robust and nationally recognized pipeline of black students who, because of uncf support, become highly qualified college graduates. in addition, uncf ensures that its member institutions remain respected models of best practices in moving students to and through college. since its inception in 1944, uncf has raised over $4.5 billion in private support, distributed more scholarships to help minorities attend school than any entity outside of the federal government, and enabled more than 425,000 minority and low-income students to graduate from uncf s member historically black colleges and universities (hbcus) and launch professional careers. uncf is committed to closing the educational attainment gap between african americans and other populations by increasing postsecondary access and success for students from underrepresented groups, particularly low-income and first-generation students. primary responsibilities and duties: capturing, mining, analyzing and reporting on both qualitative and quantitative data. conduct quantitative and qualitative research on fsp related issues. review and synthesize current literature when necessary. complete fsp related research and evaluation projects using a range of data analysis methods, including conducting qualitative interviews and focus groups, transcribing, synthesizing, and coding qualitative data. capture data from national databases (e.g. ipeds) to contextualize fsp related data. use appropriate statistical tools (e.g. excel, r,spss, or other analysis programs) to create data visuals to illustrate data patterns. serve as a writer and project manager for fsp related research projects. serve as a thought partner to leadership in study design and analytical support. create and manage databases to support fsp research activities. develop expertise on the uncf internal salesforce database. supervisory responsibilities this position may periodically supervise interns. competencies: to perform the job successfully, an individual should demonstrate the following competencies: analytical – synthesizes complex or diverse information; collects and researches data; uses intuition and experience to complement data analyses. problem solving - identifies and resolves problems in a timely manner; gathers and analyzes information skillfully; develops alternative solutions; works well in group problem-solving situations; uses reason even when dealing with emotional topics. planning organizing - prioritizes and plans work activities; uses time efficiently; sets goals and objectives; develops realistic action plans. professionalism - reacts well under pressure; follows through on commitments. quality - demonstrates accuracy and thoroughness; looks for ways to improve and promote quality; applies feedback to improve performance; monitors own work to ensure quality. qualifications: education and or experience bachelor s degree required; ms ma or related degree or higher preferred in statistics, data science, higher education, or other fields with work that includes research methodologies. 2+ years data analysis experience preferred. advanced proficiency with ms excel and powerpoint required. experience with modeling and analysis utilizing statistical programs. ability to synthesize data and information from multiple sources including large data sets, develop insights and recommendations and convey complex information through the use of supporting tables, graphs and other visual representations required. experience with large-scale higher education databases including ipeds preferred. experience employing both qualitative and quantitative research methods preferred. experience taking the lead to independently initiate, plan and drive multiple projects preferred. excellent communication skills, including the ability to simplify complex concepts in writing, visualizations, and verbal presentations tailored for diverse groups of stakeholders preferred. qualifications and skills software skills required: knowledge of o365 with intermediate to advanced knowledge in word and excel. must be proficient in mail merges and correcting source or cell errors. must be proficient in the manipulation of excel formulas. work environment reasonable accommodations may be made to enable individuals with disabilities to perform the essential functions. the noise level in the work environment is usually moderate. compensation and benefits benefits include: medical, dental &amp;amp; vision vacation, sick &amp;amp; personal leave life insurance (basic &amp;amp; optional) flex spending accounts 403(b) retirement account holiday savings plan salary range: $58,700 to $66,400 per year (salary is commensurate with experience.) uncf is eoe m f d v </w:t>
        <w:br/>
        <w:br/>
        <w:t xml:space="preserve"> -------------------------------------------------------------------------------------- </w:t>
        <w:br/>
        <w:br/>
        <w:t xml:space="preserve"> job description:  an&gt;&amp;amp;nbsp;&lt; span&gt;&lt; span&gt;</w:t>
        <w:br/>
        <w:br/>
        <w:t xml:space="preserve"> -------------------------------------------------------------------------------------- </w:t>
        <w:br/>
        <w:br/>
        <w:t xml:space="preserve"> job description:  job description: distributed solutions, inc. (dsi) is a fast-growing company, seeking a business intelligence data reporting analyst responsible for working closely with dsi s customer engagement project teams to provide the customer with business analysis expertise, report creation and dashboard design, in a tactical capacity, evaluating internal and external client requirements and implementing effective solutions in a timely manner. the selected candidate will gather, analyze, and document functional reporting requirements (i.e., user stories using interviews, documentation analysis, site visits, use cases, scenarios) and design, assemble and deliver reports and dashboards for dsi s aeon business process management platform in a manner consistent with client expectations. job requirements: must have an active ts sci with polygraph only, all others need not apply. ability to consolidate, interpret and present data in reports dashboards for executive, team leads and individual end users focused on acquisition and financial information. ability to produce reports and dashboard using microsoft power bi, ssrs and other data tools. ability to define and document customer business processes and report dashboard content needs including business process diagrams, data maps, and data modeling. ability to consult with project team members and customer stakeholders to identify, define, and document business needs and objectives, current reporting capabilities, and challenges related to the business functions such as those supporting the federal acquisition lifecycle. collaborate with the dsi project manager, technical analysts, and customer end-users in the analysis, design, configuration, testing and maintenance of the business intelligence module of dsi s aeon business process management platform to ensure desired operational performance and capabilities. track and document changes for functional and business specifications; write detailed universally understood procedures for testing uses cases, knowledge capture and training purposes. achieve proficiency in all major dsi reporting analytic products, including the aeon software suite: through internal staffing training, self-guided tutorials, and daily exposure to individual product feature sets. innovative solutions to support complex business processes. provide support for a variety of meetings, demonstrations, and program activities related to business intelligence. test reports dashboard projects in accordance with business and functional design following best practices for quality assurance. record and track defects uncovered during test execution and assist in defect resolution (troubleshooting and researching). comprehension of change management processes. other duties as assigned. experience and skills: required experience: 3+ years prior business analyst experience. ability to work in a team-oriented environment for a matrixed organization. strong knowledge and experience with data reporting tools including microsoft powerbi, ssrs, tableau, etc. strong knowledge of productivity tools such as microsoft office (word, excel, outlook). experience with agile and scrum processes and methodologies. familiarity with government processes, including federal acquisition &amp;amp; finance knowledge of software development life cycle (sdlc) practices, principles, and techniques as they apply to agile development process. excellent verbal and written communication skills, with proven ability to listen and relate with the customer. ability to effectively collaborate with internal and external customers. demonstrated analytical and problem-solving capabilities. proven ability to communicate technical details to a non-technical audience. excellent organizational and time management skills. strong team player that is willing to help other team members at all times. desired experience: bachelor s degree or relevant experience. knowledge of sql databases and query creation knowledge of the federal acquisition lifecycle or commercial contracting. knowledge of federal financial systems or commercial accounting. ability to develop training materials and conduct end-user training sessions. experience with federal government contracting and or program office organizations business processes. dsi is a leading provider of knowledge driven software solutions and subject matter consulting services addressing the needs of acquisition professionals. we offer a fun, casual, collaborative working environment for individuals interested in conquering technology barriers, learning by doing, and taking pride in developing superior software manufactured in the usa. distributed solutions, inc. is an equal opportunity employer. all qualified applicants will receive consideration for employment without regard to race, color, religion, sex, national origin, sexual orientation, gender identity, disability, or protected veteran status. from: distributed solutions inc.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accenture is a leading global professional services company that helps the world s leading businesses, governments and other organizations build their digital core, optimize their operations, accelerate revenue growth and enhance citizen services—creating tangible value at speed and scale. we are a talent- and innovation-led company with approximately 743,000 people serving clients in more than 120 countries. technology is at the core of change today, and we are one of the world s leaders in helping drive that change, with strong ecosystem relationships. we combine our strength in technology and leadership in cloud, data and ai with unmatched industry experience, functional expertise and global delivery capability. we are uniquely able to deliver tangible outcomes because of our broad range of services, solutions and assets across strategy &amp;amp; consulting, technology, operations, industry x and song. these capabilities, together with our culture of shared success and commitment to creating 360° value, enable us to help our clients reinvent and build trusted, lasting relationships. we measure our success by the 360° value we create for our clients, each other, our shareholders, partners and communities. visit us at www.accenture.com. we are: accenture marketing operations is the global managed services arm of accenture song. we activate and optimize hyper-relevant, data-driven, brand experiences to deliver breakthrough marketing-led growth, cost effectively, across all digital consumer touchpoints and channels. advance your career in a fast-accelerating digital marketing agency on track to transform the industry and dominate the market. disrupt, innovate, and change the way frictionless marketing strategy is delivered to clients at scale. deploy new technologies and data-driven insights. transform the performance of leading brands. grow alongside our global talent network. you are: experienced in data analysis and analytics for ecommerce brands. passionate about troubleshooting, solving problems for clients and driven to always optimize your workflow to be efficient and effective. the person in this role will thrive if they enjoy working in a dynamic and agile environment. employees that are successful in this role are comfortable with autonomy and leading client work streams while also willing to work within the larger team to solution and deliver projects at scale. the work: implement marketing tags and event tracking in google tag manager. own google analytics 4 and google analytics enhanced ecommerce setup through gtm for website builds and migrations. this role requires participation in website builds analytics implementation and migration as well as retainer work for ongoing optimization and strategy. own analytics data analysis for clients and recommend tactics for additional measurement, optimizations, and client strategy, developing slide decks and client facing reports to summarize analysis and effectively present material to internal teams and external clients. work directly with clients and internal strategy team to present research, reporting, and prioritization of initiatives serving as resident subject matter expert in optimization and analytics analyze data to improve customer acquisition and improve customer retention packaging analysis into digestible outputs based on the needs of the project formal report pdf with notes, slide deck, excel workbook, etc. extracts and analyzes data and uses critical thinking to uncover valuable insights and propose strategic business recommendations, researching and documenting commerce benchmark data, ux trends, and new growth marketing tools useful to deliver value to clients. key stakeholder in conversion rate optimization (cro) discovery and reporting processes through tracking, analytics strategy, and articulating reasoning of recommendations. a b testing and personalization goal setting, roadmap and strategy for clients utilizing google optimize, vwo, dynamic yield, etc. high level of involvement in client roadmaps, working closely with agile teams, ux designers and front-end developers, including collaboration with the development through integration of automated tracking strategies. monitor and measure roi of all conversion rate optimization priorities. accurately scopes work all technical outputs analysis, reports, a b tests, audits. here s what you ll need: minimum 3 years of experience in data analytics for ecommerce or digital marketing. bonus points for: in depth expertise with google analytics and ecommerce data tag set up and management; prior ecommerce digital marketing agency experience in google tag management delivery for clients; experience using google tag manager to implement event tracking, marketing tags and google analytics ecommerce tracking; strong data analysis skills using excel and google sheets; ability to effectively visualize data in various forms slide decks, google data studio, sisense data cloud, finger paintings and the ability to communicate data driven storytelling and decision-making; ability to converse in measurement of web analytics; proactive communicator with internal teams to ensure full visibility of task management, deliverable timelines, and action items requiring client attention; strong time management skills and proven appetite for continuous learning. travel: minimal travel is expected for this position (&amp;lt;10%). compensation at accenture varies depending on a wide array of factors, which may include but are not limited to the specific office location, role, skill set, and level of experience. as required by local law, accenture provides a reasonable range of compensation for roles that may be hired in california, colorado, new york or washington as set forth below. we accept applications on an on-going basis and there is no fixed deadline to apply. information on benefits is here. role location annual salary range california $54,500 to $162,000 colorado $54,500 to $140,000 new york $50,500 to $162,000 washington $58,100 to $149,000 what we believe we have an unwavering commitment to diversity with the aim that every one of our people has a full sense of belonging within our organization. as a business imperative, every person at accenture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employment opportunity and affirmative action policy statement . requesting an accommodation accenture is committed to providing equal employment opportunities for persons with disabilities or religious observances, including reasonable accommodation when needed. if you are hired by accenture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would like to be considered for employment opportunities with accenture and have accommodation needs for a disability or religious observance, please call us toll free at 1 , send us an email or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tiag is currently hiring an onsite, cleared data analyst to support our team on an upcoming program based out of washington, dc. this position requires a secret level security clearance to be processed to start work, so us citizenship is a requirement. this position will report onsite in a hybrid capacity, up to 3x per week. responsibilities for the data analyst serve as the customer s subject matter expert in the maintenance and use of relational database management system (rdbms) software packages, including web-based systems obtained from commercial vendors. ensure databases efficiently collect, store, and process data. develop methods to ensure rapid access to all data. analyze the use of archived data and develop ways to ensure optimum use of existing data. generate multifaceted queries and reports for management. resolve a complete range of problems associated with database functionality and provide advice and assistance to management and customers. perform tier-1 maintenance of the webpage (through cio-managed drupal content management system). provide a 2-4 hour in-house training process and then use online wysiwyg editors to perform content changes. ensure optimization of performance and database security. required experience: bachelor s degree in computer science, data analytics, or related field. comptia security+ or equivalent certification 4+ years of data analyst experience supporting the government 4+ years experience querying data (sql or similar) experience developing robust ad-hoc reports that are easy to understand experience explaining data analyses to cross-functional teams who are not focused on analytical work experience communicating with and influencing technical and non-technical audiences knowledge of information processing standards, policies, and procedures to analyze and advise managers on system matters and evaluate the need for changes in existing policies and procedures knowledge of equipment characteristics, computer techniques, requirements, methods, and procedures including familiarity with approaches used by the organization in order to design, develop and maintain departmental databases ability to modify existing systems to link all aspects into a reliable database management system familiarity with the characteristics and application of physical and virtual data storage media tiag is an equal opportunity and affirmative action employer that does not discriminate on the basis of race, national origin, religion, age, color, sex, sexual orientation, gender identity, disability, or protected veteran status, or any other characteristic protected by local, state, or federal laws, rules, or regulations. tiag s policy applies to all terms and conditions of employment. to achieve our goal of equal opportunity, tiag maintains an affirmative action plan through which it makes good faith efforts to recruit, hire, and advance in employment qualified minorities, women, individuals with disabilities, and protected veterans. </w:t>
        <w:br/>
        <w:br/>
        <w:t xml:space="preserve"> -------------------------------------------------------------------------------------- </w:t>
        <w:br/>
        <w:br/>
        <w:t xml:space="preserve"> job description:  about us: totally joined for achieving collaborative techniques (tjfact) is a minority-owned, cve-verified service disabled veteran owned small business (sdvosb) performance driven professional services government contracting company that provides a broad spectrum of services and solutions to the u.s. government agencies and organizations. about the position: tjfact is seeking to hire a well-qualified data analyst – level 5 to join our team in support of the bureau of international narcotics and law enforcement affairs inl s office at washington, dc. the program analyst serves as a member of a team responsible for financial management and contract administration for a specific region or country as well as functional contracts. each team is responsible for managing the full post-award life cycle of assigned contracts to optimize inl s accountability on these high visibility programs. duties and responsibilities: plans, develops, and conducts program analyses of substantial scale and impact regarding highly complex, multi-million dollar projects that significantly impact international programs. supports program managers in complying with management policies and procedures, including those contained in the foreign affairs manual, federal acquisition regulation, and other regulatory sources. assists with coordinating contract management activities between multiple contractors, department offices and bureaus, inl s program offices and posts, as well as with other government agencies. assist with coordinating, tracking, and record keeping for inl assets. assists senior maps division and other bureau program stakeholders in coordinating and planning contract management activities such as quality assurance programs for advising and mentoring services, life support, mission support, logistics operations, security operations, it communications support, contractor pre-deployment training and in-country program management. conducts in-depth studies of the technical aspects of project requirements to ensure that they are taken into consideration when making recommendations to senior managers. may also be required to provide technical oversight, coordination, analysis, review, quality assurance and scheduling oversight of projects. makes recommendations to senior staff, both in-country and at headquarters, on how best to implement changes to improve performance with respect to projects, and programs. builds strong relationships with all stakeholders to achieve greater visibility on program and project implementation. provides guidance to colleagues on management of complex projects. works closely with other programs and analysts reviews, analyzes, and makes substantive recommendations regarding the content and impact of policy documents, contracts, interagency agreements, grants, contractor proposals, project reports, and end use monitoring reports. reviews and drafts position papers and reports presenting, defending, or justifying the department s policies relating to the management of inl implementing mechanisms (ims). assists with reviewing im expenditures and reconciles differences between budget and project expenditure reports. leads or participates in working groups, coordinates findings, and makes recommendations to senior level officers on appropriate course to follow. drafts well-written information and decision memoranda and reports presenting, defending, or justifying management analysis and recommendations. attends meetings with other divisions or bureaus. recommends solutions and briefs senior managers, both within and outside the bureau on outcome of meetings. analyzes and evaluates, on a quantitative or qualitative basis, the effectiveness of programs or operations in meeting established goals and objectives. evaluates programs against short and long-range objectives. effectively manages assigned programs and serves as the initial point of contact for incoming actions from offices both within and outside the bureau, posts abroad, and other usg agencies, or the private sector on all related issues. create, administer, and analyze internal survey designed for all posts receiving inl funds. required skills and experience: us. citizenship a bachelor s degree from an accredited institution a minimum of ten years experience in relevant field demonstrated knowledge of federal regulations in regard to area of specific need proficient in microsoft office suite demonstrated experience facilitating organizational change. demonstrated ability to carry out data analysis to facilitate executive decision making and identify trends, patterns and relationships emerging from data. demonstrated exposure and proficiency extracting insights from data employing basic mathematical concepts. demonstrated proficiency in performing survey analysis through effective use of charts, tables, graphs. demonstrated knowledge and proficiency with data analysis tools such as ms excel, and proficiency with pivot table and power pivot. preferred skills and experience demonstrated extensive experience in the project management field, including mastery of concepts, principles, laws and regulations associated with the broad areas of international relations, particularly as it relates to the development and implementation of post conflict and emerging development programs. one year of this experience must be equivalent to the gs-12 level in the federal service. demonstrated understanding of contract administration principles, regulations and procedures, including us federal acquisition regulations (far) and commercial procurement procedures. demonstrated ability to communicate effectively, orally and in writing, as well as the ability to interact with individuals at all levels. demonstrated ability to multi-task, working on and bearing responsibility for several simultaneous in-country projects while keeping the overall program and bureau goals in perspective. demonstrated ability to operate both independently and as part of a team as an effective team member. demonstrated general understanding and professional experience with survey design, demonstrated familiarity with data analysis visualization tools such as tableau, excel, and power bi. demonstrated capacity to translate survey results into simple clear coherent analysis in non-technical language such that it can be shared with non-experts throughout inl. demonstrated ability to present findings and analysis to leadership as well as different inl stakeholders both orally and through tools like powerpoint. demonstrated understanding of dos acquisition regulations (dosar). benefits: medical, vision and dental insurance 401-k plus match paid vacation days paid holidays short term and long term disability voluntary term life tjfact is an equal opportunity affirmative action employer. all qualified applicants will receive consideration for employment without regard to race, color, religion, sex, national origin, protected veteran status or status as an individual with a disability. eoe minority female disabled veteran. we reserve the right to modify or revise the job descriptions in part or in its entirety. reasonable accommodations will be made in accordance with governing law. education preferred bachelors or better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an&gt;&amp;amp;nbsp;&lt; span&gt;&lt; span&gt;</w:t>
        <w:br/>
        <w:br/>
        <w:t xml:space="preserve"> -------------------------------------------------------------------------------------- </w:t>
        <w:br/>
        <w:br/>
        <w:t xml:space="preserve"> job description:  description: welcome! at digital infuzion, we believe people can lead better, healthier lives. to do so, researchers need insights faster, and providers need on-demand data and tailored software solutions. which is why we are passionate about developing innovative solutions for the healthcare industry so researchers and providers can better serve their patients. we go beyond ordinary health it services and solutions because we see the advancement of technology and bioinformatics as opportunities to make meaningful impacts in patient s lives. if you feel drawn to doing what you love in a creative, open, and growth-oriented environment all while helping people live healthier lives, then keep scrolling - we may have just the opportunity for you. digital infuzion is seeking a business analyst with experience in supporting the development of clinical research systems. as part of the development team, the business analyst is responsible for leading the business analysis, requirements elicitation with stakeholders, and working with the product owner(s) and team to ensure that the developed system meets or exceeds the customer needs. responsibilities develop process workflow diagrams plan, prepare, and interview stakeholders to elicit user requirements and system functionality develop wireframes to assist with requirements development, system design and development assist in project related presentations and communications with the stakeholders document clear, concise, and unambiguous user requirements and system functionality so that they meet the stakeholder needs analyze requirements and maintain requirements traceability communicate and clarify requirements to development team maintain backlog of requirements, enhancements, change requests, and bugs develop, review, and execute test scripts test the software to ensure the stakeholder needs are met support computer system validation activities provide operational and end user support requirements: bachelor s degree in life sciences or biology, or a suitable combination of education, training, and experience experience working in healthcare informatics 3+ years of experience in requirements definition and analysis for web-based applications knowledgeable about the clinical trial life cycle experience working with application lifecycle management tools such as microsoft team foundation server azure devops experience capturing and documenting workflows and requirements using tools such as sharepoint, word, excel, powerpoint, and visio experience developing screen mockups and designs experience in agile scrum facilitation, planning, and organizational skills excellent verbal and written communication skills to facilitate knowledge acquisition, and business modeling with stakeholders preferred skills and experiences: knowledge in software quality assurance and industry standards experience with computer system validation (csv) and developing csv artifacts experience working with nih digital infuzion, inc. is an equal opportunity employer. eoe aa m f d v it is the policy of digital infuzion, inc. to provide equal employment opportunities without regard to race, color, religion, sex, gender identity, sexual orientation, national origin, age, disability, marital status, veteran status, genetic information or any other protected characteristic under applicable law. </w:t>
        <w:br/>
        <w:br/>
        <w:t xml:space="preserve"> -------------------------------------------------------------------------------------- </w:t>
        <w:br/>
        <w:br/>
        <w:t xml:space="preserve"> job description:  cloud cost business analyst the opportunity: do you want to use your cloud knowledge to help the client get the most out of its funding? when it comes to considering the costs of building and maintaining systems, you know there is more to it than parts and labor. that s why we need you, a cost analyst who can turn requirements into a complete financial understanding for the client. as a cost analyst on our team, you ll translate requirements into cost through data collection, model building, and cost and risk analyses. by developing total ownership cost estimates, you ll help program managers, senior leadership, and your client to plan effectively. join us. the world can t wait. you have: 2+ years of experience with cloud concepts experience creating, maintaining and updating financial deliverables via jira, confluence or excel experience with aws cloud or microsoft azure experience researching, evaluating and deploying cloud computing optimization techniques experience managing it budgets knowledge of analytics and queries for cloud billing secret clearance bachelor s degree nice if you have: experience with cloud cost optimization experience with software testing and test automation tools experience with contract management and federal procurement processes experience with devops methodologies experience analyzing cloud requirements and providing technical knowledge on cloud computing techniques knowledge of it security processes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$65,300 to $149,000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id13-n </w:t>
        <w:br/>
        <w:br/>
        <w:t xml:space="preserve"> -------------------------------------------------------------------------------------- </w:t>
        <w:br/>
        <w:br/>
        <w:t xml:space="preserve"> job description:  idea entity, a microsoft gold partner, is a global change management consulting firm committed to delivering customer outcomes that change the way business is done. we are looking for an experienced and versatile technical business analyst to join our team. this role s main objective is to support the project lifecycle of analytics, development, testing and deployment tasks of our software products. the ideal candidate has a strong customer centric approach, as this role works closely with our internal and external customers to understand business strategy and objectives, gathers information, and ensures business requirements are being fulfilled throughout the entire project lifecycle. this role is a full-time role, operating on a hybrid schedule out of our herndon, va office with two (2) telework days a week. requirements prior dod (department of defense) experience or experience with government clients. bachelor s degree in information technology, computer science or business-related field. three plus (3+) years of experience working in information technology business administrative roles. strong organizational skills with ability to multitask under tight deadlines. strong technical and analytical capabilities with consultancy approach. prior experience solving challenging technical business problems with a solution focused approach. excellent written and verbal communication skills. ability to interface with external and internal customers alike, with a collaborative approach. keen sense of ownership of assigned tasks and projects. responsibilities: survey existing technology infrastructure and systems to form a high-level view of present capabilities and future opportunities for improvement. present detailed reports to leadership and stakeholders, including recommendations to seize opportunities for technological improvement. ensure that it systems and processes are arranged best to support overall organizational objectives. lead implementation teams during upgrade and technology migration projects, liaising with affected departments to ensure usability and functionality. review, analyze and evaluate business systems and user needs. document requirements, define scope and objectives and formulate systems to parallel overall business strategies. collaborates with development teams to design solutions that meet business requirements and ensure customer success. determine operational objectives by studying business functions, gathering information, evaluating output requirements and formats. monitor project progress by tracking activity; resolving problems; publishing progress reports; recommending actions. coordinate with customers external teams and ensure that all issues and action items are managed to closure. maintain user confidence and protect customer information. perform daily, weekly, and monthly reviews and analyses of current processes using operational metrics and reports. nice to have: prior work experience with process improvements, project planning and management. experience with mockup ui (user interface) designs, report designs and or other reporting tools. knowledge of iterative software development methodologies such as microsoft solutions framework. certified scrum master certified business analysis professional (cbap) benefits competitive health care plan (medical, dental &amp;amp; vision) health savings account (hsa) flexible spending account (fsa) retirement plan (401k, ira) with employer match paid time off (vacation, sick and federal holidays) paid training &amp;amp; development opportunities hybrid work environment the target pay range for this role is $75,000 to $95,000; based on experience. at idea entity, our culture is centered around diversity and inclusion where our employees are valued and empowered. we are an equal opportunity employer and employment decisions are made without regard to race, color, religion, national origin, gender, sexual orientation, gender identity, age, physical or mental disability, genetic factors, military veteran status or other characteristics protected by law. </w:t>
        <w:br/>
        <w:br/>
        <w:t xml:space="preserve"> -------------------------------------------------------------------------------------- </w:t>
        <w:br/>
        <w:br/>
        <w:t xml:space="preserve"> job description:  we are seeking a business analyst to join our team. working at nt concepts means that you are part of an innovative, agile company dedicated to solving the most critical challenges in national security. we re looking for the best and the brightest to join us in supporting this mission. if meaningful work, initiative, creativity, and continuous self-improvement are important to your career, join our growing team and discover what s next for you. mission focus: integrating data across multiple platforms and developing an enterprise solution incorporating multiple systems and workflows in support of industrial security and dcsa. clearance : active secret clearance. us citizenship is required. location flexibility: remote responsibilities: support the development efforts of integrated applications. elicit requirements and document user stories for development efforts. serve as a liaison between product owners, business users, stakeholders, and development team. provide regular updates to scrum master on project progress and outstanding issues. ability to gather, track and analyze requirements and communicate the information to technical and non-technical professionals. strive to obtain business stakeholder alignment with the proposed workflow screens within the application. manage and maintain the scope of the project requirements within agile development management tools such as jira, confluence. schedule and orchestrate agile ceremonies, stakeholder demonstrations, and other meetings as required for the project. assist development team to translate business requirements into effective user stories. required qualifications: ability to obtain and maintain a minimum of a secret clearance bachelor s degree and 3 years of experience subject matter expert with federal background investigation processes excellent verbal and written communication skills active secret clearance or higher ability to travel as needed preferred qualifications: working experience with jira and confluence experience working with and supporting process-based solutions or bpm (business process management) 1+ years of experience with agile (scrum) physical requirements: prolonged periods sitting at a desk and working on a computer must be able to lift up to 10-15 pounds at times about nt concepts founded in 1998 and headquartered in the washington dc metro area, nt concepts is a private, mid-tier company with clients spanning the intelligence and defense communities. we deliver end-to-end data and technology solutions that advance the modernization, transformation, and automation of the national security mission—solutions with real impact developed in a strong engineering culture that encourages technical growth, leadership, and creative "big idea" problem-solving. employees are the core of nt concepts. we understand that world-changing concepts happen in collaborative environments. we are a company where talented and diverse teams work together using innovation and expertise to solve our clients most critical challenges. here, you ll gain competitive benefits, opportunities to bolster your skills and develop new abilities, and a company culture dedicated to support and service. in addition to our benefits program, we encourage our employees to take part in #ntc_givesback, which paves the way for positive social change. if joining a stable company with strong professional growth opportunities resonates with you, and you seek vital, mission-driven projects (for some pretty cool clients) that use your specific talents, we d love to have you move forward with us. together is better we believe diversity and inclusion drive innovation, and that when we work together, we can accomplish anything. nt concepts is a people-first, equal opportunity affirmative action employer—regardless of a person s race, color, religion, sex, gender identity, sexual orientation, national origin, disability, veteran status, or any other protected class. if you have a disability and need accommodation, let us know. all resumes are held in confidence. nt concepts participates in e-verify. </w:t>
        <w:br/>
        <w:br/>
        <w:t xml:space="preserve"> -------------------------------------------------------------------------------------- </w:t>
        <w:br/>
        <w:br/>
        <w:t xml:space="preserve"> job description:  an&gt;&amp;amp;nbsp;&lt; span&gt;&lt; span&gt;</w:t>
        <w:br/>
        <w:br/>
        <w:t xml:space="preserve"> -------------------------------------------------------------------------------------- </w:t>
        <w:br/>
        <w:br/>
        <w:t xml:space="preserve"> job description:  who we are : netcentrics proudly holds a distinguished position as a leader in cybersecurity, cloud, digital transformation, and mission support. with an esteemed clientele that includes the dod, dhs, federal civilian agencies, and the intelligence community, our impact on national security is undeniable. we are a diverse group of intellectually curious people, solving hard problems, and living by our core values while bonded by the shared vision to secure our nation - join us! you will serve as the senior level information assurance network system administrator subject matter expert (sme) for the netcentrics information technology (it) support efforts for the defense information systems agency (disa) joint service provider (jsp). you will provide sme support to a customer-focused organization that provides, manages, operates, and maintains it shared services for the pentagon and select agencies and organizations in the national capital region (ncr). the jsp performs a wide variety of enterprise support functions in order to meet service requirements. these functions may include server hosting, in which the hardware, software, infrastructure, and maintenance required to host the customer-managed applications are in a consolidated, virtualized environment where jsp manages the server environment up to the operating system and provides operational monitoring and facility support for the operations (ops) consolidated server rooms (csrs). the jsp also supports the disa organizational messaging service (oms) which enables organizations to exchange both classified and unclassified information with other organizations within the dod, other united states (us) government agencies, five eyes countries (us, canada, united kingdom, australia and new zealand), the 28 north atlantic treaty organization countries, and all countries with us military bases or embassies worldwide. the ia data analyst sme shall serve as the knowledge expert of all security related aspects of the jsp computing environment. you should have proven experience implementing and maintaining security postures within complex network architectures. this sme must have knowledge and experience with mongo db or cassandra and have expertise leveraging r, python, and sql to generate and deploy modeling solutions. you must be able to perform duties associated with mitigation and assessment support, systems windows updates, computer security response support, compliance support, compliance with ia hardware software procedural physical personnel security inspections support, risk management framework (rmf) support, and connection approval program (cap) tenant security plan (tsp). specialized knowledge &amp;amp; skills demonstrated ability for oral and written communication with the highest levels of management. knowledge with automation scripting for vulnerability mitigation and repeatable processes. knowledge of cyber detections tools, ie., hbss and acas experience knowledge of splunk, elastic search, spark, hadoop and kafka. experience with monitoring, collecting server logs, firewall logs, intrusion detection logs, and network traffic utilizing splunk, arcsight, or elastic search. knowledge of the dod vulnerability scanning requirements utilizing dod drsi standards and tools. strong understanding of data warehouse concepts knowledge of dashboards utilized for delivering technical reports and formal papers on test findings must have experience in linux, windows environment on server 2008 and higher, vmware, citrix, and any other cloud services platform such as microsoft azure, amazon cloud services. knowledge of and comprehension on how to implement 8570.01-m. dod 8140. demonstrated ability for oral and written communication with the highest levels of management. experience working with large structured, semi-structured or unstructured datasets and transforming and combining those data sets for exploration and modeling. experience implementing and utilizing predictive analysis and histogram trending in a production setting. experience with deploying patch and hot-fixed mitigation implementations with deadlines for various operating system platforms utilizing tools such as red hat satellite server, yum server, microsoft sms, group policy, powershell scripting, tanium or puppet. a place where you belong : at the heart of our organization lies a set of five core values that guide every facet of our work. "mission first" epitomizes our unwavering commitment to our goals. "people always" underscores the significance we place on our team s well-being and development. we continually strive to "be eminent" by consistently pushing the boundaries of excellence. "embrace the team" reflects our unwavering belief in the power of collaboration, recognizing that together, we attain greatness. with every action, we "act with a purpose," ensuring that our efforts contribute meaningfully to a larger mission. these values serve as the bedrock of our company culture, propelling us forward as a united and purpose-driven team. why join us : join us not just to be a part of safeguarding our nation, but to be at the forefront of innovation, where your ideas and expertise play a pivotal role in shaping the future of cybersecurity and it. together, we re not just protecting systems; we re pioneering them. come be a part of our team and redefine the possibilities in our industry! eeo commitment : this employer participates in e-verify and will provide the federal government with your form i-9 information to confirm that you are authorized to work in the u.s. all qualified applicants will receive consideration for employment without regard to race, color, religion, sex, sexual orientation, gender identity, national origin, veteran status or on the basis of disability. equal opportunity employer veterans disabled </w:t>
        <w:br/>
        <w:br/>
        <w:t xml:space="preserve"> -------------------------------------------------------------------------------------- </w:t>
        <w:br/>
        <w:br/>
        <w:t xml:space="preserve"> job description:  idea entity, a microsoft gold partner, is a global change management consulting firm committed to delivering customer outcomes that change the way business is done. we are looking for an experienced and versatile technical business analyst to join our team. this role s main objective is to support the project lifecycle of analytics, development, testing and deployment tasks of our software products. the ideal candidate has a strong customer centric approach, as this role works closely with our internal and external customers to understand business strategy and objectives, gathers information, and ensures business requirements are being fulfilled throughout the entire project lifecycle. this role is a full-time role, operating on a hybrid schedule out of our herndon, va office with two (2) telework days a week. requirements prior dod (department of defense) experience or experience with government clients. bachelor s degree in information technology, computer science or business-related field. three plus (3+) years of experience working in information technology business administrative roles. strong organizational skills with ability to multitask under tight deadlines. strong technical and analytical capabilities with consultancy approach. prior experience solving challenging technical business problems with a solution focused approach. excellent written and verbal communication skills. ability to interface with external and internal customers alike, with a collaborative approach. keen sense of ownership of assigned tasks and projects. responsibilities: survey existing technology infrastructure and systems to form a high-level view of present capabilities and future opportunities for improvement. present detailed reports to leadership and stakeholders, including recommendations to seize opportunities for technological improvement. ensure that it systems and processes are arranged best to support overall organizational objectives. lead implementation teams during upgrade and technology migration projects, liaising with affected departments to ensure usability and functionality. review, analyze and evaluate business systems and user needs. document requirements, define scope and objectives and formulate systems to parallel overall business strategies. collaborates with development teams to design solutions that meet business requirements and ensure customer success. determine operational objectives by studying business functions, gathering information, evaluating output requirements and formats. monitor project progress by tracking activity; resolving problems; publishing progress reports; recommending actions. coordinate with customers external teams and ensure that all issues and action items are managed to closure. maintain user confidence and protect customer information. perform daily, weekly, and monthly reviews and analyses of current processes using operational metrics and reports. nice to have: prior work experience with process improvements, project planning and management. experience with mockup ui (user interface) designs, report designs and or other reporting tools. knowledge of iterative software development methodologies such as microsoft solutions framework. certified scrum master certified business analysis professional (cbap) benefits competitive health care plan (medical, dental &amp;amp; vision) health savings account (hsa) flexible spending account (fsa) retirement plan (401k, ira) with employer match paid time off (vacation, sick and federal holidays) paid training &amp;amp; development opportunities hybrid work environment the target pay range for this role is $75,000 to $95,000; based on experience. at idea entity, our culture is centered around diversity and inclusion where our employees are valued and empowered. we are an equal opportunity employer and employment decisions are made without regard to race, color, religion, national origin, gender, sexual orientation, gender identity, age, physical or mental disability, genetic factors, military veteran status or other characteristics protected by law. </w:t>
        <w:br/>
        <w:br/>
        <w:t xml:space="preserve"> -------------------------------------------------------------------------------------- </w:t>
        <w:br/>
        <w:br/>
        <w:t xml:space="preserve"> job description:  cloud cost business analyst the opportunity: do you want to use your cloud knowledge to help the client get the most out of its funding? when it comes to considering the costs of building and maintaining systems, you know there is more to it than parts and labor. that s why we need you, a cost analyst who can turn requirements into a complete financial understanding for the client. as a cost analyst on our team, you ll translate requirements into cost through data collection, model building, and cost and risk analyses. by developing total ownership cost estimates, you ll help program managers, senior leadership, and your client to plan effectively. join us. the world can t wait. you have: 2+ years of experience with cloud concepts experience creating, maintaining and updating financial deliverables via jira, confluence or excel experience with aws cloud or microsoft azure experience researching, evaluating and deploying cloud computing optimization techniques experience managing it budgets knowledge of analytics and queries for cloud billing secret clearance bachelor s degree nice if you have: experience with cloud cost optimization experience with software testing and test automation tools experience with contract management and federal procurement processes experience with devops methodologies experience analyzing cloud requirements and providing technical knowledge on cloud computing techniques knowledge of it security processes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$65,300 to $149,000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id13-n </w:t>
        <w:br/>
        <w:br/>
        <w:t xml:space="preserve"> -------------------------------------------------------------------------------------- </w:t>
        <w:br/>
        <w:br/>
        <w:t xml:space="preserve"> job description:  an&gt;&amp;amp;nbsp;&lt; span&gt;&lt; span&gt;</w:t>
        <w:br/>
        <w:br/>
        <w:t xml:space="preserve"> -------------------------------------------------------------------------------------- </w:t>
        <w:br/>
        <w:br/>
        <w:t xml:space="preserve"> job description:  overview: join the hjf team!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hjf is seeking a sas programmer analyst ii to be responsible for design, implementation, evaluation, validation, and user assistance of sas programming that support data processing, validation, cleaning, and analysis, of moderate scope and or medium to high complexity, for the infectious disease clinical research program (idcrp). this is to include database and statistical programming, programming for standard report generation, ad-hoc queries, analyses, data manipulation, extraction, and export. the sas programmer analyst ii is also expected to support the creation of case report forms (crfs) within redcap, the clinical electronic data capture (edc) system. the incumbent should be familiar with commonly used concepts, practices, and procedures within the clinical data management analysis field. the incumbent will rely on limited experience and judgment to plan and accomplish goals with a certain degree of creativity and latitude. the incumbent will be a member of the data coordination center (dcc) which is responsible for providing data management, processing, and analytical support to the idcrp. the idcrp was founded in 2005 under an interagency agreement between the uniformed services university of the health sciences (usuhs) and the national institute of allergy and infectious diseases (niaid) and through a cooperative agreement with hjf. idcrp s work is executed through a unique, adaptive, and collaborative international clinical research network. this network directly affects force readiness by advancing clinical practice and informing health policy for military personnel. note: this position requires incumbents to be u.s. citizens. responsibilities: modify existing or create new sas programs according to requirements documents (e.g. a statistical analysis plan) and functional specifications, with assistance if needed. design and develop programs of medium to high complexity. recognize where requirments documents may have gaps or ambiguities and follow up with users to clarify. communicate with principal investigators, project coordinators, and other protocol team members to clarify requirements, provide status updates, and notify users when deliverables are ready. understand and master data and business rules pertaining to assigned protocols by reviewing the protocol, data management plan, and other protocol-related documents, with assistance if needed. test sas programs by creating and documenting tests cases, either independently or with assistance for highly complex programming, and work with other study staff to execute and complete testing. participate in structured program walkthroughs to ensure dcc standards and procedures for program code development and unit testing are followed. submit and implement process improvement concepts to support the dcc. development and maintain sas programming documentation, e.g. functional specifications and with-in program annotations. run and submit outputs from regularly scheduled periodic programs in a timely and consistent manner, with assistance if needed; notify users when deliverables are ready. verify that executed programs in production run without errors or warnings, investigating errors and warnings to determine their source and ameliorating the problem. perform “common sense” validation of output data to ensure consistency with expectation. assist and mentor junior colleagues in the performance of their duties. gain and utilize an understanding of the scientific basis of the data collected for individual studies, to recognize and resolve issues pertaining to the data. adhere to applicable dcc and idcrp standard operating procedures (sops) for all sas programming responsibilities. suggest modifications to existing sops or concepts for new sops. adhere to legal, professional, and ethical codes with respect to confidentiality and privacy. create and test crfs within redcap, the edc system. this includes programming data quality checks, creating forms, and programming skip patterns. performs other duties as required. qualifications: education and experience bachelor s degree required with a concentration in statistics, computer science, or related research field. minimum of 3-5 years of sas programming experience in a research environment required. required knowledge, skills, and abilities knowledge of the sas programming language, especially basic sas macro and sas procedures (e.g. cimport, compare, contents, cport, export, format, freq, import, means or univariate, print, report, sort, sql) and the data step and the ability to perform programming tasks in a sas oracle environment. experience in handling large data sets, awareness of data quality maintenance process, and familiarity with programming in a research environment. familiarity with personal computers and the ability to learn systems necessary for job completion. knowledge of word processing and spreadsheets on personal computer systems. ability to work independently, as part of a team setting, and meet deadlines. must have excellent oral and written communication skills. must be detail oriented; possess problem-solving skills and the ability to handle multiple tasks. ability to learn how to create forms within the redcap edc system with proper training. knowledge of medical and or laboratory terminology preferred. experience working in a civilian and or military medical treatment facility preferred. knowledge in statistics, clinical studies, and medical informatics preferred. base or advanced sas certification preferred. experience with pulling data for electronic medical records (emr) or the mdr (military health system data repository) preferred. experience working in healthcare preferred. us citizenship and the ability to obtain and maintain a t3 secret clearance. supervisory responsibilities the incumbent will be under the supervision of the sas programming team lead. physical capabilities job performance requires long periods of sitting at a computer. must possess adequate vision and manual dexterity for computer work. must have the ability to communicate verbally and move within the program s research sites. work environment this position will take place primarily in a telework setting. certifications base or advanced sas certification preferred. compensation the likely salary range for this position is $64,200-$95,000 annually based on a 40-hour work week. this is not, however, a guarantee of compensation or salary. final salary will be determined based on market analysis, experience, and education.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any qualifications to be considered as equivalents, in lieu of stated minimums, require the prior approval of the chief human resources officer. </w:t>
        <w:br/>
        <w:br/>
        <w:t xml:space="preserve"> -------------------------------------------------------------------------------------- </w:t>
        <w:br/>
        <w:br/>
        <w:t xml:space="preserve"> job description:  overview: amyx is seeking to hire a business analyst to support the defense health agency (dha) team in falls church, va. this individual will: provide innovative acquisition, contracting administrative support and business solutions to positively influence the quadruple aim: increased readiness, better health, better care, and lower costs. provide or coordinate support for areas such as administrative support, operational planning, grant and cooperative agreements support, pricing analysis, business process management, business operations, policy coordination, interpretation and dissemination, and contract administration management support. assist with organizational communication through various vehicles to internal and external stakeholders. assist with developing and implementing methods to monitor, evaluate, forecast, and report progress toward achieving organizational goals and objectives and to inform team and division decisions. produce, maintain, and publish a variety of routine reports and publications for use within the ncr-cd. responsibilities: responsibilities and daily tasks provide technical and subject matter support for the purpose of preparing special reports, studies, analyses, and briefing papers on various acquisition, technical, financial, and business matters related to overall activities and process management in support of the ncr-cd mission. this may include but is not limited to conducting information searches, financial and technical writing, and editing. explain methodologies employed, discuss findings, list alternatives to consideration and rank proposed policy or action alternatives with explanations as to the advantages and disadvantages of each. translate ncr-cd s intent objectives into actionable initiatives. produce communication products and documents for briefings, talking points, scripts, notes, etc. use quantitative and qualitative methods to collect, validate, analyze, and display data to aid in decision-making across organizational levels. this includes assisting and developing in grant and cooperative agreement development, utilization and publishing of cost and price analysis reports, analyze data and communicate findings through assigned team and division working groups. conduct targeted research to answer questions of immediate &amp;amp; longer-term relevance to the ncr-cd. coordinate, as needed, with the division and dha pocs to answer questions and or to develop initiatives. serve as an action officer for incoming and outgoing actions taskers. is responsible for the oversight of a variety of actions which are characterized by unique requirements while monitoring priority of actions based on the sensitivity of the subject matter, suspense dates and other pertinent data while advising division staff of all sensitive issues raised in incoming actions. qualifications: qualifications: a four-year course of study leading to a bachelor s degree knowledge, experience, or educational background in: operational planning, business process management, business operations policy coordination, interpretation and dissemination task management, information management financial auditing procedures, pricing consideration, market evaluation, and related activities ability to develop organizational communication through various vehicles to internal and external stakeholders ability to develop, implement, monitor, evaluate, forecast, and report progress toward achieving organizational goals and objectives ability to produce, maintain, and publish a variety of routine reports and publications at the division level benefits include: medical, dental, and vision plans (ppo &amp;amp; hsa options available) flexible spending accounts (health care &amp;amp; dependent care fsa) health savings account (hsa) 401(k) with matching contributions roth qualified transportation expense with matching contributions short term disability long term disability life and accidental death &amp;amp; dismemberment basic &amp;amp; voluntary life insurance wellness program pto 11 holidays professional development reimbursement please contact talent@amyx.com with any questions! amyx is an equal opportunity employer. amyx is committed to providing equal employment opportunity to all job seekers. every qualified applicant receives focused consideration for employment and no one is discriminated against on the basis of race, color, religion, sex, sexual orientation, gender identity, national origin, age, disability or protected veteran status. in addition to federal law requirements, amyx complies with applicable state and local laws governing nondiscrimination in employment in every location in which the company has facilities. this applies to all terms and conditions of employment, including recruiting, hiring, placement, promotion, termination, layoff, recall, transfer, leaves of absence, compensation and training. equal opportunity employer- minorities females veterans individuals with disabilities sexual orientation gender identity. amyx is an e-verify employer. amyx proudly and proactively takes affirmative action to advance employment of individuals who are minorities, women, protected veterans and individuals with disabilities. physical demands employee needs to be able to sit at a workstation for extended periods; use hand(s) to handle or feel objects, tools, or controls; reach with hands and arms; talk and hear. most positions require ability to work on desktop or laptop computer for extended periods of time reading, reviewing analyzing information, and providing recommendations, summaries and or reports in written format. must be able to effectively communicate with others verbally and in writing. employee may be required to occasionally lift and or move moderate amounts of weight, typically less than 20 pounds. regular and predictable attendance is essential. </w:t>
        <w:br/>
        <w:br/>
        <w:t xml:space="preserve"> -------------------------------------------------------------------------------------- </w:t>
        <w:br/>
        <w:br/>
        <w:t xml:space="preserve"> job description:  overview: join the hjf team! hjf is seeking a a data analyst i to provide analytic support to a team of clinicians, epidemiologists, biostatisticians and research studies. the data analyst i will be responsible for data extraction, management, cleaning and analysis associated with research projects drawing upon military healthcare data, and will support other projects within the department of gynecologic surgery &amp;amp; obstetrics as needed. the successful candidate will collaborate with principal investigators, epidemiologists, and other data analysts and managers to establish data requirements. they will structure, manipulate and clean and analyze data to meet research needs in sas. data quality control, data updates and merges, statistics, data queries, streamlining developing efficiencies for data processes, regulatory oversight, and scientific graphics are all key tasks. this position reports to principal investigators and receives daily supervision from team epidemiologists. this is the first of three levels in the data analyst hierarchy. this position will be in support of the gynecologic surgery &amp;amp; obstetrics department at the uniformed servicesuniversityofhealthsciences. this position supports the work of the department of gynecologic surgery and obstetrics at the uniformed services university of the health sciences (usuhs) in bethesda, maryland. note: this work site requires that non-us citizen incumbents have lived in the us three out of the past five years. this position requires u.s. citizenship.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responsibilities: writes sas programs for data extraction, cleaning, structuring, validation, and analysis, as well as preparing data for presentation and publication to support the work of principal investigators. recommends operating methods to improve processing, distribution, data flow, collection and database editing procedures. ensures data quality through: making recommendations concerning the outline of data requirements and data structuring based on research goals in consultation with project leaders and end users. testing data to identify integrity, validity and quality issues. troubleshooting problems concerning database records. communicating and discussing solutions-oriented recommendations to co-workers and end users. provides knowledge management through: assisting investigators in preparation of results for presentation. documenting methods and outcomes for use by the research team. contributing to writing of research reports and scientific publications as requested, with particular focus on methods and results. supporting drafting of elements of research grants, protocols, and data sharing agreement documentation. maintains subject matter expertise through a current working knowledge of all military health system data systems and resources to advise investigators on appropriate data for their research goals. develops knowledge and skills in research design and data analysis to best answer questions of interest that advance the work of the group. assists in making data from mhs databases and other data sources accessible to researchers and other users to answer research questions of importance. ensures compliance with regulatory and ethical requirements for data security during human subjects data acquisition, transfer, storage, analysis and archiving. provides assistance and training to new research team employees or research personnel when new protocols begin or as new data extraction or analysis work is needed. may perform other duties and responsibilities as assigned or directed by the supervisor. this may include attendance of and participation in required training for the role. qualifications: work environment set in an office or clinic environment education and experience bachelor s degree minimum of 0-2 years experience required required knowledge, skills and abilities must have strong sas skills. demonstrated statistical and analytical experience, skills and passion for analyzing data including logistic, linear, and poisson regression modeling. other modeling experience such as hazards regression, gee, etc would be a plus. experience with data modelling. must have strong excel and ms sql skills. knowledge of sas programming required. ability to investigate data issues and participate in remediation activities. ability to review detailed documents to validate data in operating systems. experience and willingness to write up methods and results, and perform data visualization. the following are not required but are highly valued: knowledge of r, python and or arcgis software. familiarity with icd-9 and icd-10 coding. familiarity with or some experience with qualitative analysis methods. statistical and data analysis skills are a must to assist gathering and solving data quality issues. ability to review detailed documents to validate data in operating systems. experience in writing requirements. excel macros experience is a plus. familiarity with idc9 and idc10 coding. physical capabilities ability to stand or sit at a computer for prolonged periods qualifications work environment this position will take place primarily in anoffice setting. education and experience bachelor s degree in biostatistics, epidemiology or related field required; master s degree in biostatistics, epidemiology or related field preferred. minimum of 0-2 years experience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economic trade data analyst - doc bis (hybrid - ts sci required) location: washington, d.c. bluepath labs is a fast-growing research and consulting company committed to solving complex problems for federal, state, and local government clients. we offer a range of professional, scientific, and technology services. our specific areas of expertise include business consulting, research and data science, and technology integration. we are actively seeking an experienced economic trade data analyst to support the u.s. department of commerce s (doc s) bureau of industry and security (bis) in efforts to advance national security, foreign policy, and economic interests. this role will report in person to the department of commerce, herbert c. hoover building (hchb), washington, dc 20230 two to three days per week. work description: the bureau of industry and security (bis) develops export control policies, issues export licenses, and prosecutes violators to heighten the nation s economic prosperity. additionally, bis develops and implements policies and programs that ensure a strong, technologically superior defense industrial base. the objective of this project is to enhance the office of technology evaluation s ability to conduct technical analysis, research, data analytics, data visualization, and technical support for the bis export administration (ea). in support of this program, the economic trade data analyst will provide project management, task management, quality management, planning, and advanced data analysis and integration support for the bis export administration. responsibilities: the economic trade data analyst will work on a project delivery team, including all task activities and project deliverables, supporting tasks such as: conduct qualitative and quantitative analyses of export policies and national security controls, u.s. industry s economic regulatory concerns, and any impact to the export control reform act. develop and apply operations research statistical mathematical artificial intelligence machine learning methodologies and techniques to analyze the effects of export controls review export and reexport transactions to identify noncompliance from foreign intermediaries and end users through a variety of data sources. support consultation with allies partner countries and outreach to industry. gather and analyze data to assess effectiveness of licensing system and multilateral partnerships. analyze and assist the evaluation of the capabilities, effectiveness, feasibility, and costs of proposed alternative export policies. perform advanced supply chain analysis on domestic and international supply chains on a variety of industries, technologies, and product categories. provide technical assistance regarding parametric and analytical supply chain analysis related to commodities and technologies of concern to the department of commerce. apply advanced statistical and quantitative evaluation methods to develop and or recommend courses of action, management methodologies, and action implementation plans in directed recurring studies. support and advise on implementation of collaborative knowledge management systems, (i.e., sharepoint, sql, data management) minimum requirements: u.s. citizenship bachelor s degree in economics, statistics, mathematics, international relations, public policy, social sciences, or other relevant field 6+ years of relevant trade data analysis and project management experience ability to write sql queries and analyze present results proficient with data preparation and visualization tools such as powerbi, alteryx, snowflake ts sci clearance preferred qualifications: working knowledge of data science programming in python understanding of common data science toolkits independent problem-solving strong writing and editing skills willingness to learn ability to collaborate and work effectively remotely and in-person benefits: bluepath labs offers a comprehensive benefits package. benefits include, but are not limited to: healthcare reimbursement, lifestyle &amp;amp; wellness reimbursement, flexible spending account (fsa), tuition assistance, 401(k) with company match, and paid time off for vacation sick leave, in addition to 12 holidays per calendar year. about bluepath bluepath labs combines mission and business insights with advanced technologies to deliver measurable performance improvements for our clients. bluepath is dedicated to surpassing client expectations by always living by our core values of integrity, professionalism, and resilience. bluepath s extensive experience in government, military, commercial, and academic environments is unique among small businesses and a core differentiator of our solutions. our multidisciplinary background allows us to solve diverse and complex problems. most importantly, we work closely with our clients to frame problems correctly, optimize processes, leverage technologies, and implement enduring solutions. labs are where ideas are born, experiments occur, and breakthroughs happen. it is the hallmark of bluepath s culture. https: www.bluepathlabs.com bluepath labs is an equal opportunity employer. </w:t>
        <w:br/>
        <w:br/>
        <w:t xml:space="preserve"> -------------------------------------------------------------------------------------- </w:t>
        <w:br/>
        <w:br/>
        <w:t xml:space="preserve"> job description:  an&gt;&amp;amp;nbsp;&lt; span&gt;&lt; span&gt;</w:t>
        <w:br/>
        <w:br/>
        <w:t xml:space="preserve"> -------------------------------------------------------------------------------------- </w:t>
        <w:br/>
        <w:br/>
        <w:t xml:space="preserve"> job description:  development infostructure llc., ( devis) provides exceptional devsecops integration in our agile software development and embedded software solutions, combined with comprehensive it management and consulting services to our federal, state, and local governments. the outcomes of our research and development, products and universe of services will support the international development community, multiple civilian agencies and the nation s defense and intelligence communities. our focused research, services and products include complex devsecops solutions to support refugee processing across multiple federal agencies, research and development for signal intelligence (sigint), command, control, communications, computers and intelligence (c4i), data analytics, and intelligence, surveillance and reconnaissance (isr) development and sensor capabilities supporting both the aerospace defense and intelligence communities, as well as complex hhs comprehensive care coding requirements, and integrated management systems for our countries civilian agencies (faa, fdic, hor, etc.). our primary mission is to best serve the needs of our clients by solutioning with our stakeholder teams to ensure that the goals and objectives of our customers are proactively solutioned, such that opportunities to invest our time in developing long-term solutions and assets are abundant and move our clients forward efficiently. at devis, we are enthusiastic about our research, our work and embracing an environment where all are supported in the mission, while maintaining a healthy work-life balance. overview development infostructure (devis) is currently seeking an experienced automation test business analyst to provide support for the refugee processing center in rosslyn, va. the at business analyst is responsible for analyzing and breaking down complex inter-connected features and functionality into workable automation tasks for the at developers. this person should have a strong background in manual testing and strong oral and written communication skills. responsibilities analyzing user stories and other documentation to identify relevant application functionality that can be covered by automated testing working with product owners and other stakeholders to prioritize which tests should be developed adapting existing manual test scenarios into automated testing scenarios, modifying anything as needed to fit within our known constraints creating original automated test scenarios that cover multiple functional areas of the application creating jira tasks to capture the work required for updating or creating automated tests working closely with automated test developers to identify and resolve any issues performing manual testing to ensure that written test scenarios are accurate and up-to-date reviewing html test reports generated by automated tests and providing feedback to ensure the information conveyed in the report aligns with the written test scenarios monitoring nightly test results, troubleshooting issues, and escalating to the appropriate parties across multiple teams for further investigation developing a deep understanding of different business processes or functional areas to serve as a subject matter expert for cross-team knowledge sharing attending and engaging in appropriate agile ceremonies related duties or special projects as assigned required skills and qualifications experience using the servicenow platform strong written and oral communication skills strong critical thinking and analysis skills experience with atlassian tools such as jira and confluence 3+ years of experience in software testing 3+ years of experience as a functional or business analyst strong knowledge of qa processes, practices, and systems experience with agile methodologies, such as scrum or safe ability to manage concurrent projects, activities, and tasks under time constraints desired skills and qualifications experience with using servicenow custom applications experience with automated software testing experience with software development using java and integrated development environments such as eclipse clearance requirements must be a u.s. citizen w an active secret clearance education certifications bachelor s degree in computer science, business information systems, information technology or equivalent combination of education and experience additional perks benefits competitive salary compensation 401k retirement contribution savings plan devis is an aa eoe m f disabled vet employer committed to providing equal employment opportunity without regard to an individual s race, color, religion, age, gender, sexual orientation, veteran status, national origin or disability. rxo42cpz9m </w:t>
        <w:br/>
        <w:br/>
        <w:t xml:space="preserve"> -------------------------------------------------------------------------------------- </w:t>
        <w:br/>
        <w:br/>
        <w:t xml:space="preserve"> job description:  akira technologies is seeking a highly skilled data analyst to join our team for a critical project supporting the united states army. as a key member of our team, you will be responsible for designing and implementing data analytics solutions that support the army s mission-critical systems and applications. this position offers a unique opportunity to contribute to national defense while working with cutting-edge cloud technologies in a dynamic and collaborative environment. this role is mostly remote with occasional onsite presence in the dc metro area. job responsibilities: data analysis: design and implement data analytics solutions to analyze large and complex datasets, extracting actionable insights to address army operational challenges and objectives. data engineering: develop and maintain data pipelines and etl processes to ingest, transform, and prepare data for analysis, ensuring data quality, integrity, and accessibility. statistical modeling: apply statistical and machine learning techniques to analyze data and develop predictive models that support forecasting, optimization, and decision-making processes. data visualization: design and develop interactive dashboards and visualizations to communicate analytical findings and insights to stakeholders, enabling data-driven decision-making at all levels of the organization. technical leadership: provide technical leadership and guidance on analytics best practices, tools, and methodologies, mentoring junior engineers and collaborating with cross-functional teams to drive innovation and excellence in data analytics. collaboration: collaborate with data scientists, business analysts, and subject matter experts to understand requirements, define analytics use cases, and translate business needs into actionable analytics solutions. continuous improvement: stay updated on emerging trends and technologies in data analytics, actively participating in research and development initiatives to enhance team capabilities and stay ahead of the curve. qualifications : bachelor s degree in computer science, statistics, mathematics, or a related field; master s degree or phd preferred. minimum of 10 years of experience in data analytics, with a strong proficiency in data analysis, statistical modeling, and programming languages such as python or r. expertise in data engineering concepts and tools, including data modeling, etl processes, and data warehousing. solid understanding of statistical and machine learning techniques, with hands-on experience in applying algorithms to real-world datasets. proficiency in data visualization tools such as tableau, power bi, or d3.js, with the ability to create compelling visualizations that effectively communicate analytical findings. strong analytical and problem-solving skills, with the ability to analyze complex datasets, identify patterns and trends, and extract actionable insights. excellent communication and interpersonal skills, with the ability to effectively collaborate with team members and stakeholders at all levels of the organization. about akira technologies akira strives to meet and exceed the mission and objectives of us federal agencies. as a leading small business cloud modernization and data analytics services provider, we deliver trusted and highly differentiated solutions and technologies that serve the needs of our customers and citizens. akira serves as a valued partner to essential government agencies across the intelligence, cyber, defense, civilian, and health markets. every day, our employees deliver transformational outcomes, solving the most daunting challenges facing our customers. akira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