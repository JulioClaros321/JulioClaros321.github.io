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job description:  techno-sciences, llc (tsi) is currently looking for a software engineer to design, develop, implement, and maintain our next generation life-saving software as part of our search and rescue (sar) satellite mission control center (mcc) and rescue coordination center (rcc) solutions. the successful candidate will work as part of an experienced and growing engineering team on a variety of challenging software development projects and activities spanning the entire engineering lifecycle from research and development to maintenance. tsi has developed its own sar software solution and will continue to maintain, improve, and modernize its software technology stack. specific responsibilities include: · developing new applications and features to expand tsi s sar products · enhancing and sustaining existing mcc and rcc software products · supporting software packaging and release management · writing unit, ui, and end-to-end tests for new features and fixed bugs · serving as tier-3 support for deployed systems · providing technical training to system and field engineers required skills experience: · experience with implementing front-end and back-end web development stacks · experience with object-oriented languages like java, c++, and php · experience with developing web apis · experience with managing development and production databases · must be a self-starter who can work well remotely across geographic locations and time zones additional knowledge skills experience that would be helpful: · skill and experience in ui and or ux design · experience with the laravel php framework · experience with docker, vagrant, git, github, aws · experience with gis applications and utility programs · experience with python · ability to travel to customer sites in the us and internationally . experience with working in multi-cultural environments about tsi: we are an advanced technology company and a global leader in search and rescue (sar) satellite ground station and software solutions. our mission is to provide high performance and reliable system to save lives around the world through innovation and global support. job type: full-time pay: from $110,000 per year benefits: 401(k) 401(k) matching dental insurance employee assistance program flexible schedule flexible spending account health insurance health savings account life insurance paid time off referral program relocation assistance tuition reimbursement vision insurance compensation package: yearly bonus experience level: 4 years schedule: monday to friday education: bachelor s (required) experience: object-oriented programming (c++, java, php,..): 4 years (required) work: 4 years (required) web apis development: 2 years (required) front-end and back-end web development stack: 4 years (required) work location: in person v role="separator" aria-orientation="horizontal" class="css-1v43wac e15p7aqh1"&gt;an&amp;amp;nbsp;&lt; span&gt;&lt; span&gt;</w:t>
        <w:br/>
        <w:br/>
        <w:t xml:space="preserve"> -------------------------------------------------------------------------------------- </w:t>
        <w:br/>
        <w:br/>
        <w:t xml:space="preserve"> job description:  description unleash your potential at leidos, we deliver innovative solutions through the efforts of our diverse and talented people who are dedicated to our customer s success. we empower our teams, contribute to our communities, and operate sustainably. everything we do is built on a commitment to do the right thing for our customers, our people, and our community. our mission, vision, and values guide the way we do business. if this sounds like an environment where you can thrive, keep reading! the mission the leidos team delivers the core backbone of the service, management, integration and transport (smit) program, including cybersecurity services, network operations, service desk, and data transport. leidos will support network modernization efforts to provide sailors, marines and the civilian workforce the tools they need to be more efficient at increasing naval capabilities and further empowering the navy marine corps team to compete and win. your main objective monitor the infrastructure and network by responding appropriately to alerts and events. respond to incidents from triage through resolution, including escalations, where appropriate. respond to infrastructure repairs, including directing remote activities to maintain operational effectiveness for services. provide root cause analysis documentation in accordance with government procedures. provide data center support where appropriate. document daily shift activities in appropriate reporting and ticketing tools and ensure proper pass down of any outstanding issues. provide incident notification to government representatives. what sets you apart high school diploma or general equivalency diploma (ged) 2 years of experience information assurance technician (iat) level ii this positions pays $31-38 per hour at leidos, the opportunities are boundless. we challenge our staff with interesting assignments that provide them with an opportunity to thrive, professionally and personally. for us, helping you grow your career is good business. we d like to learn more about you, apply today!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about cast.era at cast.era, we are a diverse band of innovative thinkers. our mission is to drive the advancement of ai-based cloud, edge, and wireless solutions to optimize data and media services. headquartered in arlington, va, our team is jointly and actively supported by sk telecom (a global leader in mobile and internet technology) and sinclair broadcast group. cast.era s team is realizing changes to the us landscape for distributed cloud ai &amp;amp; media services backed by sk telecom s leading-edge technology &amp;amp; development team. about the role we are seeking a skilled and motivated api software engineer to join our dynamic development team. as an api software engineer, you will play a critical role in designing, developing, and maintaining robust and scalable apis that power our software applications. the ideal candidate is passionate about creating efficient and user-friendly api solutions, with a strong understanding of software architecture, data integration, and industry best practices. here is what you will be doing: api design and development: design, implement, and maintain robust and scalable apis that serve as the foundation for our applications and services. ensure apis are intuitive, well-documented, and adhere to best practices. technical expertise : apply your deep understanding of api technologies, protocols, and standards (rest, graphql, oauth, etc.) to create efficient and reliable solutions. optimize api performance, response times, and data throughput. integration: collaborate with frontend, backend, and 3rd party development teams to seamlessly integrate apis into various applications. ensure consistent data flow, security, and authentication mechanisms. data modeling : define data models and schemas that accurately represent the information exchanged through the apis. implement validation and data transformation processes to maintain data integrity. performance and scalability: identify bottlenecks and optimize api performance to handle high traffic loads and concurrent requests. implement caching, load balancing, and other techniques to enhance scalability. security and authentication: implement secure authentication and authorization mechanisms to protect sensitive data and ensure proper access control. stay up-to-date with api security best practices. testing and quality assurance: develop comprehensive test suites, including unit tests, integration tests, and end-to-end tests, to validate the functionality and reliability of apis. implement automated testing wherever possible. documentation: create clear and concise api documentation, including usage guides, code samples, and api references. ensure developers have the information they need to integrate with the apis seamlessly. troubleshooting and debugging: diagnose and resolve issues related to api functionality, performance, and integration. collaborate with other teams to provide timely resolutions. continuous improvement: stay updated with industry trends and emerging technologies related to apis. propose and implement enhancements to the existing api infrastructure to improve efficiency and maintainability. who we re looking for bachelor s or master s degree in computer science, software engineering, or a related field. minimum of 4-6 years of experience in software development with a focus on designing and implementing apis. proficiency in at least one programming language commonly used for api development, such as node.js, java, etc. strong understanding of restful architecture, api design principles, and data formats (json, xml). experience with api security standards and practices, including authentication and authorization mechanisms (oauth, jwt, etc.). familiarity with data modeling and databases (sql, nosql). knowledge of api testing methodologies, including unit testing and integration testing. problem-solving skills with the ability to diagnose and resolve technical issues efficiently. experience working with 3rd party api integration, api abstraction. excellent communication skills to interact with both technical and non-technical team members. experience with api documentation tools like swagger, openapi format and version control systems like git. ability to work collaboratively in cross-functional teams. please note : applicants must be legally authorized to work in the united states without visa or sponsorship and must be within reasonable commuting distance of our arlington, va headquarters. our ideal candidate entrepreneurial: agile, flexible, and demonstrates strategic thinking, operational understanding, and logical judgment. makes the most of opportunities and available resources. exhibits propensity for continuous improvement and the ability to overcome and learn from setbacks. adapts personal focus to team priorities. displays a genuine curiosity &amp;amp; desire for perpetual learning. results-oriented: focuses on delivering results with a high energy level and appropriate sense of urgency. effectively utilizes agile working patterns and tools to manage multiple projects at a time and deliver solutions efficiently. thinks critically: approaches problem-solving by balancing data with reason and experience. critically assesses data accuracy and pertinence before moving to action. approaches complex problems and ambiguous questions confidently with a process-oriented mindset. embraces the “trial-and-error” approach to make and influence informed business decisions. collaborative communicator: expresses ideas and effectively brings clarity to ideas through both written and verbal communications. displays active listening skills and adapts communication style to the audience. accountable: owns and keeps commitments. enforces operational rigor and discipline to set &amp;amp; maintain high performance standards. self-starter in a dynamic environment . compensation &amp;amp; benefits the compensation range is competitive and commensurate with lived and professional experience. cast.era will support your personal and professional growth by providing access to: hybrid work schedule &amp;amp; remote work flexibility. 401(k) matching dollar-for-dollar up to 3%, and then 50% match up to 5%. elective deferrals begin upon hire. employer-subsidized medical, dental, and vision care plans. employer-paid life insurance, short-term, and long-term disability coverage. flexible spending accounts (fsa, dca, has, commuter plans). 12 paid company holidays. flexible paid vacation based on years of service. employee wellness &amp;amp; incentive programs. on-site fitness facilities at company hq. cast.era is committed to maintaining an inclusive work environment that celebrates the diversity of thought, background &amp;amp; culture. these values and our passion for innovation are equally critical to building the foundation that enables our success. cast.era is proud to be an equal opportunity employer. all aspects of our personnel processes are based solely in a person s merit and qualifications, professional competence, performance &amp;amp; business needs. we do not discriminate against any employee or applicant based on race, color, religion, marital status, age, national origin, ancestry, physical or mental disability, medical condition, pregnancy, genetic information, gender, sexual orientation, gender identity or expression, veteran status, or any other characteristic protected by federal, state, and local laws. it is the shared responsibility of every employee to adhere to these principles. job type: full-time pay: $120,000 - $145,000 per year benefits: 401(k) 401(k) matching dental insurance employee assistance program flexible schedule flexible spending account health insurance health savings account life insurance paid time off retirement plan vision insurance schedule: monday to friday application question(s): how many years of expertise with restful architecture, api design principles, and data formats (json, xml)? what is your level of expertise (beg, mid, high) with api documentation tools like swagger, openapi format and version control systems like git? what is your experience with 3rd party api integration, api abstraction? do you have proficiency in at least one programming language commonly used for api development, such as node.js, java, etc.? education: bachelor s (preferred) experience: api development: 4 years (required) work location: in person v role="separator" aria-orientation="horizontal" class="css-1v43wac e15p7aqh1"&gt;an&amp;amp;nbsp;&lt; span&gt;&lt; span&gt;</w:t>
        <w:br/>
        <w:br/>
        <w:t xml:space="preserve"> -------------------------------------------------------------------------------------- </w:t>
        <w:br/>
        <w:br/>
        <w:t xml:space="preserve"> job description:  must reside in the maryland, dc, or virginia area only* work is onsite! applicants dod secret clearance only: dod clearance* availability : immediately short term assignment: hourly rate: $65-$75 per hour 1 may-august 30th, 2024 senior full stack developer (react, typescript, java, spring) – hybrid remote, virginia to support a team of agile developers, scrum masters, and data analysts with o&amp;amp;m and data support services. we are looking for a senior full stack developer to join the team to work on an exciting greenfield project within a cross disciplinary team. develop highly responsive user-facing new features using react.js. building reusable components and front-end libraries for future use. understanding business requirements and translate them into intuitive user experiences. requirements: front-end: c#, react.js, typescript, javascript, html5, css back-end: java, spring boot, graphql and or rest; sql database service now experience a plus additional skills nice to have: front-end: webpack, scss, jss back-end: kubernetes, mongo db nosql education: b.s. in computer science or related field the interview process is a 1 stage interview process with the whole process completed within a week. job type: contract pay: $65 - $75 per hour expected hours: 40 per week compensation package: hourly pay experience level: 5 years 9 years experience: c#: 5 years (required) java: 5 years (required) security clearance: secret (required) ability to commute: herndon, va (preferred) work location: in person v role="separator" aria-orientation="horizontal" class="css-1v43wac e15p7aqh1"&gt;an&amp;amp;nbsp;&lt; span&gt;&lt; span&gt;</w:t>
        <w:br/>
        <w:br/>
        <w:t xml:space="preserve"> -------------------------------------------------------------------------------------- </w:t>
        <w:br/>
        <w:br/>
        <w:t xml:space="preserve"> job description:  job purpose and function the fuels solutions analyst proactively and holistically leads and partners with various business teams to guide the development and management of a portfolio of solutions. this individual is accountable to align information and technology teams to the concepts and understanding of the business goals, objectives and business outcomes, business capabilities, value-streams, and business processes and their importance in the overall enterprise application landscape. the solution analyst provides the necessary leadership, analysis and design tasks related to support the development of technology solutions to ensure that solutions meet business needs and align with architectural governance and standards. they create deliverables for managing the organization s portfolio of "to be" and "as is" solutions — including systems (applications, processes, information, and technology), shared infrastructure services, and shared application services and components to enable and drive targeted business outcomes. how you ll make an impact (key accountabilities) interpret business needs translates business requirements into technical requirements to achieve business objectives and documents all solution design and analysis work. this includes but is not limited to design documents, process flows, requirements, specifications, test plans and roadmaps. partner with the business stakeholders to align resources and plan out activities to ensure the delivery of the technical solution that meets the business needs. understands business drivers and business capabilities (future and current state) and determines corresponding enterprise solution designs and change requirements to drive the organization s targeted business outcomes. understand technical options, limitations, costs, and risks. communicate tradeoffs to business partners and work with them to shape requirements accordingly. assess technology monitors the current-state solution portfolio to identify deficiencies through aging of the technologies used by the application, or misalignment changes with business requirements. supports management and presents recommendations for end-of-life product decisions to maintain, refresh or retire services, or systems. able to research and present emerging technology trends and disruptions and their practical application to enable new and evolving business and operating models. analyzes the business-it environment to detect critical deficiencies, legacy, and technical debt, and recommends solutions for improvement. facilitates the evaluation and selection of software product standards and services, as well as the design of standard and custom software configurations. consults across the organization to identify when it is necessary to modify designs to accommodate the new and evolving solutions that have direct or indirect impact on the portfolio. this includes but is not limited to current state documentation analysis against proposed solution, vendor assessment for rfp, contribution to cost benefit analysis, contributions to proof-of-concept implementation. create and maintain a solution scorecard that assesses the solution fit, alignment to current technology standards, alignment to future strategies and overall “health” of the applications and solutions within the portfolio. at least annually, analyzes the technology industry, competitors, and market trends, and determines their potential implications for a given solution and presents their findings and recommendations to both business and it stakeholders during the solution scorecard review process. apply technology serve as a liaison between business and it teams by facilitating communication and determining software objectives that align with stated and unstated business needs. leads evaluation, design and analysis for the implementation of a solutions across a group of specific business applications or technologies based on enterprise business strategy, business capabilities, value-streams, business requirements and enterprise standards. develops a roadmap for the evolution of the enterprise solution portfolio from current to future state. creates designs to guide and contextualize solution development across products, services, projects, and systems, including applications, technologies, processes, and information data. will perform the duties of a project manager on small projects and enhancements. partners with project manager(s) on large scale initiatives to ensure the execution of plans corresponds with what is being promised throughout the project or product lifecycle. provides support to other solutions analysts to ensure the project or product is aligned with the overall enterprise architecture and strategies. maintain clear documentation on the solution architecture of their individual portfolio and partner with other solution analysts to complete a full view of the enterprise solution architecture. as required, perform the support duties on tier 3 4 escalation for supported portfolio what we re looking for minimum requirements bachelor s or master s degree in computer science, information systems, project management, or general business management (or a related field); alternatively, equivalent progressive it experience. minimum of 3-4 years of experience in it solution development disciplines with heavy focus on automation and data-driven decisions. experience supporting a multi-unit fuel wholesale organization with ability to translate business challenges into it solutions is essential. pdi enterprise resource planning (erp) system and or erp system implementation experience strongly preferred. experience with project or task management tools (i.e., smartsheet, azure devops boards, jira, microsoft project, etc.), creative solution tools (i.e., microsoft power platform, power automate, power apps, powershell scripting, power bi, tableau); functional design tools (i.e., visio or similar flowcharting tools, uml diagrams, etc.). additional qualifications skilled in leading major workstreams or enhancements as part of a large project or proven experience leading smaller projects. experience with applications used in fuel wholesale eco system. exposure to multiple, diverse technologies, platforms, and processing environments. ability to research and present technology trends and their application to business models. strong communication skills (written and verbal). ability to prioritize and urgency in handling competing priorities. proficient in creating architecture blueprints, strategies, and roadmaps. understanding of product management, agile principles and development methodologies and capability of supporting agile teams by providing advice and guidance on opportunities, impact, and risks, taking account of technical and architectural debt. experience in delivering presentations to executives and technical audiences. understanding of it standards, controls, and application development methodologies. familiarity with infrastructure and network architecture. ability to collaborate with developers in an outsourced environment. organizational skills to navigate politics and competing agendas. ability to influence and guide stakeholders in decision-making, leading through indirect management. effective communication of ideas to both technical and non-technical audiences. balancing long-term and short-term goals. translating business requirements into solution requirements. estimating the financial impact of solution alternatives. creative and analytical problem-solving skills. quick comprehension of new technologies functions and capabilities. competencies adapting and responding to change working with people delivering results and meeting customer expectations analyzing - strong analytical, planning, organizational and technical and skills applying expertise and technology deciding and initiating action adhering to principles and values presenting and communicating information learning and researching creating and innovating following instructions and procedures availability and travel the hybrid schedule includes two days (tues and thurs) in-office at our la plata, md headquarters each week. additional days may be requested in advance for training, development, project meetings, etc. occasional travel to our sites or for training or conferences may be required, related travel expenses eligible for reimbursement. why you should join wills group we are a $1.5 billion company headquartered in la plata, maryland (an easy 45-minute reverse commute from dc) with nearly 300 retail locations across the mid-atlantic region, including dash in, splash in eco car wash, and smo motor fuels. a family-owned company since 1926, our passion areas are in convenience retailing, fuels marketing, and commercial real estate and we pride ourselves on keeping our customers , employees , and communities lives in motion. our wills group employees come to work for more than just a paycheck, but rather they come to learn, make contributions, make an impact, and feel valued as a part of our family-friendly culture. we have a work-hard, play-hard mentality that makes us a progressive company and we thrive on giving back to our community. that is what is core to our dna. benefits and perks are you interested in joining a certified great place to work™ that invests in your development, future, and well-being? are you looking for more than the "daily grind" where your day-to-day work makes an impact not only for the organization but for your community and your future? then the wills group is the right fit for you. we take pride in investing in our people s well-being, that s why we back our words with competitive total rewards packages. financial wellbeing –employer 401 (k) match (currently at 7%), health savings plan, and financial planning physical wellbeing – comprehensive health, vision, and dental plans that meet the needs of our people paid time off – vacation, sick, personal, and community engagement, parental leave for new parents work life balance – hybrid and flexible work environment, employee assistance program, travel assistance, family life planning education and development opportunities – 100% tuition reimbursement to support our people s education goals, robust development programs, and certificate program assistance (up to 100% employer-paid) competitive salary - competitive pay matched to dc metro area wills group is an equal opportunity employer. wills group does not discriminate on the basis of race, religion, color, sex, gender identity, sexual orientation, age, non-disqualifying physical or mental disability, national origin, veteran status or any other basis covered by appropriate law. all employment is decided on the basis of qualifications, merit, and business need. #hq </w:t>
        <w:br/>
        <w:br/>
        <w:t xml:space="preserve"> -------------------------------------------------------------------------------------- </w:t>
        <w:br/>
        <w:br/>
        <w:t xml:space="preserve"> job description:  software developer - back-end .net angular about tomcare: tomcare (tcr) is a technology-driven multi-line managed care enterprise and is one of the leading providers of enterprise software solutions, comprehensive it solutions, including systems integration, consulting, information systems outsourcing, it-enabled services, telecommunication, r&amp;amp;d etc. we specialize in placement of ui developers, reactjs, angularjs, quality assurance analyst, data analyst, software developers, ux engineers etc. in fields of healthcare, banking, and financial services, high-tech it business, retail and e-commerce, insurance, entertainment, telecom and cable, pharmacy and life science, oil and gas, travel and transportation, and local and state government for both permanent and contract c2c staffing arrangements. our recent placements include molina, cigna, aetna, cvs, walgreens, walmart, apple, google, facebook, jpmc, wells fargo and several other fortune 500 companies. website: https: tcr.ai h1b info: https: h1bdata.com pin tomcare knowledge and skills: experienced with several technologies such as: asp.net, angular, sass, json, ajax and bootstrap provided solid markup skills in utilizing html5, css3, javascript, and jquery developed front-end skills and some basic understanding of how back-end development works knowledge of designing mark up, developing the ui of websites and or web applications demonstrated understanding of ux and ui design with an emphasis on maximizing usability knowledge of using rest web services and working with interface design desired to work in a collaborative, innovative, flexible and agile javascript development team-oriented environment fluent in mandarin (mainland) education and qualities: bachelor s master s degree in computer science or related field strong written and oral communication skills in both english and mandarin preferred detail oriented, ability to multitask with strong prioritization, planning and organization skills willing to relocate and familiar with ccc business framework benefits: lucrative annual base salary full health insurance coverage immediate h1b, stem ext. or gc sponsorship access to exclusive training &amp;amp; mentorship by senior google, microsoft, and apple engineers helpful info: training location: milpitas, ca (at the heart of silicon valley) starting salary: $60,000 placement: anywhere in us (must be willing to relocate) visa sponsorship is available for qualified employees no experience required but better to have must be onsite for marketing after training job types: full-time, permanent pay: $65,000 - $85,000 per year benefits: dental insurance health insurance paid time off referral program relocation assistance vision insurance compensation package: semiannual bonus yearly pay experience level: 1 year 2 years no experience needed under 1 year schedule: 8 hour shift day shift monday to friday on call weekends as needed experience: .net: 1 year (preferred) language: mandarin (required) work location: in person v role="separator" aria-orientation="horizontal" class="css-1v43wac e15p7aqh1"&gt;an&amp;amp;nbsp;&lt; span&gt;&lt; span&gt;</w:t>
        <w:br/>
        <w:br/>
        <w:t xml:space="preserve"> -------------------------------------------------------------------------------------- </w:t>
        <w:br/>
        <w:br/>
        <w:t xml:space="preserve"> job description:  about us hhc group is a health insurance cost containment firm located in gaithersburg, maryland. we are professional, agile, innovative and our goal is to have this person work in a total team of three programmers. our work environment includes: modern office setting growth opportunities we are looking for an experienced and talented computer programmer to join our team. the ideal candidate will have a strong background in developing software applications in sql server, coding, debugging and maintaining programs. the successful candidate will also have excellent problem-solving skills, be able to work independently and as part of a team, and have the ability to learn new programming languages quickly. responsibilities: develop software solutions to meet customer requirements. write code to create software applications. test and debug programs to ensure accuracy and efficiency. document code and program changes. maintain and modify existing programs. research and analyze system requirements. provide technical support for software applications. we are seeking a sql, asp.net and c# programmer with at least (2) years experience in developing client-server as well as web applications. the candidate will be responsible to maintain microsoft sql server databases, and to develop maintain custom business applications in c#, vb.net and asp.net. additional tasks include monitoring electronic data exchange with partners and clients, communication with clients and partners, supporting business personnel, troubleshooting applications, providing application user support, documentation, training and assessment of new technologies. it is extremely important to assure database systems offer the highest reliability, availability and performance possible. knowledge of edi and the 837 electronic claim transactions sets are a plus or will need to be acquired. required qualifications: degree in computer science, information technology, or related field preferred. advanced training desired. at least 3 years it operational experience with strong understanding of database structures, theories, principles, and practices. at least 3 years microsoft sql server experience developing sql code both in stored procedures views as well as client applications, microsoft sql server database backup restore. at least 3 years programming experience in c#, some experience with vb.net, asp.net and java-script. good interpersonal, written, and oral communication skills technical documentation skills self-motivated and directed, with keen attention to detail able to prioritize and execute tasks in a high-pressure environment experience working in a team-oriented, collaborative environment the successful candidate will help manage a large complex database centered enterprise solution. if you live outside of a 25 mile radious from gaithersburg, maryland (20877), your resume will not be considered and you need not apply. job type: full-time pay: from $85,000 per year benefits: 401(k) 401(k) matching dental insurance flexible spending account health insurance health savings account life insurance paid time off vision insurance compensation package: yearly pay experience level: 1 year schedule: 8 hour shift monday to friday weekends as needed ability to commute relocate: gaithersburg, md 20877: reliably commute or planning to relocate before starting work (required) application question(s): have you managed\supervised team members in the past? this is an in-office\onsite position. if offered the position can you be in the office at work after giving your current employer two weeks notice from the time of the job acceptance? in order for your application to be considered, you must complete the skills test. have you completed the skills test? have you used the following software, .net, vb and sql? education: bachelor s (required) experience: sql: 3 years (required) language: english (required) license certification: microsoft certification (required) work location: in person v role="separator" aria-orientation="horizontal" class="css-1v43wac e15p7aqh1"&gt;an&amp;amp;nbsp;&lt; span&gt;&lt; span&gt;</w:t>
        <w:br/>
        <w:br/>
        <w:t xml:space="preserve"> -------------------------------------------------------------------------------------- </w:t>
        <w:br/>
        <w:br/>
        <w:t xml:space="preserve"> job description:  please review the job details below. join the maxar team as a software engineer supporting special operations! at maxar, we seek to harness our collective experiences and skills to create technical capabilities that contribute to u.s. national security. we work towards maxar s values by directly supporting our special operations partners and their challenging missions to conduct global special operations and activities to protect and advance u.s. policies and objectives. as a maxar team member, you will have the opportunity to closely support our mission partners, and your work will have direct impact on mission imperatives. is this you? you excel in an agile and fast-paced development environment and are comfortable working at the speed of mission. you thrive on working closely with other developers, technologists, government task leaders and analysts across multiple disciplines in a collaborative environment to advance mission objectives. you are a creative problem-solver who wants to apply breakthrough technologies for the good of humanity. you are curious and enjoy the challenge of solving hard problems and will stop at nothing to find a solution. who we are: we are a multi-faceted software development team working to build and maintain software applications backed by a self-managed cloud infrastructure with a true big-data footprint (over 10 petabytes) our diverse background of experience in mission support and software development serves as a catalyst to solve unique and challenging intelligence problems in support of special operations analysts and their on-going activities. prototyping and frequent, iterative feedback are core to our delivery approach, anchored by a need to work quickly in support of our missions. minimum required items: must have a current active ts sci and be willing and able to obtain a ci polygraph. bachelor s degree in computer science, information science or related field. 5 years of related experience. experience with backend languages (e.g. python, c#, java) experience with web frameworks (e.g. django, fastapi, flask) experience with javascript frameworks (e.g. react, vue, angular) experience with devops and automation tools (e.g. docker, ansible, gitlab) experience with databases, both relational and nosql (e.g. postgresql, elasticsearch) experience with big data technologies (e.g. spark, deltalake, hdfs, yarn) must be willing to work onsite in springfield, va. #cjpost #li-rd #li-onsite our salary ranges are market-driven and set to allow for flexibility. individual pay will be competitive based on a candidate s unique set of knowledge, skills, and geographic diversity, with earnings potential commensurate with experience. the range for this position is: $131,000 - $219,000 annually. maxar employees must follow all applicable maxar policies and covid-19 requirements as well as those of maxar customers and third parties. individual job requirements may vary, and maxar reserves the right to modify its policies and requirements as it deems appropriate in accordance with applicable law. maxar technologies values diversity in the workplace and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job highlights are you self-motivated to explore new and better ways of improving our test performance and coverage? rgi is seeking a test engineer to join our fast-paced environment providing quality assurance through the writing and execution of manual and automated regression tests. you will be supporting the developer team by testing new software as it is completed and supporting our customers directly with troubleshooting support. you will also help ensure our products provide the reliable performance that our customers require. as a test engineer, you will work as an integral member of a software development team translating real-world needs into technical solutions. the ideal candidate is a software tester passionate about helping to drive our customers and company missions forward. the candidate must be self-motivated, a quick learner, and able to balance simultaneous tasks to keep pace with our team of high performers. there are multiple openings and labor categories available depending on experience level. clearance: active top secret clearance with willingness and ability to obtain an sci and ci polygraph us citizenship required as a test engineer you will... learn how to use our software from an end-user perspective write and perform manual regression testing procedures write and run automated front-end regression tests write and run automated back-end tests write testing documentation, such as test plans &amp;amp; procedures, release notes, and training materials document and track test performance, bugs, and design inefficiencies in the software support, back-up and collaborate with other testers, developers, and associated operations integration team assist developers in creating realistic testing scenarios test engineer qualifications: bachelor s degree or equivalent experience 3+ years related work experience in software test engineering experience with aspects of software development: infrastructure, design, development, test qa, deployment, monitoring, and maintenance working experience with jira zephyr confluence working experience with puppet selenium specifically for automation rest api microservice interface testing windows &amp;amp; linux unix environments organized and capable of documenting existing test capabilities, test performance, and test needs security+ certification; or obtained within the first six (6) months of employment who we are: reinventing geospatial, inc. (rgi) is a fast-paced small business that has the environment and culture of a start-up, with the stability and benefits of a well-established firm. we solve complex problems within geospatial software development and national defense to make an immediate impact for our nation s soldiers and analysts. we pride ourselves on giving employees an exceptional life experience, where creativity thrives, and challenges are simply part of the fun. we provide truly excellent benefits, including: 100% paid employee healthcare &amp;amp; dental insurance paid parental leave 401k with matching escalating vacation time referral bonuses tuition reimbursement professional development training free beverages and snacks weekly catered lunches and breakfast on fridays grow to be our next leader: at rgi, fostering a strong and organic corporate culture is paramount and serves as a compass on the decisions we make and how we operate the company. we believe our culture of camaraderie, innovation, and collaboration reflects the caliber of our employees and their dedication to the mission of providing quality software to our customers. as such, we want our employees to feel empowered to seek growth and leadership opportunities within the company and position us to maintain our culture as we grow. rgi provides opportunities, resources, training, and mentorship to all our employees to let them take control of their careers and become a leader or a crucial member of our company. if this is what you are looking for in a company, then you are what we are looking for in an employee. reinventing geospatial, inc. is an equal opportunity employer committed to hiring and retaining a diverse workforce. we are an equal opportunity employer, making decisions without regard to race, color, religion, sex, national origin, age, veteran status, disability, or any other protected class. u.s. citizenship is required for all positions.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are you looking to be part of a technology team beyond the ordinary? a place full of exciting challenges and the engineers up to solving them? then welcome to financial engineering! this is the place where the models become software, where many of the numbers that drive our business decisions are produced. our systems are used for interest rate and credit risk management, investment analysis and trading, security issuance, automated loan underwriting, distressed loan decisions, economic and regulatory capital, property valuation, financial reporting, economic and gaap forecasting, and more! if you have finance and or technology background, experience with critical applications, and thrive on ensuring operational excellence, apply for a financial modeling developer position in model applications development team. our impact: model application development team is responsible for converting models to application software. we evaluate millions of loans per day using the latest ml algorithms such as deep neural networks, xg boost and logistic regression. we turn ml algorithms to apis using web services. we are responsible for implementing underwriting, servicing and loss mitigation models. your impact: automating and deploying financial models developed using ml algorithms. maintaining underwriting models, credit data processing. deploying model configuration with market and economic data for loss mitigation models. providing apis to financial models to integrate with it applications. performance tuning and stress testing models. participating in model tie outs. identifying and resolving any issues in reconciling with model results. fixing software security vulnerabilities identified in sast and foss scanning. code review and guiding junior level developers. qualifications: minimum of 5-7 years relevant professional experience bachelor s degree in computer science or related field, master s degree preferred front end skills: web based application skills (angular 4,javascript, typescript) back end skills: java - spring, spring boot, hibernate, etc., relational database automation testing: junit, automated performance and regression functional testing devops tools: git, gradle, docker, jenkins, kubernetes, ocp, ci cd pipeline. programming languages: familiarity with python is preferred. experience in financial industry with modeling and simulations is preferred keys to success in this role: you must be model thinker and willing to learn financial models. should be passionate about finding facts through data analysis. communication and social skills working in a collaborative team and interacting with business customers bringing an analytical and imaginative attitude to work every day steadfast attention to business and technical details passion to ensure customer happiness and improve processes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status:exempt freddie mac offers a comprehensive total rewards package to include competitive compensation and market-leading benefit programs. information on these benefit programs is available on our careers site. this position has an annualized market-based salary range of $122,000 - $182,000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join a fast-growing fintech provider in lending as a senior .net c# developer - working closely with requirement analysts and operations teams to develop, test, and support a mortgage lending application. you will be required to complete assigned tasks in a fast-paced, agile environment. this is a full-time position. additional requirements: can understand the architecture thought process be willing to learn and work hard be ready to re-do the code due to requirements or comments of a core reviewer be able to accept other s point of view even if it is different from his own be focused and attentive to details constantly analyze and remember the solutions that were applied to previous issues 10+ years of hands-on experience in enterprise web applications with a strong understanding of oop. strong knowledge of c#, .net, linq, experience in sql databases technologies, experience in angularjs, angular, html, css, nosql is good to have, and development source control tools such as visual studio, git, and jira. demonstrate understanding of standard security practices and tools. interpersonal and communication skills (oral and written), presentation skills, analytical and problem-solving abilities. strong work ethics, a passion for excellence and a desire to continuously learning improving your skills are a must. candidate will be given a sample task to complete to demonstrate the skills and knowledge. job type: full-time pay: $105,000 - $180,000 per year benefits: 401(k) 401(k) matching dental insurance employee discount flexible schedule health insurance health savings account paid time off referral program retirement plan vision insurance compensation package: bonus opportunities signing bonus experience level: 11+ years schedule: monday to friday education: bachelor s (preferred) experience: c#: 10 years (preferred) apis: 10 years (preferred) ability to relocate: mc lean, va 22102: relocate before starting work (required) work location: in person v role="separator" aria-orientation="horizontal" class="css-1v43wac e15p7aqh1"&gt;an&amp;amp;nbsp;&lt; span&gt;&lt; span&gt;</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within mitre s intelligence center the strategy and policy department has the mission to enhance our sponsors policy formulation, planning, and strategy execution across the national security enterprise through all-source intelligence and resource analysis that informs decision-making to address threats in an era of strategic competition. our vision is to guide the formulation and implementation of strategy and policy that enables sponsor transformation and addresses emerging national and global challenges by unlocking the full potential of intelligence analysis to advance the missions of our sponsors. the department is accountable and responsible for programs with the office of the director of national intelligence (odni), the office of the undersecretary of defense for intelligence and security (ousd i&amp;amp;s), and the defense intelligence agency (dia). the strategy and policy department is seeking a highly skilled and motivated full stack software engineer to join our dynamic team. the ideal candidate will be responsible for developing high-quality applications, designing and implementing testable and scalable code, and driving the overall execution of software development projects across a variety of technology stacks. our team harnesses the power of advanced tools and innovative techniques to address complex challenges faced by the us government. you will have the opportunity to collaborate with experienced data professionals in a vibrant and dynamic setting, making a substantial contribution to resolving some of the government s most intricate issues. you should have passion for building end-to-end solutions for real-world problems and an innate curiosity and an inclination for solving complex problems with open-ended tasking. roles and responsibilities: in this role, you are the subject matter expert developing front-end and back-end programming and scalable software solutions supporting intelligence community challenges. you are part of a mitre team developing and designing web architectures, working with databases, and ensuring the responsiveness of applications, among other duties. as a full stack engineer, you will: collaborate with a diverse range of government sponsors to understand their challenges, assess potential solutions, and develop actionable applications. support the development and deployment of applications to address sponsor challenges, with a willingness to adapt and learn. ensure the performance, quality, and responsiveness of applications. translate user requirements into robust, scalable, and efficient code. present your solutions in a clear and user-friendly manner that can be understood by all sponsor audiences, regardless of their technical expertise. minimum qualifications: bachelor s degree in computer science or computer engineering or similar field and 7 years of experience active ts with the ability to obtain a ts sci with a fs poly. proven experience as a full stack developer or similar role proficiency in front-end and back-end languages (e.g. javascript, typescript, python, java). proficient with one or more css frameworks (e.g. material bootstrap, tailwind). proficient in at least one javascript framework (e.g. vue, react, etc.). proficient with one or more server-side languages and database technologies (e.g. javascript, typescript, python, postgresql). proficient in writing basic sql statements and possess basic database design knowledge, to include data processing (etl, etc.). proficient in working within a linux based environment (e.g. command line, shell scripting, etc.) proficient use of code repository tools and ides. this position requires a minimum of 5 days a week onsite. preferred qualifications: 7 years of experience in a technical arena and minimum of 3 years of full stack development experience. expert in one or more front-end languages and libraries (html css, javascript, typescript) expert in one or more back-end languages (c#, java, python) and javascript frameworks (angular, react, vue) experience with postgresql, aws managed db services and sqlite is preferred. experience with alternate javascript runtimes (bun or deno) this requisition requires the candidate to have a minimum of the following clearance(s): top secret this requisition requires the hired candidate to have or obtain, within one year from the date of hire, the following clearance(s): top secret sci polygraph work location type: onsite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who is recruiting from scratch: recruiting from scratch is a talent firm that focuses on placing the best candidate for our clients. our team is 100% remote and we work with teams across north america, south america, and europe to help them hire. https: www.recruitingfromscratch.com responsibilities tackling our most difficult (and interesting) problems - prompt chaining, fine-tuning infrastructure, and multimodality, just to name a few designing, architecting, and building robust critical infrastructure owning our most important backend systems defining and scoping green-field projects that move the company forward working closely with customers to understand what the need, figuring out how to make them successful, and owning the solutions end to end serving as a cultural pillar of the team navigating a fast-moving, highly competitive landscape about you previous experience and strong proficiency in python. prior experience with google cloud platform, postgres and django is a bonus. fullstack candidates must have experience with react typescript. bachelor s degree in computer science or relevant discipline previous experience working at a startup shows "extreme ownership" – has owned core systems 4 - 10 years of experience compensation: $140,000 - $200,000 base + equity https: www.recruitingfromscratch.com </w:t>
        <w:br/>
        <w:br/>
        <w:t xml:space="preserve"> -------------------------------------------------------------------------------------- </w:t>
        <w:br/>
        <w:br/>
        <w:t xml:space="preserve"> job description:  about us: are you ready to join an exceptional team that s rewriting the future of national security and global impact? welcome to ardent eagle solutions (aes), a dynamic and rapidly expanding small business that s at the forefront of supporting the federal government, department of defense (dod), and intelligence community (ic) on a global scale. at aes, we don t just embrace change; we drive it. we re in the business of transforming challenges into opportunities, and ordinary careers into extraordinary journeys. as part of our team, you ll be at the heart of groundbreaking missions that shape the course of history and protect our nation s most critical interests. our commitment to success doesn t end with our customers; it begins with you. we re dedicated to nurturing the talents of our remarkable employees and propelling them to new heights of excellence. here, you ll find a culture that empowers you to excel, innovate, and realize your full potential. overview: the overall objective of this task order is to assist the testing coordination branch in developing and executing a robust test plan using industry standards that will ensure decennial systems are developed to specification and production ready. background: the dcmd testing coordination branch provides system owner and stakeholder support for data collection functional areas during development, testing and production. supports the development and testing of self-response and field data collection systems and instruments for decennial census operations. coordinates solution-level operational testing, such as user-acceptance testing, integration testing, exception testing, and readiness for mid-decade operational tests and 2030 census production. coordinates the strategy for all testing activities as a component of production and operational readiness within the integrated program (operations and systems) supporting decennial census tests and production operations. the branch also supports testing of the devices required for mid-decade tests and the 2030 census at hq and for the field offices. responsibilities: help the team with setting up designing test systems (ie, qmetry, jira). setup test accounts validate test environments write test cases validate test cases written by stakeholders record defects with step required and screenshots attend meetings to gain information needed to develop test plan and write test cases train stakeholders on testing systems (how to write a test case, how to test a test case, how to report a defect) validate that test data is available and have ability to create test data, if necessary qualifications: bs ba degree in related field (or equivalent) 4 years of related experience #cj clearance: public trust education: bs ba degree in related field (or equivalent) certification(s): related industry certifications are desired but not required benefits and eeo: at ardent eagle solutions, we offer a comprehensive benefits package to our employees and their families: medical dental vision coverage matching 401(k) plan continuing education assistance paid time off this job description is intended to describe the general scope of work and level of work that is needed to perform while on task with ardent eagle solutions. other duties may be assigned. selected candidates may undergo a government security investigation and must fulfill eligibility criteria for accessing classified information. us citizenship may be a prerequisite for certain roles. ardent eagle solutions is an equal opportunity employer </w:t>
        <w:br/>
        <w:br/>
        <w:t xml:space="preserve"> -------------------------------------------------------------------------------------- </w:t>
        <w:br/>
        <w:br/>
        <w:t xml:space="preserve"> job description:  general dynamics information technology inc (gdit) is seeking someone qualified for the .net developer advisor role to support and continue to build the federal civilian health - fda team . this role needs working collaboratively with a high-performance team and implement the latest advancements in cloud and .net. **this role is hybrid and will require local travel 1-2x a week to the client location in silver springs, md. local travel may also include the gdit office locations in rockville md, falls church va, and chantilly va.** what you ll do: provides full lifecycle design and software development to include the requirements gathering, design, development, testing, documentation, supporting technical writers and testers, configuration, and maintenance of developed software projects. develops software solutions by studying information needs; conferring with users; studying systems flow, data usage, and work processes; investigating problem areas; and following the software development lifecycle. develop rest-based web services, configure, and maintain iis servers and develop front-end angular interfaces. translate business and functional requirements into technical solutions. maintains existing custom-developed software and supports new appian development software products as needed. collaborates with the software development teams, qa team as well as dbas and system administrators to develop, deploy and document the system plan. participates in all agile ceremonies for feature delivery and continuous improvement. research tools and technologies for customer impact to improve functionality or performance and share knowledge with team and leadership. what you ll need to succeed: required skills &amp;amp; experience: bachelor s degree in computer science, management information systems, computer engineering or equivalent 10+ years of relevant experience experience with development using .net and c# experience with openxml and programming against microsoft office experience developing microsoft graph based apis experience in developing rest based web services sql development experience experience configuring and maintaining iis server, postman experience with python, java, or other programming languages experience with database tools and exposure to sql experience documenting using swagger api desired skills &amp;amp; experience: ability to work within a collaborative environment eye for fine detail ability to follow through on deadlines clear communication a phenomenal attitude and hunger for learning excellent analytical, written, and oral communication skills proven experience in translating business and functional requirements into technical solutions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work requirements .cls-1{fill:none;stroke:#5b6670;stroke-miterlimit:10;stroke-width:2px} years of experience 10 + years of related experience may vary based on technical training, certification(s), or degree .cls-2{fill:none;stroke:#5b6670;stroke-miterlimit:10;stroke-width:2px} certification travel required 10-25% salary and benefit information the likely salary range for this position is $123,250 - $166,750.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web software developer - senior - ts sci required transform technology into opportunity as a web software developer - senior with gdit. a career in enterprise it means connecting and enhancing the systems that matter most. at gdit you ll be at the forefront of innovation and play a meaningful part in improving how agencies operate. at gdit, people are our differentiator. as a web software developer - senior, you will help ensure today is safe and tomorrow is smarter. our work depends on web software developer - senior joining our team to support the us army intelligence and security command (inscom). how a web software developer - senior will make an impact responsible for design, development, troubleshooting, debugging, and implementation of software code (such as html, cgi, and javascript) for a component of the website. works with graphic designers and other members of a project team to develop the site concept, interface design, and architecture of the website. responsible for interface implementation. integrates web applications with backend databases. deploys large web- based transaction systems using application servers. researches, tests, build and coordinates the integration of new products per production and client requirements. requires strong navigation and site-design instincts. designs, creates, tests, and maintains software and web based applications and content solutions to satisfy customer requirements follows a formal design process using formal specifications, data flow diagrams, and other accepted design techniques and also adheres to laws, standards, and established guidelines for development and delivery of software and web applications (e.g., software reuse, modifiable, efficient, reliable, understandable, fault tolerant) coordinates creation and collection of necessary technology components and integrate them into a coherent site design designs and develops visually-pleasing, content rich, user-friendly interfaces with intuitive navigation. develops and maintains software and web development technical documentation to assist with software and web application maintenance and upgrades provides software process management and configuration management throughout the software web development lifecycle possesses knowledge of the principles, methods, and techniques used in web software development requires a proficiency in the use of one or more web technologies what you ll need to succeed: education: education: bachelor s degree with 12 years of experience or master s degree with 10 years of experience 5 years of experience in web site design and branding 5 years of experience in interactive infographics and graphics creation with photoshop, illustrator (adobe creative suite) or similar software 5 years of experience in development of html5, javascript, css, jquery, asp, php, xml, and internet information services (iis) for windows server, windows server environments clearance level: ts sci required certification(s): dod 8570.01-m iat level ii 8140 computing environment (ce) certification as determined by the program manager is required prior to support on contract iat ii  baseline certification security+ or equivalent desired computing environment certification for candidates to be considered: ciw web developer, javascript, certified web developer, css3, or microsoft exam 70-480 (programming in html5 with javascript and css3) mcsa certification in either web applications or universal windows platform. microsoft certified solutions developer location : on customer site additional : candidates must be willing and able to attain a ci polygraph for certain positions as determined by the contract position may require lifting of objects (i.e. it hardware), reaching bending kneeling (i.e. plug in cables) and other moderately strenuous activity travel may be required to support the mission gdit is your place: 401k with company match comprehensive health and wellness packages internal mobility team dedicated to helping you own your career professional growth opportunities including paid education and certifications cutting-edge technology you can learn from rest and recharge with paid vacation and holidays #gditinscom #i2ts4 #gditarmy work requirements .cls-1{fill:none;stroke:#5b6670;stroke-miterlimit:10;stroke-width:2px} years of experience 10 + years of related experience may vary based on technical training, certification(s), or degree .cls-2{fill:none;stroke:#5b6670;stroke-miterlimit:10;stroke-width:2px} certification travel required less than 10% .cls-3{fill:none;stroke:#5d666f;stroke-miterlimit:10} citizenship u.s. citizenship required salary and benefit information the likely salary range for this position is $48,591 - $65,741. this is not, however, a guarantee of compensation or salary. rather, salary will be set based on experience, geographic location and possibly contractual requirements and could fall outside of this range. view information about benefits and our total rewards program. about our work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values &amp;amp; innovation at under armour, we are committed to empowering those who strive for more, and the company s values - act sustainably, celebrate the wins, fight on together, love athletes and stand for equality - serve as both a roadmap for our teams and the qualities expected of every teammate. our values define and unite us, the beliefs that are the red thread that connects everyone at under armour. our values are rallying cries, reminding us why we re here, and fueling everything we do. our pursuit of better begins with innovation and with our team s mission of being the best. with us, you get the freedom to go further - no matter your role. that means developing, delivering, and selling the state-of-the-art products and digital tools that make top performers even better. if you are a current under armour teammate, apply to this position on the internal career site here. purpose of role we seek a material development senior developer to focus on and elevate innovation. the material development senior developer will focus on material innovation and have opportunities to touch all parts of the brand and access the latest technologies and innovations. this is a highly interactive and technical development position that requires materials expertise. qualified candidates must possess the ability to work with and interpret a diverse supply chain and internal customer network to develop dynamic, high-quality materials for an international and renowned technical performance company. responsibilities include driving technology transfer to in-line and developing alongside best-in-class material supply partners. this is an opportunity to be part of a great success story as under armour builds and grows its apparel and accessories legacy. your impact drive and lead material innovation visually and functionally, evolve material processes, and influence new end-use applications for all product categories. lead in-season material development while focusing on long-lead and highly engineered, material innovation pipeline collaborate with other internal innovation partners to support long-lead, high profile projects (not just limited to textiles). be a key partner that that fosters an atmosphere of innovative thinking, collaboration, and teamwork. develop and maintain an understanding of divisional business goals and values and works collaboratively with all cross- functional partners (product, design, merchandising, color team, and strategic sourcing teams) to enhance material development and group effectiveness. deep understanding of how fibers, yarns, knit, and woven constructions, as well as dyeing and finishing affect a material s performance and aesthetic attributes explore and ideate beyond the apparel industry in search of new knowledge and ideas that push and challenge the future of apparel innovation. develop textiles to an end-specification to ensure quality assurance and commercial viability of a textile through the tested and proven model. establish a methodological toolkit, and make sure it is shared, understood, and used throughout that connects back to the creative vision and focused performer. understand of all material capabilities, and have the knowledge to research latest trends in all realms of our business; sportswear, fashion, social, consumer, macro, etc. communicate visit collaborate with our vast network of global partner mills, ingredient suppliers, and trade-shows to develop new textile concepts for on-trend (or future trend) textiles partner with our international materials team (based in hong kong, taiwan, and panama) for both technical development and completion of textile specifications for all materials under armour engineers from across the globe. qualifications extensive knowledge and proven experience working in technical textile development and the following principles: textile apparel materials science experience with familiarity and understanding of all phases of product ideation to commercialization natural and synthetic fiber and yarn performance attributes and manufacturing techniques understanding of apparel material construction and properties in knitting, weaving, and non-woven constructions understanding of apparel material dyeing and finishing processes knowledge of value-added chemistries (performance enhancement) and mechanical finishes for enhanced performance end-use, product-specific materials engineering understanding of astm, aatcc, iso, and jis apparel test standards understanding of the materials industry and vendors conceptual, technical, and strategic understanding of apparel materials aesthetic sense and creativity team player – every day motivating others and effectively collaborating in decision-making strong communication skills; being able to communicate with both global internal external customers and suppliers ability to work independently without rigidity and constant oversight and collaboratively within the entire organization strong verbal and written communication skills, including meeting facilitation and presentations ability to network and influence internal and external resources strong ability to effectively communicate complex and or controversial topics and concepts to a broad and diverse audience, contributing sound judgment of policy and strategy. bs in apparel, textiles, materials manufacturing, design, or a related field 5+ years of experience workplace location location: this individual must reside within commuting distance from our baltimore, maryland office. return to work designation: three (3) days week in-office, the remainder of work week remote. relocation relocation may be provided up to a specified amount base compensation $88,762 - $122,047.20 usd most new hires fall within this range and have the opportunity to earn more over time. initial placement within the salary range, however, is based on an individual s relevant knowledge, skills and experience for the position. ua is committed to helping our teammates succeed and advance in their careers. base salary is only one component of our competitive total rewards package. benefits &amp;amp; perks paid "ua give back" volunteer days: work alongside your team to support initiatives in your local community. under armour merchandise discounts competitive 401(k) plan matching. maternity and parental leave for eligible and fmla-eligible teammates health &amp;amp; fitness benefits, discounts and resources- we offer teammates across the country programs to promote physical activity and overall well-being. #li-jw1 #li-hybrid our commitment to diversity at under armour, we are committed to providing an environment of mutual respect where equal employment opportunities are available to all applicants and teammates without regard to race, color, religion or belief, sex, pregnancy (including childbirth, lactation and related medical conditions), national origin, age, physical and mental disability, marital status, sexual orientation, gender identity, gender expression, genetic information (including characteristics and testing), military and veteran status, family or paternal status and any other characteristic protected by applicable law. under armour believes that diversity and inclusion among our teammates is critical to our success as a global company, and we seek to recruit, develop and retain the most talented people from a diverse candidate pool. accommodation is available for applicants with disabilities upon request. </w:t>
        <w:br/>
        <w:br/>
        <w:t xml:space="preserve"> -------------------------------------------------------------------------------------- </w:t>
        <w:br/>
        <w:br/>
        <w:t xml:space="preserve"> job description:  create the future of e-health together with us by becoming an associate application integration engineer at compugroup medical we have the mission of building ground-breaking solutions for digital healthcare. our vision is revolutionizing how healthcare professionals produce, access, and utilize information and thus enabling them to focus on the core value of their work: patient outcomes. your contribution takes initiative and action to respond, resolve and follow up regarding customer service issues with all customers in a timely manner. interdepartmental liaisons between labdaq technical support, labdaq implementation, labdaq sales teams along with the various third-party systems. maintain integration projects as scheduled and assigned. document all work performed towards any project into sap. follow up with clients and vendors to ensure hl7 testing has been performed between vendors and by the client. be able to troubleshoot and think outside the box for potential solutions and workarounds. your qualification: excellent knowledge of computer networking and permissions. able to document customer related issues and resolutions in crm. the employee must occasionally travel in order to do software hl7 implementation at client s site. performs and coordinates complex analysis, testing and support services for assigned projects. performs and coordinates project timelines with clients and third party vendors for the purpose of hl7 implementation and support. provides complex application support and guidance to end users. able to quickly assess problems and identify resolutions. what you can expect from us: purpose: become part of an important missions. at the interface between healthcare and digitization we create the future of e-health. communities: at cgm the people and diversity are in the center of our attention. career opportunities: we are offering a variety of internal career opportunities and numerous long-term perspectives. security: we offer a secure workplace in a crisis-proof market. all-round benefits package: medical, dental and vision as well as 401k with employer matching. personal time off to promote work life balance. work environment: modern workplaces, flexible working hours, hybrid work options and much more convinced? submit your application now! please make sure to include your salary expectations as well as your earliest possible hire date. we create the future of e-health. become part of a significant mission. </w:t>
        <w:br/>
        <w:br/>
        <w:t xml:space="preserve"> -------------------------------------------------------------------------------------- </w:t>
        <w:br/>
        <w:br/>
        <w:t xml:space="preserve"> job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results—showing we re ready to meet our customers evolving demands. synergy ecp has earned a client list that includes numerous fortune 100 companies, in addition to multiple branches of the us government and military services. synergy ecp is looking for a backend python software engineer to develop, test, deploy, and sustain various python based rest end points, microservices, and data model management capabilities utilizing django and flask frameworks to interact with data models such as mariadb, mongodb, and postgresql and send data upon request, in json format, to ui front ends. essential duties and responsibilities include: provide middleware and backend support to all system applications debug existing software and correct defects provide recommendations for improving documentation and software development process standards design and code new software or modify existing software to add new features integrate existing software into new or modified systems or operating environments develop simple data queries for existing or proposed databases or data repositories write or review software and system documentation develop or implement algorithms to meet or exceed system performance and functional standards develop software solutions by analyzing system performance standards, confer with users or system engineers; analyze systems flow, data usage and work processes; and investigate problem areas modify existing software to correct errors to improve its performance requirements a bachelor s degree in computer science or related discipline from an accredited college or university is required and four (4) years of experience as a swe on projects and program of similar scope and complexity. in lieu of a degree, seven (7) years of experience as a swe in programs and contracts of similar scope, type and complexity is required required capabilities: python pig py-spark django or flask mongodb or mariadb micro service model desired qualifications: nifi pressurewave swagger aws,c2s or other cloud experience docker visual studio code or similar ides json and or xml serialization jira confluence git version control agile clearance required the qualified individual must be fully cleared in current access with the appropriate mpo client polygraph taking care of the people who take care of the nation compensation: we offer highly competitive compensation that is consistently recognized by our employees as being generous!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 education: individual growth is a priority at synergy ecp. employees are encouraged to take advantage of our company-sponsored continuing education program so they can get their degree or that next certification needed to propel them towards the next level. not sure what s best for your career plans, we ll help you navigate it all! work life balance: a healthy work life balance is essential for building and executing your work effectively at synergy ecp, but it s also necessary to allow you the room to pursue everything you want to develop in your personal life. we offer a generous paid time off benefit and 11 paid holidays a year. synergy ecp also provides flexible work options that work with your schedule and lifestyle.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 ll find others here that care about it just as much! great corporate facilities: come by our corporate office and enjoy a weekly happy hour, take a drive to nearby restaurants, grab a snack or coffee in our café, or utilize our collaborative office space and conference rooms. skillbridge: our skillbridge program takes the incredible experience our servicemembers already have and shows them how to apply it within corporate environments. we are fanatical about helping our military! synergy ecp is an equal opportunity employer and considers qualified applicants for employment without regard to race, color, creed, religion, national origin, sex, sexual orientation, gender identity and expression, age, disability, veteran status, or any other protected class. </w:t>
        <w:br/>
        <w:br/>
        <w:t xml:space="preserve"> -------------------------------------------------------------------------------------- </w:t>
        <w:br/>
        <w:br/>
        <w:t xml:space="preserve"> job description:  job description we are pursuing individual(s) for the position of a network protocol developer ( computer network operations (cno) analyst programmer) . if this position sounds like a good fit and you have a track record of delivering solid results, please apply. the candidate will join a team of developers working on a large scale modular framework, specifically network protocols development tasking. they will support the group s overall mission to design, develop, test, and maintain this framework. , required skills 6+ years of experience programming in c c++ and python in-depth understanding of network protocols is a must familiarity with modern software engineering concepts knowledge of common cno techniques ability to gather requirements and design a solution with minimal oversight ability to present a development plan and forecast deliverables four (4) years of experience can be substituted for a bachelors degree or two (2) years experience for an associate degree. ,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v role="separator" aria-orientation="horizontal" class="css-1v43wac e15p7aqh1"&gt;an&amp;amp;nbsp;&lt; span&gt;&lt; span&gt;</w:t>
        <w:br/>
        <w:br/>
        <w:t xml:space="preserve"> -------------------------------------------------------------------------------------- </w:t>
        <w:br/>
        <w:br/>
        <w:t xml:space="preserve"> job description:  erias ventures was founded to serve its customers with an entrepreneurial mindset. we value creative problem-solving , open communication , and empowering our employees to make decisions and put forth new ideas. we are seeking engineers who wish to grow their careers and want to become part of a strong, entrepreneurial-minded, and technical company focused on bringing innovative solutions to the difficult mission problems facing our customers. description design and implement security data pipelines for ingestion, storage, and analysis within the platform. possess an in-depth understanding of cyware security data capabilities and cyber threat intelligence (cti) feed management. develop and maintain security data models to facilitate efficient analysis and extraction of security threat intelligence. collaborate with security analysts and engineers to understand their data needs and translate them into actionable data solutions on the platform. integrate apis into cyware and integrate cyware s taxii sever and apis with other security tools and platforms used within the organization to create a unified security posture. monitor and maintain the health of the security data pipelines. generate insightful reports and visualizations to communicate security findings to stakeholders. requirements a current public trust security clearance is required. candidates cannot be sponsored or nominated for a government security clearance under this position. five (5) years of experience in programs and contracts of similar scope, type, and complexity is required. required skills: in-depth understanding of cyware or cyber threat intelligence (cti) capabilities for security data ingestion, storage, analysis, and visualization is vital. 5 + years experience with cyber threat intelligence platforms experience with tools like cyber threat intelligence (cti) feed management. experience with stix taxii data structure. security data modeling expertise in building data models that facilitate effective threat intelligence analysis is essential. apis &amp;amp; integrations knowledge of apis and experience integrating them with other security tools and platforms used in your organization is valuable. benefits erias ventures provides employees with a complete benefits package that includes: above market hourly pay that includes paid time off , birthday off, flexible work schedules 11% roth or traditional 401k with immediate vesting and deposit company subsidized medical coverage 100% company paid vision and dental coverage 100% company paid long term disability , short term disability , and group life insurance monthly internet and wellness reimbursement company paid professional development and training technology and productivity allowance for equipment and supplies bonuses for assisting with business development and company growth morale building and company events to celebrate our successes and build our community at erias ventures, we are committed to creating a diverse environment and are proud to be an equal opportunity employer. all qualified applicants will receive consideration for employment without regard to race, color, religion, gender, gender identity or expression, sexual orientation, national origin, genetics, disability, age, or veteran status. referrals know a cleared professional looking for more in their career? want some extra money for the summer? if so, drop us a line with their name and contact information and you could be eligible for a referral bonus up to $10,000 for each successful hire. not seeing the right position? drop us a line to be notified as we add new contracts and opportunities! please send referrals and inquiries to: jobs@eriasventures.com to learn more about our company visit our webpage or linkedin. job type: full-time pay: $125,000 - $270,000 per year benefits: 401(k) 401(k) matching dental insurance flexible schedule health insurance life insurance paid time off professional development assistance referral program vision insurance compensation package: hourly pay performance bonus profit sharing yearly pay experience level: 10 years 11+ years 8 years 9 years schedule: 8 hour shift application question(s): do you have specific telework requirements? what clearance level do you currently hold? ability to relocate: arlington, va: relocate before starting work (required) work location: in person v role="separator" aria-orientation="horizontal" class="css-1v43wac e15p7aqh1"&gt;an&amp;amp;nbsp;&lt; span&gt;&lt; span&gt;</w:t>
        <w:br/>
        <w:br/>
        <w:t xml:space="preserve"> -------------------------------------------------------------------------------------- </w:t>
        <w:br/>
        <w:br/>
        <w:t xml:space="preserve"> job description:  primary work address: 4000 jones bridge road, chevy chase, md, 20815 summary: the howard hughes medical institute (hhmi) is a nonprofit that advances the discovery and sharing of scientific knowledge to benefit us all. as a biomedical research organization, hhmi supports a vibrant community of academic researchers, educators, students, and professionals. hhmi s investment team is responsible for an endowment with net assets of approximately $24 billion, and invests globally through long-term partnerships with elite external investment managers. the senior web developer will develop, improve, and maintain web-based and web-enabled applications (mix of custom-developed and saas platforms) that support the business processes of the investments department. they will be an integral part of our investment capabilities team; a devops team that services the systems, tools, and processes that make up the investment systems ecosystem. they will do this across the full development lifecycle: system analysis, design, development, testing, debugging, documentation, training, deployment, production support. the position requires a blend of functional and technical skills which include customer interaction, software design, system integration and process design, back-end database design, as well as the ability to design, implement, and support technical data integrations among systems and develop custom data reports and dashboards. this role will follow our hybrid model which includes reporting in person to our headquarters in chevy chase, md two days each week. we encourage qualified candidates who are eligible to work in the united states to apply. please note we are not able to sponsor a visa for this position at this time. what we deliver: a role that is uniquely positioned to have an impact across the scientific landscape because of its ability to provide outstanding solutions and support that enable our people and advance our scientific mission. support the investment team that handles one of the largest endowments in the world. a company that fosters a healthy work life balance. a team that believes in continuous learning and cultivates an environment where all members of the team help each other. a competitive compensation package that includes up to $10,000 in educational reimbursement each year and a significant budget for professional development. what you ll do: develop and deploy web applications using reactjs, c#, .net web api, the microsoft power platform and other relevant technologies in a hybrid on-prem cloud environment. architect application structure, object models, define dependencies, etc. lead code reviews with other development resources as needed. mentor more junior developers and other technical resources. provide design documents, test plans, and test results for applications. work independently as well as collaborate regularly with members of different teams to understand business needs in order to build comprehensive technology solutions. use functional and technical knowledge of application configuration, objects, and business processes to identify and solve problems. participate in agile capability team processes, providing technical expertise to help advise sprint planning, daily stand-ups, backlog grooming, and sprint reviews. provide leadership in moving forward with technologies and standards for enterprise systems integration. provide technical leadership and cross-training to peers in areas of expertise. provide some architectural guidance for applications, and application infrastructure. liaise with other it teams to resolve complex application performance analysis. what you bring: bachelor s degree in computer science, information systems, related field or combination of education and relevant work experience. nine to thirteen years of experience in applications development in a variety of languages and platforms, such as java .net php javascript. prefer financial services investment industry experience supporting saas platform integrations and custom application development. experience building highly customized web applications, preferably financial applications. experience in a devops developer role across the full software development lifecycle: system analysis, design, development, testing, debugging, documentation, training, deployment, production support. ability to integrate multiple systems into a single, cohesive ecosystem via apis and file-based processes. skilled with database software such as oracle, mysql, and ms sql server, including database design and query optimization. ability to solve sophisticated application problems through analysis, experience, research and technical detective work, and problem solving. strong attention to detail and an agile approach. an orientation toward customer service and responsiveness ability to communicate in writing and verbally technical details to business users in language they can understand. demonstrated professionalism by maintaining professional composure and effectiveness in a constantly evolving environment with high customer expectations. physical requirements: remaining in a normal seated or standing position for extended periods of time; reaching and grasping by extending hand(s) or arm(s); dexterity to manipulate objects with fingers, for example using a keyboard; communication skills using the spoken word; ability to see and hear within normal parameters; ability to move about workspace. the position requires mobility, including the ability to move materials weighing up to several pounds (such as a laptop computer or tablet). persons with disabilities may be able to perform the duties of this position with reasonable accommodation. requests for reasonable accommodation will be evaluated on an individual basis. please note: this job description sets forth the job s principal duties, responsibilities, and requirements; it should not be construed as an exhaustive statement, however. unless they begin with the word “may,” the essential duties and responsibilities described above are “essential functions” of the job, as defined by the americans with disabilities act. compensation range $124,879.04 (minimum) - $156,098.80 (midpoint) - $202,928.44 (maximum) compensation and benefits our employees are compensated from a total rewards perspective in many ways for their contributions to our mission, including competitive pay, exceptional health benefits, retirement plans, time off, and a range of recognition and wellness programs. visit our benefits at hhmi site to learn more. hhmi is an equal opportunity employer </w:t>
        <w:br/>
        <w:br/>
        <w:t xml:space="preserve"> -------------------------------------------------------------------------------------- </w:t>
        <w:br/>
        <w:br/>
        <w:t xml:space="preserve"> job description:  overview: since 2006, intelligent waves has delivered mission-focused multi-domain operational expertise and innovation to the government through high-impact technology solutions in cybersecurity, data science, enterprise network engineering, software development, and platform mission support. always ready. anytime. anywhere. any domain. position description : intelligent waves, a rapidly growing federal government contractor has an immediate need for a back end software engineer to support our mission critical operations in support of our government customer at ft. belvoir, va. all qualified candidates will be interviewed soon after applying and the best qualified applicant will receive an offer upon customer approval. location: fort belvoir, va security clearance: qualified applicants must be a united states citizen and hold a current ts sci level clearance employees are required to follow all company and customer site covid-19 protocols. responsibilities: responsibilities: provide the government enhanced readiness capabilities through the development and management of mission platforms, operation and maintenance of dynamic training environments, management of tool and system type accreditations, and the forecasting and management of emerging requirements. execute the agile software development lifecycle. develop, implement, and update backup and recovery procedures. forecast hardware and software requirements. develop engagement platform image to support assigned mission sets. develop scripts to automate image building process. qualifications: required qualifications : bachelor s degree and 4 years of experience, or an additional 4 years of relevant experience in lieu of education required. iat level ii certification (security+, etc.) required csslp certification highly desired demonstrate comprehensive mission knowledge and skills that affirms completion of all developmental training and experiences for a back end software engineer. current ts sci security clearance with dod required personal attributes: excellent interpersonal skills and the ability to work as part of a team ability to communicate well with senior military leaders and civilian government officials strong problem solving and creative skills and the ability to exercise sound judgment and make decisions based on accurate and timely analyses. high level of integrity and dependability with a strong sense of urgency and results-orientation since 2006, intelligent waves has remained committed to providing quality engineering, operations, and intelligence solutions to our clients and it all starts with you. intelligent waves provides a great and generous benefits package to include medical, dental and vision, paid pto leave and, life &amp;amp; disability packages. we also invest in our employees futures by providing a 401k contribution with vesting starting from day 1 , technical training, tuition bonuses, and much, much more. clearance statement: applicants selected for this position will be subject to a government security investigation and must meet eligibility requirements for access to classified information. only us citizens are eligible for a security clearance. for this position, intelligent waves will consider only applicants with active ts sci level security clearances. intelligent waves llc is an equal opportunity employer. we are committed to providing equal opportunity to all applicants and employees in full compliance with all applicable state and federal laws prohibiting discrimination on the basis of race, color, age, gender, religion, national origin, disability, sexual orientation and gender identity protected veteran status and individuals with disabilities, or any other class protected by applicable state or federal law. as an affirmative action and equal opportunity employer, iw is committed to the full inclusion of all qualified candidates and current employees. as part of this commitment, iw will ensure that those in need are provided reasonable accommodations. if reasonable accommodation is needed to participate in the job application or interview process, to perform essential job functions, and or to receive other benefits and privileges of employment, please contact humanresources@intelligentwaves.com . a veteran friendly organization #iw #cj </w:t>
        <w:br/>
        <w:br/>
        <w:t xml:space="preserve"> -------------------------------------------------------------------------------------- </w:t>
        <w:br/>
        <w:br/>
        <w:t xml:space="preserve"> job description:  location: fort meade, maryland area all work is on-site, in-person in a scif environment. this is not a hybrid or remote position. clearance : active ts sci with polygraph. certifications: none required. responsibilities : proficiency in html, css, and javascript, strong understanding of react and its ecosystem, experience working with restful apis and integrating backend services. fourteen years of relevant experience. requirements: design, build, and maintain efficient, reusable, and reliable c++ code implement performance and quality modules identify bottlenecks and bugs, and devise solutions to these problems help maintain code quality, organization, and automatization identify bottlenecks and bugs, and devise solutions to these problems familiarity with bit manipulation, embedded systems design, and low-level hardware interactions knowledge of single and multi-level threading processing knowledge of real-time programming techniques familiarity with system call wrapper library functions specialized file formatting techniques (g. sotf) familiarity with language tools (g. valgrind) familiarity with version control systems (g. git) familiarity with build systems (g. maven, make) good problem-solving and analytical skills excellent communication and collaboration abilities ability to learn quickly and adapt to new technologies and frameworks. collaborate with the development team to translate design mock-ups into functional features participate in code reviews and provide constructive feedback to enhance the overall code quality. debug and resolve software defects and issues (g. gdb) demonstrated ability in preparing and editing technical documentation. good verbal and written communication skills. ability to work independently and as part of a team in a dynamic environment. willingness to learn and take direction. bachelor s degree in computer science or related discipline from an accredited college or university is required. four (4) years of additional swe experience on projects with similar software processes may be substituted for a bachelor s degree. current active ts sci clearance with polygraph. desired skills: experience with any of the following: maven, eclipse, jenkins, git, c++. work environment: collaborative and must be able to interact effectively with customers and developers in an agile based project environment. benefits - full-time employees 401k with 15% employer contribution. fully vested at 1 year anniversary. four (4) weeks comprehensive annual leave (20 workdays). additional leave can be earned in lieu of overtime. 11 paid federal government holidays. up to $5,000 annually for individually tailored education training program. all education plans must be pre-approved by advantage engineering management. life insurance at 1x annual salary with employee option to purchase additional coverage for self and dependents. short-term and long-term disability. we contribute a generous portion towards the cost of monthly medical plans for any of the three medical, 1 dental and 1 vision plan provided by carefirst. all employees are eligible to earn generous incentive and performance bonuses. aeits, a gtsc company, is proud to be an equal opportunity employer , committed to recruiting, hiring, and promoting qualified people of all backgrounds, regardless of sex, race, color, creed, national origin, religion, age, marital status, pregnancy, physical, mental or sensory disability; sexual orientation; gender identity or any other basis protected by federal, state or local law. learn more about your eeo rights as an applicant. gtsc is committed to working with and providing reasonable accommodation to applicants with physical and mental disabilities. if you have a disability and require assistance with our online application process, please tell us how we can help by contacting us at recruiting@gtsc.com note: this accessibility is intended for individuals requiring accommodation and should not be used to check the status of your application. inquiries not specific to requesting accommodation will be discarded. gtsc participates in the e-verify program in certain locations as required by law. learn more about the e-verify program. #aeoverton # ae24061036 </w:t>
        <w:br/>
        <w:br/>
        <w:t xml:space="preserve"> -------------------------------------------------------------------------------------- </w:t>
        <w:br/>
        <w:br/>
        <w:t xml:space="preserve"> job description:  location: remote job summary: eccalon is seeking a talented full stack developer to join our dynamic it team. as a full stack developer, you will be responsible for designing, developing, and implementing software solutions across both front-end and back-end technologies. you will collaborate with cross-functional teams to define, design, and ship new features, and iterate on existing products. key responsibilities: designing, developing, and maintaining both front-end and back-end web applications. developing front-end architecture using modern javascript frameworks (e.g., react, angular, vue.js). building reusable components and front-end libraries for future use. translating designs and wireframes into high-quality code. developing and implementing back-end services and apis using node.js, python, ruby, or other server-side languages. integrating front-end and back-end aspects of the web application. ensuring cross-platform optimization for mobile devices. implementing responsive design principles to ensure that applications render well across multiple devices. writing clean, scalable, and well-documented code. conducting code reviews and providing constructive feedback to peers. troubleshooting and debugging applications. managing and maintaining databases (sql and nosql) and data storage solutions. implementing security and data protection measures. collaborating with ux ui designers, product managers, and stakeholders to ensure technical feasibility of ui ux designs. keeping abreast of industry trends and best practices in software development. required qualifications: bachelor s degree in computer science, or a related field (or equivalent work experience). proven experience as a full stack developer or similar role. strong proficiency in front-end technologies such as html5, css3, javascript (es6+), and one or more modern javascript frameworks (react, angular, vue.js). experience with server-side languages such as node.js, python, etc. experience with back-end frameworks such as express.js, nextjs, etc. experience with databases (e.g., mysql, postgresql, mongodb). familiarity with restful apis and microservices architecture. knowledge of code versioning tools (e.g., git, svn). understanding of ci cd pipelines and devops practices. excellent problem-solving skills and attention to detail. good interpersonal and communication skills. ability to work effectively in a collaborative team environment. </w:t>
        <w:br/>
        <w:br/>
        <w:t xml:space="preserve"> -------------------------------------------------------------------------------------- </w:t>
        <w:br/>
        <w:br/>
        <w:t xml:space="preserve"> job description:  about vidoori: at vidoori, we pride ourselves on being more than just a small business - we re a dynamic community of tech enthusiasts, united in our mission to deliver exceptional solutions to our clients. with a track record of building strong engineering teams, we re dedicated to providing high-quality, modern technical solutions that exceed expectations. currently, we are seeking a senior automation architect to join our team. we re in search of a technical leader who possesses the vision and expertise to drive our projects forward. so, if you re ready to join our team come on board! at vidoori, the journey is just as exciting as the destination. what we offer: competitive salary plus bonus competitive benefits package generous pto and holidays 401k enrollment with vidoori contribution casual work environment career development lunch provided by vidoori a culture that values employee well-being and work-life balance exposure to cutting-edge technical solutions collaboration with talented teams to deliver high-quality projects indicates qualifying eligible positions only what you will do: as part of our elite team, you will play a pivotal role in the system development cycle and consult with end users to evaluate business requirements into design specifications. you will work with all levels of business, ensuring it deliverables align with business requirements, with measurable results. more specifically: design, develop and execute complex automated software test plans to identify and address user problems and their causes. analyze risk identifiers and develop documentation addressing software defect diagnostics and proposed solutions in the areas such as database impacts, software scenarios, regression testing, negative testing, retests, or usability. design and develop testing processes and direct software application testing, leveraging knowledge of computer science and software development principles and utilizing cloud technologies, automation tools and frameworks including selenium and appium, and programming languages such as javascript and python coordinate the work of project teams along multiple workstreams. develop and execute test scenarios, scripts, and procedures for unit, process, function, system integration, and acceptance testing. review testing documentation, develop testing standards, define criteria for testing, analyze test results, and present results to developers and end users. develop software quality engineering procedures and strategies including functional, performance, regression, and roll-back testing scenarios, scripts, or procedures. oversee quality testing efforts including process design and standards, effort estimation, resource forecasting and fulfillment, and task and risk management, including functional, performance, regression and roll-back testing. serve as knowledge source for the escalation of complex automated testing application design and development issues and participate as an expert in software redesign process assessing software development projects for quality assurance factors affecting functional requirements and design specifications. discussing integration with devops tools such as jenkins, gitlab, or other tools. you will be responsible for designing and implementing cloud-based solutions for our clients utilizing commercial cloud platforms. in this role, you will leverage your expertise in cloud architecture, infrastructure, and services to provide scalable and highly available solutions to meet our clients business needs. extensive experience in designing and implementing cloud-based solutions using commercial cloud platforms such as aws, azure, or gcp technologies and tools must have: bachelor s degree in computer science or a technical field. 14+ years of automation architecture experience and a track record of being a difference maker. strong programming skills in at least one of the following languages – javascript, typescript, java, python or ruby. strong experience with playwright, selenium, appium. experience in integrating test frameworks with cloud test services, such as aws, saucelabs or browserstack. experience with end-to-end automation including backend, web and or mobile applications using cucumber, playwright, javascript typescript, appium. experience writing complex automation scripts for web applications using selenium webdriver, testng, cucumber. demonstrated experience with continuous integration, including one or more of the following build deploy version control tools: jenkins maven git stash gitlab github bitbucket experience in all or some of the following programming platform: linux and bash scripting javascript frameworks in html5 css3 context (angularjs, jquery, d3) restful apis json mobile development experience working with databases and various data formats and related technologies for testing ability to lead and mentor members of the automation test team. through knowledge of the software development life cycle (sdlc). location: maryland washington dc region residency: us citizenship required clearance: public trust employment type: full-time vidoori s corporate culture is defined by collaboration, employee well-being, and professional growth. we prioritize teamwork and innovation while fostering a supportive environment that promotes work-life balance. diversity, respect, and excellence are core values that guide our actions, and we actively engage with our employees to make a positive impact. at vidoori, we are committed to creating a culture where every employee can thrive and contribute to our collective success. v role="separator" aria-orientation="horizontal" class="css-1v43wac e15p7aqh1"&gt;an&amp;amp;nbsp;&lt; span&gt;&lt; span&gt;</w:t>
        <w:br/>
        <w:br/>
        <w:t xml:space="preserve"> -------------------------------------------------------------------------------------- </w:t>
        <w:br/>
        <w:br/>
        <w:t xml:space="preserve"> job description:  center 1 (19052), united states of america, mclean, virginia senior lead software engineer, back end do you love building and pioneering in the technology space? do you enjoy solving complex business problems in a fast-paced, collaborative, inclusive, and iterative delivery environment? at capital one, you ll be part of a big group of makers, breakers, doers and disruptors, who love to solve real problems and meet real customer needs. capital one is on a journey to transform how we build software and eliminate the friction in releasing software. the goal is to elevate the developer experience while also increasing speed to market. to deliver on this goal, we need to enhance pipeline reliability and performance, build out central testing tools which will enable full testing automation, and automate everything besides creative problem solving. these advancements will then allow high-quality business applications to deploy faster and with less effort as well as boost the developer experience. we are seeking software engineers who are passionate about delighting customers, delivering high-impact results quickly, and collaborating with other smart engineers. why you want this job! impact: as part of the developer experience program, this work is moving at an accelerated pace in order to support our imperative to transform how we build software with standardization and automation across the full company. visibility: given this work supports a company-wide initiative, this role involves a high-level of engagement with leadership in both tech and product. challenge: you will be challenged to problem solve and design solutions as you contribute to building the developer experience at capital one. great work environment: you can enjoy a fast-paced and collaborative work environment where new ideas and solutions are encouraged and rewarded. the successful candidate will: be an experienced python, node or java developer, with deep technical knowledge of aws, devops and sre practices. demonstrate strong communications proficiency, including across teams, and have experience utilizing oral and written communication skills to share and align on technical designs. demonstrate urgency, prioritization, and ownership to drive issues to completion, all while tracking towards bigger okrs. balance strategy and hands-on delivery of software solutions. what you ll do: lead a portfolio of diverse technology projects with deep experience in full stack systems to create solutions that help meet needs for the company and customers share your passion for staying on top of tech trends, experimenting with and learning new technologies, participating in internal &amp;amp; external technology communities, mentoring other members of the engineering community collaborate with product managers, and deliver robust cloud-based solutions that drive powerful customer experiences utilize programming languages like python, a variety of aws tools and services, and infrastructure as code tools basic qualifications: bachelor s degree at least 8 years of professional software engineering experience (internship experience does not apply) at least 1 year experience with cloud computing (aws, microsoft azure, google cloud) preferred qualifications: master s degree 9+ years of experience in at least one of the following: java, python or node.js 3+ years of experience with aws, gcp, azure, or another cloud service 4+ years of experience in open source frameworks 1+ years of people management experience 2+ years of experience in agile practices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center 1 (19052), united states of america, mclean, virginia senior software engineer - back end do you want a role that will impact a critical line of business within capital one? do you want to be part of our organization that is helping to provide security to all application development at capital one? then come join our devsecops team where you will be responsible for building automated testing and workflows to ensure security is being added at every stage of our software development life cycle. we are seeking back end software engineers who are passionate about securing the current and future applications that we deliver to our customers. as a capital one software engineer, you ll have the opportunity to be on the forefront of driving a major transformation within capital one. what you ll do: you will help develop and test automated security solutions for applications to ensure all applications within the ci cd pipeline are screened for potential vulnerabilities help develop pocs to ensure application security product alignment for newly developed features share your passion for staying on top of tech and application security trends, experimenting with and learning new technologies, participating in internal &amp;amp; external technology communities, mentoring other members of the engineering community collaborate with digital and security product managers, and deliver robust cloud-based solutions that drive powerful experiences to help further secure customer data from external threat actors utilize programming languages like java, python and javascript, serverless containers , and a variety of aws tools and services basic qualifications: bachelor s degree at least 4 years of professional software engineering experience (internship experience does not apply) preferred qualifications: 5+ years of experience in at least one of the following: java, python, typescript 1+ years of experience with aws 2+ years of experience with building serverless containers, experience with lambda is preferred. 2+ years of experience in angular.js but experience with others such as node.js or react is fine. 1+ years of writing automated test scripts 1+ years of experience with api provisioning experience with gen ai, specifically large language models (llm) experience in threat hunting and security pen testing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this is a full-time position, and requires a ts sci full scope polygraph clearance. 2hb incorporated is seeking a software engineer in order to support its government customer in annapolis junction, md. the successful candidate should be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 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 this is a full-time position, and requires a ts sci full scope polygraph clearance. </w:t>
        <w:br/>
        <w:br/>
        <w:t xml:space="preserve"> -------------------------------------------------------------------------------------- </w:t>
        <w:br/>
        <w:br/>
        <w:t xml:space="preserve"> job description:  **active ts sci w polygraph required** please do not apply if you do not currently possess this level of clearance. - telework: none basic requirements: at least 14 years of experience as a software engineer bachelor s degree in computer science or related discipline 4 years of additional applicable professional experience may be substituted for a degree required experience: proficiency in html, css, and javascript strong understanding of react and its ecosystem experience working with restful apis and integrating backend services familiarity with version control systems (e.g., git) good problem-solving and analytical skills good ui design concepts excellent communication and collaboration abilities ability to learn quickly and adapt to new technologies and frameworks collaborate with the development team to translate design mock-ups into functional features participate in code reviews and provide constructive feedback to enhance the overall code quality debug and resolve software defects and issues candidate must have 10+ years minimum ui development and design. candidate must have 10+ years minimum of demonstrated use of version control systems (ex. git). demonstrated ability in customizing ui for mission site needs. demonstrated ability in ui troubleshooting and testing. demonstrated ability in preparing and editing technical documentation. good verbal and written communication skills. ability to work independently and as part of a team in a dynamic environment. willingness to learn and take direction. desired experience: strong proficiency in javascript, including dom manipulation and the javascript object model thorough understanding of react.js and its core principles experience with popular react.js workflows familiarity with newer specifications of 508-compliance experience with html5 ui frameworks for building interactive and high-performance applications. familiarity with restful apis knowledge of modern authorization mechanisms, such as json web token familiarity with modern front-end build pipelines and tools demonstrated ability to troubleshoot existing javascript scripts. familiar with software development languages, such as java. potential candidate may be asked to assist developers in reviewing code for troubleshooting purposes - shield consulting solutions is an equal opportunity affirmative action employer. all qualified applicants will receive consideration for employment without regard to sex, gender identity, sexual orientation, race, color, religion, national origin, disability, protected veteran status, age, or any other characteristic protected by law. </w:t>
        <w:br/>
        <w:br/>
        <w:t xml:space="preserve"> -------------------------------------------------------------------------------------- </w:t>
        <w:br/>
        <w:br/>
        <w:t xml:space="preserve"> job description:  position summary: the lead front-end developer will oversee the front-end development team and ensure the delivery of high-quality, user-friendly web applications. this role involves leading the design, development, and implementation of front-end features, with a strong focus on drupal-based projects. the lead front-end developer will collaborate with ux ui developers designers, font-end back-end developers, and other stakeholders to create seamless and visually appealing user experiences. additionally, this role will involve mentoring junior developers and staying updated with the latest industry trends and technologies. key responsibilities: lead and mentor the front-end development team, fostering a collaborative and productive work environment. assign tasks and manage the workflow of front-end developers to ensure project deadlines are met. conduct code reviews and provide constructive feedback to team members. develop, test, and maintain high-quality front-end code using html, css, javascript, and modern frameworks (e.g., react, angular, vue.js). ensure the technical feasibility of ui ux designs and optimize applications for maximum speed and scalability. collaborate with ux ui developers designers to implement responsive and interactive web designs. develop and maintain front-end components specifically for drupal-based projects, ensuring seamless integration with drupal back-end systems. work closely with project managers and other stakeholders to define project requirements, scope, and timelines. participate in project planning meetings and provide technical expertise and input. implement and enforce best practices for front-end development, including coding standards, testing, and documentation. conduct thorough testing of front-end code to identify and fix bugs and performance issues. ensure cross-browser compatibility and adherence to accessibility 508 standards. evaluate and recommend new technologies and approaches to improve the development process and user experience. continuously seek opportunities to enhance the performance, usability, and functionality of web applications. required qualifications: bachelor s degree in computer science, information technology, web development, or a related field. minimum of 5-7 years of experience in front-end development, with a strong portfolio of web applications. proven experience leading and managing a team of front-end developers. extensive experience with drupal, including developing custom themes and integrating front-end components with drupal back-end systems. proficiency in html, css, javascript, and modern front-end frameworks (e.g., react, angular, vue.js). strong understanding of responsive design principles and mobile-first development. experience with version control systems (e.g., git) and front-end build tools (e.g., webpack, gulp). excellent problem-solving skills and attention to detail. deep knowledge of drupal theming, twig templates, and front-end integration with drupal modules. strong leadership and team management abilities. excellent communication and interpersonal skills. ability to work independently and collaboratively in a fast-paced environment. passion for innovation and continuous learning. compensation and benefits the projected compensation range for this position is $119,000 to $144,000 per year benchmarked in the washington, d.c. metropolitan area. the salary range provided is a good faith estimate representative of all experience levels. salary at lcg is determined by various factors, including but not limited to role, location, the combination of education training, knowledge, skills, competencies, certifications, and work experience.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the amazon digital and emerging payments team s vision is to delight our customers with the best payment experience in the world! to achieve this vision, we are in search of a talented software developer who is customer obsessed and is focused on delivering first class quality products to our customers. our team takes a world view of payments for all of amazon and builds highly customized and seamless payment experiences for our global customers. this focuses on geography and customer requires working on different technologies such as android, amazon fire, and back-end platform systems in order to meet the needs of our customers. our back-end systems are always available and guarantee that our customers orders are never lost and always processed even when downstream services are down. we are looking for a software development engineer to play a key role in the digital payments &amp;amp; emerging markets (dep) team, primarily building amazon s mexico payments products. this role offers exciting challenges and the opportunity to influence and drive a growing payments area. this is a great opportunity to get on the ground floor of a team being setup to step change the customer experience in payments. don t let it pass by! key job responsibilities as a developer, you will: help drive the architecture and technology choices that enable a world-class experience for our developers utilize various metrics sources to deliver rapid iterations of software features solve difficult problems with elegant and practical code raise the bar on quality, consistency, maintainability, efficiency, security and all the other things that make great software be responsible for designing, developing and deploying medium to large sized projects help define engineering best practices be a champion for the user: insist on the highest standards, create functional and engaging features, and ensure their needs always come first. about the team inclusive team culture at amazon we embrace our differences and we are committed to furthering our culture of inclusion. we host annual and ongoing learning experiences. amazon s culture of inclusion is reinforced within our 14 leadership principles, which remind team members to seek diverse perspectives, learn and be curious, and earn trust mentorship&amp;amp;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work life balance we believe striking the right balance between your personal and professional life is critical to life-long happiness and fulfillment. we offer flexibility in working hours and encourage you to find your own balance between your work and personal lives. we are open to hiring candidates to work out of one of the following locations: arlington, va, usa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description: e&amp;amp;m technologies, inc. is currently seeking a 2d bn csd back end software engineer to join our team in fort belvoir, va in support of the united states army intelligence and security command (inscom). inscom executes mission command of operational intelligence and security forces; conducts, synchronizes, and integrates worldwide multi-discipline and all-source intelligence and security operations; and delivers linguist support and intelligence related advanced skills training, acquisition support, logistics, communications, and other specialized capabilities in support of army, joint, and coalition commands and the u.s. intelligence community. job responsibilities: execute the agile software development lifecycle. perform protocol and input fuzzing in order to find vulnerabilities in external software. perform analysis of disassembled code when source code is unavailable. collaborate with operators and other software engineers to develop and debug applications. design and develop compilers, assemblers, utility programs, and operating systems. develop and modify software solutions for operational compatibility. document flowcharts, layouts, diagrams, charts, code comments, and clear code. conduct penetration testing of internally created software. maintain offensive toolsets. develop engagement platform image to support assigned mission sets. create and maintain virtual images for mission support. test images for compatibility of third-party software. develop scripts to automate image building process. monitor and report software metrics. develop, implement, and update backup and recovery procedures. forecast hardware and software requirements. maintain equipment and software. manage software licenses. document processes and procedures. provide customer support. requirements: minimum qualifications: bachelor s degree with a minimum of 4 years of experience conducting software engineering with at least a portion of the experience within the last 2 years. active certified secure software lifecycle professional (csslp) certification. army information operations planner course (aiopc). comprehensive mission knowledge and skills that affirms completion of all developmental training and experiences for a back end software engineer. the ability to communicate understanding from information that may be incomplete, indirect, highly complex, seemingly unrelated, and or technically advanced. ability to structure analysis based on trends in reporting and a range of analytic perspectives from other analysts, organizations, and intelligence disciplines. ability to work independently with minimal oversight and direction. ability to collaborate and work with other ic members on information sharing, driving collection, and addressing analytic disputes and conflict resolution. ability to develop concise, insightful, and comprehensive products for defense intelligence. must be a u.s. citizen. must have and be capable of maintaining a u.s. department of defense (dod) security clearance at the required level. preferred qualifications: dod iat level ii certification (e.g., security+ ce). </w:t>
        <w:br/>
        <w:br/>
        <w:t xml:space="preserve"> -------------------------------------------------------------------------------------- </w:t>
        <w:br/>
        <w:br/>
        <w:t xml:space="preserve"> job description:  title: backend software engineer@ arlington, virginia terms of hire: full time. job description : position purpose: drive the development of early stage products from nascent concept through production scale and market launch reaching millions of end users. you will be responsible for the ideation, architecture, and implementation of new products aimed at disrupting the healthcare industry. you will: partner with cross-functional team of product, ux, and data science to create, build and deliver fresh, new approaches to the consumer experience in healthcare industry participate in the ideation and brainstorming phase of product development determine appropriate technology stack to solve business requirements rapidly (4 – 6 weeks) prototype initial concepts to determine technical viability incubate successful prototypes to through production scale create and modify development process and procedures with the development staff and other it teams coordinate with it admin and triage incoming work and insure tasks are assigned across the development team insure development staff adheres to the business unit s it processes and procedures provide architecture and code-reviews to members of the team to insure quality provide architectural design and development vision on large projects mentor, provide code-reviews, and overall guidance to junior members of the programming department provide second level of support in applying in-depth knowledge of systems to diagnose problems and find solutions to meet user requirements. coordinate with is and users to identify programming requirements for development projects and support activities comply with prioritization process to reduce backlog of projects and directs preparation of programs to process data and solve problems qualifications: : education experience: bachelor s degree in related field or equivalent experience. 5+ years of experience with computer language (e.g. c#, sql, visual basic, javascript). working knowledge of current technologies, programming languages, project management, and application development methodologies. experience with ai, vr, ar is a plus digital health experience is a plus a strong ability to be self-directed, comfortable with change and willing to try new things you will enjoy: :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3+ years of non-internship professional software development experience 2+ years of non-internship design or architecture (design patterns, reliability and scaling) of new and existing systems experience experience programming with at least one software programming language do you want to own cutting-edge technology, solve tech problems that didn t exist before, and have the ability to see the impact of your successes? the amazon gift cards organization is looking for creative and independent engineers with a passion for scalable, high-performance full stack systems to define and build amazon s stored value systems. we offer the internet s premier gift card, and we are continuing to grow and expand our business with innovative stored value products. we are looking to expand our dev center in arlington, va area key job responsibilities as a member of the amazon gift cards team, you will invent new features, and develop next generation user experiences and large-scale services. we are a fast-paced environment, using agile methodology and lightweight soa design patterns. we encourage innovation and expect developers to take a high level of ownership throughout the software life cycle. whether you are a web developer, front end engineer or proficient backend developer, we have exciting work for you. if you are a strong developer with experience and interest in high-volume websites, distributed systems, performance and scalability, we d like to talk to you. a day in the life you will be working in a fast-paced environment, on a team of smart software engineers and principal engineers to design and build the right technical solutions to meet the needs of the business. you will have direct ownership over the design of new components aimed at improving the platform s extensibility, scalability, availability, and latency. about the team gift cards is a multi-billion-dollar business at the convergence of e-commerce, web marketing and payments. the gift cards team s mission is to create delightful gifts that are thoughtful for the recipient and convenient for the giver. we are responsible for creating, enhancing, merchandising and marketing multiple products sold globally through the amazon website, corporate sales, and brick &amp;amp; mortar third-party retail stores. our product line includes electronic gift cards, physical gift cards, branded gift cards (e.g. starbucks and whole foods) and programmatic interfaces that allow on-demand gift card issuance for corporate partners. we build large-scale systems that can handle the growing business issuance and customer needs. if you have ever purchased or received an amazon gift card, you have used the features and platform that we have built. as an sde on the team, you can expect to design flexible and scalable solutions, and work on some of the most complex challenges in large-scale computing by utilizing your skills in data structures, algorithms, and object oriented programming. 3+ years of full software development life cycle, including coding standards, code reviews, source control management, build processes, testing, and operations experience bachelor s degree in computer science or equivalent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 v role="separator" aria-orientation="horizontal" class="css-1v43wac e15p7aqh1"&gt;an&amp;amp;nbsp;&lt; span&gt;&lt; span&gt;</w:t>
        <w:br/>
        <w:br/>
        <w:t xml:space="preserve"> -------------------------------------------------------------------------------------- </w:t>
        <w:br/>
        <w:br/>
        <w:t xml:space="preserve"> 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bailey information technology consultants (bitc) is currently seeking an experienced software web developer to support our customer in springfield, virginia. job title: software web developer location: springfield, virginia security clearance required: ts sci skill level 4-ia duties include: supports ia s web presence on all networks and provides knowledge management (km) expertise to improve ia s business processes. designs and implements business process modernization and improvements. coordinates and leads activities related to km needs. develops and maintains ia specific tools and capabilities. conducts business process reviews, software testing, ia workforce training, and website content management. works with desk officers to improve design of user interface features. maintains awareness of other nga km tools and how they might be incorporated into ia s business processes. required skills: demonstrated experience applying knowledge management, business intelligence, process improvement, reengineering methodologies, or best practice principles to design and implement process modernization and improvements. demonstrated experience in coordinating and leading activities of engineers specialists related to technology needs. demonstrated experience in using web-based technologies such as browsers, coldfusion, asp pages, html code, object-oriented technology, graphics software, and content management systems. proficiency with html and css, javascript, sql. desired skills: demonstrated experience with backend web development. demonstrated experience in understanding of technology requirements specific to international affairs and ic coordination. demonstrated experience with imagery disclosure tool (idt), request action tracker (rat), or sharepoint custom workflows. proficiency with java for front-end and backend programming, azure, angular js and angular 2. </w:t>
        <w:br/>
        <w:br/>
        <w:t xml:space="preserve"> -------------------------------------------------------------------------------------- </w:t>
        <w:br/>
        <w:br/>
        <w:t xml:space="preserve"> job description:  overview: are you a tech-savvy individual with a passion for integrating software solutions and implementing platform applications? do you thrive in high-pressure environments and have experience working within the defense intelligence agency domain? if so, we have the perfect opportunity for you! we are seeking a talented software integration engineer with experience in platform application implementation and a proven track record of success within the defense intelligence agency environment. in this role, you will be responsible for analyzing existing software systems, identifying areas for improvement, and implementing new solutions to optimize performance and efficiency. as a key member of our team, you will have the opportunity to work on cutting-edge technology projects that have a direct impact on national security and defense. your expertise and skills will be crucial in ensuring the seamless integration of software applications and platforms, ultimately helping to drive mission success and protect our country from evolving threats. if you are looking for a challenging and impactful role that offers the opportunity to work on meaningful projects in a fast-paced and dynamic environment, then this is the perfect opportunity for you. join our team and help us make a difference in the world of defense intelligence through the power of software integration and implementation. apply now and take your career to new heights! must be able to work fully on-site (locations within northern virginia). in return, acuity inc offers a great company culture with wonderful work life balance and a robust compensation package which includes health dental vision, up to $6k training &amp;amp; professional development benefit annually, 401k matching, corporate events team-building and more! acuity was awarded "best places to work" by the washington business journal for over 8 years(2010 - 2014, 2015, , 2023, 2024) and "top workplaces" by washington post (2022, 2023). www.myacuity.com responsibilities: the primary responsibilities of the software integration engineer include: serve as the liaison between clients and project consultants. oversee integration delivery. manage integration development process. lead discovery session with client for each domain specific integration. deliver requirements and design documents to developers. ensures timelines and quality of integration is met. engages with 3rd party vendors as required . closely follow the strategic direction set by leadership when establishing workday project goals. evaluate business processes, anticipate requirements, and uncover areas for improvement. understand system capabilities and how they meet business objectives. interface with clients to develop an understanding of business needs, user requirements, and discuss issues, questions, and project status. identify, prioritize, and manage customer requirements. interface with technical staff to translate user requirements into system specifications as they develop technical solutions to solve business needs. compose technical documentation to accurately and thoroughly capture system requirements specification documents or other requirements related artifacts. participate in peer reviews throughout the project life cycle to validate stakeholder requirements are on schedule and budget. plan and coordinate testing activities (integration, end to end, uat). document and communicate project outcomes. perform responsibilities utilizing agile or waterfall project management method. qualifications: qualifications: 2+ years consulting experience 2+ years experience working within defense intelligence agency 2+ years experience in systems integration or software development good verbal and written communication skills attention to detail and ability to work well within a team experience with integration technologies such as apis, web services, and message queues strong programming skills in java, c#, or python knowledge of relational databases like mysql, oracle, or sql server strong analytical and problem-solving abilities demonstrate design options through the use of prototyping continually research, test, and stay up to date on workday updates, fixes and capabilities build &amp;amp; maintain thorough documentation for system implementation preferred qualifications: bachelor s degree 1+ years of experience configuring business processes within the workday platform 1+ years of experience with workday functional configuration tasks (hcm, recruiting, benefits, compensation, time tracking, performance management) experience using, implementing and developing workday api framework security clearance: must have active ts sci (with ability to obtain a ci polygraph about acuity: acuity, inc. is a leading management and technology consulting firm that specializes in serving the federal government. our innovative, collaborative and rewarding work environment has earned repeat honors from the washington business journal s best places to work and smart ceo corporate culture awards. we are an equal employment opportunity employer. all qualified applicants will receive consideration for employment without regard to race, color, religion, gender, national origin, disability status, protected veteran status or any other characteristic protected by law.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seeks an application developer to provide information environment software development &amp;amp; testing. location: fort meade, md. tasks include: connect with other data repository owners developers to ensure efficient data flow between supporting supported data sources, utilizing application programming interface (i.e., representational state transfer (rest) api, restful web services etc.) development update and maintain the development, test and integration, and production environments for an inspection information environment (including but not limited to marklogic, mongodb, postgres, tableau, mysql) conduct full stack development on both front-end and back-end development processes designs, develops, and maintains fully-fledged and functioning platforms with databases and servers works with development teams and product owners to create software solutions. build front-end of applications through appealing visual design develop and manage well-functioning databases and applications write effective apis test software to ensure efficiency responsiveness troubleshoot, debug, and upgrade software create security and data protection settings build features and applications with a mobile responsive design write technical documentation collaborate with data scientists and analysts to improve software design client-side and server-side architecture qualifications required: minimum of 8 years with bs ba; minimum of 6 years with ms ma; minimum of 3 years with ph.d, will consider hs+12 years of experience. have a bachelor s degree from a program related to science and technology such as computer science, software engineering, computer engineering, or equivalent experience. have five years of experience or more in software development engineering in programs of similar scope, type, and complexity. able to perform ingest extract on a variety of formats (i.e., pdf, office, html, xml, json, csv etc.). experience with agile sprints - meetings and retrospective. experience with automated builds (ci cd) pipeline. able to produce system documentation, devsecops sops, ttps, and practices. able to maintain a code repository. dod  iat level ii certification - must complete within 60 days of hire. active ts sci clearance. desired, not required: iasae level ii cloud certification solutions architect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results—showing we re ready to meet our customers evolving demands. synergy ecp has earned a client list that includes numerous fortune 100 companies, in addition to multiple branches of the us government and military services. systems engineer level 2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the level 2 system engineer (se) shall possess the following capabilities: manage system requirements and derived requirements to ensure the delivery of production systems that are compatible with the defined system architecture(s)—department of defense architecture framework (dodaf), service-oriented architecture (soa), etc. contribute to the development of sections of systems engineering documentation such as system engineering plans, initial capabilities documents, requirements specifications, and interface control documents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produceability, etc.) establish and follow a formal procedure for coordinating system integration activities among multiple teams, ensuring complete coverage of all interfaces qualifications: fourteen (14) years experience as a se in programs and contracts of similar scope, type and complexity is required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additional contract or position specific required experience for this level (skills, technologies, expertise): seven (7) years experience using the linux, unix, windows, or cisco os operating system six (6) years experience managing and gathering customer engagement of requirements for an enterprise service capability four (4) years experience gathering requirements and interacting with sigint, partners and communities seven (7) years experience using a requirements tracking tool (such as redmine, jira) three (3) years experience with standard microsoft office products (word, excel, powerpoint) clearance required: ts sci w polygraph desired qualifications: five (5) years experience performing systems engineering of a messaging service (such as java messaging service, tibco, activemq, artemis, kafka) three (3) years experience using drawing tools for systems diagrams (such as visio) cwip: iam level i certification taking care of the people who take care of the nation compensation: we offer highly competitive compensation that is consistently recognized by our employees as being generous! health &amp;amp; retirement: we offer a comprehensive health benefits package and 401k retirement plan so you can take care of yourself and your family... both now and in the future. other health-related benefits include an employee gym wellness benefit, people partners who will help you navigate both personal and professional worlds, as well as strong wellness related resources offered through our healthcare provider. education: individual growth is a priority at synergy ecp. employees are encouraged to take advantage of our company-sponsored continuing education program so they can get their degree or that next certification needed to propel them towards the next level. not sure what s best for your career plans, we ll help you navigate it all! work life balance: a healthy work life balance is essential for building and executing your work effectively at synergy ecp, but it s also necessary to allow you the room to pursue everything you want to develop in your personal life. we offer a generous paid time off benefit and 11 paid holidays a year. synergy ecp also provides flexible work options that work with your schedule and lifestyle. philanthropy: with the help of our amazing employees, synergy ecp participates annually in building awareness, volunteering and contributing to dozens of organizations. we believe that giving back creates a sense of purpose, engagement, and fulfillment. have a cause you are passionate about? we bet you ll find others here that care about it just as much! great corporate facilities: come by our corporate office and enjoy a weekly happy hour, take a drive to nearby restaurants, grab a snack or coffee in our café, or utilize our collaborative office space and conference rooms. skillbridge: our skillbridge program takes the incredible experience our servicemembers already have and shows them how to apply it within corporate environments. we are fanatical about helping our military! synergy ecp is an equal opportunity employer and considers qualified applicants for employment without regard to race, color, creed, religion, national origin, sex, sexual orientation, gender identity and expression, age, disability, veteran status, or any other protected class. </w:t>
        <w:br/>
        <w:br/>
        <w:t xml:space="preserve"> -------------------------------------------------------------------------------------- </w:t>
        <w:br/>
        <w:br/>
        <w:t xml:space="preserve"> job description:  votre rôle iot operations leader: the purpose of this role is to guarantee the end-to-end quality of service of iot connectivity advanced and express service. the major challenge will be to support implementation of operational level agreement along the chain, support customers engagement during the run phase - incident, problem &amp;amp; crisis management, appropriate customer operating model definition set-up. detailed purpose of the operation circle: incident, problem &amp;amp; crisis management escalation point to speed-up problem solving, to involve the relevant support entities and the sms bu when required. drive operations &amp;amp; service improvement plans for severe issues crisis, and the associated action plans. operational level agreements elaboration of operational level agreements between gps and the other support entities identification of overall process gaps and implementation of associated remediations with sie slm identification of internal improvements required (trainings, tools, processes, ...) and implementation with the relevant teams. contribution to vendor management activities, together with operation vendor management team and incubation &amp;amp; expertise teams. operating models elaboration of specific support models on non-standard offers with sd teams strong contribution to the definition of operating models on service evolutions (end-user support, ...) and new sms products. definition of the training paths for operational teams. the iot operation leader: is accountable for the purpose of the iot operations circle represents the operation circle within the iot community creates the condition for the circle to take the operational decision on iot operational matters makes sure that all the roles in the circle are well connected and support effective collaboration will have to be knowledgeable of the french and ib ecosystems quality assurance: ensures the operational and regular implementation of the quality assurance plan. additionally, it focuses on continuous improvement by identifying and correcting any deviations or discrepancies votre profil leadership and successful experiences in operation management with a real vision around agility and collaboration to lead action plan previous experience of transition, transformation and operations either in a telco or in a service integrator is welcomed. experience in dealing with customers, proactively taking the lead in crisis situation and establishing trustful relationships with them. good awareness of the organization of b2b activities coupled with know-how in operations activities with a focus on operational and financial excellence. familiarity in working with different cultures, in a fast moving &amp;amp; multi-actors environment. a strong experience in managing third parties and providers in tight cost management. excellent interpersonal skills and aptitude to work cross-functionally, to coordinate and bring together various players: cooperative mindset &amp;amp; cross-functional influence capabilities. goal and result oriented associated to a strategic vision. leadership and communication skills with the faculty to make synthesis in a complex environment le plus de l offre contrat cdi </w:t>
        <w:br/>
        <w:br/>
        <w:t xml:space="preserve"> -------------------------------------------------------------------------------------- </w:t>
        <w:br/>
        <w:br/>
        <w:t xml:space="preserve"> job description:  software developer (systems software) customer is seeking an experienced full stack java developer capable of working with a software development team to provide enterprise system support. successful candidate will be expected to provide software expertise in one or more of these areas: java application integration, java enterprise services and experience with the aws platform what you need: front end skills: single page applications (vue, javascript, typescript, css, html), responsive design back end skills: microservices, rest, node.js, jvm (java - spring, spring boot, hibernate, etc.), database (postgres, mysql, etc.). build tools: maven, gradle, git, tactical and strategic improvements to large scale java j2ee products formulates and defines system scope and objectives through research and fact-finding to develop or modify moderately complex information systems translate software requirements into working and maintainable solutions within the existing application frameworks implement the product s lifecycle: design, development, quality, deployment and maintenance develop and adhere to best-practices for developing applications continuously contribute to team performance improvement and collaboration ability to solve problems creatively and effectively experience working in an agile scrum development process strong candidates will also have one or more of the following: documented experience with devops platforms: amazon web services (s3, rds, ec2, ecs, lambda, sqs, sns, cloudformation, etc.). demonstrated experience with developing in ruby ruby on rails; ci cd: jenkins, artifactory, docker, kubernetes collaborate effectively across teams excellent knowledge of relational databases (postgresql, oracle), sql and orm technologies (jpa2, hibernate) excellent skills in db schema design and sql development clearance : active ts sci with an appropriate polygraph is required to be considered for this role.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v role="separator" aria-orientation="horizontal" class="css-1v43wac e15p7aqh1"&gt;an&amp;amp;nbsp;&lt; span&gt;&lt; span&gt;</w:t>
        <w:br/>
        <w:br/>
        <w:t xml:space="preserve"> -------------------------------------------------------------------------------------- </w:t>
        <w:br/>
        <w:br/>
        <w:t xml:space="preserve"> job description:  job description we are pursuing individual(s) for the position of a system engineer . if this position sounds like a good fit and you have a track record of delivering solid results, please apply. position overview the individual(s) selected for this position will be responsible for analyzing user s requirements, concept of operations documents, and high level system architectures to develop system requirements specifications. analyze system requirements and lead design and development activities. guide users in formulating requirements, advises alternative approaches, and conducts feasibility studies. provide technical leadership for the integration of requirements, design, and technology. incorporate new plans, designs and systems into ongoing operations. this role will also be responsible for developing technical documentation. develop system architecture and system design documentation. guide system development and implementation planning through assessment or preparation of system engineering management plans and system integration and test plans. interact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 with other program personnel, government overseers, and senior executives. key responsibilities : manage system requirements and derived requirements to ensure the delivery of production systems that are compatible with the defined system architecture(s) – department of defense architecture framework (dodaf), service-oriented architecture (soa), etc. contribute to the development of sections of systems engineering documentation such as system engineering plans, initial capabilities documents, requirements specifications, and interface control documents.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define the methods, processes, and evaluation criteria by which the systems, subsystems and work products are verified against their requirements in a written plan. develop a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producibility, etc.). establish and follow a formal procedure for coordinating system integration activities among multiple teams, ensuring complete coverage of all interfaces. education certification requirements :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 required skills fourteen (14) years experience as a se in programs and contracts of similar scope, type and complexity is required. ,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v role="separator" aria-orientation="horizontal" class="css-1v43wac e15p7aqh1"&gt;an&amp;amp;nbsp;&lt; span&gt;&lt; span&gt;</w:t>
        <w:br/>
        <w:br/>
        <w:t xml:space="preserve"> -------------------------------------------------------------------------------------- </w:t>
        <w:br/>
        <w:br/>
        <w:t xml:space="preserve"> job description:  job description developing advanced analytics products; applying data visualization and statistical programming tools to enterprise data to advance and enable the department s key mission outcomes. in this role, the analyst will support all phases of analytic work product development, from the identification of key business questions to etl, from performing analyses to delivery of insights to decision makers, with particular attention to the interplay between data and the business processes that produce and consume it. qualifications: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location: 60% onsite, 40% remote. , required skills participate in architectural design discussions help make decisions on changes cloud infrastructure as needed to accommodate changing user requirements consider cost trade-offs of various cloud environment configurations and contribute to budget discussions skills: microsoft share point obia extract transform and load (etl) business analysis data storyboarding data storytelling advanced statistical analytics python (programming language) r programming sql tools business process analysis business intelligence (bi) analytical approach data visualization minimum education requirements: bachelor s degree required professional and vendor certifications: aws certified developer associate ,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v role="separator" aria-orientation="horizontal" class="css-1v43wac e15p7aqh1"&gt;an&amp;amp;nbsp;&lt; span&gt;&lt; span&gt;</w:t>
        <w:br/>
        <w:br/>
        <w:t xml:space="preserve"> -------------------------------------------------------------------------------------- </w:t>
        <w:br/>
        <w:br/>
        <w:t xml:space="preserve"> job description:   class="jobsearch-jobcomponent-description css-16y4thd eu4oa1w0"&gt;we are seeking a python developer with experience developing backend services, restful interfaces, sockets, and interacting with databases in centos 7 and or rocky 9 linux environment. experience with generating and leveraging docker containers. experience working with mariadb databases. candidate must be prepared to work with a small mission-focused team that frequently interacts with users and the customer. required skills: experience leveraging and or generating ansible playbooks. developing within and deploying to a kubernetes environment. preferred skills: familiarity with javascript. familiarity with tcp and udp multicast v role="separator" aria-orientation="horizontal" class="css-1v43wac e15p7aqh1"&gt;an&amp;amp;nbsp;&lt; span&gt;&lt; span&gt;</w:t>
        <w:br/>
        <w:br/>
        <w:t xml:space="preserve"> -------------------------------------------------------------------------------------- </w:t>
        <w:br/>
        <w:br/>
        <w:t xml:space="preserve"> job description:  software developer (systems software) customer is seeking an experienced full stack java developer capable of working with a software development team to provide enterprise system support. successful candidate will be expected to provide software expertise in one or more of these areas: java application integration, java enterprise services and experience with the aws platform what you need: front end skills: single page applications (vue, javascript, typescript, css, html), responsive design back end skills: microservices, rest, node.js, jvm (java - spring, spring boot, hibernate, etc.), database (postgres, mysql, etc.). build tools: maven, gradle, git, tactical and strategic improvements to large scale java j2ee products formulates and defines system scope and objectives through research and fact-finding to develop or modify moderately complex information systems translate software requirements into working and maintainable solutions within the existing application frameworks implement the product s lifecycle: design, development, quality, deployment and maintenance develop and adhere to best-practices for developing applications continuously contribute to team performance improvement and collaboration ability to solve problems creatively and effectively experience working in an agile scrum development process strong candidates will also have one or more of the following: documented experience with devops platforms: amazon web services (s3, rds, ec2, ecs, lambda, sqs, sns, cloudformation, etc.). demonstrated experience with developing in ruby ruby on rails; ci cd: jenkins, artifactory, docker, kubernetes collaborate effectively across teams excellent knowledge of relational databases (postgresql, oracle), sql and orm technologies (jpa2, hibernate) excellent skills in db schema design and sql development clearance : active ts sci with an appropriate polygraph is required to be considered for this role. who are we? praxis engineering* was founded in 2002 and is headquartered in annapolis junction md - with growing offices in chantilly va and aberdeen md. praxis engineering is a consulting, product, and solutions firm dedicated to the practical application of software and system engineering technologies to solve complex problems. with over 300 employees supporting more than 50 contracts, praxis brings together world class engineers with proven engineering best practices, domain expertise, commercial technologies and proven agile management approaches to create high value solutions aimed at helping our customers meet their most critical business and mission objectives. praxis engineering is a wholly owned subsidiary of general dynamics it . why praxis? we are focused on continual learning and evolution. we don t do things because “that s the way we ve always done things”; we listen to our employees and adapt to the changing marketplace. we look at the big picture and encourage our engineers to get training and certifications in emerging technologies that will help shape our customer s mission. we ve been profitable year after year. we re always on the lookout for great engineers to join the team and we recognize that our employees are the heart and soul of what we do. we focus on recruiting talented people, treating them right, and then allowing them to do what they do best. no red tape. no micromanagement. smart people want to work with smart people, and we love people who are passionate about what they do, and finding ways to do it better. and then there is the... benefits attractive total compensation package to include competitive salary and medical benefits with an option for free employee hsa medical plan! office perks such as free soft drinks and snacks (both healthy and not-so-healthy) praxis swag (annual gift certificate to purchase top brand praxis apparel) 401k contribution match: combination of profit share contribution (3.5%) and employer match (up to 4.5%) for a total of 8%. annual bonus plan 4 weeks paid time off + 10 holidays + comp time eligibility. (30+ days of leave to start!) we reward longevity! on your 5 th work anniversary – you will receive an additional week of pto to 5 weeks of pto. making it 35+ days of leave altogether! on your 10 th work anniversary – you will receive an additional week of pto to 6 weeks of pto. making it 40+ days of leave altogether! at any time, your unused pto can be traded in for $$$ ! carryover a max of 380hours of leave from year to year. you can choose to have a sabbatical one year or trade in your unused pto for something nice! training is a priority! take advantage of our endless in-house training opportunities - or seek out vendor offered (paid) training opportunities like conferences, certification courses and seminars. conferences (recently attended by praxis employees): aws summit, iot world, black hat and defcon. training &amp;amp; certifications: splunk, aws, big data cloudera, vmware, scrum master...the list of certifications goes on and on! praxis university: cyber research, data analytics, iot, aws and redhat course offerings and hands-on training. we truly believe the right work-life balance can exist, and it s here at praxis. our work is extremely important, but your job is just a part of who you are. when you enjoy your life outside of our walls, you re at your best the next time you walk through our doors. we do all we can to assure that happens every day. praxis engineering provides equal employment opportunities (eeo) to all employees and applicants for employment without regard to race, color, religion, sex, sexual orientation, gender identity, national origin, disability or veteran status, or any other protected class. v role="separator" aria-orientation="horizontal" class="css-1v43wac e15p7aqh1"&gt;an&amp;amp;nbsp;&lt; span&gt;&lt; span&gt;</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seeks an application developer to provide information environment software development &amp;amp; testing. location: fort meade, md. tasks include: connect with other data repository owners developers to ensure efficient data flow between supporting supported data sources, utilizing application programming interface (i.e., representational state transfer (rest) api, restful web services etc.) development update and maintain the development, test and integration, and production environments for an inspection information environment (including but not limited to marklogic, mongodb, postgres, tableau, mysql) conduct full stack development on both front-end and back-end development processes designs, develops, and maintains fully-fledged and functioning platforms with databases and servers works with development teams and product owners to create software solutions. build front-end of applications through appealing visual design develop and manage well-functioning databases and applications write effective apis test software to ensure efficiency responsiveness troubleshoot, debug, and upgrade software create security and data protection settings build features and applications with a mobile responsive design write technical documentation collaborate with data scientists and analysts to improve software design client-side and server-side architecture qualifications required: minimum of 8 years with bs ba; minimum of 6 years with ms ma; minimum of 3 years with ph.d, will consider hs+12 years of experience. have a bachelor s degree from a program related to science and technology such as computer science, software engineering, computer engineering, or equivalent experience. have five years of experience or more in software development engineering in programs of similar scope, type, and complexity. able to perform ingest extract on a variety of formats (i.e., pdf, office, html, xml, json, csv etc.). experience with agile sprints - meetings and retrospective. experience with automated builds (ci cd) pipeline. able to produce system documentation, devsecops sops, ttps, and practices. able to maintain a code repository. dod  iat level ii certification - must complete within 60 days of hire. active ts sci clearance. desired, not required: iasae level ii cloud certification solutions architect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target salary range $135,000 - $216,000.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about sitec sitec is an employee and customer focused information technology and professional services firm specializing in design, development, and delivery of state-of-the-art technology solutions, as well as cybersecurity, software and systems engineering services. sitec provides support services as required for continuous operation of the software support activity software production facilities including complete lifecycle services for our customers platforms. summary join a small software development team providing life cycle sustainment (lcs) and modernization activities for various business and financial systems. collaborate with clients to gather and refine technical requirements, translating them into detailed jira tickets for systematic tracking and implementation. engineering innovative software solutions encompassing both front-end and back-end components within a mash vm environment on a linux system . utilize technologies including grails, sql, html css, and javascript, with data storage implemented in oracle databases . orchestrate the deployment of application files utilizing a tomcat web application manager , ensuring seamless integration and functionality. monitor and manage the jira help portal to proactively address trouble tickets and user account requests, ensuring efficient resolution and customer satisfaction. leverage the atlassian tool suite, confluence, and git gitlab for robust version control and collaborative development processes . update maintain selenium ide python scripts that are used to determine availability of multiple applications that are monitored by an external team. technology stack of application(s) with which this role will interact: python, selenium, javascript, linux, windows, grails framework on springboot, sql, html css, jquery. requirements ts sci with polygraph six (6) years of experience in software development engineering in programs and contracts of similar scope, type, and complexity. bachelor s degree from an accredited college or university in computer science or related discipline. four (4) years of additional software development experience may be substituted for a bachelor s degree. experience with python programming . familiarity with web application technologies (e.g., html, javascript, web servers, and application servers). must be able to work during core hours of 10am-2 pm . exceptions will be considered on a case-by-case basis. selenium, grails on springboot, jquery, bash scripting, html css, sql, git gitlab, atlassian tool suite are highly desired. </w:t>
        <w:br/>
        <w:br/>
        <w:t xml:space="preserve"> -------------------------------------------------------------------------------------- </w:t>
        <w:br/>
        <w:br/>
        <w:t xml:space="preserve"> job description:  overview: silveredge is seeking candidates for the following position: applications developer-sme. as an integral member of our team, you will leverage your full-stack development proficiency to contribute to backend systems. you ll craft intuitive user experiences utilizing angular, javascript typescript, html, and css while ensuring seamless browser compatibility. your expertise in java 8+, springboot, and or spring framework will drive the development of robust applications, complemented by your adeptness in restful api design and utilization. additionally, you ll provide essential application support within an aws environment, utilizing tools such as jira and github to facilitate efficient collaboration and version control. responsibilities: full stack development experience proficiency in angular, javascript typescript, html, css strong familiarity with java 8+, springboot, and or spring framework experience developing and utilizing restful apis application support expertise in an aws environment proficiency in jira and github for project management and version control security clearance: active, in-scope us government issued top secret clearance w fs poly due to the nature of the work and contract requirements, us citizenship is required. qualifications: familiarity with sql, d3, graphql, jenkins, and linux aws services proficiency aws developer certification </w:t>
        <w:br/>
        <w:br/>
        <w:t xml:space="preserve"> -------------------------------------------------------------------------------------- </w:t>
        <w:br/>
        <w:br/>
        <w:t xml:space="preserve"> job description:  job description: software developer (sd) level-1 (l1) the requirements listed define the software developer (sd) level-1 (l1) responsibilities and tasking. the sd-l1 is an educated and qualified individual that is able to analyze detailed system designs and functional requirements for minotaur mission systems (mms). the sd shall use agile software development practices to plan, create, improve, maintain and test the core and sensor software baselines. the sd-l1 shall support the chief integration officer (cio), the software lead, and other team members to accomplish software development and execute the mms software plans. the sd-l1 shall be able to receive guidance from senior software developers and support senior leadership with mission execution. the sd-l1 shall be qualified to execute the below functions with minimal guidance. analyze software &amp;amp; hardware architectures, designs, and functional requirements for aircraft &amp;amp; surface mission systems. develop system, subsystem and functional software requirements. design, develop, test and implement mms software and applications using tools such as: java, javascript, python, sql, owl, css, c++, c#, bootstrap, xml, html &amp;amp; wsd1l. develop scripts, install applications and configure software systems to interface with the mms sensors. develop interfaces to external and internal systems and sensors for tooling, configuration, service updates and data recording. support installation of software on a variety of mms hardware configurations. develop graphical user interface (gui) designs and back-end sensor interfaces (full stack). develop and conduct unit, system and integration tests in labs and on asset including command centers, surface platforms and on aircraft. develop technical documentation related to software and gui changes. work with team members to ensure software usability and reliability. execute frequent travel (up to 25%) to meet government requirements. obtain and maintain at least a secret clearance. accept guidance from cio, senior developers, and mentors. conduct code reviews and accept feedback from reviewers. build visions, business relationships, and goals for future endeavors. job requirements: 1. bs in computer science, computer engineering, or bachelors degree with other suitable equivalent in certifications and or experience. 2. must be able to lift carry 20 to 50 lbs. </w:t>
        <w:br/>
        <w:br/>
        <w:t xml:space="preserve"> -------------------------------------------------------------------------------------- </w:t>
        <w:br/>
        <w:br/>
        <w:t xml:space="preserve"> job description:  job location: on-site (2450 crystal drive, arlington, va or 2070 chain bridge road, tysons corner, va.) estimated start : 09 2024 clearance requirement : dhs suitability clearance 6c (high risk) for positions requiring access to production systems. xenith solutions is a small family focused business where we focus on taking care of our employees and customers equally. we are focused on serving federal civilian, defense and intelligence organizations with superior service. if you want to be a part of a rapidly growing business with an exceptional culture, then you want to be a part of the xenith solutions family. job description: operations and maintenance of a dhs ice internet-based application. the scope of work includes support for systems and applications ensuring the systems remain operational and accessible to end users while continuing current efforts to stabilize the application, incrementally improving the system s architecture, technology stack, and business functionality to achieve goals established by the system owner, product owners, and the office of the chief information officer information technology program manager. tasks include: performing preventive maintenance, applying security patches, upgrading software, monitoring interface and system performance, completing needed data fixes that the business can not, and maintaining updating technical system documentation. additional tasks include develop, document and manage processes, procedures, people, material, and information required to support, maintain, and operate the software aspects of the systems and applications. this includes sustaining engineering, data management, configuration management, environment, and protection of critical program information, information technology security, supportability and interoperability functions, and technology refresh. sme interface developer job overview: as an sme interface developer, you will be responsible for designing, developing, and maintaining interfaces for our subject matter experts (smes). you will work closely with smes to understand their needs and create intuitive, efficient, and user-friendly interfaces that enhance productivity and support our organizational goals. key responsibilities: collaborate with smes to gather and analyze requirements for interface development. design and implement user-friendly interfaces that meet the specific needs of smes. develop high-quality code that is scalable, maintainable, and well-documented. perform thorough testing and debugging of interfaces to ensure optimal performance. work with cross-functional teams, including ux ui designers, back-end developers, and project managers, to deliver integrated solutions. stay up-to-date with the latest industry trends and technologies to ensure our interfaces remain cutting-edge. provide ongoing support and maintenance for existing interfaces, including troubleshooting and resolving issues as they arise. participate in code reviews and contribute to the continuous improvement of our development processes. qualifications: bachelor s degree in computer science, software engineering, or a related field. proven experience as an interface developer or similar role. strong proficiency in front-end development technologies such as html, css, javascript, and relevant frameworks (e.g., react, angular, vue.js). experience with back-end development and integration (e.g., restful apis, node.js, python). familiarity with ui ux design principles and best practices. excellent problem-solving skills and attention to detail. strong communication and collaboration skills, with the ability to work effectively with smes and cross-functional teams. ability to manage multiple projects and prioritize tasks effectively. preferred qualifications: experience in the [specific industry sector] industry. knowledge of agile development methodologies. familiarity with version control systems (e.g., git). understanding of database technologies (e.g., sql, nosql). experience with cloud platforms (e.g., aws, azure, google cloud). xenith solutions llc is a service-disabled veteran-owned small business founded in 2019. we provide comprehensive, timely and relevant solutions and business consulting support to our customers as a key partner. our leadership brings over a century of combined experience in defense and civilian markets. our employees possess experience in all aspects of solution development from requirements creation, development, test and evaluation, fielding, and sustainment. at the core of our offerings, we provide strategy and technology solutions, giving our customers valuable insights and thought leadership on the best application of information technology to drive business objectives. xenith focuses on solving complex business challenges facing our customers. our “success through achievement” work ethic means our customer receive quality solutions through our commitment. we pride ourselves on tackling some of the most difficult operational requirements our customers have – ensuring an appropriate match between the mission requirements, financials, schedule, and security. eeo xenith solutions provides equal employment opportunities (eeo) to all employees and applicants for employment without regard to race, color, religion, gender, sexual orientation, gender identity or expression, national origin, age, disability, genetic information, marital status, amnesty, or status as a covered veteran in accordance with applicable federal, state and local laws. eeo is the law if you are an individual with a disability and would like to request a reasonable accommodation as part of the employment selection process, please contact xenith solutions. e-verify as a federal contractor, xenith solutions is required to participate in the e-verify program to confirm eligibility to work in the united states. affirmative action plan as a federal government contractor and based on executive orders and applicable laws and regulations, xenith solutions develops and maintains annual written affirmative action plans and endeavors to hire and advance qualified minorities, females, individuals with disabilities, and protected veterans. 6zpzkily6q </w:t>
        <w:br/>
        <w:br/>
        <w:t xml:space="preserve"> -------------------------------------------------------------------------------------- </w:t>
        <w:br/>
        <w:br/>
        <w:t xml:space="preserve"> job description:  job title: system engineer 3 location(s): annapolis junction, maryland hours: regular full-time clearance requirements this position requires a current and active ts sci with poly at the time of application. what you will be doing: analyzes user s requirements, concept of operations documents, and high 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manage system requirements and derived requirements to ensure the delivery of production define the methods, processes, and evaluation criteria by which the systems, subsystems and work products are verified against their requirements in a written plan develop system design solution that satisfies the system requirements and fulfills the functional analysis review and provide input to program and contract work breakdown structure (wbs), work packages and the integrated master plan (imp) participate in the development of system engineering documentation, such as system engineering plans, initial capabilities documents, requirements specifications, and interface control documents participate in interface definition, design, and changes to the configuration between affected groups and individuals throughout the life cycle derive from the system requirements an understanding of stakeholder needs, functions that may be logically inferred and implied as essential to system effectiveness derive lower-level requirements from higher-level allocated requirements that describe in detail the functions that a system component must fulfill, and ensure these requirements are complete, correct, unique, unambiguous, realizable, and verifiable participate in establishing and gaining approval of the definition of a system or component under development (requirements, designs, interfaces, test procedures, etc.) that provides a common reference point for hardware and software developers develop derived requirements for information assurance services (confidentiality, integrity, non repudiation, and availability); basic information assurance mechanisms (e.g., identification, authentication, access control, accountability); and security mechanism technology (passwords, cryptography, discretionary access control, mandatory access control, hashing, key management, etc.) implement comprehensive soa solutions implement operational view, technical standards view, and system and services view for architectures using applicable dodaf standards review and or approve system engineering documentation to ensure that processes and specifications meet system needs and are accurate, comprehensive, and complete capture all interface designs in a common interface control format, and store interface data in a commonly accessible repository assess each risk to the program and determine the probability of occurrence and quantified consequence of failure in accordance with an approved risk management plan in conjunction with system stakeholders, plan the verification efforts of new and unproven designs early in the development life cycle to ensure compliance with established requirements prepare time-line analysis diagrams illustrating the flow of time-dependent functions establish a process to formally and proactively control and manage changes to requirements, consider impacts prior to commitment to change, gain stakeholder buy-in, eliminate ambiguity, ensure traceability to source requirements, and track and settle open actions manage and ensure the technical integrity of the system baseline over time, continually updating it as various changes are imposed on the system during the lifecycle from development through deployment and operations &amp;amp; maintenance support the planning and test analysis of the dod certification accreditation process (as well as other government certification and accreditation (c&amp;amp;a) processes) support the development and review of joint capability integration development system (jcids) documents (i.e., initial capability document, capabilities description document, ia strategy) provide technical direction for the development, engineering, interfacing, integration, and testing of specific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develop scenarios (threads) and an operational concept that describes the interactions between the system, the user, and the environment, that satisfies operational, support, maintenance, and disposal needs conduct quantitative analysis in non-functional system performance areas like reliability, maintainability, vulnerability, survivability, producibility, etc.) establish and follow a formal procedure for coordinating system integration activities among multiple teams, ensuring complete coverage of all interfaces develop comprehensive soa solutions develop operational view, technical standards view, and system and services view for architectures using applicable dodaf standards conduct and or approve end-to-end system trade analyses to optimize system operations over its life-cycle through the proper balance of non-functional system performance areas use validated models, simulations, and prototyping to mitigate risk and reduce cost of system development ensure effective, periodic review and control of the evolving configuration of a system, both hardware and software components and associated documentation, during the life of the system serve as a member of the ccb systems that are compatible with the defined system architecture(s) – department of defense architecture framework (dodaf), service-oriented architecture (soa), etc. contribute to the development of sections of systems engineering documentation such as system engineering plans, initial capabilities documents, requirements specifications, and interface control documents assist with the development of system requirements, functional requirements, and allocation of the same to individual hardware, software, facility, and personnel components coordinate the resolution of action items from configuration control board (ccb) meetings, design reviews, program reviews, and test reviews that require cross-discipline coordination participate in an integrated product team to design new capabilities based upon evaluation of all necessary development and operational considerations allocate real-time process budgets and error budgets to systems and subsystem components generate alternative system concepts, physical architectures, and design solutions develop system design alternatives that consider life cycle cost, reuse, complexity, risk, system expansion, and growth develop alternative courses of action, workarounds, and fall-back positions with a recommended course of action for each risk, and monitor and re-evaluate risks at appropriate milestones. monitors risks using earned value management (evm) data maintain knowledge of current and evolving agency, national, and international standards applicable to the system development of interest. apply and enforce use of suitable standards to ensure consistency and interoperability of developer hardware and software as a participant within an analysis of alternatives (aoa) effort, recommend a preferred solution based on selection criteria adjusted for reasonableness and validity of assumptions, technology limitations, environmental impact, and life-cycle costs provide technical direction for the development, engineering, interfacing, integration, and testing of all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improve standard integration strategies based upon rationale for previous decisions that resulted in improved integration performance fully define interfaces in terms of origination, destination, stimulus, and data characteristics for software; and electrical and mechanical characteristics for hardware position requirements minimum requirements: experience: twenty (20) years experience as a se in programs and contracts of similar scope, type and complexity is required. demonstrated experience in planning and leading systems engineering efforts is required. education: bachelor s degree in system engineering, computer science, information systems, engineering science, engineering management, or related discipline from an accredited college or university is required. five (5) years of additional se experience may be substituted for a bachelor s degree. physical demands: this is largely a sedentary role; however, some filing is required. this would require the ability to move files, open filing cabinets and bend or stand as necessary. why jasint? at jasint we are proud to boast a “together we can” attitude. that is only possible with a strong talented team. our goal is to answer the call to provide top mission and warfighter support at all levels and that s why we are seeking you! we understand and respect the dedication and sacrifice that is required to serve our nation s greatest efforts, and our commitment in turn is to support you! jasint cares about your work life balance and offers competitive benefits to help you at every stage of your personal and professional life: retirement 401k, health, dental, vision, flexible spending accounts, (hsa fsa), std ltd, professional development, tuition reimbursement, spot award recognition, pto, holidays…even an additional day off for your birthday. *** jasint offers both internal and external referral bonuses for all cleared exceptional talent we hire! friends of yours, are friends of jasint!*** jasint provides equal employment opportunities to all employees and applicants for employment without regard to race, color, ancestry, national origin, gender, sexual orientation, marital status, religion, age, disability, gender identity, results of genetic testing, or service in the military. equal employment opportunity applies to all terms and conditions of employment, including hiring, placement, promotion, termination, layoff, recall, transfer, leave of absence, compensation, and training. jasint participates in e-verify and will provide the federal government with i-9 information to confirm that all new hires are authorized to work in the u.s. to learn more about e-verify please visit dhs.gov e-verify. </w:t>
        <w:br/>
        <w:br/>
        <w:t xml:space="preserve"> -------------------------------------------------------------------------------------- </w:t>
        <w:br/>
        <w:br/>
        <w:t xml:space="preserve"> job description:  job highlights competitive salary and advancing data analytics environment! javascript asynch developer - hybrid va, crystal city 22202 security clearance: u.s. citizen, current security clearance, interim secret, secret skills: #full stack #javascript #asynch #react #node.js #git #restful #api #await #agile javascript asynch developer - hybrid crystal city, va 22202 clearance: current secret (interim will be reviewed) location: must be local, on-site hybrid job type: full time w2 direct to our client (no 1099 or corp-to-corp) relo: assistance available role and responsibilities include: work as part of a collaborative team supporting user-friendly and responsive applications for an enterprise-wide data platform interact with cross-functional teammates developing new system features including designers, product managers, and other development teams develop high-quality and efficient web applications working with react on the front-end and node.js on the back-end support multiple complex work assignments, as requested provide support for developing methodology and presenting solutions to problems support application optimization to improve scalability and speed follow industry best practices to write clean, maintainable, and well-documented code ensure quality and performance of applications by performing code reviews, debugging, and troubleshooting stay abreast of emerging techologies and trends in web development contribute to deliverables and performance metrics as requested maintain schedule availability to provide on-site support as requested other duties as assigned. requirements include: u.s. citizenship current u.s. government security clearance (secret level at a minimum) bachelor s degree in a related discipline preferred; additional years of related experience may be considered in lieu of a degree 5+ years of hands-on experience and expertise in javascript and asynch programming supporting full stack development proficiency in the following areas: expertise with react, node.js, and sql databases javascript built-in data structures and standard methods javascript promises, asynch, and await javascript closures and scope control flow and iteration react hooks and state management experience with restful apis and third-party integrations knowledge of version control systems such as git strong understanding of web development concepts and principles and ability to implement best practices for web development experience with analysis and problem solving effective written and verbal communication skills to work in a collaborative environment with blended government and contractor teams demonstrated time management and organizational skills to excel in a fast-paced team environment local to washington dc metro area and available to work on-site in crystal city as requested preferred: bachelor s degree in computer science, engineering, or related field experience with dod financial management (fm) applications experience with aws, azure, or google cloud platforms familiarity with agile development methodologies #asynch #javascript #dod #fmapps #cj . tallon recruiting and staffing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marital status, genetic information, or any other characteristic protected by federal, state, or local laws. this policy applies to all terms and conditions of employment, including recruiting, hiring, placement, promotion, termination, layoff, recall, transfer, leaves of absence, compensation, and training. we comply with form i-9 identity and legal work authorization requirements and utilize e-verify for employment eligibility verification in accordance the immigration reform and control act of 1986 (irca). individuals with disabilities who need assistance with the application process can reach us by email at jobs@tallonrs.com or telephone . for more information please visit us at www.tallonrs.com . v role="separator" aria-orientation="horizontal" class="css-1v43wac e15p7aqh1"&gt;an&amp;amp;nbsp;&lt; span&gt;&lt; span&gt;</w:t>
        <w:br/>
        <w:br/>
        <w:t xml:space="preserve"> -------------------------------------------------------------------------------------- </w:t>
        <w:br/>
        <w:br/>
        <w:t xml:space="preserve"> job description:  full stack development experience to be able to contribute to backend strong ui ux using angular or react, javascript typescript, html, css and browser compatibility experience strong python background for developing complex systems kubernetes (especially eks) sql familiarity with java developing and using restful apis application support in an aws environment jira, github experience with biographic and biometric identity tools d3, graphql, jenkins, linux kafka, ignite aws services aws developer certification </w:t>
        <w:br/>
        <w:br/>
        <w:t xml:space="preserve"> -------------------------------------------------------------------------------------- </w:t>
        <w:br/>
        <w:br/>
        <w:t xml:space="preserve"> job description:  dcca is a veteran-owned it business specializing in providing innovative solutions to a variety of government agencies and commercial enterprises since 1982. dcca is proud to offer career growth opportunities and a competitive compensation and benefits package. visit our website at: www.dcca.com system engineer support level 3 candidate must have an active ts sci w poly dcca is looking to staff a mid-level systems engineer position to support a new, prime contract for a government program that delivers important technical solutions and products using emerging technologies for processing significantly large amounts of data. program technical areas include commercial cloud technologies, high performance computing, and enterprise architecture. the program is tactically important to the national security of the united states and the work on these missions are frequently recognized for their results. our teams are always looking for the best talent who want to contribute exceptional support to our customer s unique and mission-critical work. this is a growing, high-profile program. current, active ts sci clearance with poly required . dcca s program team is searching for highly skilled, junior- to mid-level systems engineer to be a part of our team. the ideal candidate will be interested in executing legacy- to cloud-based transitions, specifically focused on data flow engineering to ensure thorough data analysis and compliance to meet government requirements and should possess the following qualifications: analyzes user s requirements, concept of operations documents, and high-level system architectures to develop system requirements specifications. analyzes system requirements and leads design and development activities. guides users in formulating requirements, advises alternative approaches, and conducts feasibility studies. provides technical leadership for the integration of requirements, design, and technology. incorporates new plans, designs and systems into ongoing operations. develops technical documentation. develops system architecture and system design documentation. guides system development and implementation planning through assessment or preparation of system engineering management plans and system integration and test plans. interacts with the government regarding systems engineering technical considerations and for associated problems, issues or conflicts. ultimate responsibility for the technical integrity of work performed and deliverables associated with the systems engineering area of responsibility. communicates with other program personnel, government overseers, and senior executives. required skills tasks: the following demonstrated experience performing tasks related to one or more of the following areas: o provide technical direction for the development, engineering, interfacing, integration, and testing of all components of complex hardware software systems to include requirements elicitation, analysis and functional allocation, conducting systems requirements reviews, developing concepts of operation and interface standards, developing system architectures, and performing technical non-technical assessment and management as well as end-to-end flow analysis o develop comprehensive soa solutions o develop operational view, technical standards view, and system and services view for architectures using applicable dodaf standards o conduct and or approve end-to-end system trade analyses to optimize system operations over its life-cycle through the proper balance of non-functional system performance areas o improve standard integration strategies based upon rationale for previous decisions that resulted in improved integration performance o fully define interfaces in terms of origination, destination, stimulus, and data characteristics for software; and electrical and mechanical characteristics for hardware o use validated models, simulations, and prototyping to mitigate risk and reduce cost of system development o develop alternative courses of action, workarounds, and fall-back positions with a recommended course of action for each risk, and monitor and re-evaluate risks at appropriate milestones. o maintain knowledge of current and evolving agency, national, and international standards applicable to the system development of interest. apply and enforce use of suitable standards to ensure consistency and interoperability of developer hardware and software o ensure effective, periodic review and control of the evolving configuration of a system, both hardware and software components and associated documentation, during the life of the system o as a participant within an analysis of alternatives (aoa) effort, recommend a preferred solution based on selection criteria adjusted for reasonableness and validity of assumptions, technology limitations, environmental impact, and life-cycle costs o develop system design alternatives that consider life cycle cost, reuse, complexity, risk, system expansion, and growth desired skills: strong written and verbal skills to support documentation and customer interface. must be very detail oriented. must have exceptional customer relationship skills. education: a high school diploma or ged plus twelve (12) years of general systems engineering experience. or a bachelor s degree in a qualified engineering field or a related discipline from an accredited college or university plus seven (7) years of systems engineering experience. or a master s degree in a qualified engineering field or a related discipline from an accredited college or university plus five (5) years of systems engineering experience. or a phd in a qualified engineering field or a related discipline from an accredited college or university plus three (3) years of systems engineering experience dcca is an equal opportunity affirmative action employer. all qualified applicants will receive consideration for employment without regard to race, color, religion, sex, national origin, protected veteran status, or disability status. v role="separator" aria-orientation="horizontal" class="css-1v43wac e15p7aqh1"&gt;an&amp;amp;nbsp;&lt; span&gt;&lt; span&gt;</w:t>
        <w:br/>
        <w:br/>
        <w:t xml:space="preserve"> -------------------------------------------------------------------------------------- </w:t>
        <w:br/>
        <w:br/>
        <w:t xml:space="preserve"> job description:  reston, va description the darkstar group is seeking a systems engineer with a ts sci + poly clearance (applicable to this customer) to join one of our top projects in reston,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s office collects, exploits, and disseminates publicly available information in a timely, mission-impactful way. the sponsor s office environment is fast paced and requires specialized skills in cloud-based it management, workflow automation, it project management, innovative software development and integration of commercial-off-the-shelf (cots) government off-the-shelf (gots) based applications. the role 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 required skills demonstrated recent experience with managing and delivering using an agile methodology. demonstrated experience leading an agile developments team to include generating sprint plans. demonstrated experience in technical project management with full lifecycle software development. demonstrated experience meeting schedule and delivery commitments within budget. demonstrated experience in strategically assessing requirements to ensure sponsor s processes and systems align with emerging technology demonstrated experience using jira for managing backlogs, portfolios, products, and sprints. demonstrated experience monitoring the progress of multiple concurrent and highly visible projects and requirements. demonstrated experience recommending or taking required corrective actions. demonstrated experience with risk identification, management, and mitigation. demonstrated experience tailoring complex technical ideas and concepts to be communicated to a range of audiences in briefing and reports. demonstrated experience working with reporting system for notifying system status and to seek approval for deployment to production. demonstrated experience developing detailed design and associated deliverables. demonstrated experience documenting existing processes and mapping them to new process requirements demonstrated experience translating customer and system requirements into design. demonstrated experience designing system interfaces. demonstrated experience designing and implementing backend services demonstrated experience developing with angularjs, java, javascript, html5, css3, sql, bootstrap, and actionscript. demonstrated experience providing platform training in servicenow, flow designer and automated test framework. demonstrated hands-on experience with and troubleshooting of internet and web related protocols and technologies such as tomcat, nodejs, web services, or ssl. certified servicenow application developer 2.(mandatory) project management institute (pmi) certified pmp desired skills (optional) demonstrated recent experience with servicenow project portfolio management. demonstrated recent experience with jira. demonstrated experience building and maintaining constructive relationships among customers, stakeholders, technical teams, contractors, and senior level staff. servicenow administrator pmi agile practitioner scrum master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overview: at legal &amp;amp; general america, we are passionate about helping create brighter tomorrows for our customers, partners, colleagues, and the communities in which they live. a recognized market leader of term life insurance, we re transforming our business through innovation and technology to make it easy and affordable for more american families to secure their financial futures. we bring the same passion to our institutional retirement business, partnering with companies to mitigate pension risk and ensure the financial future of their annuitants with our financial strength and market leading customer service. in this role, you will be a member of the actuarial valuation team responsible to assist in maintaining technology-driven actuarial processes used to produce, analyze, and review reserves and related financial information for banner, william penn, and all associated captive reinsurance entities. in addition to the maintenance and development of core reporting processes, you will recommend strategic solutions that impact the business unit results with an aim towards supporting team projects and improving valuation procedures. this will often involve participating in cross-functional projects and working closely with key stakeholders across the company. responsibilities: valuation process maintenance maintain processes implemented in the cloud. leverage azure and databricks to maintain controlled valuation processes used for monthly reporting. perform data transformation. assist in maintaining and adjusting data to ensure actuarial data pipelines remain functional to support the monthly valuation process. implement process changes and optimization. support development of program backend changes in the valuation process to ensure flexibility and automation. assist in code reviews and deployment of changes to actuarial processes into production environments using tools for version control (e.g. git). research &amp;amp; implementation use information technology and database solution business knowledge to advise the implementation of projects that support technological and accounting changes, including adoption of new valuation systems, regulations, guidelines, accounting methods, and technological solution updates. collaborate with internal and external teams to ensure smooth continued valuation operations, including discussions with modeling, finance, audit, and it departments to incorporate new items into downstream reporting processes. proactively identify areas for process improvement (e.g., automation of procedures) and recommend and implement solutions to exploit the benefits of improvement opportunities. valuation process &amp;amp; reporting support the team in producing monthly reserves according to statutory and tax accounting requirements and actuarial principles. compile information for schedules and exhibits included in the quarterly and annual statement. process year-end valuation materials for maryland and new york doi. assist in ensuring all monthly, quarterly, and annual closing deadlines are met by proactively monitoring valuation checklists and schedules, understanding process dependencies and coordinating across the valuation team. support reinsurance solutions including captive insurance companies and surplus relief, in addition to traditional forms of reinsurance. compile reinsurance financial reports and review settlements for all reinsurance entities. other duties promote company culture by demonstrating our core behavioral competencies: collaborative, purposeful and straightforward comply with relevant professional development requirements and guidelines support additional projects as required qualifications: education bs ba in actuarial science, information systems, computer science, or related field associate of the society of actuaries experience knowledge 5+ years of actuarial experience, life insurance and or valuation preferred minimum three years of experience in data and technology space with database administration and writing code for querying data using sql, nosql, etc. minimum one year of professional experience with programming languages such as python, r, or spark using version control git. python experience required experience with implementing and maintaining modern data solutions within cloud architecture in either aws or azure ecosystem skills ability to work independently and collaboratively strong actuarial analytical skill and problem solving capabilities spreadsheet and database capabilities (excel, sql, python), including programming and integrating with the cloud ability to communicate to technical audiences of varying actuarial backgrounds strong self-motivation and attention to detail what s in it for you? the expected hiring compensation range for this position is $104,000 - $143,450 annually. this opportunity is remote. candidates within a commutable distance to stamford, ct or frederick, md will receive preference. the total compensation package for this position may include other elements, such as a sign-on bonus, long term incentives, and annual bonuses. this role is eligible to participate in the legal &amp;amp; general america annual incentive plan. the current target payment for the position is 20% of base salary, modified for corporate and individual performance. bonuses are pro-rated based on start date. this role has 20 vacation days and 10 sick days that are accrued on a bi-weekly basis. employees also have 9 paid holidays throughout the calendar year. we have a competitive compensation and benefits package focused on your overall wellbeing. employee benefits include health, life, and dental insurance; 401k with company match up to 6%; generous time off; and wellbeing initiatives throughout the year (we like doing fun stuff). we re big on professional development and we ll support and mentor you in your career progression and expect you to help us pay it forward by helping us develop tomorrow s leaders and growth-focused professionals. we value our teams and our communities and believe in giving back. enjoy time off to volunteer for those causes that matter most to you! if hired, employee will be in an “at-will position” and the company reserves the right to modify base salary (as well as any other discretionary payment or compensation program) at any time, including for reasons related to individual performance, company or individual department team performance, and market factors. the company reserves the right to change benefits plans at any time. we are an equal opportunity employer and value diversity at our company. we do not discriminate based on race, religion, color, national origin, sex, gender, gender expression, sexual orientation, age, marital status, veteran status, or disability status. we will ensure that individuals with disabilities are provided reasonable accommodation to participate in the job application or interview process, perform essential job functions, and receive other benefits and privileges of employment. please contact us to request accommodation. </w:t>
        <w:br/>
        <w:br/>
        <w:t xml:space="preserve"> -------------------------------------------------------------------------------------- </w:t>
        <w:br/>
        <w:br/>
        <w:t xml:space="preserve"> job description:  about theta. &lt; h1&gt; theta. is a. sba-certified 8(a) &amp;amp; hubzone digital integration and management firm based in baltimore, md, working to create a world where tech works for everybody. our mission is to bridge the gap between the intersection of innovation &amp;amp; technology and practical applications that serve the public interest. we specialize in creating software that enhances efficiency, security, and accessibility in government operations. our commitment to be of service , be passionate , and be different drives us to deliver projects that make a significant impact. position overview : we are seeking a highly motivated and experienced jr. back-end developer to join our team and play a critical role in developing and enhancing the reportstream platform, a pivotal component of the cdc s initiative to modernize public health data interchange. your work will directly contribute to improving the automation and efficiency of data routing processes crucial for public health decision-making. key responsibilities : develop and maintain scalable server-side logic using java kotlin and go. collaborate closely with front-end developers to integrate user-facing elements with server-side logic. work on optimizing the platform for maximum speed and scalability. implement robust security and data protection solutions, aligning with hhs cdc data handling and privacy standards. assist in building apis and services that connect and streamline public health data flows, enhancing real-time data accessibility and reliability. support efforts to enhance the platform s architecture, ensuring compliance with fhir api specifications and improving interoperability with other public health systems. qualifications : bachelor s degree in computer science, engineering, or equivalent work experience. up to 2 years of experience in back-end development. familiarity with coding languages and frameworks pertinent to the project. knowledge of accessibility and security compliance is preferred. strong problem-solving skills and ability to work collaboratively within a multi-disciplinary team. effective communication skills and a proactive learning attitude. u.s. citizenship, green card, or ead required. must be able to meet any other requirements for government contracts for which they are hired ( e.g., must reside in the u.s. ) why join theta.? : collaborate with a talented and passionate team committed to making a difference. work on impactful projects that directly contribute to the efficiency and effectiveness of our country s operations. enjoy a supportive and inclusive work environment that fosters growth and development. benefit from a competitive compensation package, including comprehensive health benefits, retirement plans, and flexible work arrangements. if you are a driven and results-oriented developer looking to make a tangible impact on how government services are delivered digitally, enhancing transparency, accessibility, and user satisfaction, and know your contributions directly affect public health decisions and operations, we encourage you to apply and join our team at theta. salary range: $95,000 - $118,000 (doe and project-specific details) </w:t>
        <w:br/>
        <w:br/>
        <w:t xml:space="preserve"> -------------------------------------------------------------------------------------- </w:t>
        <w:br/>
        <w:br/>
        <w:t xml:space="preserve"> job description:  job description: company overview: eager to join a team where your skills are valued, your growth is nurtured, and your impact is profound? look no further than markon, a premier consulting firm deeply dedicated to advancing our nation s most critical missions. at markon, we don t just offer jobs – we offer opportunities for personal and professional transformation. empowering our employees to lead, innovate, and excel, we foster an environment where new ideas are not just welcomed but celebrated. as a perennial washington post top workplace, we prioritize the well-being and success of our team members, ensuring they can bring their best selves to work. headquartered in falls church, virginia, markon has garnered national recognition for our unwavering dedication to excellence in serving the intelligence community, as well as federal civilian and defense agencies. our growing reach extends across 17 states, 116 countries, and 5 continents, where our team of dynamic professionals collaborates to deliver unparalleled program and project management services. markon values people and the tremendous impact each individual can make – which is why we re consistently recognized as one of the best places to work in federal government consulting. here, you can help solve the nation s most important challenges, surrounded by colleagues who help you grow, advance, and succeed. we are deeply dedicated to what matters – bringing out the best in each other to advance our clients missions. join us and make a meaningful impact. markon is an equal opportunity affirmative action employer. all qualified applicants will receive consideration for employment without regard to race, color, religion, sex, pregnancy, sexual orientation, gender identity, national origin, age, protected veteran status, or disability status. description: markon s partner company is seeking an application development sme to join our program supporting a key ic government customer. responsibilities may include: oversee the entire software development lifecycle, leveraging at least 16 years of relevant experience and proficiency in one or more software languages (e.g., python, ansible, java). apply software design patterns to ensure robust, scalable, and maintainable code. implement and manage agile development processes, drawing on agile project management skills and leadership experience. adhere to and enforce secure coding standards to protect software from vulnerabilities and threats. create and manage requirements and utilize configuration management tools to maintain project organization. utilize configuration and change management systems to track and control changes in the software. integrate and debug software using integrated development environments (ide), ensuring seamless operation and performance. develop comprehensive software tests and test-automation suites to guarantee the quality and reliability of the software. provide ongoing software maintenance, support, and enhancements to existing systems and platforms, ensuring their continued effectiveness and efficiency. job requirements: requirements: experience with at least one or more software languages (e.g. python, ansible, java) a minimum of 16 years of relevant, application development experience. experience supporting multifunctional teams and engaging with various development professionals. agile project management skills and leadership experience will be needed for this role. desired skills: bachelor s or master s degrees are preferred. knowledge of infrastructure as code. cloud design, implementation, and configuration. security development operations (secdevops). integration with third (3rd) party applications. </w:t>
        <w:br/>
        <w:br/>
        <w:t xml:space="preserve"> -------------------------------------------------------------------------------------- </w:t>
        <w:br/>
        <w:br/>
        <w:t xml:space="preserve"> job description:  center 1 (19052), united states of america, mclean, virginia sr. software engineer (backend) do you love building and pioneering in the technology space? our card technology team is looking to add to add a sr. software engineer who will focus primarily on backend development. we are building big data platform to support our card business. this platform is used to service existing customers and also to market products to new customers. what you ll do: collaborate with and across agile teams to design, develop, test, implement, and support big data platforms. share your passion for staying on top of tech trends, experimenting with and learning new technologies, participating in internal &amp;amp; external technology communities, mentoring other members of the engineering community collaborate with digital product managers, and deliver robust cloud-based solutions that drive powerful experiences to help millions of americans achieve financial empowerment utilize programming languages like scala, java, python. build big data platform using aws glue, spark, spark streaming and other aws services. basic qualifications: bachelor s degree at least 4 years of professional software engineering experience (internship experience does not apply) preferred qualifications: 5+ years of experience in at least one of the following: java, scala, or python 2 + years of big data experience 2+ years of experience in agile practices 1+ years of experience with aws and spark streaming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reston, va description the darkstar group is seeking a systems engineer with a ts sci + poly clearance (applicable to this customer) to join one of our top projects in reston, va. below is an overview of the project, as well as information on our company, our benefits, and our $25,000 referral program. the program the darkstar group is a member of 100% of the winning teams for the largest technology program in the intel community. we ve been supporting this customer on many different sub-projects of this program since our founding in 2013. we ve grown on this effort by providing the customer with engineers who have done exceptional work, and we ve retained our staff by paying very strong salaries, and working hard to ensure each engineer is doing work that aligns with their career interest. the project the sponsor s office collects, exploits, and disseminates publicly available information in a timely, mission-impactful way. the sponsor s office environment is fast paced and requires specialized skills in cloud-based it management, workflow automation, it project management, innovative software development and integration of commercial-off-the-shelf (cots) government off-the-shelf (gots) based applications. the role the sponsor requires a systems engineer with agile project management and development expertise. the systems engineer will design, develop, and modify software systems; document and track vendor software roadmaps for software and patch version updates; unit test their software and perform code reviews; and modify and integrate commercial software into cloud environment. they should understand multi-cloud environments, such as aws, azure, google, and others and will provide the sponsor estimated costs of deploying system components to the target environment. they will coordinate and collaborate across the appropriate groups within security, operations, testing and other teams to provide system information and technical support; create, manage, and update work tickets; ensure that applications and services that fall under their purview are running up to date software versions to include code libraries; and provide weekly status updates regarding schedule deliverables, risks, and dependencies. the systems engineer will also work with and follow change and configuration management process and tools, manage the progress of cots product integration and development efforts, comply with the existing programmatic methodologies, and coordinate appropriately for problem resolution, task scheduling, new resource requirements, and task clarification. they will also coordinate it program management activities including scheduling of meetings and preparation of briefings and presentations; create, maintain, and brief project management review (pmr) slides for projects; and work in partnership with an integrated team of sponsor staff and contractors. required skills demonstrated recent experience with managing and delivering using an agile methodology. demonstrated experience leading an agile developments team to include generating sprint plans. demonstrated experience in technical project management with full lifecycle software development. demonstrated experience meeting schedule and delivery commitments within budget. demonstrated experience in strategically assessing requirements to ensure sponsor s processes and systems align with emerging technology demonstrated experience using jira for managing backlogs, portfolios, products, and sprints. demonstrated experience monitoring the progress of multiple concurrent and highly visible projects and requirements. demonstrated experience recommending or taking required corrective actions. demonstrated experience with risk identification, management, and mitigation. demonstrated experience tailoring complex technical ideas and concepts to be communicated to a range of audiences in briefing and reports. demonstrated experience working with reporting system for notifying system status and to seek approval for deployment to production. demonstrated experience developing detailed design and associated deliverables. demonstrated experience documenting existing processes and mapping them to new process requirements demonstrated experience translating customer and system requirements into design. demonstrated experience designing system interfaces. demonstrated experience designing and implementing backend services demonstrated experience developing with angularjs, java, javascript, html5, css3, sql, bootstrap, and actionscript. demonstrated experience providing platform training in servicenow, flow designer and automated test framework. demonstrated hands-on experience with and troubleshooting of internet and web related protocols and technologies such as tomcat, nodejs, web services, or ssl. certified servicenow application developer 2.(mandatory) project management institute (pmi) certified pmp desired skills (optional) demonstrated recent experience with servicenow project portfolio management. demonstrated recent experience with jira. demonstrated experience building and maintaining constructive relationships among customers, stakeholders, technical teams, contractors, and senior level staff. servicenow administrator pmi agile practitioner scrum master about the darkstar group our company the darkstar group is a small business that solves big problems. we re one of the inc. 5000 fastest-growing private companies in the us, and our engineers and scientists support the most critical national security missions in virginia, maryland, and elsewhere. data science, software engineering, cloud aws infrastructure, and cyber cno are our core areas of expertise. we offer interesting and important work, job security, some of the best and most flexible benefits you ll find in the ic, and salaries so strong that they ll likely surprise you. our benefits the darkstar group offers exceptional compensation and benefits: very strong salaries; 100% company-paid medical, dental, and vision premiums for you and all dependents; the ability to get increased salary if you don t need medical dental vision; 100% company-paid disability and life insurance benefits; a generously-funded hsa; an 8% 401(k) contribution; 31 days of pto holidays to start (more with tenure); the ability to flex time across pay periods without using your pto; a generous training budget; $25,000 employee referral bonuses; business development growth incentives; and top notch company swag. ** we have a huge growth opportunity, so we are offering up to a $25,000 reward for anyone new you refer whom we hire. ** all qualified applicants will receive consideration for employment without regard to race, color, religion, sex, sexual orientation, gender identity, national origin, disability, or status as a protected veteran. </w:t>
        <w:br/>
        <w:br/>
        <w:t xml:space="preserve"> -------------------------------------------------------------------------------------- </w:t>
        <w:br/>
        <w:br/>
        <w:t xml:space="preserve"> job description:  company overview ccg is a technology company focused on equipping customers with the capabilities and support to conduct intelligent and successful cyber operations. we do this by finding the most talented engineers and operators in the country, give them some of the most challenging problems facing the us government, and help them unleash their creativity and problem-solving skills. excellence is our standard and mission success is our metric. role this position is for a software developer that enjoys writing code that automates agents to perform certain actions given certain inputs. the software is largely written in golang on top of kubernetes. there are opportunities to apply ai techniques on the decision making components of the system, and to innovate in approaches. responsibilities participate and lead design and architecture of back-end systems develop robust and high-quality software, putting the user s requirements first and always driving towards a working product on-time integrate and build testing into product family facilitate delivery and deployment of operational capabilities required qualifications must be able to obtain and maintain a ts sci security clearance (note, only us citizens are eligible for security clearances) bachelors degree in computer engineering, computer science, software engineering, or a related technical discipline. degree requirement can be met with four years of hands on experience in a software engineer or similar full time position must be able to demonstrate the ability to develop software based capabilities - this is typically achieved after a minimum of 5 years of full time industry experience and a bachelors degree experience providing daily guidance and oversight to other engineers experience contributing to or leading the design of new capabilities proficient in two or more of the the following programming languages - python, go, c c++, java, or rust proficient in containerization technologies (e.g., docker, podman) proficient with container orchestration using kubernetes comfortable and proficient in linux-based development environments working knowledge of relational databases (e.g., postgresql) ability to collaborate as a team but execute independently comfortable in a high-trust, adaptable, team environment preferred qualifications (in addition to the required qualifications) current us ts sci security clearance more than 5 years of industry experience in a software engineer or similar role in the cyber operation domain experience communicating with customers and end-users we are an equal opportunity employer. all qualified applicants will receive consideration for employment without regard to race, color, religion, sex, sexual orientation, gender identity, national origin, disability or veteran status v role="separator" aria-orientation="horizontal" class="css-1v43wac e15p7aqh1"&gt;an&amp;amp;nbsp;&lt; span&gt;&lt; span&gt;</w:t>
        <w:br/>
        <w:br/>
        <w:t xml:space="preserve"> -------------------------------------------------------------------------------------- </w:t>
        <w:br/>
        <w:br/>
        <w:t xml:space="preserve"> job description:  job id: 669460br date posted: jul. 09, 2024 program: rr description: what we re doing join lockheed martin rotary and mission systems, cyber &amp;amp; intelligence, where we foster innovation and integrity. as a software engineer, you ll be empowered to create "new realities" and pioneer solutions that break boundaries. collaborate with dynamic teams on diverse projects, from cutting-edge web apps to revolutionary advanced technologies. benefit from the support of a global technology leader that values innovative thinking and provides the resources to turn ideas into reality. build on our proud legacy of achievement and contribute to shaping the future of aerospace, defense, and security solutions. the work develop, maintain, and enhance complex and diverse software systems, including processing-intensive analytics, novel algorithm development, and real-time systems. work individually or as part of a team, reviewing and testing software components for adherence to design requirements and resolving issues promptly. utilize software development methodologies tailored to the project s needs, ensuring effective problem-solving and efficient delivery. provide input to system design decisions, considering hardware software trade-offs, software reuse, and requirements analysis. embrace diversity of thought and contribute to a culture of inclusion and collaboration. who we are lockheed martin is a global leader in aerospace, defense, and security solutions, committed to excellence and integrity. our culture celebrates diversity, fosters innovation, and values collaboration. we believe in creating an inclusive environment where everyone s contributions are recognized and valued. who you are you are a skilled software engineer passionate about innovation and problem-solving. your experience includes developing complex software systems and collaborating effectively in fast-paced environments. you bring strong communication skills and a commitment to diversity and inclusion. you thrive in a culture that values continuous learning and embraces diverse perspectives. why join us join a global technology leader where your ideas can make a difference and your contributions are valued. work on exciting projects that challenge you to push boundaries and innovate. be part of a diverse and inclusive team that values collaboration and fosters personal and professional growth. grow your career in an environment that encourages learning, development, and creativity. basic qualifications: candidate must possess security clearance with a polygraph bachelor s degree in computer science or related subject area and seven (7) years of experience four (4) years of additional experience may be substituted for a degree demonstrated experience with: java sql jdbc json maven rest api git jboss desired skills: demonstrated experience with: nifi aws cloud javascript: vue axios (post get basics) css basics nvm node.js npx clearance level: ts sci w poly sp other important information you should know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ability to work remotely: onsite full-time: the work associated with this position will be performed onsite at a designated lockheed martin facility. work schedules: lockheed martin supports a variety of alternate work schedules that provide additional flexibility to our employees. schedules range from standard 40 hours over a five day work week while others may be condensed. these condensed schedules provide employees with additional time away from the office and are in addition to our paid time off benefits. schedule for this position: 9x80 every other friday off lockheed martin is an equal opportunity affirmative action employer. all qualified applicants will receive consideration for employment without regard to race, color, religion, sex, pregnancy, sexual orientation, gender identity, national origin, age, protected veteran status, or disability status. the application window will close in 90 days; applicants are encouraged to apply within 5 - 30 days of the requisition posting date in order to receive optimal consideration. join us at lockheed martin, where your mission is ours. our customers tackle the hardest missions. those that demand extraordinary amounts of courage, resilience and precision. they re dangerous. critical. sometimes they even provide an opportunity to change the world and save lives. those are the missions we care about. as a leading technology innovation company, lockheed martin s vast team works with partners around the world to bring proven performance to our customers toughest challenges. lockheed martin has employees based in many states throughout the u.s., and internationally, with business locations in many nations and territories. experience level: experienced professional business unit: rms relocation available: no career area: cyber security engineering type: task order idiq shift: first </w:t>
        <w:br/>
        <w:br/>
        <w:t xml:space="preserve"> -------------------------------------------------------------------------------------- </w:t>
        <w:br/>
        <w:br/>
        <w:t xml:space="preserve"> job description:  job overview: the sr. aem developer will support the development and maintenance of the customer website and content management system (cms), including enterprise templates, components, and assets. in addition, the aem developer will support optimizing organic search functionalities and enhancing digital services, web performance, and ux. the aem developer is responsible for creating technical specifications, developing aem components, and integrating aem with other systems and platforms. role and responsibilities: develop, implement, and maintain aem components, templates, and workflows. design and implement front-end and back-end solutions using java, node.js, css, and html. collaborate with ux ui designers, content authors, and other developers to create and update web content and applications. ensure the technical feasibility of ui ux designs. optimize applications for maximum speed and scalability. troubleshoot and resolve issues related to aem applications. participate in code reviews to maintain code quality and standards. responsible for customizing and extending the functionality of aem to meet the specific needs of the project. develop custom workflows, creating custom components, and integrating third-party plugins and modules. strong knowledge of adaptive forms. identify and resolve technical issues and challenges that arise during the development and implementation of aem projects. this includes conducting root cause analysis, debugging code, and implementing appropriate solutions. stay up-to-date with the latest industry trends and technologies to ensure our digital solutions remain cutting-edge. required skills abilities , experience: 5+ years of relevant technology consulting or industry experience. experience in end-to-end implementations of aem 6.3 or later. strong working knowledge of aem applications using aem components and templates (including core components and editable templates), workflows, taxonomy, metadata management, replication strategies, content authoring, versioning, and publishing pages, tagging, jcr crx repository concepts nodes, properties, etc. strong experience in jquery, javascript, html 5 and css. experience in ci cd tools like maven, jenkins experience in working within agile software development environment. strong experience in code quality tools. at least 5 years of experience with pdf and html static and dynamic form design using aem form designer software. what bln24 brings to the game: bln24 benefits are game changing. we like our team to play hard and that means they need to be taken care of — physically, financially, and emotionally. we make sure to keep them in the game by giving them access to generous medical, dental, and vision plans. you can join one of the fastest growing companies headquartered in the washington dc metro area. we give you the opportunity to work in different sectors, so you have the chance at variety while maintaining stability. flexibility at bln24 allows each individual the opportunity to balance quality work and their personal lives. depending on projects, we allow remote working opportunities so you can always be in the game no matter where you call home. we offer competitive benefits including: 401(k), healthcare, learning and development opportunities, and more. bln24 is an equal opportunity employer. we believe people are our strength and understand diverse talents are key to our success. we are an equal opportunity employer and place a high value on diversity and inclusion at our company. we do not discriminate on the basis of any protected attribute, including race, religion, color, national origin, gender, sexual orientation, gender identity, gender expression, age, marital or veteran status, pregnancy or disability, or any other basis protected under applicable law. in accordance with applicable law, we make reasonable accommodations for applicants and employees religious practices and beliefs, as well as any mental health or physical disability needs. n22gfjwvno </w:t>
        <w:br/>
        <w:br/>
        <w:t xml:space="preserve"> -------------------------------------------------------------------------------------- </w:t>
        <w:br/>
        <w:br/>
        <w:t xml:space="preserve"> job description:  expert software developer rapid cycle solutions llc (rcs) is an innovative small business providing it and management consulting services to the u.s. federal government and commercial clients. we have unique strengths in complex, cross-organizational solution analysis, design, development, implementation, and change management supporting enterprise requirements. our team of professionals has deep consulting backgrounds supporting the unique needs of our clients. our team members have proven experience leading strategic initiatives within the civilian government agencies. rcs is seeking an expert software developer with agile methodology experience to augment a team of developers, in support of the development of an application in a high paced, technologically evolving environment. this position requires the candidate to work onsite in chantilly, va. relocation assistance is not available. what you will do: develop java apis using spring boot integrate a spring boot application with external apis from 3rd parties work with database team to map models to postgresql tables work with infrastructure team to deploy codebase to webservers advocate for new or improved development practices that increase craftsmanship, availability, resilience, and scalability of our solutions provide demonstrations of new features and functionality to the customer write and execute unit tests on new and existing java code provide documentation and assist program management with deliverables related to backend functionality and user workflows assist the team with creating user stories and features for existing and upcoming work support frontend team during integration with backend rest api calls take part in analysis efforts, identification, and recommendation of solutions, integration points and related implementation architecture for business usage improvements, scalability and performance provide guidance to less experienced developers and administrators in the form of code review, solution design, and recommended training and development plans required qualifications education: clearance: active secret clearance, ts sci clearance with polygraph preferred ba bs in a related discipline team delivery mentality experience with: angular 15 git gitlab bootstrap angular material cypress jira and or confluence knowledge nice to have qualifications: scrum, safe and kanban experience aws experience and or knowledge apache pdfbox junit data analytics dashboard tool integration data governance and management integration aws devops and or aws certified practitioner certification commercial or national security sector devops knowledge rcs is an equal employment opportunity employer. all qualified applicants will receive consideration for employment without regard to race, color, religion, sex, national origin, disability status, protected veteran status, or any other characteristic protected by law. our company uses e-verify to confirm the employment eligibility of all newly hired employees. to learn more about e-verify, including your rights and responsibilities as an applicant, please visit www.dhs.gov e-verify all rcs work locations are drug-free workplaces. </w:t>
        <w:br/>
        <w:br/>
        <w:t xml:space="preserve"> -------------------------------------------------------------------------------------- </w:t>
        <w:br/>
        <w:br/>
        <w:t xml:space="preserve"> job description:  we are hiring owners: set of x is led by industry veterans who see government contracting as a good community with plenty of opportunity to go around. with a shared desire to give back, grow the community, and do great work, the set of x team is building an elite group of engineers with a strong sense of shared responsibility and ownership. because who you work with matters.: ____________________________________________________________________________________________ experience with business process management systems and related process engineering efforts, including process-specific modeling simulation. expertise in strategic planning, project task leadership, and organizational restructuring transformation. provide business process and systems level documentation and analysis to identify opportunities for leveraging business process management system (bpms) solutions to automate and improve human-based workflows. apply descriptive, predictive, and prescriptive analytics to identify and implement system, process, and mission metrics that provide awareness of data as it flows through end-to-end organizational processes. experience with various programming languages (e.g., java, javascript) and database development is preferred so that the analyst can implement basic workflows in the ibm bpm tool using out-of-the-box functionality. required skills: 6+ years of experience with being a software developer experience with object-oriented design and development experience with analyzing reverse engineering data formats and protocols in software systems. experience with the full software engineering life cycle including requirements, design, development, integration, test, deployment operations, and maintenance ability to develop in unix-like systems including linux and solaris ts sci clearance with a polygraph bachelor s degree desired skills: experience with vulnerability analysis and exploit development experience with python experience with assembly knowledge of telecommunications architecture and protocols clearance: ts sci clearance with polygraph is required. all qualified applicants receive genuine consideration for employment without regard to race, color, sex, age, national origin, religion, sexual orientation, gender identity and or expression, status as a veteran, and basis of disability or any other federal, state or local protected class. set of x technology partners is committed to creating a diverse and inclusive workforce and is proud to be an equal opportunity employer. we hire great people from a wide variety of backgrounds, not just because it is the right thing to do, but because it makes our company stronger. the collective sum of the individual differences, experiences, self-expression, skills, knowledge, talent and innovation that our employees express in their work drives our culture and our reputation. v role="separator" aria-orientation="horizontal" class="css-1v43wac e15p7aqh1"&gt;an&amp;amp;nbsp;&lt; span&gt;&lt; span&gt;</w:t>
        <w:br/>
        <w:br/>
        <w:t xml:space="preserve"> -------------------------------------------------------------------------------------- </w:t>
        <w:br/>
        <w:br/>
        <w:t xml:space="preserve"> job description:  date posted:  country: united states of america location: va541: 22110 pacific blvd, dulles 22110 pacific boulevard building cc3, sterling, va, 20166-6913 usa position role type: onsite collins aerospace, an rtx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collins aerospace is seeking a software engineer with devsecops experience to work in sterling, va in an on-site role. you will play a crucial role in ensuring the successful delivery of our software products and services. you will be responsible for ensuring successful completion of sw development resulting in product(s) that has completed software integration testing and is ready to proceed to formal validation. you will collaborate with cross-functional teams, working with other engineering stakeholders to design, implement, and validate completion of the software product(s). what you will do object-oriented java programming. ability to design, develop, and maintain new software functionality. ability to create automated tests for user interfaces and backend services. ability to troubleshoot and fix problems. desire to work in a dynamic, fast paced, and sometimes pressured environment. team player incorporating a team-based success philosophy. contribute to the completion of program and project milestones under the specific guidance of his her immediate supervisor. ability to follow established sw processes and procedures, development, documentation and maintenance management of operations concepts, requirements (software level), external and internal interfaces, and other software engineering work products artifacts. agile framework: implement and champion the principles of the agile process ensuring agile methodologies are followed. qualifications you must have minimum 3 years working experience in object-oriented software design and development using java. experience with software execution throughout the entire software life cycle (preliminary design through maintenance phases). experience integrating software (modules, components, subsystems, cots, foss). typically requires a degree in science, technology, engineering or mathematics (stem) unless prohibited by local laws regulations and minimum 5 years prior relevant experience or an advanced degree in a related field and minimum 3 years of experience or in absence of a degree, 9 years of relevant experience. active and transferable u.s. government dod issued ts sci security clearance is required prior to start date. u.s. citizenship is required as only u.s. citizens are eligible for a security clearance. qualifications we prefer experience in developing backend services and apis. experience with the linux shell scripting, python, and basic cli tools such as grep, awk, sed, ssh, &amp;amp; scp. experience with kubernetes, including creating and managing helm charts for deployment. experience and understanding of containerization technologies, preferably docker. experience with cloud services (aws) and managing cloud-based infrastructure. what we offer medical, dental, and vision insurance. three weeks of vacation for newly hired employees. generous 401(k) plan that includes employer matching funds and separate employer retirement contribution, including a lifetime income strategy option. tuition reimbursement program. student loan repayment program. life insurance and disability coverage. optional coverages you can buy pet insurance, home and auto insurance, additional life and accident insurance, critical illness insurance, group legal, id theft protection. birth, adoption, parental leave benefits. ovia health, fertility, and family planning. adoption assistance. autism benefit. employee assistance plan, including up to 10 free counseling sessions. healthy you incentives, wellness rewards program. doctor on demand, virtual doctor visits. bright horizons, child, and elder care services. teladoc medical experts, second opinion program. may be eligible for relocation. and more! learn more &amp;amp; apply now! diversity drives innovation; inclusion drives success . we believe a multitude of approaches and ideas enable us to deliver the best results for our workforce, workplace, and customers. we are committed to fostering a culture where all employees can share their passions and ideas so we can tackle the toughest challenges in our industry and pave new paths to limitless possibility. #reempowerprogram this role is also eligible for the re-empower program. the re-empower program helps support talented and committed professionals as they rebuild their capabilities, enhance leadership skills, and continue their professional journey. over the course of the 14-week program, experienced professionals will gain paid, on-the-job experience, have an opportunity to participate in sessions with leadership, develop personalized plans for success and receive coaching to guide their return-to-work experience. upon completion of the program, based on performance and contributions participants will be eligible for a career at rtx. minimum program qualifications: be on a career break of one or more year at time of application have prior experience in functional area of interest have interest in returning in either a full-time or part-time position do you want to be a part of something bigger? a team whose impact stretches across the world, and even beyond? at collins aerospace, our mission systems team helps civilian, military and government customers complete their most complex missions — whatever and wherever they may be. our customers depend on us for intelligent and secure communications, missionized systems for specialized aircraft and spacecraft and collaborative space solutions. by joining our team, you ll have your own critical part to play in ensuring our customer succeeds today while anticipating their needs for tomorrow. are you up for the challenge? join our mission today. please ensure the role type (defined below) is appropriate for your needs before applying to this role. onsite: employees who are working in onsite roles will work primarily onsite. this includes all production and maintenance employees, as they are essential to the development of our products. at collins, the paths we pave together lead to limitless possibility. and the bonds we form – with our customers and with each other - propel us all higher, again and again. apply now and be part of the team that s redefining aerospace, every day. employee referral eligible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lcg is a minority-owned technology consulting firm that has been a trusted partner to more than 40 federal agencies, including 21 of the 27 institutes and centers (ics) at the national institutes of health (nih). for over 25 years, lcg has brought digitization and innovation to the health and human services (hhs) and the nih ecosystems. we support it organizations by bringing precision technology and operation models that achieve mission capabilities and performance success. position description: we are looking for a motivated junior full stack developer to join our growing team. the candidate will work closely with senior developers to learn and contribute to the development and maintenance of our client websites using drupal. this is an excellent opportunity for someone eager to develop their skills and grow within a dynamic and supportive environment. duties and responsibilities: help develop client websites using drupal 8, drupal 10, and drupal 11. assist in drupal upgrades to future versions, ensuring smooth transitions and minimal disruption. take guidance from senior developers to ensure alignment with project goals and best practices. provide a back-end framework using the open-source content management framework written in php. work with drupal 10 core and stay updated with the latest drupal developments. plan and execute the migration process from drupal 10 to drupal 11. work on front-end development with other stakeholders to create seamless and efficient web applications. troubleshoot and resolve issues related to website functionality and performance. ensure the security, performance, and scalability of the drupal sites. requirements: bachelor s degree in computer science, information technology, or a related field. 1-3 years of experience as a full stack developer. ability to learn quickly and adapt to new technologies and methodologies. experience with drupal 8, drupal 10, and drupal 11. ability to perform drupal migrations. strong proficiency in php, html, css, javascript, and related technologies. excellent problem-solving skills and attention to detail. excellent communication and interpersonal skills. benefits lcg offers a competitive, comprehensive benefits package which includes health insurance options (medical, dental, vision), life and disability insurance, retirement plan contributions, as well as paid leave, federal holidays, professional development, and lifestyle benefits. devoted to fair and inclusive practices all qualified applicants will receive consideration for employment without regard to sex, race, ethnicity, age, national origin, citizenship, religion, physical or mental disability, medical condition, genetic information, pregnancy, family structure, marital status, ancestry, domestic partner status, sexual orientation, gender identity or expression, veteran or military status, or any other basis prohibited by law. if you are interested in applying for employment with lcg and need special assistance or an accommodation to apply for a posted position, contact our human resources department by email at hr@lcginc.com. securing your data beware of fraudulent job offers using lcg s name. lcg will never request payment-related details or advancement of money during the application process. legitimate communication will only come from lcginc.com or system@hirebridgemail.com emails, not free commercial services like gmail or whatsapp. if you receive suspicious emails asking for payment or personal information, contact us immediately at hr@lcginc.com. if you believe you are the victim of a scam, contact your local law enforcement and report the incident to the u.s. federal trade commission. </w:t>
        <w:br/>
        <w:br/>
        <w:t xml:space="preserve"> -------------------------------------------------------------------------------------- </w:t>
        <w:br/>
        <w:br/>
        <w:t xml:space="preserve"> job description:  are you looking to make an immediate impact where you can help our clients solve their business challenges? deloitte s core business operations (cbo) portfolio operates at the center of our client s business. by joining our team, you could help c-suite and program leaders transform their organization and accelerate mission execution through emerging and disruptive technologies, innovative business models, retooled program operations and industry-driven solutions. work you ll do learn to serve as an integrator between business needs and technology solutions. perform project tasks independently with some direction from senior engineers. participate in the development of client-deliverable content. manage own personal and professional development, seeking opportunities for expansion of skills and expertise. clearly and concisely communicate highly technical challenges and solutions to both clients and non-technical team members. build responsive web applications that integrate easily with other systems and technologies. understand design patterns and write reusable, modular code. work closely with both design and quality assurance. utilize your understanding of cross-browser platform issues and code solutions to resolve development challenges. the team deloitte s government and public services (gps) practice - our people, ideas, technology, and outcomes-is designed for impact. serving federal, state, &amp;amp; local government clients as well as public higher education institutions, our team of over 15,000+ professionals bring fresh perspective to help clients anticipate disruption, reimagine the possible, and fulfill their mission promise. the application modernization and innovation offering is comprised of experienced professionals who help guide clients through their most complex technology challenges. this can include the delivery of large-scale software applications &amp;amp; integrated systems, the development of service-oriented architecture (soa) &amp;amp; other integrations solutions, and the delivery of technology enablement to support cio services transformation. our application modernization and innovation offering focuses on key client issues that impact the core business. we provide operational value, modernized mission solutions, and enhanced technology innovation. qualifications required: bachelor s degree required. must be legally authorized to work in the united states without the need for employer sponsorship, now or at any time in the future. active high risk public trust security clearance required. ability to travel 10-25%, on average, based on the work you do and the clientsandindustries sectorsyou serve. 4 + years of professional experience in software engineering. 2+ years of experience building modern web applications using java, including modern frameworks such as spring boot. preferred: previous professional services or consulting experience. experience with cloud providers aws or azure. experience creating native or hybrid mobile applications. professional background in ui design. previous agile experience. previous experience in an open-source project. the wage range for this role takes into account the wide range of factors that are considered in making compensation decisions including but not limited to skill sets; experience and training; licensure and certifications; and other business and organizational needs. the disclosed range estimate has not been adjusted for the applicable geographic differential associated with the location at which the position may be filled. at deloitte, it is not typical for an individual to be hired at or near the top of the range for their role and compensation decisions are dependent on the facts and circumstances of each case. a reasonable estimate of the current range is $86,000 to $143,000. #engcamp2024 information for applicants with a need for accommodation: https: www2.deloitte.com us en pages careers articles join-deloitte-assistance-for-disabled-applicants.html </w:t>
        <w:br/>
        <w:br/>
        <w:t xml:space="preserve"> -------------------------------------------------------------------------------------- </w:t>
        <w:br/>
        <w:br/>
        <w:t xml:space="preserve"> job description:  center 1 (19052), united states of america, mclean, virginia senior, software engineer, back end do you want to work for a tech company that writes its own code, develops its own software, and builds its own products? we experiment and innovate leveraging the latest technologies, engineer breakthrough customer experiences, and bring simplicity and humanity to banking. we make a difference for 65 million customers. at capital one, you ll be part of a big group of makers, breakers, doers and disruptors, who love to solve real problems and meet real customer needs. we want you to be curious and ask “what if?” capital one started as an information strategy company that specialized in credit cards, and we have become one of the most impactful and disruptive players in the industry. we have grown to see ourselves as a technology company in consumer finance, with great opportunities for software engineers who want to build innovative applications to give users smarter ways to save, transact, borrow and invest their money, as we seek to disrupt the industry again. as a capital one software engineer, you ll work on everything from customer-facing web and mobile applications using cutting-edge open source frameworks, to highly-available restful services, to back-end java based systems using the hottest techniques in big data. you ll bring solid experience in emerging and traditional technologies such as: node.js, java, angularjs, react, python, rest, json, xml, ruby, html html5, css, nosql databases, relational databases, hadoop, chef, maven, ios, android, and aws cloud infrastructure to name a few. you will: work with product owners to understand desired application capabilities and testing scenarios continuously improve software engineering practices work within and across agile teams to design, develop, test, implement, and support technical solutions across a full-stack of development tools and technologies lead the craftsmanship, availability, resilience, and scalability of your solutions bring a passion to stay on top of tech trends, experiment with and learn new technologies, participate in internal &amp;amp; external technology communities, and mentor other members of the engineering community encourage innovation, implementation of cutting-edge technologies, inclusion, outside-of-the-box thinking, teamwork, self-organization, and diversity basic qualifications: bachelor s degree at least 5 years experience in software development preferred qualifications: masters degree 6+ years experience in software development 5+ years experience in agile practices at this time, capital one will not sponsor a new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at boeing, we innovate and collaborate to make the world a better place. from the seabed to outer space, you can contribute to work that matters with a company where diversity, equity and inclusion are shared values. we re committed to fostering an environment for every teammate that s welcoming, respectful and inclusive, with great opportunity for professional growth. find your future with us. senior software application tester why this is an exciting role: as a sr. software application tester at boeing intelligence &amp;amp; analytics you will be responsible for: a ui that allows users to consolidate, organize, and reconcile and update data in real-time tabular, graphical, and map visualizations. a tool that allows analysts to quickly capture, document and access information. stay at the forefront of data visualization by staying current on trends, top tools and emerging technologies and recommend, advocate for, and implement solutions that are a fit. be part of collaborative and diverse team of junior, senior, and expert level developers and mission leaders allowing you to mentor and learn from others in multiple product teams. provide direct test support to browser-based web applications written in javascript. provide test support for rest apis (or web services) between the web application and its related back-end data. unique opportunities to work with ui ux designers who manage the design – look and feel – of the application, as well as mission outreach teams who provide direct user feedback for continuous product improvement. review and test software components and gain experience developing comprehensive system, performance, and design plan what makes bi&amp;amp;a different: as a fully owned subsidiary of the boeing company, bi&amp;amp;a offers an optimal mix of a small company environment with exceptional opportunities supported by a large corporation. every day, boeing intelligence &amp;amp; analytics supports global missions by building and delivering intelligence, analytics, and cyber solutions that enable users to advance national security. from hardware and software engineering solutions to analytics that keep this nation safe, we create value that meets users needs. with vibrant partnerships and innovative approaches, we serve the intelligence community through innovation and vision. we have provided our customers with the tools needed to counter evolve global and cyber threats, and to improve wartime decision-making. our talented employees bring software development, systems engineering, and advanced analytics expertise. we offer numerous prime contract opportunities with customers headquartered in maryland, virginia, and the district of columbia, as well as subcontract opportunities that align with our areas of focus and additional opportunities nationwide through our parent company. we have current open positions on awarded programs across diverse customer sets and are anticipating upcoming contract awards with a 5-year life cycle and an additional 5 option years. our diverse portfolio allows our employees to move to other projects and teams as they gain further proficiency in their current skill set and learn new skill sets along the way. we offer hands-on access to cutting-edge technologies and a culture of technical excellence. experience and qualifications: to be eligible for this demanding position, the ideal candidate should demonstrate the following experience and qualifications: required education and years of experience: education experience typically acquired through advanced technical education from an accredited course of study in engineering, computer science, mathematics, physics or chemistry (e.g. bachelor) and typically 20 or more years related work experience or an equivalent combination of technical education and experience (e.g. phd+15 years related work experience, master+18 years related work experience). required qualifications: active ts sci clearance with polygraph experience working in a safe agile software development environment. experience developing automated test scripts experience with one or more automated test tools e.g. cypress, robot framework, playwright experience managing software code using gitlab, jenkins &amp;amp; maven an active ts sci clearance with polygraph fourteen (14) or more years of experience with the following: full systems engineering lifecycle (selc) experience that includes fourteen (14) years or more of: work as an individual contributor and in teams, communicate directions, and or provide guidance to all levels of team testers, as required. testing from web applications that use modern javascript front-end frameworks (e.g. react, angular, vue) and or backend run-time environment (node.js). testing applications interfacing with rest-based apis services. software testing and troubleshooting of software issues for sigint systems using test-driven development frameworks. experience testing applications for 508 compliances experience with automatic testing and generating test scripts. experience with python, json, swagger, javascript, rest, linux, windows, bash scripting, xml, chrome dev tools, sql, and jmeter full systems engineering lifecycle (selc) experience that includes fourteen (14) years or more of: analyzing, translating, and managing user requirements and decomposing them into software solutions. participate in establishing and gaining approval of the definition of a system or component under development (requirements, designs, interfaces, test procedures, etc.) that provides a common reference point for software developers. developing simple data queries for existing or proposed databases or data repositories. software integration (new and existing systems) identifying, troubleshooting, debugging, and defects correction. creation and editing of software system documentation. assisting with the development and execution of test procedures for software components. desired qualifications: experience working with applications which use nosql (i.e., mongodb, elasticsearch), advanced key store (i.e., redis), and or relational (i.e., oracle, mysql) databases. experience with writing linux-based scripts to facilitate application integration using one or more appropriate server-side languages (i.e., bash, shell, python, etc.) telework remote availability: up to 16-hours per week (dependent on team) work location: annapolis junction, md summary pay range: please note that the information shown below is a general guideline only. pay is based upon candidate experience and qualifications, as well as market and business considerations. $181,000 - $221,000 bi&amp;amp;a is an equal opportunity employer. all qualified applicants will receive consideration for employment without regard to race,color, religion, sex, pregnancy, sexual orientation, gender identity, national origin, age, protected veteran status, or disability status. equal employment opportunity is the law (pdf) equal opportunity employer: we are an equal opportunity employer. we do not accept unlawful discrimination in our recruitment or employment practices on any grounds including but not limited to; race, color, ethnicity, religion, national origin, gender, sexual orientation, gender identity, age, physical or mental disability, genetic factors, military and veteran status, or other characteristics covered by applicable law. we have teams in more than 65 countries, and each person plays a role in helping us become one of the world s most innovative, diverse and inclusive companies. we are proud members of the valuable 500 and welcome applications from candidates with disabilities. applicants are encouraged to share with our recruitment team any accommodations required during the recruitment process. accommodations may include but are not limited to: conducting interviews in accessible locations that accommodate mobility needs, encouraging candidates to bring and use any existing assistive technology such as screen readers and offering flexible interview formats such as virtual or phone interviews. </w:t>
        <w:br/>
        <w:br/>
        <w:t xml:space="preserve"> -------------------------------------------------------------------------------------- </w:t>
        <w:br/>
        <w:br/>
        <w:t xml:space="preserve"> job description:  job description we are pursuing individual(s) for the position of software engineer skill level 1. if this position sounds like a good fit and you have a track record of delivering solid results, please apply. the software engineer develops, maintains, and enhances complex and diverse software systems (e.g.,processing-intensive analytics, novel algorithm development, manipulation of extremely large data sets, real-time systems, and business management information systems) based upon documented requirements. works individually or as part of a team. reviews and tests software components for adherence to the design requirements and documents test results. resolves software problem reports. utilizes software development and software design methodologies appropriate to the development environment. provides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we are looking for a software engineer to join our team to assist with the maintenance, testing, tuning, and debugging of cloud-based analytics to various production environments. additionally, the team is charged with re-designing, implementing, deploying, and maintaining multiple full-scoped distributed cno systems. this role requires the developer to be comfortable with backend and frontend development, with a focus on web development, as well as being a team player who can be a self-starter that can quickly learn new technologies. , required skills the level 1 software engineer shall possess the following capabilities: analyze user requirements to derive software design and performance requirements design and code new software or modify existing software to add new features debug existing software and correct defects integrate existing software into new or modified systems or operating environments develop simple data queries for existing or proposed databases or data repositories provide recommendations for improving documentation and software development process standards develop or implement algorithms to meet or exceed system performance and functional standards assist with developing and executing test procedures for software components write or review software and system documentation develop software solutions by analyzing system performance standards, confer with users or system engineers; analyze systems flow, data usage and work processes; and investigate problem areas serve as team lead at the level appropriate to the software development process being used on any particular project modify existing software to correct errors, to adapt to new hardware, or to improve its performance design, develop and modify software systems, using scientific analysis and mathematical models to predict and measure outcome and consequences of design design or implement complex database or data repository interfaces queries education certification requirements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 desired skills experience developing with java experience developing a restful api experience in javascript typescript experience in frontend web development and high-level javascript frameworks (angular, react, etc...) other tools: maven, git, jira, linux, willing to learn additional technologies as required nice to have skills: experience with lucene based open-source search tools like solr or elasticsearch experience writing analytics knowledge of big data, batch streaming analytic methodologies and frameworks experience with hadoop experience with apache pig , about nyla technology solutions nyla technology solutions is a women-owned small business that is forward-thinking and bold at every step which has earned us a solid reputation of being technical trendsetters within the industry. headquartered in the heart of baltimore city, maryland, nyla delivers exceptional software systems engineering and data science services for the u.s. government. our customers like how we tackle their toughest problems and so nyla is adding people who have a passion for doing fun, impactful work. if you are a person who welcomes opportunities to apply your skills in new ways, nyla has challenges for you. we seek out people with agile, diverse mindsets who are looking for a place to grow—professionally and personally. we create opportunities for you to share your knowledge and experience with the team, and learn from others via training, mentoring, and movement across the many contracts nyla supports. nyla endeavors to give back to our community—lending our energy and talents to support local area organizations helping people in need. at nyla, you will have a place to grow, get, and give where you are passionate. how we show up every day team nyla shows up every day with the intention to be awesome—proactively working to accurately interpret and fully understand our client s challenges and add value to solving those challenges. knowing the mission, context, and end-users is how we deliver optimal, creative, and innovative solutions. we design our systems with precision, logic, and adaptability, solving the technical and engineering needs of today with an eye on scaling for tomorrow. we endeavor to meet the highest standards of personal conduct, acting as a trusted-provider for our clients-this is how we develop and maintain our enduring relationships with customers and business partners. taking care of all of you if you have the unique experience and expertise we are seeking, along with the desire and determination to invest your time and energy as a part of nyla s team, we will provide you with a first-class compensation package along with our uniquely nyla benefits. at nyla we talk about employee investment, not employee costs. we provide our great people with benefits that ensure their overall well-being. nyla offers group benefits, 100% paid by nyla, that include carefirst medical, dental, and vision coverage. to support your personal goals for overall well-being and health, we provide a healthy living and fitness benefit of up to $500 per anniversary year. we believe that an ongoing investment in your professional learning and development is a cornerstone to our success, so we go all-in and provide up to $5,000 per anniversary year to support your growth or tuition assistance of up to $5,250 per year. we want to protect you and your future—nyla provides, at no cost to you, short-term and long-term disability, and life insurance. and, to augment your financial beyond today s salary, nyla offers up to 10% employer contribution match in our retirement plan. lastly, we understand the importance of recharging and replenishing yourself, so we provide new employees with 4 weeks of paid annual leave and 11 holidays, plus each year you are with the company, you get an extra day off. we also provide 8 hours a year to use for volunteering as our corporate goal is to make the world a better place for all of us, starting with our local communities. to learn more about nyla s culture and our exceptional benefit packages click here. we are an equal opportunity employer-but we are more than that – we are open-minded, and care only about your capability, your drive, and your desire and determination to contribute your gifts and talents fully. v role="separator" aria-orientation="horizontal" class="css-1v43wac e15p7aqh1"&gt;an&amp;amp;nbsp;&lt; span&gt;&lt; span&gt;</w:t>
        <w:br/>
        <w:br/>
        <w:t xml:space="preserve"> -------------------------------------------------------------------------------------- </w:t>
        <w:br/>
        <w:br/>
        <w:t xml:space="preserve"> job description:  job description bae systems, a top-ten prime contractor to the u.s. department of defense, enables the u.s. government to transform data into intelligence and provides engineering, integration and sustainment support for critical military platforms and systems. intelligence &amp;amp; security provides services and products to the department of defense, the intelligence community, federal law enforcement officials, and troops deployed around the world. at bae systems, we promote a strong, collaborative culture and provide our employees with the tools, skills and training they need to succeed. we are all about trust, camaraderie and a shared ambition to lead the world in defense technologies and national security services. we offer flexible work environment to support the balance in your life and keep you performing at your best. be a part of a company that is part of the community; driven to improve our future and protect our freedom. we are looking for experienced software engineer to join our technology-based program supporting a key government customer. the software engineer will support the team in the following activities (including but not limited to): maintain customer s enterprise servicenow platform infrastructure provide day-to-day o&amp;amp;m support to application developers and users of the servicenow platform perform regular servicenow security patching and release upgrades maintain and add new capabilities for web platforms to enhance functionality for tenants develop, test and deploy updates to web-based applications based on customer requirements customize and configure web-based applications and facilitate rollout of new applications and modules; configure application user interface and configure workflow collaborate effectively with system engineers and developers to develop solutions and handle general updates and configuration changes requests identify system deficiencies and recommend solutions maintenance and continuous improvement of the processes, standards, policies, working methods and tools ensure appropriate tools and processes are in place to have a development production environment that is reliable and reproducible ensure tool configuration consistency across development, testing, integration, and production environments participate in on-going production support and end user support document testing and maintenance of system corrections research, understand, and develop using new technologies and standards as needed researches, designs, develops, and or modifies enterprise-wide systems and or applications software involved in planning of system and development deployment as well as responsible for meeting software compliance standards evaluates interface between hardware and software, operational requirements, and characteristics of overall system create data visualizations abc required education, experience, &amp;amp; skills a minimum of eleven (11) years of relevant experience with bachelor s or master s degrees strong understanding of back-end development including, but not limited to, java, sql, mysql, spring, spring security, spring data and spring web strong understanding of accessibility standards for software development applied experience designing and developing databases and integrating them with web-based applications should work toward achieving servicenow certified system administrator (csa) cert while on task ability to efficiently and appropriately estimate work effort requirements ability to communicate effectively through written and verbal methods ability to handle multiple tasks and meet deadlines ability to work independently and in a team environment able to adapt to a constantly changing environment aptitude and willingness to work with variety of newer emerging technologies tools as opportunities demand ability to deliver enhanced functionality, aid with new implementations, and provide continuous support within the scheduled time while preserving system integrity required high degree of initiative, creativity, and technical ability to function on this team required ability to identify issues and implement corrective actions preferred education, experience, &amp;amp; skills the ideal candidate would also have it project management experience, and be familiar with scrum, lean, agile and devops experience with ruby or react servicenow certified system administrator pay information full-time salary range: $140690 - $239140 please note: this range is based on our market pay structures. however, individual salaries are determined by a variety of factors including, but not limited to: business considerations, local market conditions, and internal equity, as well as candidate qualifications, such as skills, education, and experience. employee benefits: at bae systems, we support our employees in all aspects of their life, including their health and financial well-being. regular employees scheduled to work 20+ hours per week are offered: health, dental, and vision insurance; health savings accounts; a 401(k) savings plan; disability coverage; and life and accident insurance. we also have an employee assistance program, a legal plan, and other perks including discounts on things like home, auto, and pet insurance. our leave programs include paid time off, paid holidays, as well as other types of leave, including paid parental, military, bereavement, and any applicable federal and state sick leave. employees may participate in the company recognition program to receive monetary or non-monetary recognition awards. other incentives may be available based on position level and or job specifics. about bae systems intelligence &amp;amp; security bae systems, inc. is the u.s. subsidiary of bae systems plc, an international defense, aerospace and security company which delivers a full range of products and services for air, land and naval forces, as well as advanced electronics, security, information technology solutions and customer support services. improving the future and protecting lives is an ambitious mission, but it s what we do at bae systems. working here means using your passion and ingenuity where it counts – defending national security with breakthrough technology, superior products, and intelligence solutions. as you develop the latest technology and defend national security, you will continually hone your skills on a team—making a big impact on a global scale. at bae systems, you ll find a rewarding career that truly makes a difference. intelligence &amp;amp; security (i&amp;amp;s), based in mclean, virginia, designs and delivers advanced defense, intelligence, and security solutions that support the important missions of our customers. our pride and dedication shows in everything we do—from intelligence analysis, cyber operations and it expertise to systems development, systems integration, and operations and maintenance services. knowing that our work enables the u.s. military and government to recognize, manage and defeat threats inspires us to push ourselves and our technologies to new levels. our commitment to diversity, equity, and inclusion: at bae systems, we work hard every day to nurture an inclusive culture where employees are valued and feel like they belong. we are conscious of the need for all employees to see themselves reflected at every level of the company and know that in order to unlock the full potential of our workforce, everyone must feel confident being their best, most sincere self and be equipped to thrive. we provide impactful professional development experiences to our employees and invest in social impact partnerships to uplift communities and drive purposeful change. here you will find significant opportunities to do meaningful work in an environment intentionally designed to be one where you will learn, grow and belong. </w:t>
        <w:br/>
        <w:br/>
        <w:t xml:space="preserve"> -------------------------------------------------------------------------------------- </w:t>
        <w:br/>
        <w:br/>
        <w:t xml:space="preserve"> job description:  description do you love to develop creative and impactful communications systems solutions for the nation s most critical challenges? are you searching for meaningful work in communications software engineering? if so, we re looking for someone like you to join our team at apl! we are seeking an experienced software engineer to help us solve the nation s security challenges. as a member of our team, you will be responsible for the design, development, integration, and test of communications software for the government across numerous departments and agencies. ultimately, you will join a team whose goal is to build meaningful capabilities to enable the availability of information to decision makers under challenging conditions. you will be joining a hardworking team of engineers and scientists who are passionate about building creative and novel communication systems. our team is committed to national security. we strive to foster an environment that promotes professional growth and a balanced life. our team values diversity of thought. as a communications software engineer, your primary responsibilities will be to: provide technical contributions in the development of software systems as part of critical communications systems for the government. provide technical support in the areas of communications systems and application software development by teaming with colleagues to propose creative approaches and new concepts to address hard problems. work with other software developers to apply best software development principles to projects. architect, develop, integrate, and test software-based command and control, secure communication, and networking systems in operationally-realistic environments, working closely with sponsors to ensure mission success. interact with technical specialists in other fields as part of a multidisciplinary team. detail work in technical reports and memoranda. present work to sponsors and the technical community. qualifications you meet our minimum qualifications for the job if you... possess a bachelor s degree (or higher) in computer science, computer engineering, or another related, technical discipline. have at least five years of relevant experience in the development of software systems, ideally in a linux environment. have demonstrated skill with software development following current software engineering best practices using several of the following languages: c, c++, python, java, javascript, typescript, and bash scripting. have a strong understanding of modern software development practices and tools, including: version control systems (e.g., git), issue trackers, and test frameworks. have excellent interpersonal skills, work independently, and work in a multi-organizational team. are willing and able to travel on an as needed basis. are able to obtain a top secret level security clearance. if selected, you will be subject to a government security clearance investigation and must meet the requirements for access to classified information. eligibility requirements include u.s. citizenship. you ll go above and beyond our minimum requirements if you... possess a master s degree or phd in computer science, computer engineering, or another related, technical discipline. have at least ten years of relevant experience in the development of software systems, ideally in a linux environment. have exposure to us government and military communication systems and technologies, voice and video streaming, or conferencing software. have experience and passion for devops practices, processes, and tools. have experience using modern frontend and backend software frameworks for software applications. have experience applying software expertise to full project lifecycles, including requirements analysis, design, implementation, and testing. have knowledge of the network layer and above of communication or networking systems. hold an active top secret security clearance with a ssbi. 2why work at apl? the johns hopkins university applied physics laboratory (apl) brings world-class expertise to our nation s most critical defense, security, space and science challenges. while we are dedicated to solving complex challenges and pioneering new technologies, what makes us truly outstanding is our culture. we offer a vibrant, welcoming atmosphere where you can bring your authentic self to work, continue to grow, and build strong connections with inspiring teammates. at apl, we celebrate our differences and encourage creativity and bold, new ideas. our employees enjoy generous benefits, including a robust education assistance program, unparalleled retirement contributions, and a healthy work life balance. apl s campus is located in the baltimore-washington metro area. learn more about our career opportunities at www.jhuapl.edu careers. #li-ag1 about us apl is an equal opportunity affirmative action employer. all qualified applicants will receive consideration for employment without regard to race, creed, color, religion, sex, gender identity or expression, sexual orientation, national origin, age, physical or mental disability, genetic information, veteran status, occupation, marital or familial status, political opinion, personal appearance, or any other characteristic protected by applicable law. apl is committed to promoting an innovative environment that embraces diversity, encourages creativity, and supports inclusion of new ideas. in doing so, we are committed to providing reasonable accommodation to individuals of all abilities, including those with disabilities. if you require a reasonable accommodation to participate in any part of the hiring process, please contact accommodations@jhuapl.edu. only by ensuring that everyone s voice is heard are we empowered to be bold, do great things, and make the world a better place. </w:t>
        <w:br/>
        <w:br/>
        <w:t xml:space="preserve"> -------------------------------------------------------------------------------------- </w:t>
        <w:br/>
        <w:br/>
        <w:t xml:space="preserve"> job description:  the network server engineer plays a crucial role in managing the server infrastructure for carroll county government. we are looking for a security focused professional to support the protection of the county s network. you will work under the supervision of the network manager to install, configure, support, and troubleshoot servers in a windows environment. qualifications: bachelor s degree in computer science or a related field two or more years of related experience* *a comparable amount of training and experience may be substituted for the minimum qualifications please visit our website to apply at https: careers.carrollcountymd.gov to apply. carroll county government is an equal opportunity employer job type: full-time pay: $72,717 per year benefits: 401(k) dental insurance employee assistance program health insurance tuition reimbursement vision insurance schedule: 8 hour shift education: bachelor s (required) experience: related: 2 years (required) ability to relocate: westminster, md 21157: relocate before starting work (required) work location: in person v role="separator" aria-orientation="horizontal" class="css-1v43wac e15p7aqh1"&gt;an&amp;amp;nbsp;&lt; span&gt;&lt; span&gt;</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