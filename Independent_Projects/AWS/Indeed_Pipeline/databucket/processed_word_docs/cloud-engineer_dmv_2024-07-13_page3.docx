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job description: software developer (sd) level-1 (l1) 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 the sd-l1 shall be qualified to execute the below functions with minimal guidance. analyze software &amp;amp; hardware architectures, designs, and functional requirements for aircraft &amp;amp; surface mission systems. develop system, subsystem and functional software requirements. design, develop, test and implement mms software and applications using tools such as: java, javascript, python, sql, owl, css, c++, c#, bootstrap, xml, html &amp;amp; wsd1l. develop scripts, install applications and configure software systems to interface with the mms sensors. develop interfaces to external and internal systems and sensors for tooling, configuration, service updates and data recording. support installation of software on a variety of mms hardware configurations. develop graphical user interface (gui) designs and back-end sensor interfaces (full stack). develop and conduct unit, system and integration tests in labs and on asset including command centers, surface platforms and on aircraft. develop technical documentation related to software and gui changes. work with team members to ensure software usability and reliability. execute frequent travel (up to 25%) to meet government requirements. obtain and maintain at least a secret clearance. accept guidance from cio, senior developers, and mentors. conduct code reviews and accept feedback from reviewers. build visions, business relationships, and goals for future endeavors. job requirements: 1. bs in computer science, computer engineering, or bachelors degree with other suitable equivalent in certifications and or experience. 2. must be able to lift carry 20 to 50 lbs. </w:t>
        <w:br/>
        <w:br/>
        <w:t xml:space="preserve"> -------------------------------------------------------------------------------------- </w:t>
        <w:br/>
        <w:br/>
        <w:t xml:space="preserve"> job description:  6+ years of deploying and operating in a linux unix environment experience experience with linux unix experience programming with at least one modern language such as python, ruby, golang, java, c++, c#, rust experience leading the design, automation, deployment, and support of large-scale infrastructure experience with ci cd pipelines build processes would you enjoy diving deep into operating and improving some of the largest software systems humanity has ever built? do the challenges that come of driving technical, business, and cultural change to improve the reliability, performance, and efficiency excite you? the aws managed operations (mo) organization was founded in april 2023, with the objective to reduce operational load and toil through long-term engineering projects. managed operations (mo) is building the best-in-class engineering and operations team that will own the day-to-day operations for aws regions; improving the availability, reliability, latency, performance and efficiency to operate aws regions. amazon is looking for highly motivated senior systems development engineers who can balance the day-to-day operations of aws software systems with long-term software engineering to reduce operational toil. we need engineers who enjoy constantly learning and diving deep into the wide range of systems and technologies that make up one of the world s largest cloud providers. key job responsibilities you ll roughly spend 50% of your time operating production systems and 50% making long-term improvements to the reliability, availability, and performance of those software systems. an example week could look like: monday morning you root caused why some deployments that recently failed, and in the afternoon, you made fixes for those bugs. tuesday you realized there s actually a common thread to those bug fixes yesterday, and designed a solution to that class of problem, seeking feedback from your team. on wednesday you investigated a service level objective (slo) that recently became less than useful. you dove deep, talked with the partner team, and found out the thresholds no-longer makes sense, so you updated their infrastructure as code (iac) to fix it. then on thursday and friday you were developing software with your team on a system you designed which safely replaces the fleets in your team s care with a more optimal hardware type, increasing the performance whilst decreasing its carbon emissions. a day in the life you ll roughly spend 50% of your time operating production systems and 50% making long-term improvements to the reliability, availability, and performance of those software systems. over the course of a week, this could look like; monday morning you root caused deployments that recently failed, and in the afternoon, you made fixes for those bugs. tuesday and wednesday you executed a highly sensitive time critical change to production. thursday and friday you were developing software with your team to remove humans from the loop on problems like you worked on over the previous two days, driving a common source of error out of the system and improving its reliability. about the team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mentorship &amp;amp; career growth we re continuously raising our performance bar as we strive to become earth s best employer. that s why you ll find endless knowledge-sharing, mentorship and other career-advancing resources here to help you develop into a better-rounded professional. work life harmony we value work-life harmony. achieving success at work should never come at the expense of sacrifices at home, which is why flexible work hours and arrangements are part of our culture. when we feel supported in the workplace and at home, there s nothing we can t achieve in the cloud. 10+ years of deploying and operating in a linux unix environment experience 3+ years of development programming scripting language (python java bash perl) experience experience taking a leading role in building complex software or computing infrastructure that has been successfully delivered to customers proficiency in one or more scripting languages (bash, python, ruby, perl) experience developing distributed service applications &amp;amp; developing user experiences scenarios understanding of the aws environment, including vpc, ec2, ebs, s3, sqs, cloud formation and lambda. proven ability to troubleshoot and identify the root cause of issues. a history of dealing well with ambiguity, prioritizing needs, and delivering measurable results in a dynamic environment. experience with maintaining distributed systems and web services automation, testing or monitoring framework development experience in a 24x7 production environment, esp. one based on linux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job title:level ii cloud engineering location: oni, 4251 suitland road, washington, dc 20395 at a government facility site clearance: ts sci program: oni pmo support company program description: centuria, a service-disabled veteran-owned small business (sdvosb), has been delivering it, engineering, and scientific solutions to the federal government since 2002. during our two decades of service, we have earned the trust and respect of our government clients for the simple reason that we have great people who are experts in their fields and take pride and ownership in everything they do. the washington post has recognized centuria corporation as one of the top workplaces in the dc metro area for 2024. this award celebrates nationally recognized companies that make the world a better place to work together by prioritizing a people-centered culture and giving employees a voice. the top workplaces usa award is based entirely on feedback from an employee engagement survey completed by the employees of participating workplaces. centuria is honored to have been awarded this distinction. program description: the office of naval intelligence (oni) partnerships and capabilities directorate (n3) must ensure that relevant and timely intelligence information is accessible to the naval forces, while protecting the network and the information it contains from being accessed by our adversaries by way of network centric warfare. to address vulnerabilities and promote safe information sharing and gathering, cyber support for internal defense systems and critical infrastructure protection is required. the partnerships and capabilities directorate (n3) develops and delivers mission critical data management and processing systems that are managed and classified at the ts sci level and contain highly sensitive data including sources of information and intelligence products. contractor support is required to implement dod, don, ic, and oni cybersecurity policy and guidance for federal systems. this role will be in support of oni. centuria is seeking the professional and technical expertise necessary to support the governments oversight of both development and sustainment projects managed by the oni partnerships and capabilities directorate (n3). these tasks support technology advancement and mission operations at various locations, including the national maritime intelligence center (nmic). this support will necessitate access to numerous sources of information and intelligence from unclassified (u) to top secret (ts) and sensitive compartmented information (sci) to properly execute the task requirements. obtaining and retaining quality sci cleared information technology (it) and cybersecurity professionals has been a challenge. job responsibilities: apply a systematic, engineering approach to the design, architecting, requirements elicitation, development, operation and use of cloud technologies for mission solutions. work closely with stakeholders to develop a cloud strategy, develop and implement a cloud architecture, and lead cultural change for cloud adoption. work closely with risk management framework (rmf) and authorizing officials teams to ensure the cloud is developed and maintained to meet an authority to operate (ato) . develop required strategies to monitor the cloud usage in line with security requirements and to ensure best performance is achieved. provide expertise on cloud technologies, tools, and best practices to meet availability, scalability, performance, and security requirements for implement applications and systems in a cloud environment. support cybersecurity teams with technical information for new and maintenance of authority to operate (ato) packages. support the implementation of security measures in workstations, servers, and other system components. participate in the design, implementation, testing, and deployment of hardware and software that will be delivered to and installed on oni networks. ensure that hardware and software deliverables meet cybersecurity requirements as specified under dodi 8500.01, risk management framework (r information technology (it) and national institute of standards and technology (nist) special publication (sp) 800-53 recommended security con information systems and organizations, to include the latest guidance from authorizing officials (aos). develop required strategies to monitor the cloud usage in line with security requirements and to ensure best performance is achieved. personnel with privileged access will be required to acknowledge special responsibilities with a privileged access agreement (paa) in accordance with secnavinst 5239.20a support monthly task order status report cdrl. support technical reports, briefings and white papers cdrl as needed. support informal technical information cdrl as needed. attend meetings either physical or virtual. report on-site to oni monday – friday, 8 hours per day with  hours as the core hours. travel may be required to destinations to include the greater washington, dc metropolitan area, massachusetts, ohio, pennsylvania, texas, and washington. job requirements: bachelor s degree in computer science, information technology, or related stem degree program at least 10yrs of experience in the it field focusing on cloud engineering projects in secure dod environments at least 3yrs of experience deploying enterprise applications in cloud platforms, preferably in aws mastery of the functions of the iat level i position satisfy iat level ii requirements must have an active ts sci clearance maintain or complete certifications, training, continuing education and other related training events throughout the life of the contact including mandatory training provided by the government. </w:t>
        <w:br/>
        <w:br/>
        <w:t xml:space="preserve"> -------------------------------------------------------------------------------------- </w:t>
        <w:br/>
        <w:br/>
        <w:t xml:space="preserve"> job description:  we are seeking a highly skilled cloud security engineer to support the modernization of a portfolio of applications. the primary goal is to redesign and secure existing .net and python applications within the azure cloud environment, ensuring they are scalable, secure, and performant. the cloud security engineer will play a critical role in embedding security throughout the development lifecycle, integrating devsecops practices, and enhancing the overall security posture of the agency. this position is hybrid (on-site 2 days a week in bethesda, md). responsibilities: assess and analyze existing .net, python, and r studio applications. collaborate with stakeholders to gather requirements and establish security objectives. develop detailed design documents incorporating nist sp 800-53 controls. ensure secure coding standards and best practices are followed. implement security measures within azure cloud services including azure app services, azure functions, and azure kubernetes service (aks). database modernization and management: design secure, efficient, and scalable database schemas. implement robust data management jobs and maintain databases. ensure secure integration with nih data sources. develop secure, interactive data visualizations using tableau, power bi, and business objects. ensure data visualizations are compliant with security standards. develop and execute comprehensive security test plans. implement automated testing solutions and continuous monitoring. address security defects promptly. ensure new systems are securely integrated with existing azure services. optimize security within microsoft power platform applications. leverage ai and machine learning models to enhance security and efficiency. conduct thorough security assessments of existing applications. develop and implement security policies and procedures. embed security at every stage of the application development lifecycle. support nih security assessments, develop plan of action and milestones (poa&amp;amp;m) for security findings. integrate security within ci cd pipelines. design and implement access controls and encryption mechanisms. ensure compliance with federal regulations including fisma and nist standards. provide training and support to development teams on secure coding practices. participate in agile methodologies including regular sprint planning, daily stand-ups, and retrospectives. qualifications: bachelor s degree in computer science, information technology, or a related field. 5+ years of experience in cloud security, particularly within azure cloud services. strong knowledge of secure coding standards and best practices. experience with devsecops practices and ci cd pipelines. familiarity with nist sp 800-53 controls and federal regulations (fisma, nist). proficiency in .net, python, and database management (azure sql database, cosmos db). experience with data visualization tools (tableau, power bi, business objects). excellent problem-solving skills and attention to detail. strong communication and collaboration skills. preferred skills: certifications such as cissp, cism, or azure security engineer. experience with microsoft power platform (power apps, power automate). knowledge of ai and machine learning models for security applications. familiarity with containerization technologies (docker, kubernetes). </w:t>
        <w:br/>
        <w:br/>
        <w:t xml:space="preserve"> -------------------------------------------------------------------------------------- </w:t>
        <w:br/>
        <w:br/>
        <w:t xml:space="preserve"> job description:  please note: there are no c2c opportunities!! requirements: five years experience as a cloud engineer must be a united states citizen – born in the states- must show proof must be willing to take and pass a public trust clearance must live within 30 miles of one of the following states: - washington, dc -macon, georgia - boyer, pa must have the required certification: vmware vcp-dcv23 job description: there is one (1) open cloud engineer position in each of the following cities: washington, dc boyer, philadelphia macon, georgia the contractor shall be an expert level experience deploying, configuring, and supporting complex multi-site vmware virtual infrastructure. candidate must have extensive knowledge of esx and vsphere application suite as well as an experience working within vmware nsx environments. skills: project lead experience, demonstrable history of leading successful deployments of enterprise class solutions, skilled at producing technical documents and engineering diagrams, strong written and verbal skills, team focused. experience administering vmware vsphere in an enterprise environment. demonstrable history of leading successful deployments of enterprise class solutions, skilled at producing technical documents and engineering diagrams, strong written and verbal skills, team focused, expert level understanding of vmware vsphere and related products. experience in migrating vmware environments to the azure cloud is a plus. job type: full-time pay: $130,000 - $150,000 per year benefits: 401(k) 401(k) matching dental insurance health insurance life insurance paid time off vision insurance experience level: 5 years schedule: 8 hour shift education: bachelor s (required) experience: azure: 5 years (required) vmware virtual infrastructure: 5 years (required) esx and vsphere application suite: 5 years (required) vmware vsphere: 5 years (required) vmware nsx environments: 5 years (preferred) license certification: vmware vcp-dcv23 (required) ability to commute: washington, dc (required) work location: in person v role="separator" aria-orientation="horizontal" class="css-1v43wac e15p7aqh1"&gt;an&amp;amp;nbsp;&lt; span&gt;&lt; span&gt;</w:t>
        <w:br/>
        <w:br/>
        <w:t xml:space="preserve"> -------------------------------------------------------------------------------------- </w:t>
        <w:br/>
        <w:br/>
        <w:t xml:space="preserve"> job description:  basic information job name: cloud engineer location: washington, dc line of business: global technology &amp;amp; solutions job function: investor services date: tuesday, may 14, 2024 position summary carlyle is looking for a cloud engineer to join our enterprise technology practice. are you passionate about building and pioneering cloud solutions? do you enjoy solving complex business problems in a fast-paced, collaborative, and iterative delivery environment? in this exciting role, you are responsible for partnering with technical teams, product owners, and other business stakeholders to design, build, and maintain solutions on our cloud platforms. the ideal candidate has the following skills and competencies: cloud fluency: you have deep technical knowledge of aws and are comfortable learning about and working with other cloud platforms such as azure and snowflake. you have architected, implemented, or operated large-scale cloud platforms in previous roles. leadership: you are confident working in a matrixed management environment, collaborating with security, networking, and systems teams to integrate cloud platforms with existing infrastructure and tooling. communication: you know how to evangelize cloud technology and its benefits to stakeholders. you are adept at building relationships and establishing credibility upstream and downstream, across technical and non-technical colleagues. problem solving: you are skilled at identifying stakeholder needs and translating feedback into real solutions that solve real problems. you are a whiz at balancing multiple commitments and prioritizing the most important work. can-do attitude: you are both a doer and disruptor. you aren t afraid to take on new responsibilities, seek out continuous learning, and strive to innovate. responsibilities work alongside project teams, enterprise architects, infrastructure, networking, and security teams to develop logical &amp;amp; technical cloud architectures, api designs, and functional requirements for secure aws environments. design and support implementation of cloud-based capabilities and technologies including as containers, serverless, infrastructure-as-code, and cloud orchestration automation. contribute technical expertise on complex problems, technology selection, solution design, deployment, and maintenance for aws environments. review and uplift it processes, specifically focused on cloud operations, development and automation, to build a modern cloud environment taking advantage of new technologies and ways of working. support the day-to-day operations of carlyle s aws environment, providing sme input for application and infrastructure teams. communicate effectively with technical staff, business stakeholders, and it leadership effectively solve complex problems with innovative solutions develop and evangelize for cloud-focused technologies and processes, and their benefits to business and technical teams qualifications education &amp;amp; certificates bachelor s degree required bachelor s degree in information technology, or similar discipline, strongly preferred aws certified solution architect, aws certified system administrator, or similar certifications strongly preferred industry standard certifications preferred professional experience 6+ years of overall relevant it experience, required 4+ years design, implement and supporting cloud platforms (primarily aws), strongly preferred manage aws resource lifecycles including design, provisioning, security, and automation develop, integrate, and manage a variety of aws services including vpc, lambda, sns, sqs etc. demonstrated experience in cloud-focused technologies such as containers, serverless, immutable and ephemeral infrastructure, etc establish metrics and monitor the utilization of aws resources leveraging tools such as aws cloudwatch, cloudtrail and datadog possess hands on knowledge of infrastructure as code (e.g., terraform, cloudformation, aws cdk.) and working knowledge of modern programming or scripting languages (e.g., python, javascript, powershell, .net, etc.) experience building devops agile style development processes within an organization. drive devops adoption strategy with your industry experience maintain and share best practices in cloud performance measurement, migration, and implementation based on leading industry trends provide insights and recommendations on best practices and solution architecture patterns strong communication skillset to build confidence with stakeholders and team members demonstrated experience working across multiple technology and project teams to design and build solutions skilled in presenting information and or ideas to an audience in a way that is engaging and easy to understand strong verbal and written communications skills strong process management and problem resolution skills proven ability to effectively prioritize and execute tasks in a high-pressure environment ability to effectively and confidently communicate and present complex topics to stakeholders of different levels and backgrounds competencies &amp;amp; attributes strong demonstrated working experience in the aws cloud developing, integrating, and managing aws resources experience implementing and using common cloud development tools and services such as terraform, cloudformation, lambda, etc experience with common operational itsm and ci cd tools (such as servicenow, azure devops, jenkins, datadog, etc) benefits compensation the compensation range for this role is specific to washington, d.c. and takes into account a wide range of factors including but not limited to the skill sets required preferred; prior experience and training; licenses and or certifications. the anticipated base salary range for this role is $150,000 to $160,000. in addition to the base salary, the hired professional will enjoy a comprehensive benefits package spanning retirement benefits, health insurance, life insurance and disability, paid time off, paid holidays, family planning benefits and various wellness programs. additionally, the hired professional may also be eligible to participate in an annual discretionary incentive program, the award of which will be dependent on various factors, including, without limitation, individual and organizational performance. due to the high volume of candidates, please be advised that only candidates selected to interview will be contacted by carlyle. company information the carlyle group (nasdaq: cg) is a global investment firm with $376 billion of assets under management and more than half of the aum managed by women, across 520 investment vehicles as of june 30, 2022. founded in 1987 in washington, dc, carlyle has grown into one of the world s largest and most successful investment firms, with nearly 1,900 professionals operating in 26 offices in north america, south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date posted:  country: united states of america location: hva34: sterling, va 22640 davis dr , sterling, va, 20164-7104 usa position role type: onsite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senior principal project engineer - training systems (onsite) the simulation &amp;amp; training solutions (sts) defense systems engineering department seeks a project engineer (pe) to lead a team of engineers in an agile environment for the development of new and exciting simulation systems and products. the pe serves as the single point of contact for engineering on a development project. responsible for the technical leadership and technical project management of the design &amp;amp; development activities, within the guidelines set by the value stream leader (vsl) program manager (pm), engineering leadership, and customer. what you will do: the candidate will lead senior principal, principal and senior software engineers in the design, integration, and testing of complex systems and projects; this position has a focus towards the software aspects of the systems and projects. the candidate will be the customers and program managements technical point of contact for one or more projects of medium to high complexity. the candidate will work with the program manager (vsl) to develop the program execution plan, and will ensure projects remain within budget, on schedule, and meets all customer technical requirements. the candidate must have demonstrated application of integrated project management, technical consistent process, earned value cost account management, and risk managements for one or more programs in highly complex software and hardware electrical projects. the candidate will lead proposal efforts, coordinating inputs from various engineers, generating project bids, basis of estimate (boe) statements, and technical volumes in support of the overall proposal effort. the candidate will track, report, and analyze earned value metrics as required to understand program performance, and will determine appropriate actions to correct problems before impacting overall program performance. the candidate will report performance to program management, leadership, and the customer as warranted. the candidate will be expected to spend a significant portion of their time in a direct technical role leading the current increment execution. the candidate should show the ability to unleash energy within a team through passion, enthusiasm, and leadership. this position requires excellent written and verbal communication skills along with the ability to interface with executive leadership, program managers and operations managers across all business areas within collins aerospace. in addition to communication with those functional areas, the candidate should be able to demonstrate the ability to create and leverage powerful networks to get the job done. this position is located onsite at our sterling, va location. qualifications you must have: bachelor s degree (typically in science, technology, engineering or mathematics (stem)) and a minimum of 10 years of prior relevant experience unless prohibited by local laws regulations or advanced degree in a related field and minimum 7 years experience or in absence of a degree, 14 years of relevant experience is required must be a u.s. citizen must have or be capable of obtaining a us department of defense (dod) security clearance. candidate selected will be subject to a government security investigation reinstatement and must meet eligibility requirements qualifications we prefer: knowledge of core concepts of software systems strong conceptual, planning, and problem-solving skills across multiple projects strong computer skills and the utilization of ms project, ms excel, ms powerpoint experience with sap report and analyze earned value metrics to track task program performance support development of the program execution plan ensure projects remain within budget, on schedule, and meet all customer requirements if you re looking for an opportunity to join a fast-paced team, with opportunities for growth than this team could be the perfect fit for you. the sts project engineering team will allow you the opportunity to experience all facets of collins aerospace sts development and be closely aligned with our customer to bring the best possible simulation experience to the war fighters of today and tomorrow.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what we offer: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and more! learn more &amp;amp; apply now! the salary range for this role is 130,000 usd - 272,000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3+ years of non-internship professional software development experience 2+ years of non-internship design or architecture (design patterns, reliability and scaling) of new and existing systems experience 2+ years of full stack development experience experience programming with at least one software programming language experience with full software development life cycle, including coding standards, code reviews, source control management, build processes, testing, and operations current, active us government security clearance of ts sci with polygraph amazon web services (aws) is the world leader in providing a highly reliable, scalable, low-cost infrastructure platform in the cloud that powers hundreds of thousands of businesses in 190 countries around the world! passionate about building, owning and operating massively scalable systems? experienced in building and leading teams of highly competent software engineers? want to make a billion-dollar impact? if so, we have an exciting opportunity for you. the amazon dedicated cloud engineering team is dedicated to building automated platforms and solutions to streamline the aws build and deployment process in dedicated regions. our vision is to fully automate and enable zero-touch aws deployments thereby reducing the time it takes to deploy new features and freeing engineers to focus on building new services and capabilities. deployment engineering is a complex process requiring close collaboration with aws service teams. we are looking for passionate innovators who want to take the challenge. your work has visibility to leadership across aws organization and provides huge opportunity to learn new things while solving complex engineer problems, deliver results that make impact on revenue and resources, and grow professionally and personally. developers at amazon work on real world problems on a global scale, own their systems end-to-end, and influence the direction of our technology that impacts hundreds of millions customers around the world. join a team of super smart, customer obsessed developers that think big and have fun. location: arlington, va (hq2).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we are dedicated to supporting our new team members. our team has a broad mix of experience levels and amazon tenures, and we re building an environment that celebrates knowledge sharing and mentorship.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this position requires that the candidate selected must currently possess and maintain an active ts sci security clearance with polygraph. the position further requires the candidate to opt into a commensurate clearance for each government agency for which they perform aws work 3+ years of full software development life cycle, including coding standards, code reviews, source control management, build processes, testing, and operations experience bachelor s degree in computer science or equivalent experience building high-volume, highly available systems and operating 24x7 services experience with building dynamic web applications and the apis that power them (javascript redux, react, nodejs, and or angular) experience with relational and nosql databases experience with agile methods and processes experience with distributed systems, consistent hashing, distributed locking, replication, and load balancing. advanced knowledge of configuration management systems, such as: puppet, chef, ansible, or related systems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we are looking for an oracle integration cloud technical specialist (webcam interviews) direct client position number of positions: 1 length: 15 months + (annual extensions) location: 1101 4th st. sw, 6th floor, washington dc 20024 immediate interviews – webcam interviews only a250: oracle integration cloud technical specialist *hybrid position, will be expected to report on-site at least once every two weeks* duties and responsibilities: the contractor personnel shall perform the following duties and responsibilities for the oracle integration cloud technical specialist level 1: a. support the day-to-day operations, including help desk issues and end-user support. b. design and development of oracle integrations on oic using file-based rest soap adapters. c. develop and deliver on oracle integration cloud-based integrations with oracle saas and 3rd party applications. d. design, develop, unit testing, performance tuning and implementation of real-time and batch integration. e. conceptualize technical design options, identify the best option, and complete the technical design specifications. f. design and develop webservices apis for cloud, on-premises, and hybrid solutions using oracle integration cloud (oic). g. expertise in building, error handling, auditing, scheduling, deployment, monitoring alert integrations in oic ics, and support end-to-end testing of integrations. h. thorough knowledge of mapping, lookups, connections, xslt, agents, packages, and other features of oic. education: bachelor s degree in computer science or related field or 10 years of experience in the software field qualifications: a. at least 7 years of experience designing, developing, and testing of software applications b. 7+ years of experience with developing integration using oracle soa, oic and other middleware suites c. end-to-end oracle integration cloud (oic) implementation experience with at least 1 end-to-end oracle saas paas iaas implementation project d. 3+ years of hands-on development and administration experience with technologies such as oracle integration cloud (oic) and visual builder cloud services (vbcs) in a saas environment e. 7+ years experience with interfacing between oracle cloud or erp and 3rd party systems f. experience working with oracle cloud infrastructure (oci) preferred g. 3+ years of experience working with oracle saas modules such as procurement, financials, and or projects. h. ability to leverage pre-built integrations, cloud adapters, connections, saas applications, etc. in the solution i. 3+ years of experience with rest, api, soap, fbdi, pl sql, and the use of oracle cloud-delivered web services j. hands-on development experience with oracle database cloud services (dbcs) and managed file transfer (mft) k. experience with oracle data integrator is a plus job types: full-time, contract pay: $95 - $100 per hour experience level: 11+ years schedule: 8 hour shift work location: hybrid remote in washington, dc 20024 v role="separator" aria-orientation="horizontal" class="css-1v43wac e15p7aqh1"&gt;an&amp;amp;nbsp;&lt; span&gt;&lt; span&gt;</w:t>
        <w:br/>
        <w:br/>
        <w:t xml:space="preserve"> -------------------------------------------------------------------------------------- </w:t>
        <w:br/>
        <w:br/>
        <w:t xml:space="preserve"> job description:  job purpose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 duties and responsibilities the job duties and responsibilities include, but are not limited to the following: apply systematic, engineering approaches to design, architect, elicit requirements, develop, operate, and use cloud technologies and platforms for mission solutions. collaborate with stakeholders to develop cloud strategies, implement cloud architectures, and lead cultural changes for cloud adoption and use. work closely with risk management framework (rmf) and authorizing officials teams to ensure the cloud solutions meet and maintain the authority to operate (ato). develop strategies to monitor cloud usage in line with security requirements and ensure optimal performance. provide expertise on cloud technologies, tools, and best practices to meet availability, scalability, performance, and security requirements for cloud-based applications and systems. support cybersecurity teams by providing technical information for new and existing ato packages. implement security measures in workstations, servers, and other system components. participate in the design, implementation, testing, and deployment of hardware and software for oni networks. ensure hardware and software deliverables meet cybersecurity requirements as specified under dodi 8500.01, rmf it, and nist sp 800-53, including guidance from authorizing officials (aos). acknowledge special responsibilities with a privileged access agreement (paa) in accordance with secnavinst 5239.20a. qualifications minimum education &amp;amp; experience: bachelor s degree in computer science, information technology, or related stem degree program minimum10yrs of experience in the it field focusing on cloud engineering projects in secure dod environments. minimum 3yrs of experience deploying enterprise applications in cloud platforms, preferably in aws iat level ii certification experience with cloud technologies and platforms, including design, architecture, and operation. proficiency in developing and implementing cloud strategies and architectures. familiarity with risk management framework (rmf) and maintaining authority to operate (ato) for cloud solutions. strong understanding of cloud security requirements and best practices. experience in supporting cybersecurity teams and developing ato packages. knowledge of dodi 8500.01, rmf it, and nist sp 800-53 guidelines. strong analytical, problem-solving, and technical skills. excellent communication and teamwork abilities. about premier solutions hi, llc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 pshi is an affirmative action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v role="separator" aria-orientation="horizontal" class="css-1v43wac e15p7aqh1"&gt;an&amp;amp;nbsp;&lt; span&gt;&lt; span&gt;</w:t>
        <w:br/>
        <w:br/>
        <w:t xml:space="preserve"> -------------------------------------------------------------------------------------- </w:t>
        <w:br/>
        <w:br/>
        <w:t xml:space="preserve"> job description:  job title: senior cloud solutions engineer - azure location: national harbor, md (hybrid) type: full time compensation: $120,000 to $165,000 doe, annually + benefits (401k, medical, dental, fsa + more!) cloudforce is seeking a talented, full-time senior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 ideal candidates must possess a solid foundation in it infrastructure; demonstrated experience working with leading-edge cloud offerings particularly azure services, and a desire to learn test deploy support the latest cloud technologies in a dynamic environment. our ideal candidate will also possess an innate desire to provide exceptional customer service with a positive, nurturing personality, and a willingness to help improve every client s situation through the thoughtful application of technology. you have: minimum of 2 years hands-on experience specific to azure minimum of 3 years hands-on experience with it infrastructure (datacenters + enterprise networks) strong understanding of different deployment resource types and when to deploy each type (iaas, paas, saas, draas) proficiency in powershell and or azure cli knowledge in automating deployment workloads in azure ability to consult with customers to assist in the extraction of technical requirements from business objectives ability to convert technical requirements into a proposed system architecture ability to design and deploy multi-tier server (and serverless) applications strong background in it infrastructure fundamentals, including networking, storage, and security experience creating professional documentation and diagrams for external consumption excellent written and verbal communication skills you might also have: previous involvement in migrating data center workloads to azure previous experience in a consulting role azure certifications: administrator, architect, devops engineer, security engineer additional microsoft certifications: o365, mcitp, mcsa, mcse other certifications: cissp, ccna, comptia you love to: work in a dynamic team environment perform as a self-starter and manage your own time analyze and solve tough technical problems by leveraging leading-edge technologies demonstrate your expertise through a consultative and collaborative approach to engineering interact with clients often and maintain excellent customer service participate in monthly company outings and quarterly local service projects eat lunch as a team every friday and try your hand at conquering our ping-pong champions or our xbox ninjas about us: 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 we offer our employees unique opportunities to learn, grow, and be part of a team that believes in more than just typical nine-to-five activities. we ve built a culture around openness, inclusiveness, giving back to the community, team-building, and growth. whether it be through monthly team outings, annual trips, or our frequent charitable activities, we re serious about making each team member feel like they re part of our family. cloudforce is an equal opportunity affirmative action employer. all qualified candidates will receive consideration for employment without regard to disability, protected veteran status, race, color, religious creed, national origin, citizenship, marital status, sex, sexual orientation gender identity, age, or genetic information. p.s.... cloudforce offers everything you d expect in the perfect technology job… outstanding opportunities to learn, grow, and expand your network excellent compensation, benefits, and generous incentives 401k savings plan and education reimbursement ultra-modern gym with a tonal and peloton super cutting-edge technology state-of-the-art workspace community involvement great team synergy but we also offer a few irresistible extras: friday afternoon shenanigans a kitchen stocked with free snacks getting rewarded just for learning new things super fun location with restaurants, shops, and more seeing your input and suggestions heard and implemented free monthly garage parking with direct private access to office finding yourself more likely to trip over a balloon than a handbook brand-new, sun-filled national harbor offices with scenic views of the potomac scenic walking paths along the potomac for getting some fresh air and think time applying your technology smarts and insights to make the world safer, smarter, better job type: full-time pay: $120,000 - $165,000 per year benefits: 401(k) 401(k) matching dental insurance employee assistance program employee discount flexible schedule flexible spending account health insurance life insurance paid time off parental leave professional development assistance referral program relocation assistance retirement plan tuition reimbursement vision insurance compensation package: bonus opportunities employee stock ownership plan yearly pay schedule: monday to friday application question(s): will you now, or in the future, require sponsorship for employment visa status (e.g. h-1b visa status)? (yes no) experience: azure: 2 years (required) it infrastructure (datacenters + enterprise networks): 3 years (required) ability to relocate: oxon hill, md 20745: relocate before starting work (required) work location: in person v role="separator" aria-orientation="horizontal" class="css-1v43wac e15p7aqh1"&gt;an&amp;amp;nbsp;&lt; span&gt;&lt; span&gt;</w:t>
        <w:br/>
        <w:br/>
        <w:t xml:space="preserve"> -------------------------------------------------------------------------------------- </w:t>
        <w:br/>
        <w:br/>
        <w:t xml:space="preserve"> job description:  job summary: it cyber security support for united stated coast guard (uscg) waterways commerce cutter (wcc) (cg-9327) program management offices (pmo). education and experience: relevant associates or bachelor of science degree twelve (12) years of experience, including four (4) years of information technology cyber specialist experience on a coast guard or dod major acquisition program. essential duties: program protection and cybersecurity activities support including preparation, coordination, and execution of events, meetings, artifacts, and documents. plans and supports specific business, management, functional, technical, professional or policy areas of the system related to information technology and cyber and the application and management of these throughout the program lifecycle. this includes supporting or leading complex efforts by coordinating and facilitating large diverse groups, accurately documenting program discussions decisions, managing performing strategic communications and outreach to include written documents, providing inputs, and preparing high-level briefings of strategic goals. supports systems engineering best practice by developing enterprise architecture models; supports the update and maintenance of key program documents including the program protection plan and acquisition cybersecurity plan; evaluates uscg, dod, and dhs policy and doctrine as it pertains to c5i integration and rmf implementation and execution; develops plans, submits engineering change requests (ecrs), and suggests allocation of resources in order to effectively integrate c5i solutions onto wcc, as well as efficiently implement rmf plans; reviews and evaluates rmf artifacts using the designated management tools (i.e. emass); evaluates and reviews design artifacts related to system security engineering and makes recommendations for adherence to policy and or system requirements. supports the development of performance monitoring tools as it relates to shipbuilder performance (i.e. pm metrics dashboard). key responsibilities include identifying issues; conducting complex analysis and assessment of these issues; and providing advice to major program project leaders. knowledge, skill and abilities: proficient with developing enterprise architecture models, program protection plans, and acquisition cybersecurity plans, and implementing rmf plans. familiarity with utilization of emass (enterprise mission assurance support service) and development of performance monitoring tools (dashboards). vector csp, llc is an equal opportunity employer. we do not discriminate in employment decisions based on race, color, religion, gender, gender identity or expression, sexual orientation, national origin, genetics, disability, age, or veteran status, or any other legally protected status. we are committed to providing reasonable accommodations to individuals with disabilities in the employment application process. eoe aa m f d v. for assistance, please contact our human resources department by telephone at  or by email at human.resources@vectorcsp.com . we offer medical, vision, ltd, std, life insurance, dental, 401k, pto, and tuition reimbursement to those who qualify. like us on facebook, https: www.facebook.com vectorcsp &amp;amp; follow us on linkedin, https: www.linkedin.com company vectorcsp </w:t>
        <w:br/>
        <w:br/>
        <w:t xml:space="preserve"> -------------------------------------------------------------------------------------- </w:t>
        <w:br/>
        <w:br/>
        <w:t xml:space="preserve"> job description:  position title: cloud networking engineer location: hybrid in washington, dc position overview: marathon ts is seeking an experienced senior cloud networking engineer to join one of our federal projects supporting a federal client in the washington, dc area. the ideal candidate will have a strong background in cloud networking technologies, with emphasis on ipv6 networking, network design, implementation, and troubleshooting. you will collaborate with cross-functional teams to design and maintain the dot s ipv6 cloud infrastructure, ensuring optimal performance and security. you will also work with the cloud team in the management and administration of cloud networking components. key responsibilities: · perform day-to-day activities required to manage cloud services, utilizing a broad set of tools to manage and administrate cloud infrastructure including resolving incident and problem tickets · provide technical solutions to a wide range of difficult problems where analysis of data requires evaluation of identifiable factors. solutions are imaginative, thorough, practicable and consistent with organizational objectives · develop and execute a comprehensive ipv6 strategy for a multi-cloud environment, including migration plans and ipv6 adoption roadmaps · implement advanced security measures for ipv6 networks, including firewall policies, intrusion detection systems, and ddos management · collaborate with other it teams and departments to ensure seamless integration of ipv6 networking solutions · management and administration of cloud networking components including but not limited to vpcs, subnets, load balancers, and security groups · provide technical guidance to cloud team members and modal partners of implementation of ipv6 networking in cloud environments qualifications: · minimum of 3 years of related experience designing, planning and integrating cloud computing systems, possessing advanced cloud computing skills and knowledge · possess a foundational level certification from a cloud provider · at least 7 years of experience with cloud network technologies, with an emphasis on ipv6 networking · strong knowledge of ipv6 addressing, routing, and subnetting · familiarity with nat64 and dns64 translation services · hands-on experience managing dual-stack networks · in-depth understanding of network security principles and practices · intermediate knowledge of at least one infrastructure-as-code (iac) tool such as terraform, cloudformation, etc. · aws advanced networking specialty certification or azure networking engineer certification clearance: candidate must be a u.s. citizen or green card holder who has resided in the u.s. for at least 3 years and is able to obtain a public trust. job type: full-time pay: $145,000 - $160,000 per year benefits: 401(k) dental insurance flexible schedule health insurance paid time off vision insurance experience level: 7 years schedule: 8 hour shift monday to friday application question(s): do you hold an active foundational level certification from a cloud provider? experience: designing cloud computing systems: 3 years (required) cloud network technologies (ipv6 networking): 7 years (required) ability to commute: washington, dc (required) work location: in person v role="separator" aria-orientation="horizontal" class="css-1v43wac e15p7aqh1"&gt;an&amp;amp;nbsp;&lt; span&gt;&lt; span&gt;</w:t>
        <w:br/>
        <w:br/>
        <w:t xml:space="preserve"> -------------------------------------------------------------------------------------- </w:t>
        <w:br/>
        <w:br/>
        <w:t xml:space="preserve"> job description:  cydecor is a premier federal government solutions provider, delivering differentiated innovations in mission systems and business platforms. we leverage leading-edge secure systems and software development, backed by industry-leading subject matter expertise, and business intelligence to enable decision-support and remain ahead of ever-evolving national security challenges. our success rests squarely on three bedrock principles: people, our center of gravity; mission, what inspires us; and an unyielding commitment to excellence, what separates us. job description: we are seeking a talented and creative data visualization specialist to join our team. the ideal candidate will have experience using any of the following visualization tools: tableau, power bi, or d3.js, and will have a strong understanding of data analysis and data management concepts. role and responsibilities include: working with stakeholders to understand data needs and requirements. designing and develop visually compelling and informative dashboards, reports, and infographics. developing and maintain documentation, standards, and best practices for data visualization. performing data analysis to identify trends and insights, and use that knowledge to design effective visualizations. working closely with cross-functional teams to develop and implement data visualization solutions. continuously improve and innovate data visualization practices. here s what you need: 7+ years of experience in data visualization or related field. proficiency in any of the following visualization tools: tableau, power bi, and d3.js. strong analytical skills with the ability to collect, organize, analyze, and disseminate significant amounts of information with attention to detail and accuracy. knowledge of data analysis and data management concepts. excellent communication and collaboration skills. strong portfolio demonstrating data visualization expertise. personal drive and initiative are qualities we seek. bonus points if you have: knowledge of military dod background highly desirable ability to mentor junior engineers is a huge plus education: requires a bachelor s degree in information design, data science, computer science or related field. work schedule: hybrid-remote clearance requirements: secret clearance required benefits: cydecor offers a comprehensive compensation package including health and dental insurance, vision and life insurance, short-term &amp;amp; long-term disability, 401(k) + company match, paid time off (pto), paid company holidays, tuition assistance program and more. what we believe we have an unwavering commitment to diversity with the aim that every one of our people has a full sense of belonging within our organization. as a business imperative, every person at cydecor has the responsibility to create and sustain an inclusive environment. equal employment opportunity statement cydecor is an equal opportunity employer. we believe that no one should be discriminated against because of their differences, such as age, disability, ethnicity, gender, gender identity and expression, religion, or sexual orientation. cydecor is an equal employment opportunity affirmative action employer (eeo aa). all employment and hiring decisions are based on qualifications, merit, and business needs without regard to race, religion, color, sexual orientation, nationality, gender, ethnic origin, disability, age, sex, gender identity, veteran status, marital status, or any other characteristic protected by applicable law. if you are a qualified individual with a disability and or a disabled veteran, you may request a reasonable accommodation if you are unable or limited in your ability to access job openings or apply for a job on this site because of your disability. you can request assistance by contacting hr@cydecor.com or calling . v role="separator" aria-orientation="horizontal" class="css-1v43wac e15p7aqh1"&gt;an&amp;amp;nbsp;&lt; span&gt;&lt; span&gt;</w:t>
        <w:br/>
        <w:br/>
        <w:t xml:space="preserve"> -------------------------------------------------------------------------------------- </w:t>
        <w:br/>
        <w:br/>
        <w:t xml:space="preserve"> job description:  bs degree in computer science, mis, computer engineering, cybersecurity, or other related fields, from an accredited university. equivalent professional experience can be used in lieu of a degree. 2 + years of programming in python, ruby, go, swift, java, .net, c++ or similar object oriented language experience expertise in designing and implementing secure, scalable, and fault-tolerant security automation solutions the resilience &amp;amp; technology team in the aws security operations center (soc) is seeking a highly skilled and motivated security engineer (automation) to design, build, and optimize reliable security automation tools that enhance our ability to detect, respond, and mitigate security threats across amazon s infrastructure. in this role, you will collaborate closely with software engineers, industry specialists, and product managers to understand security requirements and translate them into robust automated solutions. you will architect secure data models and workflows, build efficient security data ingestion and processing pipelines, and implement automated security controls and validation processes that enable advanced use cases such as threat detection, incident response, and proactive risk mitigation. you ll get to leverage the full power and breadth of amazon technologies, including cutting-edge generative ai capabilities, to build innovative security automation services that drive continuous improvement in amazon s security posture. with your strong security engineering expertise and passion for automation, you will empower the aws soc to stay ahead of evolving threats. you will thrive in our dynamic environment by driving innovation, setting best practices, and mentoring other engineers. this is a unique opportunity to join a world-class security team and have a direct impact on safeguarding amazon s infrastructure and customer trust. key job responsibilities collaborate with software engineers to incorporate security-centric design principles, identify potential security risks, and provide guidance on secure architecture patterns design, implement, and maintain security-focused components within the broader software solutions, such as access control mechanisms, threat detection, and incident response workflows develop and maintain security-focused automation tools and services, such as those used for user risk identification, access management, and incident response provide operational support for the team s security-focused software solutions a day in the life diverse experiences amazon security values diverse experiences. even if you do not meet all of the qualifications and skills listed in the job description, we encourage candidates to apply. if your career is just starting, hasn t followed a traditional path, or includes alternative experiences, don t let it stop you from applying. why amazon security? at amazon, security is central to maintaining customer trust and delivering delightful customer experiences. our organization is responsible for creating and maintaining a high bar for security across all of amazon s products and services. we offer talented security professionals the chance to accelerate their careers with opportunities to build experience in a wide variety of areas including cloud, devices, retail, entertainment, healthcare, operations, and physical stores. inclusive team culture in amazon security, it s in our nature to learn and be curious. ongoing dei events and learning experiences inspire us to continue learning and to embrace our uniqueness. addressing the toughest security challenges requires that we seek out and celebrate a diversity of ideas, perspectives, and voices. training &amp;amp; career growth we re continuously raising our performance bar as we strive to become earth s best employer. that s why you ll find endless knowledge-sharing, training,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3+ years of experience in security engineering, with a focus on developing security-focused automation and tooling previous experience on a security tooling team familiarity with aws services extensive knowledge of internet security issues and threat landscape familiarity with security monitoring, incident response, and threat hunting processes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$125,500 year in our lowest geographic market up to $212,800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we are seeking a highly skilled cloud security engineer to support the modernization of a portfolio of applications. the primary goal is to redesign and secure existing .net and python applications within the azure cloud environment, ensuring they are scalable, secure, and performant. the cloud security engineer will play a critical role in embedding security throughout the development lifecycle, integrating devsecops practices, and enhancing the overall security posture of the agency. this position is hybrid (on-site 2 days a week in bethesda, md). responsibilities: assess and analyze existing .net, python, and r studio applications. collaborate with stakeholders to gather requirements and establish security objectives. develop detailed design documents incorporating nist sp 800-53 controls. ensure secure coding standards and best practices are followed. implement security measures within azure cloud services including azure app services, azure functions, and azure kubernetes service (aks). database modernization and management: design secure, efficient, and scalable database schemas. implement robust data management jobs and maintain databases. ensure secure integration with nih data sources. develop secure, interactive data visualizations using tableau, power bi, and business objects. ensure data visualizations are compliant with security standards. develop and execute comprehensive security test plans. implement automated testing solutions and continuous monitoring. address security defects promptly. ensure new systems are securely integrated with existing azure services. optimize security within microsoft power platform applications. leverage ai and machine learning models to enhance security and efficiency. conduct thorough security assessments of existing applications. develop and implement security policies and procedures. embed security at every stage of the application development lifecycle. support nih security assessments, develop plan of action and milestones (poa&amp;amp;m) for security findings. integrate security within ci cd pipelines. design and implement access controls and encryption mechanisms. ensure compliance with federal regulations including fisma and nist standards. provide training and support to development teams on secure coding practices. participate in agile methodologies including regular sprint planning, daily stand-ups, and retrospectives. qualifications: bachelor s degree in computer science, information technology, or a related field. 5+ years of experience in cloud security, particularly within azure cloud services. strong knowledge of secure coding standards and best practices. experience with devsecops practices and ci cd pipelines. familiarity with nist sp 800-53 controls and federal regulations (fisma, nist). proficiency in .net, python, and database management (azure sql database, cosmos db). experience with data visualization tools (tableau, power bi, business objects). excellent problem-solving skills and attention to detail. strong communication and collaboration skills. preferred skills: certifications such as cissp, cism, or azure security engineer. experience with microsoft power platform (power apps, power automate). knowledge of ai and machine learning models for security applications. familiarity with containerization technologies (docker, kubernetes). </w:t>
        <w:br/>
        <w:br/>
        <w:t xml:space="preserve"> -------------------------------------------------------------------------------------- </w:t>
        <w:br/>
        <w:br/>
        <w:t xml:space="preserve"> job description:  3+ years of non-internship professional software development experience 2+ years of non-internship design or architecture (design patterns, reliability and scaling) of new and existing systems experience 2+ years of full stack development experience experience programming with at least one software programming language experience with full software development life cycle, including coding standards, code reviews, source control management, build processes, testing, and operations current, active us government security clearance of ts sci with polygraph amazon web services (aws) is the world leader in providing a highly reliable, scalable, low-cost infrastructure platform in the cloud that powers hundreds of thousands of businesses in 190 countries around the world! passionate about building, owning and operating massively scalable systems? experienced in building and leading teams of highly competent software engineers? want to make a billion-dollar impact? if so, we have an exciting opportunity for you. the amazon dedicated cloud engineering team is dedicated to building automated platforms and solutions to streamline the aws build and deployment process in dedicated regions. our vision is to fully automate and enable zero-touch aws deployments thereby reducing the time it takes to deploy new features and freeing engineers to focus on building new services and capabilities. deployment engineering is a complex process requiring close collaboration with aws service teams. we are looking for passionate innovators who want to take the challenge. your work has visibility to leadership across aws organization and provides huge opportunity to learn new things while solving complex engineer problems, deliver results that make impact on revenue and resources, and grow professionally and personally. developers at amazon work on real world problems on a global scale, own their systems end-to-end, and influence the direction of our technology that impacts hundreds of millions customers around the world. join a team of super smart, customer obsessed developers that think big and have fun. location: arlington, va (hq2).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we are dedicated to supporting our new team members. our team has a broad mix of experience levels and amazon tenures, and we re building an environment that celebrates knowledge sharing and mentorship.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this position requires that the candidate selected must currently possess and maintain an active ts sci security clearance with polygraph. the position further requires the candidate to opt into a commensurate clearance for each government agency for which they perform aws work 3+ years of full software development life cycle, including coding standards, code reviews, source control management, build processes, testing, and operations experience bachelor s degree in computer science or equivalent experience building high-volume, highly available systems and operating 24x7 services experience with building dynamic web applications and the apis that power them (javascript redux, react, nodejs, and or angular) experience with relational and nosql databases experience with agile methods and processes experience with distributed systems, consistent hashing, distributed locking, replication, and load balancing. advanced knowledge of configuration management systems, such as: puppet, chef, ansible, or related systems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 senior systems engineer to join our program supporting a key ic government customer. responsibilities may include: develop and manage infrastructure as code (iac) using languages such as ansible to automate infrastructure provisioning and management. implement and maintain system automation processes to enhance operational efficiency and reduce manual intervention. perform security reviews of applications and infrastructure to ensure compliance with security standards and best practices. develop and maintain applications using eclipse, github, devops tools, java, and python. collaborate effectively in agile activities, contributing to sprint planning, daily stand-ups, and retrospectives over a period of 4+ years. research and integrate new technologies in object-oriented programming to enhance software development practices and outcomes. utilize cloud-based services for application deployment and management, ensuring scalability and reliability of the solutions. job requirements: requirements: bachelor s or master s degrees in computer science are preferred with 11+ years of relevant experience. experience with infrastructure as a code (iac) languages, such as ansible. experience working with system automation. experience working with linux. eclipse developmental duties git hub, devops, java, and python. candidate should have experience in security review of applications and infrastructure. 4+ years experience participating in agile activities. research new technologies in object-oriented programming. experience in cloud based services. desired skills: experience with infrastructure automation technologies like docker, vagrant, etc. experience with build automation technologies like maven, jenkins, etc. experience with building apis and services using rest, soap, etc experience with scripting languages like perl, shell, etc. </w:t>
        <w:br/>
        <w:br/>
        <w:t xml:space="preserve"> -------------------------------------------------------------------------------------- </w:t>
        <w:br/>
        <w:br/>
        <w:t xml:space="preserve"> job description:  job title: senior cloud solutions engineer - azure location: national harbor, md (hybrid) type: full time compensation: $120,000 to $165,000 doe, annually + benefits (401k, medical, dental, fsa + more!) cloudforce is seeking a talented, full-time senior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 ideal candidates must possess a solid foundation in it infrastructure; demonstrated experience working with leading-edge cloud offerings particularly azure services, and a desire to learn test deploy support the latest cloud technologies in a dynamic environment. our ideal candidate will also possess an innate desire to provide exceptional customer service with a positive, nurturing personality, and a willingness to help improve every client s situation through the thoughtful application of technology. you have: minimum of 2 years hands-on experience specific to azure minimum of 3 years hands-on experience with it infrastructure (datacenters + enterprise networks) strong understanding of different deployment resource types and when to deploy each type (iaas, paas, saas, draas) proficiency in powershell and or azure cli knowledge in automating deployment workloads in azure ability to consult with customers to assist in the extraction of technical requirements from business objectives ability to convert technical requirements into a proposed system architecture ability to design and deploy multi-tier server (and serverless) applications strong background in it infrastructure fundamentals, including networking, storage, and security experience creating professional documentation and diagrams for external consumption excellent written and verbal communication skills you might also have: previous involvement in migrating data center workloads to azure previous experience in a consulting role azure certifications: administrator, architect, devops engineer, security engineer additional microsoft certifications: o365, mcitp, mcsa, mcse other certifications: cissp, ccna, comptia you love to: work in a dynamic team environment perform as a self-starter and manage your own time analyze and solve tough technical problems by leveraging leading-edge technologies demonstrate your expertise through a consultative and collaborative approach to engineering interact with clients often and maintain excellent customer service participate in monthly company outings and quarterly local service projects eat lunch as a team every friday and try your hand at conquering our ping-pong champions or our xbox ninjas about us: 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 we offer our employees unique opportunities to learn, grow, and be part of a team that believes in more than just typical nine-to-five activities. we ve built a culture around openness, inclusiveness, giving back to the community, team-building, and growth. whether it be through monthly team outings, annual trips, or our frequent charitable activities, we re serious about making each team member feel like they re part of our family. cloudforce is an equal opportunity affirmative action employer. all qualified candidates will receive consideration for employment without regard to disability, protected veteran status, race, color, religious creed, national origin, citizenship, marital status, sex, sexual orientation gender identity, age, or genetic information. p.s.... cloudforce offers everything you d expect in the perfect technology job… outstanding opportunities to learn, grow, and expand your network excellent compensation, benefits, and generous incentives 401k savings plan and education reimbursement ultra-modern gym with a tonal and peloton super cutting-edge technology state-of-the-art workspace community involvement great team synergy but we also offer a few irresistible extras: friday afternoon shenanigans a kitchen stocked with free snacks getting rewarded just for learning new things super fun location with restaurants, shops, and more seeing your input and suggestions heard and implemented free monthly garage parking with direct private access to office finding yourself more likely to trip over a balloon than a handbook brand-new, sun-filled national harbor offices with scenic views of the potomac scenic walking paths along the potomac for getting some fresh air and think time applying your technology smarts and insights to make the world safer, smarter, better job type: full-time pay: $120,000 - $165,000 per year benefits: 401(k) 401(k) matching dental insurance employee assistance program employee discount flexible schedule flexible spending account health insurance life insurance paid time off parental leave professional development assistance referral program relocation assistance retirement plan tuition reimbursement vision insurance compensation package: bonus opportunities employee stock ownership plan yearly pay schedule: monday to friday application question(s): will you now, or in the future, require sponsorship for employment visa status (e.g. h-1b visa status)? (yes no) experience: azure: 2 years (required) it infrastructure (datacenters + enterprise networks): 3 years (required) ability to relocate: oxon hill, md 20745: relocate before starting work (required) work location: in person v role="separator" aria-orientation="horizontal" class="css-1v43wac e15p7aqh1"&gt;an&amp;amp;nbsp;&lt; span&gt;&lt; span&gt;</w:t>
        <w:br/>
        <w:br/>
        <w:t xml:space="preserve"> -------------------------------------------------------------------------------------- </w:t>
        <w:br/>
        <w:br/>
        <w:t xml:space="preserve"> job description:  erias ventures was founded to serve its customers with an entrepreneurial mindset. we value creative problem-solving , open communication , and empowering our employees to make decisions and put forth new ideas. we are seeking engineers who wish to grow their careers and want to become part of a strong, entrepreneurial-minded, and technical company focused on bringing innovative solutions to the difficult mission problems facing our customers. description we have an immediate opening for a splunk engineer for the design, plan, installation, maintenance, configuration, and integrity of enterprise systems management, infrastructure tools systems and related software. works directly with customer, team and customer representatives to assist in the development and implementation of custom tailor splunk dashboards. assist with splunk integration, architectural reviews and sustainment activities as directed by the cyber defense engineering team lead. requirements a current public trust security clearance is required. candidates cannot be sponsored or nominated for a government security clearance under this position. four (4) years of experience in programs and contracts of similar scope, type, and complexity is required. required skills: must be able to demonstrate a thorough understanding of splunk and compatible and or complementary technology and programming languages. advanced in splunk advanced in aws cloud services benefits erias ventures provides employees with a complete benefits package that includes: above market hourly pay that includes paid time off , birthday off, flexible work schedules 11% roth or traditional 401k with immediate vesting and deposit company subsidized medical coverage 100% company paid vision and dental coverage 100% company paid long term disability , short term disability , and group life insurance monthly internet and wellness reimbursement company paid professional development and training technology and productivity allowance for equipment and supplies bonuses for assisting with business development and company growth morale building and company events to celebrate our successes and build our community 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 referrals know a cleared professional looking for more in their career? want some extra money for the summer? if so, drop us a line with their name and contact information and you could be eligible for a referral bonus up to $10,000 for each successful hire. not seeing the right position? drop us a line to be notified as we add new contracts and opportunities! please send referrals and inquiries to: jobs@eriasventures.com to learn more about our company visit our webpage or linkedin. job type: full-time pay: $125,000 - $270,000 per year benefits: 401(k) 401(k) matching dental insurance flexible schedule health insurance life insurance paid time off professional development assistance referral program vision insurance compensation package: hourly pay performance bonus profit sharing yearly pay experience level: 10 years 11+ years 8 years 9 years schedule: 8 hour shift application question(s): do you have specific telework requirements? what clearance level do you currently hold? ability to relocate: arlington, va: relocate before starting work (required) work location: in person v role="separator" aria-orientation="horizontal" class="css-1v43wac e15p7aqh1"&gt;an&amp;amp;nbsp;&lt; span&gt;&lt; span&gt;</w:t>
        <w:br/>
        <w:br/>
        <w:t xml:space="preserve"> -------------------------------------------------------------------------------------- </w:t>
        <w:br/>
        <w:br/>
        <w:t xml:space="preserve"> job description:  job title: cloud solutions engineer - azure location: national harbor, md (hybrid) type: full time compensation: $80,000 to $120,000 doe, annually + benefits (401k, medical, dental, fsa + more!) cloudforce is seeking a talented, full-time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 ideal candidates must possess a solid foundation in it infrastructure; demonstrated experience working with leading-edge cloud offerings particularly azure services, and a desire to learn test deploy support the latest cloud technologies in a dynamic environment. our ideal candidate will also possess an innate desire to provide exceptional customer service with a positive, nurturing personality, and a willingness to help improve every client s situation through the thoughtful application of technology. you have: minimum of 12 months hands-on experience specific to azure strong understanding of different deployment resource types and when to deploy each type (iaas, paas, saas, draas) proficiency in powershell and or azure cli knowledge in automating deployment workloads in azure ability to design, deploy, and maintain multi-tier server applications strong background in it infrastructure fundamentals, including networking, storage, and security ability to consult with customers to assist in the extraction of technical requirements from business objectives experience creating documentation and diagrams excellent written and verbal communication skills you might also have: previous involvement in migrating data center workloads to azure previous experience in a consulting role azure certifications: administrator, architect, devops engineer, security engineer additional microsoft certifications: o365, mcitp, mcsa, mcse other certifications: cissp, ccna, comptia you love to: work in a dynamic team environment perform as a self-starter and manage your own time analyze and solve tough technical problems by leveraging leading-edge technologies demonstrate your expertise through a consultative and collaborative approach to engineering interact with clients often and maintain excellent working relationships participate in monthly company outings and quarterly local service projects eat lunch as a team every friday and try your hand at conquering our ping-pong champions about us: 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 we offer our employees unique opportunities to learn, grow, and be part of a team that believes in more than just typical nine-to-five activities. we ve built a culture around openness, inclusiveness, giving back to the community, team-building, and growth. whether it be through monthly team outings, annual trips, or our frequent charitable activities, we re serious about making each team member feel like they re part of our family. cloudforce is an equal opportunity affirmative action employer. all qualified candidates will receive consideration for employment without regard to disability, protected veteran status, race, color, religious creed, national origin, citizenship, marital status, sex, sexual orientation gender identity, age, or genetic information. p.s.... cloudforce offers everything you d expect in the perfect technology job… outstanding opportunities to learn, grow, and expand your network excellent compensation, benefits, and generous incentives 24 7 access to a modern gym with tonal and peloton 401k savings plan and education reimbursement super cutting-edge technology state-of-the-art workspace community involvement great team synergy but we also offer a few irresistible extras: friday lunch and shenanigans... on us! complimentary snacks to keep you focused incentive program for investing in your growth seeing your input and suggestions heard and implemented free monthly garage parking with direct private access to the office brand-new, sun-filled national harbor offices with scenic views of the potomac, surrounded by shops, restaurants, and more scenic walking paths along the potomac for getting some fresh air and think time applying your technology smarts and insights to make the world safer, smarter, better job type: full-time pay: $80,000 - $120,000 per year benefits: 401(k) 401(k) matching dental insurance employee assistance program employee discount flexible schedule flexible spending account health insurance life insurance paid time off parental leave professional development assistance referral program relocation assistance retirement plan tuition reimbursement vision insurance compensation package: bonus opportunities employee stock ownership plan yearly pay schedule: monday to friday application question(s): will you now, or in the future, require sponsorship for employment visa status (e.g. h-1b visa status)? (yes no) experience: powershell: 1 year (required) azure: 1 year (required) ability to commute: oxon hill, md 20745 (preferred) ability to relocate: oxon hill, md 20745: relocate before starting work (preferred) work location: in person v role="separator" aria-orientation="horizontal" class="css-1v43wac e15p7aqh1"&gt;an&amp;amp;nbsp;&lt; span&gt;&lt; span&gt;</w:t>
        <w:br/>
        <w:br/>
        <w:t xml:space="preserve"> -------------------------------------------------------------------------------------- </w:t>
        <w:br/>
        <w:br/>
        <w:t xml:space="preserve"> job description:  job summary: it cyber security support for united stated coast guard (uscg) waterways commerce cutter (wcc) (cg-9327) program management offices (pmo). education and experience: relevant associates or bachelor of science degree twelve (12) years of experience, including four (4) years of information technology cyber specialist experience on a coast guard or dod major acquisition program. essential duties: program protection and cybersecurity activities support including preparation, coordination, and execution of events, meetings, artifacts, and documents. plans and supports specific business, management, functional, technical, professional or policy areas of the system related to information technology and cyber and the application and management of these throughout the program lifecycle. this includes supporting or leading complex efforts by coordinating and facilitating large diverse groups, accurately documenting program discussions decisions, managing performing strategic communications and outreach to include written documents, providing inputs, and preparing high-level briefings of strategic goals. supports systems engineering best practice by developing enterprise architecture models; supports the update and maintenance of key program documents including the program protection plan and acquisition cybersecurity plan; evaluates uscg, dod, and dhs policy and doctrine as it pertains to c5i integration and rmf implementation and execution; develops plans, submits engineering change requests (ecrs), and suggests allocation of resources in order to effectively integrate c5i solutions onto wcc, as well as efficiently implement rmf plans; reviews and evaluates rmf artifacts using the designated management tools (i.e. emass); evaluates and reviews design artifacts related to system security engineering and makes recommendations for adherence to policy and or system requirements. supports the development of performance monitoring tools as it relates to shipbuilder performance (i.e. pm metrics dashboard). key responsibilities include identifying issues; conducting complex analysis and assessment of these issues; and providing advice to major program project leaders. knowledge, skill and abilities: proficient with developing enterprise architecture models, program protection plans, and acquisition cybersecurity plans, and implementing rmf plans. familiarity with utilization of emass (enterprise mission assurance support service) and development of performance monitoring tools (dashboards). vector csp, llc is an equal opportunity employer. we do not discriminate in employment decisions based on race, color, religion, gender, gender identity or expression, sexual orientation, national origin, genetics, disability, age, or veteran status, or any other legally protected status. we are committed to providing reasonable accommodations to individuals with disabilities in the employment application process. eoe aa m f d v. for assistance, please contact our human resources department by telephone at  or by email at human.resources@vectorcsp.com . we offer medical, vision, ltd, std, life insurance, dental, 401k, pto, and tuition reimbursement to those who qualify. like us on facebook, https: www.facebook.com vectorcsp &amp;amp; follow us on linkedin, https: www.linkedin.com company vectorcsp </w:t>
        <w:br/>
        <w:br/>
        <w:t xml:space="preserve"> -------------------------------------------------------------------------------------- </w:t>
        <w:br/>
        <w:br/>
        <w:t xml:space="preserve"> job description:  overview: must be a us citizen or green card holder must be able to obtain nih suitability hybrid work soft tech consulting, inc. is seeking a cloud support specialist to support one of our clients in bethesda, md. we are looking for a bright, energetic, customer service oriented professional to join our team. the ideal candidate for this position will play a critical role in developing a cloud services delivery model for enterprise hosting and storage services, and will help to operate and maintain multiple cloud systems for the client. the designated candidate for this position will join a collaborative team environment, providing support required for senior level staff. effective communication will be key for this position to ensure communication is delivered clearly and accurately to all levels of staff in support of the director and the department. responsibilities: primarily responsible for the client s cloud infrastructure setup and support for hosting customers applications. develop a cloud services delivery and operational model, keeping track of cloud activities, developing and moving applications to the cloud, and specifying computing demands. provide advice to federal leadership regarding establishing and maintaining cloud hosting and storage capabilities. develop a well-informed cloud approach and adoption process for the it team develop capabilities within the client s enterprise cloud infrastructure to host the clients workloads. assist with infrastructure migration strategies, such as mass application transfers to the cloud. monitor and maintain security and privacy compliance within cloud-based solutions. respond to technical requests and incidents in a timely and competent manner, following the client s standard operating procedures and guidelines. identify cloud architecture frameworks to help the client accomplish its strategic goals (e.g., for multi-cloud support) perform activities such as deployment, maintenance, monitoring, and management inside the cloud framework that has been created. assess project-specific requirements and devise approaches to optimize resource use and enable the required scalability flexibility for the project workload. work closely with other client it service areas, such as cloud services, identify and access management, network services, and the information security program, as well as with office of the chief information officer (ocio) divisions, to develop new solutions and maintain compliance with the client s policies and procedures. perform capacity planning duties to help keep track of cloud cost and usage, and ensure that contingency plans are established and available. conduct migrations to transfer applications and other tools and services to the cloud. ensure that critical applications hosted on the cloud are designed and optimized for high availability and disaster recovery in a cloud environment. maintain the cloud hosting capabilities through code configuration pipelines (e.g., infrastructure as code), and provide environments to the ic customers to build their systems and applications. perform security and gap analyses on a regular basis and in a timely manner following the client s policies and guidelines. qualifications: the successful candidate must have: at least a bachelor s degree in information science, computer science, mathematics, or a related technical field at least 4 years of professional work experience with cloud technology and with more than one cloud service provider (csp) platform (e.g., among azure, aws, gcp, and oci) hands-on experience working with cloud architecture and tools experience in migration of enterprise applications to the cloud experience in designing, planning, implementing, and supporting enterprise applications and storage in a cloud environment using technologies such as unix linux, windows, oracle, sql, java, .net, and other web application technologies the following lists preferred experience and qualifications: active certification in any of the major cloud service providers platforms experience working for and or with the federal government experience with multiple cloud storage technologies (e.g., aws ebs, s3, s3ia, glacier; azure blob, azure file; google cloud storage, filestore, etc.) and knowledge of the security, cost, and performance differences and implications experience with capacity planning, performance analysis, disaster recovery planning, storage configuration, and or storage consolidation experience with backup and disaster recovery for cloud environments, including using cloud as an alternate location for on-premises backups experience with managing cloud infrastructure as code you will also need a solid understanding and hands-on experience with multi-cloud architecture, cloud computing, cloud storage, and cloud support operations and technology systems, as well as experience in designing and migrating applications to the cloud. the person shall have a positive attitude and excellent communication skills to effectively coordinate cloud migration strategies and support for the client, including but not limited to coordinating closely with the client technical teams to ensure that approaches appropriately align to the broader enterprise capabilities. about us: s 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job purpose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 duties and responsibilities the job duties and responsibilities include, but are not limited to the following: apply systematic, engineering approaches to design, architect, elicit requirements, develop, operate, and use cloud technologies and platforms for mission solutions. collaborate with stakeholders to develop cloud strategies, implement cloud architectures, and lead cultural changes for cloud adoption and use. work closely with risk management framework (rmf) and authorizing officials teams to ensure the cloud solutions meet and maintain the authority to operate (ato). develop strategies to monitor cloud usage in line with security requirements and ensure optimal performance. provide expertise on cloud technologies, tools, and best practices to meet availability, scalability, performance, and security requirements for cloud-based applications and systems. support cybersecurity teams by providing technical information for new and existing ato packages. implement security measures in workstations, servers, and other system components. participate in the design, implementation, testing, and deployment of hardware and software for oni networks. ensure hardware and software deliverables meet cybersecurity requirements as specified under dodi 8500.01, rmf it, and nist sp 800-53, including guidance from authorizing officials (aos). acknowledge special responsibilities with a privileged access agreement (paa) in accordance with secnavinst 5239.20a. qualifications minimum education &amp;amp; experience: bachelor s degree in computer science, information technology, or related stem degree program minimum10yrs of experience in the it field focusing on cloud engineering projects in secure dod environments. minimum 3yrs of experience deploying enterprise applications in cloud platforms, preferably in aws iat level ii certification experience with cloud technologies and platforms, including design, architecture, and operation. proficiency in developing and implementing cloud strategies and architectures. familiarity with risk management framework (rmf) and maintaining authority to operate (ato) for cloud solutions. strong understanding of cloud security requirements and best practices. experience in supporting cybersecurity teams and developing ato packages. knowledge of dodi 8500.01, rmf it, and nist sp 800-53 guidelines. strong analytical, problem-solving, and technical skills. excellent communication and teamwork abilities. about premier solutions hi, llc 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 pshi is an affirmative action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 v role="separator" aria-orientation="horizontal" class="css-1v43wac e15p7aqh1"&gt;an&amp;amp;nbsp;&lt; span&gt;&lt; span&gt;</w:t>
        <w:br/>
        <w:br/>
        <w:t xml:space="preserve"> -------------------------------------------------------------------------------------- </w:t>
        <w:br/>
        <w:br/>
        <w:t xml:space="preserve"> job description:   class="jobsearch-jobcomponent-description css-16y4thd eu4oa1w0"&gt;must be a us citizen **occasional meetings at the client site will be required. the client is located in washington dc. you will not be reimbursed for any travel expenses, therefore candidates residing in the metro dc area are highly preferred. responsibilities: the cloud engineer is responsible for the ongoing configuration, operations, and maintenance of the services and infrastructure that supports our client s data services. the cloud engineer must be proficient in managing and monitoring an azure environment, including virtual networks, storage, compute, identity, security, and governance to ensure the availability, reliability, and security of the data services systems. the cloud engineer must maintain existing apis on the open data platform (odp) and microsoft data services (mds) platforms and provide power bi premium capacity, workspaces, and azure data services to dme teams and products. the cloud engineer will also be responsible for supporting and advising teams within our client that develop new products that will transition to the o&amp;amp;m team for support. requirements: the cloud engineer must have a minimum of 8+ years experience and be microsoft certified: azure administrator associate. v role="separator" aria-orientation="horizontal" class="css-1v43wac e15p7aqh1"&gt;an&amp;amp;nbsp;&lt; span&gt;&lt; span&gt;</w:t>
        <w:br/>
        <w:br/>
        <w:t xml:space="preserve"> -------------------------------------------------------------------------------------- </w:t>
        <w:br/>
        <w:br/>
        <w:t xml:space="preserve"> job description:  job title: : devops engineer employment type: full time location: falls church, va (must be located in the dc metropolitan area) the role: tesla government inc. is seeking a talented devops engineer to help us deploy our brilliant software. we are looking for an enthusiastic individual with an insatiable curiosity, dedication to quality, and a desire to be part of a rapidly growing company. about us: tesla government inc. (no affiliation with the automotive company) is a rapidly growing small business, located in falls church, virginia. founded in 2009, tesla government s initiatives are designed to improve how government agencies manage and share information internally while extending to other government agencies and external partners. with decades of federal, military, and ngo experience, our proven agile approach delivers results and impactful solutions within a swift timeframe. our metrics- driven approach and focus on performance reduces risk and ensures rapid adoption and project success. we offer flex pto, flexible work schedule, health benefits, 4% matching on 401k contributions, competitive compensation, work from home (telework), and an apple macbook pro. we have a friendly, active work environment, and our projects make a difference. position summary: this position provides devops support and works with a team of four team members along with the team lead. this position is vital to the success of operations and improvement of automated solutions using the latest in software tools and technologies. primary responsibilities: script automate core processes to improve efficiency as well as platform availability. manage system monitoring and alerting tools such as splunk, aws services such as cloudwatch and sns, solve operational issues through engineering automated solutions. work with aws tools, services, and apis such as lambda, iam, ec2, ecs, eks, s3, vpc, security groups, ebs, etc. to improve efficiency on daily operations tasks in an integrated heavily linux environment (with some windows resources as well).. administer red hat enterprise linux (rhel), prepare and build red hat rpm packages and implement yum repositories, work within an agile development environment and use common tools such as git, jira, jenkins, github actions, ansible, and terraform. manage java and apache tomcat services, work with nginx, and other technologies and tools such as openvpn, and wireshark. required qualifications: : computer science degree (architect, operations, developer) or 8+ years of devops experience. 3+ years of experience in a systems engineering devops role is required, ideally for a fast-growing company. 3+ years of hands-on experience with managing administering linux systems. 3+ years as a software developer with terraform and ansible programming experience. adept at troubleshooting linux systems, dealing with networking issues (tcp, udp, ssl certificates, firewalls, proxies, and reverse proxies), and fine tuning instrumentation and alerting systems. experience in virtualization container (docker, openshift, etc). understanding of the systems development life cycle (sdlc). ability to solve operational issues by engineering automated solutions. experience with system monitoring and alerting tools such as splunk, nagios and prometheus. familiarity with operations activities such as backups, restores, and access management. familiarity with release and configuration management (github, gitlab). us citizenship preferred qualifications: 2+ years of aws cloud experience. exceptional networking skills. knowledge of microsoft windows server administration. project management experience. to apply, please submit your resume and cover letter.: salary: : the wage range for this role takes into account the wide variety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tesla, it is not typical for an individual to be hired at or near the top of the range for their role. compensation decisions are dependent on the facts and circumstances of each case. a reasonable estimate of the current range is $120-140k. tesla government inc. is an equal opportunity employer and values diversity in its workforce. all qualified applicants will receive consideration for employment without regard to race, color, religion, sex, sexual orientation, gender identity, national origin, veteran status or on the basis of disability. equal opportunity employer veterans disabled tesla government adheres to a policy of employment-at-will which allows either party to terminate the employment relationship at any time, for any reason, with or without cause or notice. </w:t>
        <w:br/>
        <w:br/>
        <w:t xml:space="preserve"> -------------------------------------------------------------------------------------- </w:t>
        <w:br/>
        <w:br/>
        <w:t xml:space="preserve"> job description:  votre rôle skill center hyperscalers, is responsible for the build and run continuity around hyperscalers. its missions are: in international zones: o to provide hyperscalers offers and expertise to support sales and marketing. o to deliver the build and manage the run. in france: o to work together with the ccoe in france, 3p and “pôle expertise” o to co-deliver and manage the run for all entities: o to make mcr l2 &amp;amp; l3 support (incidents &amp;amp; changes), maintain tenants and enrich mcr offer. o to provide finops capabilities o to provide sre capabilities responsibilities the cloud ops is a key technical role with following responsibilities: drive standard project delivery and manage run operations (incident, monitoring, change management, service optimisation) on hyperscalers projects for managed and non-managed customers. work closely with senior cloud ops for validation of project handover deploying, configuring, and managing cloud infrastructure components such as virtual machines, storage, databases, networking, and other resources required to support applications and services. managing and configuring cloud services and resources according to best practices and security guidelines, ensuring they meet the organization s standards. setting up monitoring tools and systems to monitor the health, performance, and security of cloud infrastructure and applications. investigating and resolving incidents related to cloud services and infrastructure, providing root cause analysis. implementing security controls and best practices to protect cloud assets and data from unauthorized access. this includes managing access controls, encryption, security policies, and compliance with industry regulations. implementing and maintaining backup and disaster recovery strategies to ensure data integrity and business continuity in case of unexpected outages, disasters, or data loss incidents. analyzing performance metrics and identifying opportunities to optimize cloud infrastructure and services for better performance, scalability, and cost-efficiency. automating repetitive tasks and workflows using scripting languages, automation tools, and infrastructure as code (iac) techniques to improve operational efficiency, consistency, and reliability. documenting configurations, procedures, troubleshooting steps, and best practices to maintain a knowledge base for the cloud ops team. sharing knowledge and collaborating with other teams to improve overall operational effectiveness. staying updated with the latest cloud technologies, tools, and best practices. continuously evaluating and implementing improvements to enhance the performance, security, and efficiency of cloud operations. close work with different stakeholders (technical experts, support, partners, etc.) for hyperscalers project report to local manager and collaborate with senior cloudops to ensure continuous operation management and service improvement. provide oncall support, participate in planned interventions during business and non-business hours as per business requirement. votre profil at least 2 years working experience on hyperscalers. certification in at least two hyperscalers (azure, aws, gcp). strong knowledge of it technology and operations knowledge of itil foundation (orange learning) experience with it delivery organizations and processes is an advantage. knowledge of devops, ci cd tools, infrastructure as a code like terraform, cloud formation. knowledge of cloud solutions architecture, migration strategy and cloud adoption framework knowledge of security best practices over hyperscalers. knowledge of kubernetes, docker and other containerization technologies organizational and customer facing skills. fluent in english and french communication skills ability to work on shift, planned intervention and oncall operations. le plus de l offre the role of cloud ops is instrumental in the seamless functioning of cloud infrastructure and services within organizations. cloud ops professionals are responsible for deploying, managing, and optimizing cloud resources to ensure their reliability, security, and performance. they monitor the health and availability of cloud services, promptly addressing any issues or incidents to minimize disruptions. additionally, cloud ops teams play a critical role in optimizing resource usage and costs, leveraging automation and best practices to streamline operations and enhance efficiency. by implementing robust security measures and disaster recovery strategies, cloud ops professionals safeguard data and applications hosted in the cloud against potential threats and ensure business continuity. their continuous focus on improvement and innovation helps organizations stay ahead in leveraging the full potential of cloud technologies to meet evolving business needs. contrat cdi </w:t>
        <w:br/>
        <w:br/>
        <w:t xml:space="preserve"> -------------------------------------------------------------------------------------- </w:t>
        <w:br/>
        <w:br/>
        <w:t xml:space="preserve"> job description:  job description strategic aci is seeking a senior systems engineer to provide digital engineering guidance, development, and implementation, and coordination to the transformation and training team in support to the execution of digital engineering and analysis activities to the us space industry prime partner selected by and accountable to the intelligence community systems engineering directorate (sed), under the technical services contract for the intelligence community-wide de dee end-to-end transformation across sed and associated intelligence community departments and offices (d&amp;amp;o). responsibilities : develop and implement system engineering (se) processes and methodologies that span complete systems development lifecycle activities. examples of se processes are architecture definition and management, requirements management, configuration and data management, schedule management, verification and validation management, mission assurance management etc. develop and implement over-arching and detailed implementation guides and best practices of mbse tools and techniques in support of above se processes ensure consistent and robust synthesis and documentation of common and or mission-specific, -tailored digital modeling, simulation, and analysis (ms&amp;amp;a) methodologies and best practices. lead, collaborate with, and or coordinate as-needed across internal and external organizational interfaces internal and external partners stakeholders under various teaming formats e.g. working groups (wg), steering groups, integrated product teams (ipt) etc. in response to and or support of cross-enterprise de-related initiatives to solicit, establish, negotiate, and or communicate se de guidance e.g. standardized processes, tools, techniques etc. provide technical input, efforts to facilitate an understanding of the issues, discovering documenting pain points, facilitating discussions, publishing success stories, formulating solutions, and achieving a common point of view among the contributing stakeholders. judiciously and effectively balance elements of traditional document-based se lifecycle management processes with digitization- and virtualization-centric processes and techniques to effectively and assuredly achieve end-to-end de transformation of both customer organization(s) and enterprise-wide culture. qualifications: required: active ts sci w ci poly. bachelor s degree in science, technology, engineering, or mathematics. 10-15 years experience with space or ground systems engineering and system-of-systems (sos) development and integration within context of mission, functional, logical, physical, and or digital thread. 10+ years hands-on exposure to and working experience associated with space- or ground-based sos technical baseline, hierarchical requirements, verification and or validation (v&amp;amp;v) planning and execution, and end-to-end development execution. working knowledge and appreciation of complex dependencies, interactions, and integration of systems-of-system elements i.e. hardware and software constituent modeling, verification, and validation. strong interpersonal and team-building skills, as well as clear and concise written, verbal communications and presentation skills. desired: working knowledge of department of defense architecture framework (dodaf) architecture views standards, syntaxes, and formulation for space and ground systems. knowledgeable in detail designs of satellite systems, ground-based mission systems or mission operations. demonstrated hands-on experience in cross-functional planning, coordination, and task execution across the spectrum of systems engineering and integration activities. object management group sysml model builder fundamental certification. , about strategic alliance consulting, inc strategic alliance consulting inc. is an equal opportunity employer. it has been and will continue to be a fundamental policy of strategic aci not to discriminate on the basis of race, color, creed, religion, gender, gender identity, pregnancy, marital status, partnership status, domestic violence victim status, sexual orientation, age, national origin, alienage or citizenship status, veteran or military status, disability, medical condition, genetic information, caregiver status, unemployment status or any other characteristic prohibited by federal, state and or local laws. this policy applies to all aspects of employment, including hiring, promotion, demotion, compensation, training, working conditions, transfer, job assignments, benefits, layoff, and termination. applicants can learn more about the company s status as an equal opportunity employer by viewing the federal eeo is the law poster. why choose a career with strategic aci? strategic alliance consulting, inc. believes that our greatest asset is our employees. our goal is not to meet our staff s expectations, but to exceed them. competitive salaries, work-life balance, industry leading benefits packages, and family first values are at the core of strategic aci s culture. we re proud the be selected as a 2020 best places to work in the greater washington area by the washington business journal (wbj), as well as being 1 of 19 virginia based companies to be awarded the prestigious hire vets gold medallion by the department of labor for our commitment to veteran hiring, retention, and professional development. your strategic aci total rewards compensation package includes: competitive salary 100% benefits paid (includes; health, dental, and vision plan premiums) for all full time employees and their families 401k with 5% match vested at day one! profit sharing commensurate with company growth pto – 3 weeks and 3 days per year 11 company paid holidays (aligned with federal government) long term short term disability 1.5x salary life insurance $100 per month cell phone allowance $6000 cash in lieu of benefits per year if employee is insured elsewhere tuition reimbursement of up to $5,250 per year for college or professional certifications casual dress code, company lunches, flexible schedules, employee phone plan discounts v role="separator" aria-orientation="horizontal" class="css-1v43wac e15p7aqh1"&gt;an&amp;amp;nbsp;&lt; span&gt;&lt; span&gt;</w:t>
        <w:br/>
        <w:br/>
        <w:t xml:space="preserve"> -------------------------------------------------------------------------------------- </w:t>
        <w:br/>
        <w:br/>
        <w:t xml:space="preserve"> job description:  company description at fannie mae, futures are made. the inspiring work we do helps make a home a possibility for millions of homeowners and renters. every day offers compelling opportunities to use tech to tackle housing s biggest challenges and impact the future of the industry. you ll be a part of an expert team thriving in an energizing, flexible environment. here, you will grow your career and help create access to fair, affordable housing finance. job description as a valued colleague on our team, you will design and develop moderately complex solutions for information technology (it) infrastructure environments, including coding, testing, and certifying technology platforms, software, and applications under limited supervision. the impact you will make the end user services - technology engineering - senior associate role will offer you the flexibility to make each day your own, while working alongside people who care so that you can deliver on the following responsibilities: develop moderately complex solutions for application design and it infrastructure components. understand the end-to-end performance of it platforms. draft and maintain policies, guidelines, and standard operating procedures. independently monitor advanced performance and capacity metrics for technology solutions. qualifications the experience you bring to the team minimum required experiences 2 years of experience engineering, managing, and implementing ldap services 2 years of experience supporting microsoft enterprise platforms and software 2 years of experience engineering unix systems experience scripting in vbscript powershell python experience with pinging ldap directory experience with active directory design in addition to troubleshooting domain controller issues experience working in a 24x7 on call rotation experience working with end users, and managing queued tickets experience working in a multi-cloud environment desired experiences bachelor s degree or equivalent 4+ years supporting microsoft technologies experience leading and mentoring junior engineers experience migrating services from ldap to active directory tools microsoft technologies - active directory federating services (afds), powershell, vbscript, group policy, cayosoft, semperis cloud - aws, azure, gcp additional information the future is what you make it to be. discover compelling opportunities at careers.fanniemae.com.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careers_mailbox@fanniemae.com. the hiring range for this role is set forth on each of our job postings located on fannie mae 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 s physical, mental, emotional, and financial well-being. see more here. </w:t>
        <w:br/>
        <w:br/>
        <w:t xml:space="preserve"> -------------------------------------------------------------------------------------- </w:t>
        <w:br/>
        <w:br/>
        <w:t xml:space="preserve"> job description:  overview: cloud architect location: arlington - primarily telework (must be able to work onsite at lest one day a week) experience: 5 years of specialized experience clearance: top secret as an ‘cloud architect – join s2 analytical solutions and the customer to facilitate the mission of national security and humanitarian leadership by shaping information-driven decision-making with innovative it solutions! job overview: as a seasoned cloud architect, you will be responsible for managing and maintaining our organization s cloud computing system within the customer. your expertise will be crucial in ensuring that our online capabilities align with the specific requirements of our organization. you ll collaborate closely with diverse it teams to enhance our cloud infrastructure and optimize its performance responsibilities: duties: creating a well-informed cloud strategy: develop a deep understanding of our business needs and challenges. design and implement cloud solutions that address specific operational requirements. evaluate and select cloud providers based on best practices for cloud adoption. ecaluating cloud application, hardwar, and software: assess cloud applications, hardware, and software for compatibility and efficiency. establish and maintain best practices for cloud adoption. work with it teams to monitor cloud privacy and address technical issues. infrastructure movement techniques: provide guidance on infrastructure movement techniques, including bulk application transfers into the cloud. identify top cloud architecture solutions to successfully meet our organization s needs. qualifications: required: bachelor s degree in computer science, information technology, or related field. minimum of 5 years of experience as a cloud architect. proficiency in understanding business requirements and translating them into technical solutions. strong analytical, problem-solving, and communication skills. s2 is an equal opportunity employer. we celebrate diversity and are committed to creating an inclusive environment for all employees. we do not discriminate based upon race, religion, color, national origin, sex, sexual orientation, gender identity, age, status as a protected veteran, status as an individual with a disability, or other applicable legally protected characteristics. s2 prohibits third-party solicitation from any recruiter or outside source regardless of the cause being represented. </w:t>
        <w:br/>
        <w:br/>
        <w:t xml:space="preserve"> -------------------------------------------------------------------------------------- </w:t>
        <w:br/>
        <w:br/>
        <w:t xml:space="preserve"> job description:  hi, i am attaching my job description below, please check and let me know if you are comfortable with it. you can also reach out to me on this no . aws sagemaker ml engineer reston, va( once in a month) only usc,h1b,h4ead job description : #1 - as a sagemaker v2 migration and custom container engineer, your primary responsibility will be to support the migration to sagemaker v2 and manage custom container environments. you will work closely with our analytics teams to understand their specific needs for python and r container images, resolve dependencies, address vulnerabilities, and ensure smooth deployment on sagemaker and domino data lab. #2 - as an mlops implementation engineer, your primary responsibility will be to understand and implement our pre-developed mlops strategies across various tools, including domino data lab and aws sagemaker. you will play a crucial role in containerizing these models and developing automated processes to deploy them into aws batch, amazon elastic container registry (ecr), or amazon elastic kubernetes service (eks). additional info : key responsibilities: - interact with analytics teams to gather requirements for python and r container images. - resolve dependencies for the required python and r packages. - identify and address any security vulnerabilities in the container images. - develop and maintain custom container images to ensure compatibility with sagemaker and domino data lab. - test and validate container images to ensure they meet performance and reliability standards. - collaborate with cross-functional teams to ensure seamless integration and deployment of custom images. - document processes and provide training as needed to ensure team members can effectively use and manage the custom containers. requirements: - bachelor s or master s degree in computer science, engineering, or a related field. - proven experience in managing and developing custom containers, especially with python and r. - strong expertise with amazon sagemaker and its various components. - experience with containerization technologies such as docker. - knowledge of dependency management and package resolution for python and r. - understanding of security best practices and vulnerability mitigation for container images. - familiarity with ci cd pipelines and tools (e.g., jenkins, gitlab ci cd). - strong programming skills in python and or r. - excellent problem-solving skills and attention to detail. - strong communication and collaboration skills. preferred qualifications: - experience with aws cloud and its services like s3, ecr, eks etc. knowledge of infrastructure as code (iac) using tools like terraform or aws cloudformation. understanding of machine learning model lifecycle management. thanks &amp;amp; regards team lead vishal sharma desk: +1  www.accurogroup.com job type: full-time pay: $48.93 - $65.92 per hour benefits: 401(k) dental insurance health insurance schedule: 8 hour shift monday to friday experience: rest: 1 year (preferred) java: 1 year (preferred) ability to commute: reston, va 20190 (preferred) ability to relocate: reston, va 20190: relocate before starting work (required) work location: hybrid remote in reston, va 20190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