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position: operational reliability engineer 2 job description: collaborate with product teams to understand the performance-monitoring needs and requirements for approximately 20 applications within the organization. work closely with the monitoring team and product teams to develop solutions in a phased approach, aligning with organizational goals, to achieve optimized enterprise monitoring. serve as a liaison between the monitoring team and application teams, facilitating effective communication and ensuring seamless integration of performance-monitoring solutions. develop and rigorously test python scripts as the primary responsibility, ensuring the robustness and reliability of the monitoring solutions. demonstrate proficiency in python programming and possess the ability to create efficient and scalable scripts for monitoring purposes. utilize and enhance scripts to achieve automation of performance-monitoring tasks and processes. familiarity with selenium is considered an asset, providing additional capabilities for effective scripting and automation. demonstrate a solid understanding of network, operating system, application, and endpoint performance to inform and optimize monitoring solutions. prioritize and manage the integration of monitoring solutions to meet security requirements and ensure the confidentiality and integrity of the systems. possess strong communication and collaboration skills to effectively convey technical concepts and collaborate with cross-functional teams. maintain a results-oriented approach, focusing on achieving organizational goals and enhancing the overall performance-monitoring capabilities. technology stack of application(s) with which this role will interact: python, java, javascript linux windows cisco appdynamics aws cloud microfocus business service management tool suite elastic stack (elasticsearch, logstash, and kibana) desired skills &amp;amp;nbsp;: experience with selenium experience with aws cloud experience with jenkins system administration background experience with microfocus business service management (bsm) tool suite: microfocus sitescope microfocus operations bridge operations manager i (omi) experience with elastic stack (elasticsearch, logstash, and kibana) experience with cisco appdynamics experience with ansible or terraform qualifications &amp;amp;nbsp;: six (6) years of experience in software development engineering in programs and contracts of similar scope, type, and complexity. bachelor s degree from an accredited college or university in computer science or related discipline. four (4) years of additional software development experience may be substituted for a bachelor s degree. experience with python programming familiarity with web application technologies (e.g., html, javascript, web servers, and application servers) must be able to work during core hours of 10am-2pm. exceptions will be considered on a case-by-case basis. interimage benefits snapshot: 401k - 7% contribution with 3% profit sharing; 1-year cliff vesting schedule. paid time off: 4 weeks. paid holiday leave: 11 days (88 hours). life insurance: $50,000; 100% of premium. short-term long-term insurance: 100% premium. healthcare: 2 carefirst administrator plans offered, $0 employee only option, metlife for vision, and the standard for dental. job type: full-time pay: $175,000 - $205,000 per year </w:t>
        <w:br/>
        <w:br/>
        <w:t xml:space="preserve"> -------------------------------------------------------------------------------------- </w:t>
        <w:br/>
        <w:br/>
        <w:t xml:space="preserve"> job description:  your impact join our innovative team at intelsat, where you will help shape the future of global connectivity. your role is pivotal in transforming the customer experience through the creation and launch of new services and products. by working with us, you will play a key role in defining products that are designed to open new markets, generate new revenue streams, and ensure secure and reliable global communications. you will have the opportunity to be part of a bold team that continues our legacy of innovation. your role will involve developing new functionalities in satellite rf link budget analysis tools. as a qualified individual, you will contribute to our devops practices, enhance our ci cd model, and support application deployment and post-production activities. what you will do be part of an agile development team responsible for development of new functionality in satellite rf link budget analysis tools. ensure developed code meets intelsat coding standards, enhance regression test suite, maximize code coverage. follow intelsat it policies and procedures, contribute to promoting devops practice and building robust ci cd model. collaborate and support deployment of applications to production environment and provide post-production support. as part of the development team, engage in design discussions, requirement analysis and complex problem analysis activities. your required experience skills education: a bachelor s degree in computer science or equivalent, with a strong analytical and mathematics background. a minimum of 3 years of recent, relevant experience with c# and or c++, including work during internships. proficiency in object-oriented programming and the relational database model. good knowledge of sql language. independent working capability and excellent troubleshooting and problem-solving skills. your success in this role will look like: core company behavioral competencies such as adaptability, creative thinking, and a team player attitude. positive attitude and effectiveness in fostering an inclusive work environment. effective verbal and written communication skills. it would be nice if you had: experience with oracle pl sql. development of engineering scientific applications, preferably on satellite rf link analysis tools. experience with microservices and api development. a strong focus on quality and detail. how we support you: hybrid work environment offering up to two days per week work from home (for eligible positions). development opportunities supporting professional growth championed by our dedicated learning &amp;amp; development team. 20-25% of our positions are hired internally! ways to get involved: satellite launch parties, company connect events, charitable activities, team social events, recognition programs, and employee resource groups. wide range of benefits and perks to help you stay healthy, happy, and productive. these include paid leave programs, medical, tuition reimbursement, and retirement benefits, employee wellness offerings, and more! these benefits are designed to support your overall well-being and help you succeed in your role. our d&amp;amp;i commitment we re committed to fostering a culture and environment of diversity, inclusion and respect – a place where everyone can show up fully as themselves and do their best work every day. we re a technology leader committed to advancing diverse, inclusive teams – where belonging is rooted in our culture. intelsat has an established diversity &amp;amp; inclusion council and employee resource groups. intelsat is an equal opportunity employer and does not discriminate based upon race, color, religion, sex, national origin, ethnicity, age, disability, pregnancy, veteran status, sexual orientation, gender identity or any other characteristic protected by applicable law . while it is important to note that meeting the minimum qualifications is a fundamental requirement for consideration, if you are enthusiastic about this role and are unsure how well your experience aligns with these requirements, we encourage you to apply. our recruitment team will assess your application and determine if your skills and qualifications meet the essential criteria for this role or whether there might be another role within our organization that is a better match. other job info: these statements are intended to describe the general nature and level of work being performed by employees assigned to this job. this is not intended to be an exhaustive list of all responsibilities, duties, and skills required of employees assigned to this job. as the foundational architects of satellite technology, intelsat applies our expertise to develop breakthrough solutions that advance and secure boundless applications for our customers and partners. at intelsat, we increase human potential by connecting people, communities, businesses, and governments. our employees enjoy a casual and collaborative environment, where we celebrate professional excellence in pursuit of the corporate mission. we hire skilled professionals who work in various areas such as: satellite engineering, network operations, cloud architecture, accounting, sales, legal, and more. browse our current job openings or create a professional profile to stay informed about opportunities that match your interests and expertise. intelsat is subject to regulation by certain u.s. government national security agencies, which require that we collect and share certain personally identifiable information (“pii”) with the u.s. government to obtain permission to employ non-u.s. persons in certain roles. if selected for a role at intelsat, we may collect and share your pii for these purposes. intelsat is an equal opportunity affirmative action employer including vets and disabled </w:t>
        <w:br/>
        <w:br/>
        <w:t xml:space="preserve"> -------------------------------------------------------------------------------------- </w:t>
        <w:br/>
        <w:br/>
        <w:t xml:space="preserve"> job description:  description: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qualifications: an active ts sci clearance + fs polygraph twenty (20) years experience as a swe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 columbia technology partners is an equal opportunity employer. we consider applicants without regard to race, color, religion, age, national origin, ancestry, ethnicity, gender, gender identity, gender expression, sexual orientation, marital status, veteran status, disability, genetic information, citizenship status, or membership in any other group protected by federal, state, or local law. our eeo policy reflects our commitment to ensure equality and promote diversity and inclusion in the workplace. our policy applies to all employees, job candidates, contractors, stakeholders, partners, and visitors. numyog3xa3 </w:t>
        <w:br/>
        <w:br/>
        <w:t xml:space="preserve"> -------------------------------------------------------------------------------------- </w:t>
        <w:br/>
        <w:br/>
        <w:t xml:space="preserve"> job description:  about sitec sitec is an employee and customer focused information technology and professional services firm specializing in design, development, and delivery of state-of-the-art technology solutions, as well as cybersecurity, software and systems engineering services. summary this position requires web development experience as the selected candidate will need to maintain the current ri web servers (ex. maxwell and math depot ) which use twiki, apache and php . assist with moving existing web server instances to newer servers. the existing web servers are running old linux os and are to be replaced with new os instances. the web servers may be using casport for authorization so the candidate would need to be able to handle that task as well. requirements position requires a top secret clearance with poly a minimum of seven (7) years of experience as a swe in programs and contracts of similar scope, type, and complexity, a bachelor s degree in computer science or related discipline from an accredited college or university. four (4) years of additional swe experience on projects with similar software processes may be substituted for a bachelor s degree. within the last seven (7) years, a minimum of 5 years of experience developing in javascript . within the last seven (7) years, a minimum of three (3) years of experience developing software in a linux, windows, or mac os environment . demonstrated experience developing with ms sql, express.js, react.js,node.js, and git. candidate must be flexible to changing requirements and direction of tasking. candidate must be comfortable interfacing with other team members - strong communication and interpersonal skills and candidate must be self-motivated. </w:t>
        <w:br/>
        <w:br/>
        <w:t xml:space="preserve"> -------------------------------------------------------------------------------------- </w:t>
        <w:br/>
        <w:br/>
        <w:t xml:space="preserve"> job description:  overview: the project manager, you will play a crucial role in project planning, executing, risk mitigation, preparing performance kpi, project dashboards, and implementing project management best practices. responsibilities: apply project management framework, liaise with stakeholders across the organization client group to achieve project outcome. create and maintain project time frames, budget estimates. prepare and report project status on a regular basis, including performance metrics. monitor and report project progress ensuring adherence to deadlines and budget constraints. identify risks and issues, ensure timely resolution, escalate as required. collaborate with other development team members, synchronizing development efforts. determining and overseeing consistent testing, evaluation, and troubleshooting of all products in all stages of completion. ensure adherence to source code development standards and source code version control processes. collaborate with data product engineers to deliver robust solutions that drive powerful experiences for clients. please note this job description is not designed to cover or contain a comprehensive listing of activities, duties or responsibilities that are required of the employee for this job. duties, responsibilities, and activities may change at any time with or without notice. qualifications: required education and experience: bachelor s degree in related field. requires technical expertise in software development, data engineering. strong project management skills, and effective communication to ensure the successful delivery of projects on time and within scope. minimum 6+ years of professional software engineering experience. pmp safe certifications preferred. proven experience with agile techniques to manage workload. ability to ask questions of technical experts to ascertain information. ability to have a flexible perspective when approaching familiar and unfamiliar work projects. knowledge, skills, and abilities: skilled in multiple types of project management frameworks and methodologies, such as agile &amp;amp; scrum. proficient in project management tools and software (ms projector similar). ability to communicate effectively, both orally and writing. ability to work cross-functionally to implement technology software solutions. working knowledge of technology-related issues and how they might impact assigned work or client. other duties : please note this job description is not designed to cover or contain a comprehensive listing of activities, duties or responsibilities that are required of the employee for this job. duties, responsibilities and activities may change at any time with or without notice. our priority is the health and safety of our members, colleagues, partners, and community. proof of covid-19 vaccination is required for employment. if you are unable to be vaccinated for medical reasons or sincerely-held religious beliefs, we will consider requests for reasonable accommodations consistent with our policy, and where we are able to provide such accommodations without undue hardship to the company pursuant to applicable law. reasonable accommodations may be made to enable individuals with disabilities to perform the essential functions. somatus, inc. provides equal employment opportunity to all individuals regardless of their race, color, creed, religion, gender, age, sexual orientation, national origin, disability, veteran status, or any other characteristic protected by state, federal, or local law. further, the company takes affirmative action to ensure that applicants are employed, and employees are treated during employment without regard to any of these characteristics. discrimination of any type will not be tolerated. </w:t>
        <w:br/>
        <w:br/>
        <w:t xml:space="preserve"> -------------------------------------------------------------------------------------- </w:t>
        <w:br/>
        <w:br/>
        <w:t xml:space="preserve"> job description:  position description : if you love high profile and challenging work supporting the us government, serco has a great opportunity for you! bring your technical expertise and collaborative skills to make an impact here at serco. you will be on a critical team working with the customer at our maryland location. this position is contingent upon your ability to maintain transfer a ts sci with poly clearance. this position is contingent upon customer requirements and or their approval. in this role, you will: ability to integrate, install, configure, upgrade, compile, and support cots gots software. generate documentation for the full software stack. update software for sustainment support. basic linux system administration skills and shell scripting. execute test codes for characterization of software performance. qualifications: to be successful in this role, you will have: an active ts sci clearance with polygraph. u.s. citizenship. bachelor s degree in computer science or related field and have at least six (6) years of demonstrable experience with integrating, installing, configuring, upgrading, compiling, and supporting cots gots software in a heterogeneous operating system environment. or the individual shall have five (5) years full time computer science directly related work that can be substituted for a degree, and have at least six (6) years of demonstrable experience with integrating, installing, configuring, upgrading, compiling, and supporting cots gots software in a heterogeneous operating system environment. if you are interested in supporting and working with our maryland government customer and joining a passionate serco team, then submit your application now for immediate consideration. it only takes a few minutes and could change your career company overview : serco inc. (serco) is the americas division of serco group, plc. in north america, serco s 9,000+ employees strive to make an impact every day across 100+ sites in the areas of defense, citizen services, and transportation. we help our clients deliver vital services more efficiently while increasing the satisfaction of their end customers. serco serves every branch of the u.s. military, numerous u.s. federal civilian agencies, the intelligence community, the canadian government, state, provincial and local governments, and commercial clients. while your place may look a little different depending on your role, we know you will find yours here. wherever you work and whatever you do, we invite you to discover your place in our world. serco is a place you can count on and where you can make an impact because every contribution matters. to review serco benefits please visit: https: www.serco.com na careers benefits-of-choosing-serco. if you require an accommodation with the application process please email: careers@serco-na.com or call the hr service desk at , option 1. please note, due to eeoc ofccp compliance, serco is unable to accept resumes by email. candidates may be asked to present proof of identify during the selection process. if requested, this will require presentation of a government-issued i.d. (with photo) with name and address that match the information entered on the application. serco will not take possession of or retain store the information provided as proof of identity. for more information on how serco uses your information, please see our applicant privacy policy and notice. serco does not accept unsolicited resumes through or from search firms or staffing agencies without being a contracted approved vendor. all unsolicited resumes will be considered the property of serco and will not be obligated to pay a placement or contract fee. if you are interested in becoming an approved vendor at serco, please email agencies@serco-na.com. serco is an equal opportunity employer. we evaluate qualified applicants without regard to race, color, religion, sex, sexual orientation, gender identity, national origin, disability, veteran status, and other legally protected characteristics. </w:t>
        <w:br/>
        <w:br/>
        <w:t xml:space="preserve"> -------------------------------------------------------------------------------------- </w:t>
        <w:br/>
        <w:br/>
        <w:t xml:space="preserve"> job description:  build to something to be proud of. &lt; h1&gt; captivation has built a reputation on providing customers exactly what is needed in a timely manner. our team of engineers take pride in what they develop and constantly innovate to provide the best solution. captivation is looking for software developers who can get stuff done while making a difference in support of the mission to protect our country. description &lt; h1&gt; captivation software is looking for senior level software engineer to assist with the development of various projects in the intelligence community. requirements &lt; h1&gt; security clearance: must currently hold a top secret sci u.s. government security clearance with a favorable polygraph, therefore all candidates must be a u.s. citizen minimum qualifications: twenty (20) years of experience providing software engineering support bachelor s degree in related technical discipline required skills: c++ and python development position working with various rf applications for sdr solutions. sigdev experience desired skills: k8s experience this position is open for direct hires only. we will not consider candidates from third party staffing recruiting firms. benefits &lt; h1&gt; annual salary: $130,000 - $270,000 (depends on the years of experience) up to 20% 401k contribution (no matching required and vested from day 1) above market hourly rates $3,200 hsa contribution 5 weeks paid time off company paid employee medical dental vision insurance life insurance short-term &amp;amp; long-term disability ad&amp;amp;d </w:t>
        <w:br/>
        <w:br/>
        <w:t xml:space="preserve"> -------------------------------------------------------------------------------------- </w:t>
        <w:br/>
        <w:br/>
        <w:t xml:space="preserve"> job description: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in place of new development, and requirements analysis and synthesis from system level to individual software components. colorado opportunities available! requirements ts sci with poly required fourteen (14) years experience in projects of similar scope, type, and complexity is required. bachelor s degree in computer science or related discipline from an accredited college or university is required. four (4) years of additional software engineering experience on projects with similar software processes may be substituted for a bachelor s degree. benefits health &amp;amp; life insurance dental insurance disability insurance 401k retirement plan with matching tuition assistance vacation and sick leave hiring bonuses referral recruitment program </w:t>
        <w:br/>
        <w:br/>
        <w:t xml:space="preserve"> -------------------------------------------------------------------------------------- </w:t>
        <w:br/>
        <w:br/>
        <w:t xml:space="preserve"> job description:  viderity is an award-winning consulting firm that provides it and outreach services to federal agencies and commercial organizations. you ll be working with a friendly and whip-smart team supporting a well-known organization responsible for exciting discoveries ranging from the first internet browser to black holes to the first semiconductor! as a software developer specializing in applications, you will provide advanced expertise in developing complex applications on sharepoint 2016, sharepoint online, and other platforms utilized by nsf (national science foundation). your responsibilities will involve defining functional requirements based on business needs, meticulously producing and maintaining detailed technical documentation, and delivering top-notch user support for resolving technical issues. additionally, you will play a crucial role in the transition of nsf s systems from sharepoint to microsoft 365 or other designated software platforms. your experience and proficiency will be pivotal in ensuring the seamless adoption and utilization of these platforms within nsf s ecosystem. qualifications: bachelor s degree in computer science or a relevant discipline. minimum of 6 years of hands-on experience in sharepoint development. at least 3 years of experience working in an agile software development environment. demonstrated track record of successfully transitioning an agency or customer from sharepoint to microsoft 365 or another designated software platform. strong understanding of software development principles and emerging technologies. excellent problem-solving skills and the ability to work under tight deadlines. strong interpersonal and communication skills, capable of working collaboratively in a dynamic team environment. responsibilities: develop complex applications on sharepoint 2016, sharepoint online, and other designated platforms utilized by nsf. define functional requirements in alignment with business objectives and user needs. produce and maintain comprehensive technical documentation for applications and systems. provide prompt and effective user support to address technical issues and inquiries. collaborate with stakeholders to ensure smooth transition from sharepoint to microsoft 365 or other designated platforms. participate in agile software development processes, including sprint planning, backlog grooming, and daily standups. conduct thorough testing and debugging of applications to ensure optimal performance and reliability. salary range: $139,000 - $146,000 benefits: competitive salary and compensation package health, dental, and vision insurance coverage retirement plans and 401(k) matching options paid time off and flexible work arrangements </w:t>
        <w:br/>
        <w:br/>
        <w:t xml:space="preserve"> -------------------------------------------------------------------------------------- </w:t>
        <w:br/>
        <w:br/>
        <w:t xml:space="preserve"> job description:  halvik is a highly successful company that puts people first, and we are looking for someone just like you. we are committed to delivering smarter it-driven solutions bolstered by quality and innovation to help our customers succeed. come be a part of something truly special! summary: as a systems middleware engineer with nasa sewp, you will be a key member of our it solutions team, providing a support layer between the servers and the applications to meet the needs of the organization. your expertise in middleware architecture, application development, and technical best practices will be crucial in maintaining an up-to-date suite of middleware software. you will collaborate with cross functional teams, analyze business requirements, and design scalable and efficient solutions to solve technical issues that arise between the systems and applications improving the efficiency and integration of our technology solutions. responsibilities: maintain existing middleware software and technologies comprised of database, application server, message-oriented, and web middleware. help design, implement, and customize future middleware needs to fit the architecture, workflows, and configurations. conduct technological research of capabilities and environment to identify new growth areas, new technology, emerging opportunities, identifying problems, evaluating trends, and anticipating requirements. work closely with stakeholders to gather requirements and ensure successful process implementation. ability to work collaboratively in a team environment and effectively communicate with technical and non-technical stakeholders. technical leadership and consultation with all levels of management, systems admins, and developers. education experience: required: ba bs degree in computer science, information technology, or related field. required: minimum of 5 years of hands-on experience with linux. required: minimum of 3 years of hands-on experience with web servers, jboss, middleware software. strong proficiency in javascript, web services (rest, soap), javascript apis (servicenow), html, and css. preferred: excellent analytical and problem-solving skills with a keen attention to detail. other requirements: us citizen or permanent residency, with ability to obtain a clearance of public trust must work on-site a minimum of two (2) days per week. excellent oral and written communication skills, including a demonstrated ability to explain complex technical issues to non-technical staff. halvik offers a competitive full benefits package including: company-supported medical, dental, vision, life, std, and ltd insurance benefits include 11 federal holidays and pto. 401(k) with company matching flexible spending accounts for commuter, medical, and dependent care expenses tuition assistance charitable contribution matching halvik corp is an equal opportunity employer. all qualified applicants will receive consideration for employment without regard to race, color, religion, sex, sexual orientation, gender identity, national origin, disability or veteran status. </w:t>
        <w:br/>
        <w:br/>
        <w:t xml:space="preserve"> -------------------------------------------------------------------------------------- </w:t>
        <w:br/>
        <w:br/>
        <w:t xml:space="preserve"> job description:  software engineer praxis engineering has an immediate need for a software enginee r with a java development background. want to join a talented team of engineers who develop, sustain, upgrade, and enhance software and full system solutions using the latest development tools, libraries, and techniques? then this position is for you! what you will need: bachelor s degree in computer science or related technical degree from an accredited college or university and a minimum of 7 years of software development experience. four (4) years of additional swe experience may be substituted for a bachelor s degree. java (11+) angular 15 or above clearance: active ts sci with an appropriate polygraph is required to be considered for this role desired technical skills include experience with: amazon web services (aws) tools and best practices spring boot, spring data mongodb (4.4+) apache tomcat git gitlab developing in a linux environment optional technical skills include experience with: apache kafka apache nifi familiarity working in an agile environment who are we? praxis engineering* was founded in 2002 and is headquartered in annapolis junction md - with growing offices in chantilly va and aberdeen md. praxis engineering is a consulting, product, and solutions firm dedicated to the practical application of software and system engineering technologies to solve complex problems. with over 350 employees supporting more than 50 contracts, praxis brings together world class engineers with proven engineering best practices, domain expertise, commercial technologies and proven agile management approaches to create high value solutions aimed at helping our customers meet their most critical business and mission objectives. praxis engineering is a wholly owned subsidiary of general dynamics it . why praxis? we are focused on continual learning and evolution. we don t do things because “that s the way we ve always done things”; we listen to our employees and adapt to the changing marketplace. we look at the big picture and encourage our engineers to get training and certifications in emerging technologies that will help shape our customer s mission. we ve been profitable year after year. we re always on the lookout for great engineers to join the team and we recognize that our employees are the heart and soul of what we do. we focus on recruiting talented people, treating them right, and then allowing them to do what they do best. no red tape. no micromanagement. smart people want to work with smart people, and we love people who are passionate about what they do, and finding ways to do it better. and then there is the... benefits attractive total compensation package to include competitive salary and medical benefits with an option for free employee hsa medical plan! office perks such as free soft drinks and snacks (both healthy and not-so-healthy) praxis swag (annual gift certificate to purchase top brand praxis apparel) 401k contribution match: combination of profit share contribution (3.5%) and employer match (up to 4.5%) for a total of 8%. annual bonus plan 4 weeks paid time off + 10 holidays + comp time eligibility. (30+ days of leave to start!) we reward longevity! on your 5 th work anniversary – you will receive an additional week of pto to 5 weeks of pto. making it 35+ days of leave altogether! on your 10 th work anniversary – you will receive an additional week of pto to 6 weeks of pto. making it 40+ days of leave altogether! at any time, your unused pto can be traded in for $$$ ! carryover a max of 380hours of leave from year to year. you can choose to have a sabbatical one year or trade in your unused pto for something nice! training is a priority! take advantage of our endless in-house training opportunities - or seek out vendor offered (paid) training opportunities like conferences, certification courses and seminars. conferences (recently attended by praxis employees): aws summit, iot world, black hat and defcon. training &amp;amp; certifications: splunk, aws, big data cloudera, vmware, scrum master...the list of certifications goes on and on! praxis university: cyber research, data analytics, iot, aws and redhat course offerings and hands-on training. we truly believe the right work-life balance can exist, and it s here at praxis. our work is extremely important, but your job is just a part of who you are. when you enjoy your life outside of our walls, you re at your best the next time you walk through our doors. we do all we can to assure that happens every day. praxis engineering provides equal employment opportunities (eeo) to all employees and applicants for employment without regard to race, color, religion, sex, sexual orientation, gender identity, national origin, disability or veteran status, or any other protected class. </w:t>
        <w:br/>
        <w:br/>
        <w:t xml:space="preserve"> -------------------------------------------------------------------------------------- </w:t>
        <w:br/>
        <w:br/>
        <w:t xml:space="preserve"> job description:  job description: ctac is seeking an innovative and talented senior cloud engineer. this position is responsible for architecting, implementing, maintaining, securing and supporting our client s cloud environments, devops workflows and services. candidate should be a self-starter, lead-by-example and possess excellent communication skills (oral and written). responsibilities: design, architect, implement, maintain, audit and improve infrastructure, services, security and applications project documentation mentor other team members on technology and processes participate in client audits required skills: bachelor s degree in computer science or equivalent work experience. minimum of 7 years related work experience experience working with amazon web services (aws) cloud environment (ec2, s3, rds) advanced level of linux experience (administration hardening compliance) understanding of networking fundamentals advanced linux scripting (bash, python, etc) experience with one or more infrastructure as code tools (terraform, cloudformation, etc) experience with continuous integration continuous deployment tools, services and methodologies (jenkins, codebuild, codedeploy, git, etc) experience with configuration management (puppet, ansible, chef, etc) experience with monitoring and metrics (sensu, nagios, cloudwatch, newrelic, etc) ability to learn, understand and adapt new technologies desired skills (a plus): experience with one or more audit and compliance tools (nessus, lynis, config, etc) experience in delivering and maintaining a zero trust architecture to a public sector client planning and provisioning a multi-tenant workspace offering virtual desktops to a diverse user base public sector contract experience aws and other certifications clearance required: ability to obtain and maintain a level 5 public trust clearance ctac is an equal opportunity employer. qualified applicants will receive consideration for employment without regard to race, color, religion, sex, age, sexual orientation, </w:t>
        <w:br/>
        <w:br/>
        <w:t xml:space="preserve"> -------------------------------------------------------------------------------------- </w:t>
        <w:br/>
        <w:br/>
        <w:t xml:space="preserve"> job description:  center 1 (19052), united states of america, mclean, virginia distinguished engineer - card modernization as a distinguished engineer at capital one, you will be a part of a community of technical experts working to define the future of banking in the cloud. you will work alongside our talented team of developers, machine learning experts, product managers and people leaders. our distinguished engineers are leading experts in their domains, helping devise practical and reusable solutions to complex problems. you will drive innovation at multiple levels, helping optimize business outcomes while driving towards strong technology solutions. at capital one, we believe diversity of thought strengthens our ability to influence, collaborate and provide the most innovative solutions across organizational boundaries. you will promote a culture of engineering excellence, and strike the right balance between lending expertise and providing an inclusive environment where the ideas of others can be heard and championed. you will lead the way in creating next-generation talent for capital one tech, mentoring internal talent and actively recruiting to keep building our community. distinguished engineers are expected to lead through technical contribution. you will operate as a trusted advisor for our key technologies, platforms and capability domains, creating clear and concise communications, code samples, blog posts and other material to share knowledge both inside and outside the organization. you will specialize in a particular subject area, but your input and impact will be sought and expected throughout the organization. in this role, you will seek to be a client advocate and ensure a seamless and accelerated onboarding of capital one platforms to the core platform. the program has been tasked to focus on migrating clients to a core agnostic interface that can abstract away the clients from the underlying systems of record and ensure there is no disruption of services for the clients. if you are ready to provide thought leadership and build engineering excellence across capital one s engineering teams, come join us in our mission to change banking for good. key responsibilities: articulate and evangelize a bold technical vision for your domain decompose complex problems into practical and operational solutions ensure the quality of technical design and implementation serve as an authoritative expert on non-functional system characteristics, such as performance, scalability and operability continue learning and injecting advanced technical knowledge into our community handle several projects simultaneously, balancing your time to maximize impact act as a role model and mentor within the tech community, helping to coach and strengthen the technical expertise and know-how of our engineering and product community abstract clients from core systems of record migrate clients to a core agnostic graphql interface layer provide automation and tooling to accelerate client onboarding to the modern core efficiently ensure all the client applications and use cases function as expected post migration basic qualifications: bachelor s degree at least 7 years of experience in software engineering at least 5 years of experience working with at least one of the following programming languages: java, python, or node.js at least 3 years of experience in public cloud technologies (amazon web services, microsoft azure, google cloud platform) preferred qualifications: masters degree 9+ years of software engineering experience 5+ years of experience in aws 5+ years of experience architecting cloud-native applications experience working with event-driven and microservice architectures capital one will consider sponsoring a new qualified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the sponsor provides data-driven, business analysis to support senior organizational leaders and requires support specializing in cloud development of relevant processes, tools, and integrated systems to format, load, analyze, and display large-volume data streams, arriving in a variety of formats. work requirements: the contractor shall work with data scientists and data engineers to architect, operate, and document relevant cloud-on prem hybrid solutions to optimize relevant workflow components for advanced artificial intelligence applications. the contractor shall lead work to optimize cloud-based computing technologies, such as leveraging pyspark, distributed computation, and model training inference, and integrate solutions into relevant delivery mechanisms or partner systems. the contractor shall build tools and scripts to monitor, troubleshoot, automate, and deploy ai models and outputs as part of a variety of existing business analytic platforms. the contractor shall be directly responsible for solutions related to the sponsor s analytic work in these key areas: availability, latency, performance, efficiency, documentation, change management, monitoring, security, emergency response, and capacity planning. the contractor shall apply, develop and deploy cloud microservices and integration of cloud resources with on prem high performance computation servers to support the sponsor s efforts. the contractor shall create and use optimal solutions to store and host information. the contractor shall create software pipelines to query databases of interest, combine and merge data sources, and analyze information. the contractor shall use the sponsor s knowledge management, version control, coding standards, and delivery platforms. the contractor shall champion and manage requirements, builds, upgrades, and fixes within multiple (dev, test, production) environments. the contractor shall assist developers and data scientists with code deployments, particularly providing ci cd configuration. the contractor shall leverage available solutions to create automations that enable timely tipping and queuing. the contractor shall optimize open-source software to accelerate mission solutions and minimize proprietary dependencies at the direction of the sponsor. the contractor shall use a microservice-based architecture and agile coding for engineering and development activities to support reliable network performance, modern resource management, and security processes. the contractor shall develop analytical software packages, pipelines, and custom virtual environments for deployment in secure environments including standalone workstations, standalone compute clusters, secure cloud environments, and on-premises network infrastructure. required skills: demonstrated experience with python, bash, and terraform. demonstrated experience anaconda for development purposes. demonstrated experience building and maintaining ci cd pipelines with software such as source control (git github), continuous build delivery (jenkins), issue management (jira), and documentation collaboration (confluence). demonstrated experience with automated testing and deployment of infrastructure or configurations. demonstrated experience in the administration, provisioning, and use of cloud technologies (i.e. aws) particularly with application of data science approaches in the cloud. demonstrated experience deploying and tuning apache nifi or other etl workflows. demonstrated experience hosting and managing structured query language (sql) databases within cloud based relational databases. demonstrated experience optimizing connectivity between cloud-based services and on prem high performance cloud compute servers. demonstrated experience with devsecops solutions and tools. demonstrated experience in the cyber security domain to include: governance and risk management, compliance, encryption, software development security, access control, network security or secure architecture, or security operations. demonstrated experience preparing presentations and presenting to senior stakeholders. desired skills: demonstrated experience supporting data scientists to create—through fine tuning, transfer learning—models for classification, prediction, generative ai, or other similar tasks. demonstrated experience optimizing the deployment of ai models in the cloud. demonstrated experience with front-end web development frameworks such as flask. demonstrated experience using tableau to connect cloud serves to tableau output visualizations. </w:t>
        <w:br/>
        <w:br/>
        <w:t xml:space="preserve"> -------------------------------------------------------------------------------------- </w:t>
        <w:br/>
        <w:br/>
        <w:t xml:space="preserve"> job description:  software release manager · subjective requirements: o job description is closely related to imaging engineer, however this can be a less experienced o this position is more focused on packaging of images, deployment and follow-up of software items o nga looking for strengths in license tracking and being able to manage the process job summary to be considered for this role, you will have a bs in a relevant field and 5 of relevant experience. additional info this position has broad set of responsibilities for work related to tier3 support of endpoint computing. the general focus of the position is enterprise software release management in a multiplatform (microsoft windows and mac operating systems) environment. job duties test new versions of operating system and endpoint software for compatibility, performance optimization and deployment. manage all aspects of the end-to-end release process. develop and validate software release process technical procedures. develop master images and deployment procedures. develop and maintain quality assurance (qa) checklists for software release processes. work with stakeholders for software deployment updates deals with communication, preparation, and training for new releases update knowledge management system (kms) provides management reports on release progress. track software licensing ensure security compliance to the supported applications and operating systems. required qualifications hands-on, robust level experience with knowledge in microsoft, mac os hands-on, robust level experience with technologies involved in software and operating system deployment in a large enterprise. strong knowledge of microsoft active directory, dhcp and endpoint performance management tools. strong knowledge of endpoint security compliance and remediations strong analytical and troubleshooting skills, including the ability to identify, research, and resolve simple to moderately complex technical support issues independently. must be familiar with the latest hardware platforms for endpoint computing. excellent customer service skills self-motivated and takes initiative. experience engineering support of active directory, dns, and any additional microsoft, jamf and ivanti experience with active directory including ad forest migration, remediation and consolidation, as well as a strong foundation in other directory service technologies including gpo, dns and dhcp strong hands-on experience with endpoint security tools such as microsoft defender, mcafee and encryption technologies. preferred qualifications &amp;amp; skills proficient project planning and writing skills. (mcp) microsoft certified professional or (mcse) microsoft certified solutions expert mac genius experience hands on experience designing and configuring microsoft windows and mac end user technology including antivirus, patch management and other system administration tools experience developing detailed windows and mac administrative standards, design, and implementation documentation. experience capacity planning, performance monitoring and maintenance. job type: full-time pay: $70,000 - $80,000 per year benefits: 401(k) 401(k) matching dental insurance health insurance life insurance paid time off vision insurance experience level: 3 years 4 years 5 years schedule: 8 hour shift monday to friday education: bachelor s (required) experience: microsoft and mac os: 4 years (required) active directory: 3 years (required) endpoint performance management tools: 3 years (preferred) developing master images and deployment procedures: 3 years (required) updating knowledge management system (kms): 3 years (preferred) work location: hybrid remote in washington, dc 20004 </w:t>
        <w:br/>
        <w:br/>
        <w:t xml:space="preserve"> -------------------------------------------------------------------------------------- </w:t>
        <w:br/>
        <w:br/>
        <w:t xml:space="preserve"> job description:  software engineer praxis engineering has an immediate need for a software enginee r with a java development background. want to join a talented team of engineers who develop, sustain, upgrade, and enhance software and full system solutions using the latest development tools, libraries, and techniques? then this position is for you! what you will need: bachelor s degree in computer science or related technical degree from an accredited college or university and a minimum of 7 years of software development experience. four (4) years of additional swe experience may be substituted for a bachelor s degree. java (11+) angular 15 or above clearance: active ts sci with an appropriate polygraph is required to be considered for this role desired technical skills include experience with: amazon web services (aws) tools and best practices spring boot, spring data mongodb (4.4+) apache tomcat git gitlab developing in a linux environment optional technical skills include experience with: apache kafka apache nifi familiarity working in an agile environment who are we? praxis engineering* was founded in 2002 and is headquartered in annapolis junction md - with growing offices in chantilly va and aberdeen md. praxis engineering is a consulting, product, and solutions firm dedicated to the practical application of software and system engineering technologies to solve complex problems. with over 350 employees supporting more than 50 contracts, praxis brings together world class engineers with proven engineering best practices, domain expertise, commercial technologies and proven agile management approaches to create high value solutions aimed at helping our customers meet their most critical business and mission objectives. praxis engineering is a wholly owned subsidiary of general dynamics it . why praxis? we are focused on continual learning and evolution. we don t do things because “that s the way we ve always done things”; we listen to our employees and adapt to the changing marketplace. we look at the big picture and encourage our engineers to get training and certifications in emerging technologies that will help shape our customer s mission. we ve been profitable year after year. we re always on the lookout for great engineers to join the team and we recognize that our employees are the heart and soul of what we do. we focus on recruiting talented people, treating them right, and then allowing them to do what they do best. no red tape. no micromanagement. smart people want to work with smart people, and we love people who are passionate about what they do, and finding ways to do it better. and then there is the... benefits attractive total compensation package to include competitive salary and medical benefits with an option for free employee hsa medical plan! office perks such as free soft drinks and snacks (both healthy and not-so-healthy) praxis swag (annual gift certificate to purchase top brand praxis apparel) 401k contribution match: combination of profit share contribution (3.5%) and employer match (up to 4.5%) for a total of 8%. annual bonus plan 4 weeks paid time off + 10 holidays + comp time eligibility. (30+ days of leave to start!) we reward longevity! on your 5 th work anniversary – you will receive an additional week of pto to 5 weeks of pto. making it 35+ days of leave altogether! on your 10 th work anniversary – you will receive an additional week of pto to 6 weeks of pto. making it 40+ days of leave altogether! at any time, your unused pto can be traded in for $$$ ! carryover a max of 380hours of leave from year to year. you can choose to have a sabbatical one year or trade in your unused pto for something nice! training is a priority! take advantage of our endless in-house training opportunities - or seek out vendor offered (paid) training opportunities like conferences, certification courses and seminars. conferences (recently attended by praxis employees): aws summit, iot world, black hat and defcon. training &amp;amp; certifications: splunk, aws, big data cloudera, vmware, scrum master...the list of certifications goes on and on! praxis university: cyber research, data analytics, iot, aws and redhat course offerings and hands-on training. we truly believe the right work-life balance can exist, and it s here at praxis. our work is extremely important, but your job is just a part of who you are. when you enjoy your life outside of our walls, you re at your best the next time you walk through our doors. we do all we can to assure that happens every day. praxis engineering provides equal employment opportunities (eeo) to all employees and applicants for employment without regard to race, color, religion, sex, sexual orientation, gender identity, national origin, disability or veteran status, or any other protected class. </w:t>
        <w:br/>
        <w:br/>
        <w:t xml:space="preserve"> -------------------------------------------------------------------------------------- </w:t>
        <w:br/>
        <w:br/>
        <w:t xml:space="preserve"> job description:  overview: join the hjf team! hjf is seeking a programmer analyst ii to support the data coordinating and analysis center (dcac) for the military hiv research program (mhrp) and the emerging infectious diseases branch (eidb) of the walter reed army institute of research (wrair), whose home office is located at 6720a rockledge drive, bethesda, maryland. hjf provides scientific, technical, and programmatic support services to mhrp, eidb, and affiliated programs. dcac is an in-house centralized resource for clinical data management, biostatistical analysis, reporting, and training in support of clinical trials and scientific research . the programmer analyst ii will provide statistical support for new and ongoing hiv and other emerging infectious disease studies conducted by mhrp, eidb, and affiliated programs, involving clinical observational research, laboratory research, clinical trials, and other research studies. this includes database and statistical programming, programming for standard report generation, ad-hoc queries, analyses, data manipulation, extraction, and export. the incumbent should be familiar with commonly used concepts, practices, and procedures within the clinical data management analysis field. the incumbent will rely on intermediate experience and judgment to plan and accomplish programming goals for multiple clinical trials and studies with a wide degree of creativity and latitude with minimum supervision and mentorship.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 s support and administrative capabilities allow military medical researchers and clinicians to maintain their scientific focus and accomplish their research goals. responsibilities: adhere to a policy of strict confidentiality concerning all documents, data, and information maintained within the department. adhere to department standard operating procedures for all data management programming responsibilities. provide programming for data extraction, edit logic checks, data listings, summary statistics, analyses, reports, tabulations, creation of analytic data sets, and ad-hoc queries. generate and maintain administrative and statistical reports to be run on a periodic or ad-hoc basis. coordinate, program, analyze, and evaluate clinical data using the sas programming language. participate in development and implementation of quality assurance practices. assist principal investigators and scientists in retrieving and incorporating data from multiple sources using sas, r, sql, or other query tools. read research protocols and integrate protocol design requirements into programming objectives. review and test study setup in data management system to accomplish programming tasks. develop and or review: standard operating procedures (sops), data set documentation, other department, and protocol related documentation. review data management plans, data use agreements, data entry instructions, case report forms and case report form annotation. review business logic checks specification. extract, transform, and load (etl) clinical data to from data warehouse. contribute to final study reports. provide written documentation to include description of pertinent data sets, formats, and structures. ensure that data sets are complete and correct. mentor junior programmer analysts. perform other duties as required and responsibilities as assigned or directed by the supervisor. this may include attendance of and participation in required training for role. qualifications: education and experience bachelor s degree in computer science or related field minimum of 3-5 years experience required required knowledge, skills, and abilities knowledge of the sas programming language, especially basic sas procedures (cimport, graph, compare, contents, cport, export, format, freq, import, means or univariate, print, report, sort, sql) and the data step and the ability to perform programming tasks in a sas linux environment. experience handling large data sets, familiarity with data quality issues and with programming in a clinical research environment. ability to learn new data management software programs necessary for job completion. must be detail-oriented and possess problem solving skills. proficiency in ms word, excel, and powerpoint. must have strong oral and written communication skills. must be able to handle multiple projects simultaneously and deliver high quality deliverables on time. must be able to work independently and as part of a team setting with minimum supervision. work environment this position will take place primarily in an office setting. some positions or sites may require that the incumbent be fully vaccinated against covid-19. proof of vaccination may be required.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any qualifications to be considered as equivalents, in lieu of stated minimums, require the prior approval of the chief human resources officer. </w:t>
        <w:br/>
        <w:br/>
        <w:t xml:space="preserve"> -------------------------------------------------------------------------------------- </w:t>
        <w:br/>
        <w:br/>
        <w:t xml:space="preserve"> job description:  posting details posting details position number: 129386 title: it programmer analyst functional title: meteorological full-stack developer category status: 33-exempt regular applicant search category: staff university authorized fte: 100 unit: cmns-atmospheric &amp;amp; oceanic science campus college information: founded in 1856, university of maryland, college park is the state s flagship institution. our 1,250-acre college park campus is just minutes away from washington, d.c., and the nexus of the nation s legislative, executive, and judicial centers of power. this unique proximity to business and technology leaders, federal departments and agencies, and a myriad of research entities, embassies, think tanks, cultural centers, and non-profit organizations is simply unparalleled. synergistic opportunities for our faculty and students abound and are virtually limitless in the nation s capital and surrounding areas. the university is committed to attracting and retaining outstanding and diverse faculty and staff that will enhance our stature of preeminence in our three missions of teaching, scholarship, and full engagement in our community, the state of maryland, and in the world. background checks offers of employment are contingent on completion of a background check. information reported by the background check will not automatically disqualify you from employment. position summary purpose of position: the department of atmospheric and oceanic sciences (aosc) at the university of maryland-college park (umcp) is seeking applications for a meteorological full-stack developer. this position is a 12-month appointment, renewable upon continued funding, that will create data visualization applications and programs that synthesize impactful weather information, analytics, and insight to support regional government and industry decisions. the applicant will also maintain and assist aosc staff in running maryland mesonet s existing linux based server infrastructure in a resilient operational environment. in addition, the incumbent will work with the mesonet manager to engage stakeholders, funding partners, and the scientific community. this position will be located in college park, maryland. benefits summary top benefits and perks: exempt benefits summary minimum qualifications: bachelor s degree in atmospheric science, meteorology, computer science, statistics, or related physical or computational, scientific field of study minimum 2 (two) years of work or research experience in one or more of the following areas: software development, front-end development, scientific data visualization and analysis. program development experience for use in operational linux server environments. including shell bash scripting, sql, and a scientific programming language such as python familiarity with collaborative development environments (eg. version control, bug tracking, documentation, testing validation, life cycles) ability to analyze and solve problems independently and with peers in the community ability to plan, prioritize, and organize work based on external needs preferences: experience with linux systems administration in an uptime predicated production environment. database administration experience in sql-based database systems (mariadb, postgresql, ms sql server) web development experience using javascript (e.g. react, jquery, etc.), html 5, css and php knowledge of standard scientific data formats (e.g., grib, netcdf, hdf, etc.) experience in working with academia in handling large datasets for research. experience designing scientific data visualizations for both the research community and general public additional certifications: additional information: job risks not applicable to this position physical demands work is performed in an office environment and requires the ability to operate standard office equipment and keyboards. must have the abilityto walk short distances, and or drive a vehicle to deliver and pick up materials posting date: 04 22 2024 closing date: open until filled no best consideration date 05 10 2024 diversity statement: the university of maryland, college park, an equal opportunity affirmative action employer, complies with all applicable federal and state laws and regulations regarding nondiscrimination and affirmative action; all qualified applicants will receive consideration for employment. the university is committed to a policy of equal opportunity for all persons and does not discriminate on the basis of race, color, religion, sex, national origin, physical or mental disability, protected veteran status, age, gender identity or expression, sexual orientation, creed, marital status, political affiliation, personal appearance, or on the basis of rights secured by the first amendment, in all aspects of employment, educational programs and activities, and admissions. </w:t>
        <w:br/>
        <w:br/>
        <w:t xml:space="preserve"> -------------------------------------------------------------------------------------- </w:t>
        <w:br/>
        <w:br/>
        <w:t xml:space="preserve"> job description:  vibrint is a trusted provider of mission-critical systems and analysis that transform our customers capacity and capability in harvesting and harnessing data. working alongside many of the most talented professionals in public service, we work tirelessly to create and sustain new solutions and services that meet the stringent demands across a variety of customer missions. our people know they ll be doing work that matters at the heart of the national security mission, exploring new possibilities at the cutting edge of technology. they know they will be well-rewarded and recognized for their commitment. and, they know they will enjoy plentiful opportunities to grow, thrive, and have fun as a member of the vibrint family. join vibrint, where your career is a priority, and your future is our shared goal. ______________________________________________________________________ we are seeking a software engineer i who will develop, maintain, and enhance complex and diverse software systems (e.g., processing-intensive analytics, novel algorithm development, manipulation of extremely large data sets, real-timc systems, and business management information systems) based upon documented requirements. works individually or as part of a team. reviews and tests software components for adherence to the design requirements and documents test results. resolves softwarce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position requires an active ts sci with polygraph level clearance. us citizenship is required. position required skills: c and matlab experience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qualifications: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______________________________________________________________________ upon request the salary range for this job will be made available. please email your request for information along with the job listing to recruiting@vibrint.com. all qualified applicants will receive consideration for employment without regard to race, color, religion, sex, pregnancy, sexual orientation, gender identity, national origin, citizenship, family structure, marital status, disability, veteran or military status or any other characteristic protected by law in all phases of the employment process and in compliance with applicable federal, state, and local laws and regulations. an equal opportunity employer disability vet. policy-statement_eeo-employeesandcandidates.pdf (vibrint.com). equal opportunity legal notices can be viewed on the following pdfs: know your rights: workplace discrimination is illegal and pay transparency nondiscrimination provision. we are happy to offer a sign on bonus to qualified applicants. please apply for immediate consideration. </w:t>
        <w:br/>
        <w:br/>
        <w:t xml:space="preserve"> -------------------------------------------------------------------------------------- </w:t>
        <w:br/>
        <w:br/>
        <w:t xml:space="preserve"> job description:  discover a career of innovation and impact at arservices, limited (arservices). with decades of excellence in tackling complex challenges in defense, security, and national intelligence, we re leading the way forward. join our dynamic team of experts, where agility, reliability, and success are not just values but a way of life. as a graduated 8(a) company and small disadvantaged business headquartered in falls church, va, with a national presence, arservices offers an exciting opportunity to shape the future while advancing your career. join us and be part of something extraordinary. arservices is seeking a programmer to work in the falls church, va area. a qualified candidate will perform the following duties and responsibilities, but are not limited to: apply computer science and information management expertise to tackle automation challenges. develop, modify, and adapt computer programs using various programming languages. interface with minicomputer and mainframe systems to address project objectives. utilize innovative mathematical and algorithmic approaches to design and integrate data processing systems. formulate architectural designs, functional specifications, and documentation for hardware or software systems. research unconventional applications of software and operating systems to develop new methodologies. responsible for creating program management plans, guidelines, and controls. requirements security clearance requirement: active current secret clearance is required. required qualifications: bachelor s degree in computer science, information systems, mathematics, operations research, statistics, engineering, or related field from an accredited college or university, and 8+ years of relevant experience. high school diploma with 12 years of relevant experience may be substituted in lieu of degree. 4+ years of programming experience. must be able to travel to washington, dc as needed. arservices is an equal opportunity affirmative action employer committed to hiring and retaining a diverse workforce, including protected veterans and individuals with disabilities. </w:t>
        <w:br/>
        <w:br/>
        <w:t xml:space="preserve"> -------------------------------------------------------------------------------------- </w:t>
        <w:br/>
        <w:br/>
        <w:t xml:space="preserve"> job description: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release coordinator key tasks: works with testing teams, sdets and application systems analyst programmers to manage and coordinate the code and testing environments. required skills: testing on a federal health it program desired skills: experience with healthcare claims data and processes required education certifications: computer science degree or bachelor s degree in a related major or ee 6 years of experience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description: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qualifications: an active ts sci clearance + fs polygraph no demonstrated experience is required. bachelors degree in computer science or related discipline from an accredited college or university is required; four (4) years of swe experience on projects with similar software processes may be substituted for a bachelors degree. columbia technology partners is an equal opportunity employer. we consider applicants without regard to race, color, religion, age, national origin, ancestry, ethnicity, gender, gender identity, gender expression, sexual orientation, marital status, veteran status, disability, genetic information, citizenship status, or membership in any other group protected by federal, state, or local law. our eeo policy reflects our commitment to ensure equality and promote diversity and inclusion in the workplace. our policy applies to all employees, job candidates, contractors, stakeholders, partners, and visitors. nebohnpqie </w:t>
        <w:br/>
        <w:br/>
        <w:t xml:space="preserve"> -------------------------------------------------------------------------------------- </w:t>
        <w:br/>
        <w:br/>
        <w:t xml:space="preserve"> job description:  2+ years of non-internship professional software development experience 1+ years of designing or architecting (design patterns, reliability and scaling) of new and existing systems experience 7+ years of administrative experience in networking, storage systems, operating systems and hands-on systems engineering experience knowledge of systems engineering fundamentals (networking, storage, operating systems) experience programming with at least one modern language such as c++, c#, java, python, golang, powershell, ruby 3+ years of experience as a database administrator, systems architect or related fields. at aws, we re working to be the most customer centric company on earth. to get there, we need exceptionally talented, smart, and driven individual. the data center availability team works with the hundreds of aws data centers around the globe to deliver the highest quality and lowest cost physical security, availability, capacity, and scaling results for our customers. our aim is to standardize operations globally by delivering tools, policy, processes and procedures to our internal teams. the availability team is seeking a systems development engineer to design, develop, and implement software solutions for our global asset management systems. our mission is to provide critical data to operators and engineers that enables them to make informed decisions for maintenance of data center facilities. our team of systems development engineers builds web-based tools to provide data collection interfaces, as well as data aggregation processes that vend the data to partner teams for further analytics. aws infrastructure services owns the design, planning, delivery, and operation of all aws global infrastructure. in other words, we re the people who keep the cloud running. we support all aws data centers and all of the servers, storage, networking, power, and cooling equipment that ensure our customers have continual access to the innovation they rely on. we work on the most challenging problems, with thousands of variables impacting the supply chain — and we re looking for talented people who want to help. you ll join a diverse team of software, hardware, and network engineers, supply chain specialists, security experts, operations managers, and other vital roles. you ll collaborate with people across aws to help us deliver the highest standards for safety and security while providing seemingly infinite capacity at the lowest possible cost for our customers. and you ll experience an inclusive culture that welcomes bold ideas and empowers you to own them to completion. key job responsibilities as a systems development engineer, you will: dive deep and take ownership for critical design of asset management systems and along with overall system performance. help develop our eam application and related tools to improve the reliability of our assets and lead the optimizing and scaling of the application. participate in design reviews for complex systems, simulations, algorithms, and software development optimize existing designs and identify solutions to enhance network coverage and channel capacity define and or refine system requirements, participate in the development and delivery of features such as system health monitoring, diagnostics, repair, and other self-healing automation. implement key metrics, set system performance kpis, design debug tools and integrate with backend solutions to continuously monitor and improve on our network solutions deploy rdbms software in performance-critical, high available environments and provide support for system upgrades, new system releases, perform database monitoring using aws tools amazon web services (aws) is the world s most comprehensive and broadly adopted cloud platform. we pioneered cloud computing and never stopped innovating — that s why customers from the most successful startups to global 500 companies trust our robust suite of products and services to power their businesses. amazon values diverse experiences. even if you do not meet all of the preferred qualifications and skills listed in the job description, we encourage candidates to apply. if your career is just starting, hasn t followed a traditional path, or includes alternative experiences, don t let it stop you from applying. we value work-life harmony. achieving success at work should never come at the expense of sacrifices at home, which is why we strive for flexibility as part of our working culture. when we feel supported in the workplace and at home, there s nothing we can t achieve in the cloud. here at aws, it 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we re continuously raising our performance bar as we strive to become earth s best employer. that s why you ll find endless knowledge-sharing, mentorship and other career-advancing resources here to help you develop into a better-rounded professional. amazon web services (aws) is committed to a diverse and inclusive workplace to deliver the best results for our customers. amazon is an equal opportunity employer and does not discriminate on the basis of race, national origin, gender, gender identity, sexual orientation, protected veteran status, disability, age, or other legally protected status; we celebrate the diverse ways we work. for individuals with disabilities who would like to request an accommodation, please let us know and we will connect you to our accommodation team. you may also reach them directly by visiting please https: www.amazon.jobs en disability us. we are open to hiring candidates to work out of one of the following locations: herndon, va, usa | seattle, wa, usa experience with powershell (preferred), python, ruby, or java experience working in an agile environment using the scrum methodology 5+ years of experience managing and supporting large and complex mission-critical production eam application (hexagon eam preferred).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our compensation reflects the cost of labor across several us geographic markets. the base pay for this position ranges from $103,400 year in our lowest geographic market up to $201,200 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 or other benefits. for more information, please visit https: www.aboutamazon.com workplace employee-benefits. this position will remain posted until filled. applicants should apply via our internal or external career site.</w:t>
        <w:br/>
        <w:br/>
        <w:t xml:space="preserve"> -------------------------------------------------------------------------------------- </w:t>
        <w:br/>
        <w:br/>
        <w:t xml:space="preserve"> job description:  do you have a drive to contribute to our nation s security and have direct impact on mission? maxar has an urgent and immediate need for a software application developer to support mission-critical work full time on customer site in mclean, va. life with us project: we are a team working to advance today s most pressing intelligence mission goals in support of our customer. our daily efforts provide direct impact on national security priorities. your career: we are supporting a cutting edge mission in the customer space and this opportunity will provide ample opportunity for skills development and growth. we offer: dedicated professional development time peer groups education reimbursement student loan forgiveness and much more... day-to-day with your colleagues support our nation s intelligence mission lead the development of new applications, tools and processes within cots standalone and web-based software products be responsible for the successful completion of application development tasks, using various programming languages, to enhance the sponsor s data analysis and data visualization capabilities interface with the application development teams in other parts of the sponsor s organization in pursuit of existing applications, tools, or custom code that can enable the successful completion of requirements minimum requirements: us citizen with current active ts sci security clearance with polygraph. professional technical degree in computer science, and or related field where computer programming is required. five years or more of professional work experience in areas relevant to the required tasks for the position described earlier professional experience with a programming language such as python, java, and or nodejs javascript #cjpost #li-rd #li-onsite our salary ranges are market-driven and set to allow for flexibility. individual pay will be competitive based on a candidate s unique set of knowledge, skills, and geographic diversity, with earnings potential commensurate with experience. the range for this position is: $150,000 - $251,000 annually. maxar employees must follow all applicable maxar policies and covid-19 requirements as well as those of maxar customers and third parties. individual job requirements may vary, and maxar reserves the right to modify its policies and requirements as it deems appropriate in accordance with applicable law. maxar technologies values diversity in the workplace and is an equal opportunity affirmative action employer. all qualified applicants will receive consideration for employment without regard to sex, gender identity, sexual orientation, race, color, religion, national origin, disability, protected veteran status, age, or any other characteristic protected by law. </w:t>
        <w:br/>
        <w:br/>
        <w:t xml:space="preserve"> -------------------------------------------------------------------------------------- </w:t>
        <w:br/>
        <w:br/>
        <w:t xml:space="preserve"> job description:  alpha omega integration llc is an award-winning federal it solutions provider. since its inception in september 2016, we have grown from a start-up to a $100m year business. alpha omega s growth stems from our mission focus: to make the us government the best in the world . we achieve that via advanced capabilities in the areas of design &amp;amp; product management, devsecops &amp;amp; cloud engineering, intelligent automation, and cybersecurity. our consistent growth has fostered a series of accolades including inc. 5000 and washington technology s fast 50 awards for five consecutive years, virginia business best places to work ten years in a row, and maryland technology council s 2022 government contract of the year over $50 million dollars award, to name a few. we are seeking passionate federal it professionals to join our team. come support our nation s government agencies and make a difference! why us? we have h.e.a.r.t. ! alpha omega s core values – (h) harmony, (e) engagement, (a) accountability, (r) resourcefulness, and (t) tenacity - collectively are an acrostic reminder of the values that guide the work we do. we foster a culture that recognizes and rewards hard work. our h.e.a.r.t. program invites colleagues and managers from across the organization to recognize each other for living out our core values. spotlighted employees enjoy a detailed nomination about their core-values-aligned actions which are then shared with their manager. ready to embark on a rewarding, challenging, and fulfilling career in the federal it solutions space? come grow with us! job title: mid-level gis developer work location: ft. collins, co or remote clearance required: us citizen &amp;amp; public trust alpha omega is looking for a highly skilled mid-level gis developer with at least 3 years of experience and a bachelor s degree to join our team. the mid-level gis developer will provide extremely high-level subject matter expertise for tasks related to gis development. this role involves advanced technical knowledge and analysis of highly specialized applications and operational environments, including high-level functional systems analysis, design, integration, documentation, training, and implementation advice on complex problems. the ideal candidate will possess proficiency in gis software and tools such as arcgis, qgis, or similar, along with strong analytical and problem-solving skills. experience in the federal space is a plus. excellent communication, teamwork, attention to detail, and the ability to work independently are essential for success in this role. responsibilities: provide extremely high-level subject matter expertise for gis development tasks. offer advanced technical knowledge and analysis of highly specialized applications and operational environments. conduct high-level functional systems analysis, design, integration, documentation, training, and implementation advice on complex problems. apply principles, methods, and knowledge of specific functional areas of expertise to specific task order requirements. provide advice on esoteric problems that require extensive knowledge of the subject matter. design and prepare technical reports, studies, and related documentation. create charts and graphs to record results and prepare and deliver presentations, training, and briefings as required by the task order. requirements: bachelor s degree in a related field. minimum of 3 years of experience as a gis developer or in a similar role. proficiency in gis software and tools such as arcgis, qgis, or similar. experience in the federal space is a plus. strong analytical and problem-solving skills. excellent communication and teamwork abilities. attention to detail and a commitment to data accuracy. ability to work independently and manage multiple tasks efficiently. preferred qualifications: master s degree in gis or a related field. experience with gis development in federal projects. familiarity with geospatial data formats and standards. knowledge of gis web services and apis. experience with spatial analysis and modeling techniques. alpha omega integration, llc (alpha omega) is committed to the development of a creative, diverse, and inclusive work environment. in accordance with the law and our organizational values, all qualified applicants will receive consideration for employment without regard to race, color, religion, sex, sexual orientation, gender identity, age, national origin, disability, veteran status, or any other characteristic protected by law (referred to as "protected status)”. final hiring decisions at alpha omega will be based on merit, qualifications, and abilities. black, indigenous, and people of color (bipoc), lgbtqia, women, people over 40, and differently-abled folks are strongly encouraged to apply.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w:t>
        <w:br/>
        <w:br/>
        <w:t xml:space="preserve"> -------------------------------------------------------------------------------------- </w:t>
        <w:br/>
        <w:br/>
        <w:t xml:space="preserve"> job description:  stratum networks is a rapidly growing information assurance and cybersecurity solutions company that provides high-end network and security consulting to department of defense and intelligence community clients. we are looking for a talented and passionate candidate who would support one of our clients located in the annapolis junction, md area. candidates are required to have an active ts sci with polygraph to be considered for the position. software engineer (swe) skill level - 1 the software engineer develops, maintains, and enhances complex and diverse software systems (e.g.,processing-intensive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 offs, software reuse, use of commercial off-the-shelf (cots) government off-the-shelf (gots) in place of new development, and requirements analysis and synthesis from system level to individual software components. this position requires past experience in java software development preferred qualifications: an ability to analyze user requirements to derive software design and performance requirements an ability to design and code new software or modify existing software to add new features experience with debugging existing software and correcting defects an ability to integrate existing software into new or modified systems or operating environments experience with developing simple data queries for existing or proposed databases or data repositories assisting with developing and executing test procedures for software components qualifications: 7 years of experience as a software engineer in programs and contracts of similar scope, type, and complexity with a bachelor s degree in computer science or related discipline from an accredited college or university. - 11 years of experience as a swe in programs and contracts of similar scope, type, and complexity with no degree can also be accepted. stratum networks overview: 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 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www.stratumnet.com . stratum networks, inc is an equal opportunity employer, who participates in e-verify. all qualified applicants will receive consideration for employment without regard to race, color, national origin, gender, religion, age, disability, veteran s status, or any other classification as required by applicable law. </w:t>
        <w:br/>
        <w:br/>
        <w:t xml:space="preserve"> -------------------------------------------------------------------------------------- </w:t>
        <w:br/>
        <w:br/>
        <w:t xml:space="preserve"> job description:  overview: join constellation! come join bethesda game studios , the award-winning development team behind starfield , the elder scrolls and fallout . bethesda game studios strives to offer its employees a well-balanced home and work life by providing competitive salaries, a generous benefits program, and offices located in some of north america s best cities. with a goal of creating a culture as fun and diverse as our games and our players, we welcome applicants with unique skillsets, experience levels and backgrounds. if you are passionate about making a meaningful contribution to some of the most significant games in the industry we d love to hear from you! responsibilities: your daily life at bethesda game studios as senior systems programmer , you will… write clear, maintainable, highly functional code and portable c++ code plan and designs code in collaboration with team members jump into lots of different systems, tackling everything from entire systems to random tasks support and maintain existing systems accurately estimate your schedules and deliver high quality work products to that schedule provide technical expertise to develop cutting-edge technologies to include: architecture, design, prototype, implement, test, debug, document, profile, maintain, and support review codes from other team members qualifications: what makes you s.p.e.c.i.a.l. you have at least 4 years game industry c++ development programming experience with at least 3+ years of engine experience you ve obtained a bachelor s degree in computer science, software engineering or equivalent experience you have excellent analytic and mathematical skills you have very strong c++ design and coding experience you are experienced in building multithreaded, real-time systems you are experienced in writing systems balancing performance and maintainability you have experience profiling and optimizing both cpu and gpu utilization you have a passion for making great games preferred skills: bonus skills you have experience with animation, 3d graphics, audio, ai, or gameplay programming; you have development experience on game consoles (xbox one ps4). salary range: sr. systems programmer - the typical base pay range for this position at the start of employment is expected to be between $100,000 - $215,000 per year.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 s primary work location. individual base pay depends on various factors, in addition to primary work location, such as complexity and responsibility of role, job duties requirements, and relevant experience and skills. base pay ranges are reviewed and typically updated each year. offers are made within the base pay range applicable at the time. at zenimax certain roles are eligible for additional rewards, such as merit increases and discretionary bonuses. these awards are allocated based on individual performance and are not guaranteed. benefits 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 applicant privacy notice: zenimax media california applicant privacy notice e-verification notice: e-verify_participation_poster ier_right_to_work_poster </w:t>
        <w:br/>
        <w:br/>
        <w:t xml:space="preserve"> -------------------------------------------------------------------------------------- </w:t>
        <w:br/>
        <w:br/>
        <w:t xml:space="preserve"> job description: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software engineer 2 candidate must have an active ts sci w poly dcca is the prime contractor for this government program that delivers important technical solutions and products using emerging technologies for high-speed sigint processing systems. the program is tactically important to the national security of the united states and the work on these missions are frequently recognized for their results. our teams are always looking for the best talent who wants to contribute to support our customers unique and mission-critical work. ts sci with poly required. key words linux, git, frontend engineer, user interface, react.js, kendo ui, 508-compliance, javascript, html, css required skills education fourteen (14)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required skills the swe2 candidate should have strong java skills that includes knowledge of hyperthreading multithreading java. desired skills: experience with docker and kubernetes. working knowledge of wireless and telephony protocols in addition to strong hands-on engineering skills. working knowledge of digital multiplexers, analog and digital signals, voice vocoders, tdms, spread spectrum, sonet sdh otn, ethernet, pcm, vsat, osi model and computer to computer (c2c) structure, protocols, and data such as: mpls, psuedowire, tdmop, atm, frame relay, cisco, nortel, x.25, ppp, ip, tcp, udp, voip, vofr, and fragmentation.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 </w:t>
        <w:br/>
        <w:br/>
        <w:t xml:space="preserve"> -------------------------------------------------------------------------------------- </w:t>
        <w:br/>
        <w:br/>
        <w:t xml:space="preserve"> job description:  overview: bluehalo, a trailblazer in the defense and technology sectors, is committed to delivering innovative solutions that address the complex challenges of today and tomorrow. we are expanding our team and seeking cloud engineers across various experience levels to join us in our mission. if you re passionate about cloud computing and eager to work on projects that make a significant impact, eqlipse is where you can build your career. what you will do: cloud engineers are pivotal in designing, implementing, and managing our cloud-based systems. this role involves collaborating with cross-functional teams to ensure our cloud architecture supports our strategic goals effectively. whether you re starting your career or bringing years of experience, you ll find eqlipse offers a stimulating environment for professional growth. key responsibilities: design, develop, and deploy scalable and secure cloud infrastructure solutions. work with aws, azure or other cloud providers to optimize cloud services. implement automation tools for efficient cloud operations and management. monitor cloud environments, analyzing and optimizing performance based on project requirements. ensure cloud security practices are followed, including managing access controls and compliance standards. collaborate with development teams to integrate cloud services into software applications. stay updated with emerging cloud technologies and trends, recommending improvements as needed. what qualifications you will bring: bachelor s degree in computer science, information technology, or related field. experience may compensate for the degree at different levels. proven experience in cloud engineering, with roles available from entry-level (1-3 years) to senior-level (5+ years). strong understanding of cloud computing services (aws, azure, gcp) including iaas, paas, and saas. experience with cloud automation tools (terraform, cloudformation, ansible). knowledge of cloud security best practices and compliance frameworks. excellent problem-solving abilities and communication skills. ability to work collaboratively in a dynamic team environment.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information review and release analyst - senior nightwing is seeking an information review and release analyst in the herndon, va area to support a dynamic intelligence community-customer, in a fast-paced environment. the position is full-time and offers a flexible work schedule. the ideal candidate will primarily be responsible for managing an array of cases and will be involved in reviewing and thoroughly researching the content of documents, according to one or more of the following: executive order (eo) 13526, freedom of information act (foia) and or privacy act (pa). the selected candidate in this position will serve as the case manager and reviewer for the various case types to include, but not limited to foia, litigation, and appeals. the selected candidate will formulate responses to the requester and will be amenable to working with a dynamic team that may, from time to time, provide additional information that pertains to the request. the selected candidate will be responsible for managing and creating response letters, request for information (rfi) letters, creating initial response letters, and researching prior requests. this work also includes collaborating with other government agency (oga) counterparts, prior to the final response and release decisions. the ideal candidate must successfully apply critical-thinking skills when evaluating each unique case and have experience using customer proprietary systems and tools, which assist in the review and release process. due to the complexity of most requests, time management and the ability to collaborate with other team members is a must. the selected candidate must be able to consistently deliver high-quality, accurate work, and be willing to perform ad hoc duties as needed. candidates are able to explore their creative side for identifying process improvement ideas. required education: a bachelors degree 3 + years of relevant experience or high school diploma and 6+ years of experience specific to the skills listed. candidate resumes must provide sufficient experience and or education, knowledge, skills, and abilities to perform the duties of the specific position mentioned above and with the sponsor. mandatory skills ***must have in depth knowledge of freedom of information act (foia), privacy act (pa), and executive order mandatory declassification review (eomdr) programs and executive order (eo) 13526 directive***. knowledge of sponsor culture and requirements. must have excellent customer service skills. strong analytical, problem solving, and critical thinking skills must have robust communication and interpersonal skills, as well as experience working in a collaborative team environment. solid knowledge of the intelligence community with developed analytical skills background. strong work ethic; organizational and time management skills. proficiency in on-line tools and desktop applications such as, ms word, excel, and access, and other required systems, in order to be able to perform the duties. must be flexible and adaptable to changes, when needed. ability to multi-task is a must. optional skills experience working with litigation documents very helpful. </w:t>
        <w:br/>
        <w:br/>
        <w:t xml:space="preserve"> -------------------------------------------------------------------------------------- </w:t>
        <w:br/>
        <w:br/>
        <w:t xml:space="preserve"> job description:  3+ years of non-internship professional software development experience 2+ years of non-internship design or architecture (design patterns, reliability and scaling) of new and existing systems experience experience programming with at least one software programming language our team and technology are responsible for creating hiring solutions for millions of applicants and future amazonians that will help amazon stay customer obsessed. we create global solutions that not only scale up in volume, but also handle the complexity of diverse workflows and country specific rules regulations. our team is growing rapidly at multiple locations. if you have the drive, tenacity, an entrepreneurial spirit, and most importantly the day 1 spark to take on ambiguous problems head on, in a fast-paced environment, this is the place for you! key job responsibilities as part of our growth and expansion, we are setting up brand new teams to build end-to-end hiring solutions on native aws from ground up. this solution will handle all phases of hiring process from job creation, search, and application to all the way candidate day 1 experience. in this role you will - be a technical leader that is not afraid to challenge the norms and innovate. execute against project plans and delivery commitments. develop relationships with internal and external partner teams to move fast. help establish the long-term success strategy for your systems, development best practices, and operational excellence processes. collaborate with peers to ensure your strategies are in alignment with the rest of the development teams. develop junior and new team members by mentoring them on multiple fronts. a day in the life attending daily stand-ups writing tests and code reviewing teammates code and giving feedback taking action on teammates feedback on you own code meeting with stakeholders on stories reviewing runtime metrics to monitor the system identifying opportunities for team or system improvement writing and updating documentation periodic team meetings to give input on team strategy and planning about the team we are a team work to design and deliver a system that enables candidates who wants to work for amazon find a job. we are a remote team working out of seattle. we are very focused on ensuring that we enable a great candidate experience. our customers are the candidates themselves who we help through the hiring process. we also work directly with the internal workforce staffing team, data scientists, and other hiring systems to ensure a great candidate experience. we find new ways to use automation to help the hiring process move faster, smoother, and smarter. we are open to hiring candidates to work out of one of the following locations: arlington, va, usa 3+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our compensation reflects the cost of labor across several us geographic markets. the base pay for this position ranges from $115,000 year in our lowest geographic market up to $223,600 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 or other benefits. for more information, please visit https: www.aboutamazon.com workplace employee-benefits. this position will remain posted until filled. applicants should apply via our internal or external career site.</w:t>
        <w:br/>
        <w:br/>
        <w:t xml:space="preserve"> -------------------------------------------------------------------------------------- </w:t>
        <w:br/>
        <w:br/>
        <w:t xml:space="preserve"> job description:  u.s. news &amp;amp; world report is a multifaceted digital media company dedicated to helping citizens, consumers, business leaders and policy officials make important decisions in their lives. we publish independent reporting, rankings, data journalism and advice that has earned the trust of our readers and users for nearly 90 years. our platforms on usnews.com include education, health, money, travel, cars, news and 360 reviews. we reach more than 40 million people monthly during moments when they are most in need of expert advice and motivated to act on that advice directly on our platforms. our signature franchises include our “best” series of consumer guides on colleges, graduate schools, hospitals, diets, cars, financial services and more. these guides provide an easy-to-digest list for consumers to better understand and compare when making their decisions. we continue to publish annual guides of the authoritative best colleges and best hospitals rankings on our website and in print. and our u.s. news live flagship conferences highlight important national conversations including healthcare of tomorrow and healthiest communities. we believe in having a broad range of talent and backgrounds at u.s. news. we strive to maintain a welcoming workplace where everyone is given an opportunity to succeed and contribute to their fullest. learn more about our diversity, equity and inclusion initiative. your role in helping us shape the future: we are looking for an enthusiastic senior backend developer (python) with an interest in building dynamic, data-driven products. u.s. news empowers everyone to thrive. the developers at u.s. news have a great deal of independence and a minimum of overhead, with many opportunities to leverage their strengths and skills. you ll get to experiment with interesting technology and see your work enter production regularly. the successful candidate will become an influential member of a passionate, friendly, and growing team that creates web applications which reach millions of visitors monthly. developers typically see applications through from beginning to end, working directly with project owners to create, implement, upgrade, optimize, and test features and projects. we offer a casual work environment. our offices are in the georgetown neighborhood of washington, d.c. we are also open to having this person work remotely from anywhere in the u.s. are you up to the challenge? this position requires comfort working with backend technologies for web site development. our developers thrive in a collaborative environment but also excel at solving challenges independently. we use many different technologies and operate in many different environments, and we work together with designers, analysts, stakeholders, and testers to build products as efficiently and effectively as possible. we also believe in perpetual self-improvement, and expect our employees to continue to work towards developing their own skills and the skills of those around them. in addition to normal development responsibilities, senior team members are expected to espouse a degree of technical leadership. such activities can include reviewing code, mentoring junior developers, contributing to architecture discussions, and serving as a technical role model. senior team members are responsible for promoting the overall quality of our team and technology, beyond just focusing on their own individual contributions. </w:t>
        <w:br/>
        <w:br/>
        <w:t xml:space="preserve"> -------------------------------------------------------------------------------------- </w:t>
        <w:br/>
        <w:br/>
        <w:t xml:space="preserve"> job description:  life at capgemini capgemini supports all aspects of your well-being throughout the changing stages of your life and career. for eligible employees, we offer: flexible work healthcare including dental, vision, mental health, and well-being programs financial well-being programs such as 401(k) and employee share ownership plan paid time off and paid holidays paid parental leave family building benefits like adoption assistance, surrogacy, and cryopreservation social well-being benefits like subsidized back-up child elder care and tutoring mentoring, coaching and learning programs employee resource groups disaster relief about capgemini engineering world leader in engineering and r&amp;amp;d services, capgemini engineering combines its broad industry knowledge and cutting-edge technologies in digital and software to support the convergence of the physical and digital worlds. coupled with the capabilities of the rest of the group, it helps clients to accelerate their journey towards intelligent industry. capgemini engineering has more than 55,000 engineer and scientist team members in over 30 countries across sectors including aeronautics, space, defense, naval, automotive, rail, infrastructure &amp;amp; transportation, energy, utilities &amp;amp; chemicals, life sciences, communications, semiconductor &amp;amp; electronics, industrial &amp;amp; consumer, software &amp;amp; internet. capgemini engineering is an integral part of the capgemini group, a global leader in partnering with companies to transform and lead their business by harnessing the power of technology. the group is guided every day by its purpose of igniting human energy through technology for an inclusive and balanced future. it is a responsible and diverse group of 340,000 team members in more than 50 countries. with its strong over 55-year heritage, capgemini is trusted by its clients to unlock the value of technology to address the entire breadth of their business needs. it delivers end-to-end services and solutions leveraging strengths from strategy and design to engineering, all motivated by its market leading capabilities in ai, cloud and data, combined with its deep industry expertise and partner ecosystem. the group reported 2023 global revenues of €22.5 billion. capgemini discloses salary range information in compliance with state and local pay transparency obligations. the disclosed range represents the lowest to highest salary we, in good faith, believe we would pay for this role at the time of this posting, although we may ultimately pay more or less than the disclosed range, and the range may be modified in the future. the disclosed range takes into account the wide range of factors that are considered in making compensation decisions including, but not limited to, geographic location, relevant education, qualifications, certifications, experience, skills, seniority, performance, sales or revenue-based metrics, and business or organizational needs. at capgemini, it is not typical for an individual to be hired at or near the top of the range for their role. the base salary range for the tagged location is $101,011 - $158,550. this role may be eligible for other compensation including variable compensation, bonus, or commission. full time regular employees are eligible for paid time off, medical dental vision insurance, 401(k), andany other benefits to eligible employees. note: no amount of pay is considered to be wages or compensation until such amount is earned, vested, and determinable. the amount and availability of any bonus, commission, or any other form of compensation that are allocable to a particular employee remains in the company s sole discretion unless and until paid and may be modified at the company s sole discretion, consistent with the law. get the future you want | www.capgemini.com disclaimer capgemini is an equal opportunity employer encouraging diversity in the workplace. all qualified applicants will receive consideration for employment without regard to race, national origin, gender identity expression, age, religion, disability, sexual orientation, genetics, veteran status, marital status or any other characteristic protected by law. this is a general description of the duties, responsibilities and qualifications required for this position. physical, mental, sensory or environmental demands may be referenced in an attempt to communicate the manner in which this position traditionally is performed. whenever necessary to provide individuals with disabilities an equal employment opportunity, capgemini will consider reasonable accommodations that might involve varying job requirements and or changing the way this job is performed, provided that such accommodations do not pose an undue hardship. capgemini is committed to providing reasonable accommodations during our recruitment process. if you need assistance or accommodation, please reach out to your recruiting contact. click the following link for more information on your rights as an applicant http: www.capgemini.com resources equal-employment-opportunity-is-the-law please be aware that capgemini may capture your image (video or screenshot) during the interview process and that image may be used for verification, including during the hiring and onboarding process. applicants for employment in the us must have valid work authorization that does not now and or will not in the future require sponsorship of a visa for employment authorization in the us by capgemini. software engineer - stig responsibilities stig implementation: apply dod security technical implementation guides (stigs) to various windows and linux-based operating systems according to the specific requirements of each client s environment. security assessment: conduct comprehensive security assessments to identify system vulnerabilities, risks, and potential non-compliance issues with dod standards. remediation: work closely with engineers and product security to remediate identified security issues and ensure the successful implementation of stigs. documentation: maintain detailed documentation of the stig implementation process, including pre and post-assessment reports, security measures applied, and any necessary configuration changes. reporting: provide regular status updates to project stakeholders, management, and clients, outlining progress, challenges, and outcomes of stig application efforts. compliance assurance: verify and validate the effectiveness of stig implementations and ensure that systems comply with dod security guidelines. research and stay updated: keep abreast of the latest dod stig updates, industry best practices, and emerging security trends to continuously improve the implementation process. collaboration: collaborate with cross-functional engineering teams to achieve successful stig application and documentation. required skills: 4+ years experience in applying dod security technical implementation guides (stigs) to windows and linux-based operating systems. comprehensive understanding of dod security standards and their implications on system configurations. knowledge of various security tools and technologies used in security assessments and compliance verification. strong analytical and problem-solving skills to identify security gaps and recommend appropriate solutions. proficiency in software or scripting language for tasks in windows and or linux (ie: powershell, bash, python, c#, rust, c++) excellent documentation skills to create detailed reports and maintain accurate records of stig implementations. ability to communicate effectively with technical and non-technical partners. industry certifications such as cissp, comptia security+, or other relevant certifications would be an advantage. this position requires access to export-controlled commodities, technical data, technology, software, and services governed by the international traffic in arms regulations (itar). due to contractual limitations and itar obligations associated with this role, u.s. citizenship, u.s. legal permanent resident status, or protected person status under 8 u.s.c. § 1324b(a)(3) is required. ability to meet customer and or government security screening requirements are required for this role. these requirements include but are not limited to the following specialized security screenings: microsoft cloud background check: this position will be required to pass the microsoft cloud background check upon hire transfer and every two years thereafter. desirable skills there are plenty of other skills that aren t required, but you ll find useful in this role. let us know if you have experience with: azure and azure devops working with the us military or other government contracts augmented or virtual reality stig, dod security technical implementation guides, dod security standards, scripting languages </w:t>
        <w:br/>
        <w:br/>
        <w:t xml:space="preserve"> -------------------------------------------------------------------------------------- </w:t>
        <w:br/>
        <w:br/>
        <w:t xml:space="preserve"> job description:  the ideal candidate for this level 1 software engineer role will have the following skills, java, python, sql and desired skills include matlab. the level 1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required skills: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w:t>
        <w:br/>
        <w:br/>
        <w:t xml:space="preserve"> -------------------------------------------------------------------------------------- </w:t>
        <w:br/>
        <w:br/>
        <w:t xml:space="preserve"> job description:  nvr, inc. is seeking an azure cloud engineer on-site in reston, va. nvr s technology teams thrive on providing multiple business lines with the tools and cutting-edge technologies that support nvr s mission to create a better living experience for our customers. join nvr technology and be a part of a collaborative team that welcomes innovation, encourages continuous learning, and helps you achieve your career goals. as an azure cloud engineer , you will play a pivotal role in designing, implementing, and maintaining our azure cloud infrastructure. you will collaborate closely with our azure lead as well as development, operations, and security teams to ensure a secure, scalable, and high-performance cloud environment. the ideal candidate will have a strong background in azure infrastructure, cloud security, infrastructure as code (iac), and a passion for continuous learning and improvement. key responsibilities: design, implement, and maintain azure cloud infrastructure solutions. ensure the security, availability, and performance of azure resources. develop and maintain infrastructure as code (iac) using tools like terraform, bicep or arm templates. work in collaboration with team members to configure and deploy solutions both on-prem and in the cloud. monitor and troubleshoot azure infrastructure to ensure optimal performance and cost efficiency. investigate and resolve issues relating to systems, escalated from help desk, or that arise during the system design and development process. stay current with azure technologies and industry trends to drive continuous improvement. develop and maintain system documentation, including requirements, design specifications and test plans. qualifications: bachelor s degree in computer science, engineering, or related field is preferred. 2+ years of experience as an azure cloud engineer or similar role. strong knowledge of azure services models (serverless, iaas, paas, saas). experience with cloud security best practices and compliance (e.g., azure security center, azure policy) and azure cost optimization. must have azure certifications (azure administrator is minimum) excellent problem-solving and troubleshooting skills. strong communication and collaboration skills. the ability to support m365, intune, and iam is a plus. if you are passionate about azure cloud technologies and want to be part of a dynamic team driving innovation, we would love to hear from you. apply now to join us on our journey to the cloud. about us &amp;amp; life at nvr nvr has been helping families build their happily ever after since 1948. as a top 5 us homebuilder, we re committed to quality and to our customers and we take pride in the over 500,000 new homes we have sold and built across the country. working in the homebuilding industry is tangible and rewarding, but not every job at nvr requires a hard hat. we don t just sell and build new homes; we also manage teams, acquire land, manufacture materials, provide mortgages to our customers, and provide corporate support to nvr s multi-billion dollar business operations. at nvr, we value our teams and provide opportunities to learn new technologies and skills to grow your career. your desire to excel is matched by our commitment to your success and we ll give you the tools and industry knowledge you need. our management team is tenured and talented, nearly 80% of them promoted from within, so you ll find mentors who can share their knowledge, provide career guidance and encourage your success. nvr also offers benefits among the best in the industry that reflect the strong commitment we have to all of our employees. competitive compensation home purchase discount mortgage and settlement services discounts comprehensive health, life and disability insurance 401(k) (full-time employees are eligible to contribute immediately) employee stock ownership program vacation and holidays in addition to the traditional benefits, we offer all our employees stock ownership through a profit sharing trust as part of our retirement savings package. nvr has had the highest earnings per share growth rate in the homebuilding industry for the past 10 years, so as we grow financially, so do you. we are an equal opportunity employer. drug testing and credit check are required. applicants must be legally entitled to work in the united states, as nvr does not provide visa sponsorships. #li-onsite </w:t>
        <w:br/>
        <w:br/>
        <w:t xml:space="preserve"> -------------------------------------------------------------------------------------- </w:t>
        <w:br/>
        <w:br/>
        <w:t xml:space="preserve"> job description:  *** the successful applicant will be performing work on us government environments, and therefore, must be a u.s. person (i.e., u.s. citizen, u.s. national, lawful permanent resident (green card), asylees, or refugee). this position may also perform work that the u.s. government has specified can only be performed by a u.s. citizen on u.s. soil. what you ll do our team is an internal service focused team, providing services to internal cisco teams. we maintain and architect cloud hosted tools primarily hosted in aws. we also secure the tooling and ensure the tooling is compliant with cisco internal policies and federal compliance standards. we are a technical hands on group that works with a variety of platforms. responsible for defining and implementing the build, deployment, and monitoring standards. be a part of the monitoring, and infrastructure management in a cloud environment. build and configure delivery environments supporting continuous integration continuous delivery (ci cd) tools using an agile delivery methodology. build and maintain documentation as it relates to security policies, procedures, incidents, audits, designs configurations, processes, and requirements. evaluate, select, design, and configure security infrastructure systems in a global environment. identify, integrate, monitor, and improve infosec controls by understanding business processes. work in support of the security architect improving the security direction for the organization including systems, networks, user services and vendor development efforts. assist in defining security requirements and review of system to resolve if they have been crafted to stay in sync with established security standards. raise awareness on secure development standard processes with internal security team. advises senior management by identifying critical security issues, recommending risk-reduction solutions, evaluate incidents and resolve course of action. who you ll work with in today s dynamic digital environment, security is everyone s job. at cisco, the security and trust organization (s&amp;amp;to) is at the core of making infrastructure more secure. in the st&amp;amp;o organization the global cloud compliance (gcc) team is cisco s cloud risk strategy and compliance group with a primary goal to execute cisco s global saas compliance and certification strategy using the cloud controls framework (ccf) to meet customer and regulatory demands, and to enable global market access. we centralize secure and complaint common services to be consumed by multiple cisco cloud product offerings. who you are minimum qualifications bachelor s degree in computer science or related field 2+ years of experience working with cloud based solutions 1+ years experience with aws experience with working on development team, collaborative coding, and experience in secure coding practices the successful applicant will be performing work on us government environments, and therefore, must be a u.s. person (i.e., u.s. citizen, u.s. national, lawful permanent resident (green card), asylees, or refugee). this position may also perform work that the u.s. government has specified can only be performed by a u.s. citizen on u.s. soil. preferred qualifications 2+ experience in cloud development 2+ years experience in common scripting language (python, javascript, etc.) 2+ years experience with containerization tools (e.g., docker) 2+ knowledge of siem (security information and event management) systems why cisco? #wearecisco. we are all unique, but collectively we bring our talents to work as a team, to develop innovative technology and power a more inclusive, digital future for everyone. how do we do it? well, for starters – with people like you! nearly every internet connection around the world touches cisco. we re the internet s optimists. our technology makes sure the data travelling at light speed across connections does so securely, yet it s not what we make but what we make happen which marks us out. we re helping those who work in the health service to connect with patients and each other; schools, colleges and universities to teach in even the most challenging of times. we re helping businesses of all shapes and size to connect with their employees and customers in new ways, providing people with access to the digital skills they need and connecting the most remote parts of the world – whether through 5g, or otherwise. we tackle whatever challenges come our way. we have each other s backs, we recognize our accomplishments, and we grow together. we celebrate and support one another – from big and small things in life to big career moments. and giving back is in our dna (we get 10 days off each year to do just that). we know that powering an inclusive future starts with us. because without diversity and a dedication to equality, there is no moving forward. our 30 inclusive communities, that bring people together around commonalities or passions, are leading the way. together we re committed to learning, listening, caring for our communities, whilst supporting the most vulnerable with a collective effort to make this world a better place either with technology, or through our actions. so, you have colorful hair? don t care. tattoos? show off your ink. like polka dots? that s cool. pop culture geek? many of us are. passion for technology and world changing? be you, with us! #wearecisco #sto24 message to applicants applying to work in the u.s. and or canada: when available, the salary range posted for this position reflects the projected hiring range for new hire, full-time salaries in u.s. and or canada locations, not including equity or benefits. for non-sales roles the hiring ranges reflect base salary only; employees are also eligible to receive annual bonuses. hiring ranges for sales positions include base and incentive compensation target. individual pay is determined by the candidate s hiring location and additional factors, including but not limited to skillset, experience, and relevant education, certifications, or training. applicants may not be eligible for the full salary range based on their u.s. or canada hiring location. the recruiter can share more details about compensation for the role in your location during the hiring process. u.s. employees have access to quality medical, dental and vision insurance, a 401(k) plan with a cisco matching contribution, short and long-term disability coverage, basic life insurance and numerous wellbeing offerings. employees receive up to twelve paid holidays per calendar year, which includes one floating holiday, plus a day off for their birthday. employees accrue up to 20 days of paid time off (pto) each year and have access to paid time away to deal with critical or emergency issues without tapping into their pto. we offer additional paid time to volunteer and give back to the community. employees are also able to purchase company stock through our employee stock purchase program. employees on sales plans earn performance-based incentive pay on top of their base salary, which is split between quota and non-quota components. for quota-based incentive pay, cisco typically pays as follows: .75% of incentive target for each 1% of revenue attainment up to 50% of quota; 1.5% of incentive target for each 1% of attainment between 50% and 75%; 1% of incentive target for each 1% of attainment between 75% and 100%; and once performance exceeds 100% attainment, incentive rates are at or above 1% for each 1% of attainment with no cap on incentive compensation. for non-quota-based sales performance elements such as strategic sales objectives, cisco may pay up to 125% of target. cisco sales plans do not have a minimum threshold of performance for sales incentive compensation to be paid. </w:t>
        <w:br/>
        <w:br/>
        <w:t xml:space="preserve"> -------------------------------------------------------------------------------------- </w:t>
        <w:br/>
        <w:br/>
        <w:t xml:space="preserve"> job description:  orbis is looking for a devops engineer to support our mission-focused customer in annapolis junction, md. the devops engineer shall be responsible for performing system integration activities including installation, configuration, and sustainment of foss cots gots software tools, packages, and libraries in a linux environment. this person must be detailed oriented, have strong organizational skills, and excellent troubleshooting skills to include the identification and resolution of issues, problems, and trouble tickets related to the same. what you ll be doing: • integrate, install, configure, upgrade, compile, and support cots gots software generate documentation for the full software stack update software for sustainment support basic linux system administration skills and shell scripting execute test codes for characterization of software performance provide software product ownership for hpc tools working with cm tools, web documentation, and issue tracking working in a fast paced environment, switching between various architectural paradigms what you ll need: required skills abilities must be authorized to work in the us active ts sci w appropriate level polygraph required familiarity with site reliability engineering (sre) principles and applications experience with linux cluster node monitoring tools experience with the atlassian tool suite (jira, confluence) experience with git version control system experience with ci cd principles, methodologies, and tools such as gitlab ci experience with containerization technologies such as docker and containers experience with container orchestration technologies such as kubernetes education and experience bachelor s degree in computer science or related field minimum of 3 years of demonstrable experience with integrating, installing, configuring, upgrading, compiling, and supporting cots gots software in a heterogeneous operating system environment five (5) years of additional computer science directly related work experience may be substituted for a bachelor s degree an industry recognized professional certification, as defined in the tt0s, may substitute as one (1) year experience. a master s degree in computer science or related field may substitute for two (2) years experience desired skills abilities familiar with various network communications such as ip and infiniband (ib) familiar with site reliability engineering (sre) principles and concepts experience scripting with python in a linux environment experience developing test plans, procedures, and reports orbis operations is an equal opportunity employer, and all qualified applicants will receive consideration for employment without regard to race, color, religion, sex, gender identity, sexual orientation, national origin, disability, or protected veteran status. location annapolis junction </w:t>
        <w:br/>
        <w:br/>
        <w:t xml:space="preserve"> -------------------------------------------------------------------------------------- </w:t>
        <w:br/>
        <w:br/>
        <w:t xml:space="preserve"> job description:  automation test engineer (mid) - u.s. citizenship required position description we are currently seeking a mid-level automation test engineer to join our successful federal organization. you will support a dynamic, fast-paced project focused on improving the cyber security posture of civilian government agencies. in this role, you will support the overall testing approach for the project, and its cyber security offerings focused on next generation security solutions and technologies. this position is located in our fairfax, va office; however a hybrid working model is acceptable. you will be required to be in our fairfax, va office two days per week. your future duties and responsibilities development of test cases scripts, test case automation, test execution and validation of results. develop automated test scripts using automated tools such as qtp, rft, robot, selenium, worksoft, appium, cypress, parasoft soa for web and mobile applications. assist in managing and updating requirements tracking tool. assist with managing the development of the master test plan and project schedule, including all details related to automated versus manual testing. support the development and execution of the problem reporting process. support test and technical teams involved in developing requirements and software design artifacts to ensure familiarity with the requirements and expected functionality of the system. manage the delivery of system test plans and update as required. support the delivery of client expectations and involvement in the various testing activities. assist with managing the development of reports on project progress, risks and issues. required qualifications to be successful in this role due to the nature of the contract requirements, us citizenship and successful passing of cgi background check is required prior to beginning work. in addition, candidates must have ability to obtain and maintain a dhs eod public trust clearance. bachelor s degree and 2-5 years of experience. extensive knowledge of quality assurance and testing. knowledge of automated test suites. experience in leading and independently performing testing. effective communication and writing skills to communicate to customers and internal team members. exceptional organizational skills to work with a vast array of information. ability to maintain own workload and meet deadlines. ability to travel to various sites across the dc metro area. desired qualifications cybersecurity experience. experience in testing requirements, including 508 and iv&amp;amp;v. knowledge of systems engineering life cycle (selc) and or systems development life cycle (sdlc), it systems and processes, testing methodologies. experience with the dhs continuous diagnostics and mitigation (cdm) program. cgi is required by law in some jurisdictions to include a reasonable estimate of the compensation range for this role. the determination of this range includes various factors not limited to skill set, level, experience, relevant training, and licensure and certifications. to support the ability to reward for merit-based performance, cgi typically does not hire individuals at or near the top of the range for their role. compensation decisions are dependent on the facts and circumstances of each case. a reasonable estimate of the current range for this role in the u.s. is $59,000 - $113,500. #cgifederaljob #li-mc3 #dhscareers together, as owners, let s turn meaningful insights into action. life at cgi is rooted in ownership, teamwork, respect and belonging. here, you ll reach your full potential because... you are invited to be an owner from day 1 as we work together to bring our dream to life. that s why we call ourselves cgi partners rather than employees. we benefit from our collective success and actively shape our company s strategy and direction. your work creates value. you ll develop innovative solutions and build relationships with teammates and clients while accessing global capabilities to scale your ideas, embrace new opportunities, and benefit from expansive industry and technology expertise. you ll shape your career by joining a company built to grow and last. you ll be supported by leaders who care about your health and well-being and provide you with opportunities to deepen your skills and broaden your horizons. come join our team-one of the largest it and business consulting services firms in the world. qualified applicants will receive consideration for employment without regard to their race, ethnicity, ancestry, color, sex, religion, creed, age, national origin, citizenship status, disability, medical condition, military and veteran status, marital status, sexual orientation or perceived sexual orientation, gender, gender identity, and gender expression, familial status, political affiliation, genetic information, or any other legally protected status or characteristics. cgi provides reasonable accommodations to qualified individuals with disabilities. if you need an accommodation to apply for a job in the u.s., please email the cgi u.s. employment compliance mailbox at us_employment_compliance@cgi.com . you will need to reference the requisition number of the position in which you are interested. your message will be routed to the appropriate recruiter who will assist you. please note, this email address is only to be used for those individuals who need an accommodation to apply for a job. emails for any other reason or those that do not include a requisition number will not be returned . we make it easy to translate military experience and skills! click here to be directed to our site that is dedicated to veterans and transitioning service members. all cgi offers of employment in the u.s. are contingent upon the ability to successfully complete a background investigation. background investigation components can vary dependent upon specific assignment and or level of us government security clearance held.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 s legal duty to furnish information. </w:t>
        <w:br/>
        <w:br/>
        <w:t xml:space="preserve"> -------------------------------------------------------------------------------------- </w:t>
        <w:br/>
        <w:br/>
        <w:t xml:space="preserve"> job description:  freedom technology solutions group is seeking a cloud integration software developer for one contracts that offers exciting opportunities to support essential services and mission critical activities across the enterprise. our mission supports the government corporate management services (cms) by providing full life cycle support services through the sustainment, modernization, and transformation of the enterprise corporate applications. as soon as an employee enters a customer facility, they touch one of these applications which are critical to the daily functions of thousands of users across acquisition, business, finance, hr, training, recruitment, program management, security, logistics and more. come join our diverse and growing team with lots of opportunities! be a part of a team working to stabilize and improve corporate management services (cms) systems to further cms mission of providing business and administrative capabilities to the enterprise. a significant component of the stabilizing and improving activities involves moving existing systems into cms devops software life-cycle management processes pushing builds through cms s continuous integration continuous deployment (ci cd) pipeline and converting existing systems to use cms devstack of technologies engage in the design, development, and testing of software changes required for converting mission essential enterprise applications into cloud environments, adhering to the approach selected by the government develop, test, and coordinate a deployment plan to implement changes seamlessly into the cloud environment required qualifications: ts sci with poly a bachelor s degree in a technical discipline and twelve (12) years of experience in software development engineering. sixteen (16) years of experience in software development may be substituted in lieu of a degree experience managing and optimizing devops practices within a project or organization in-depth understanding of devops principles, tools, and methodologies, with a focus on driving efficiency and continuous improvement experience with continuous integration (ci) and continuous deployment (cd) processes for automation experience working in c2s(aws) and using ec2, s3, ecs, fargate and others experience with java, bash scripting, python experience the creating and deploying docker container desired qualifications: relevant certifications in devops and related technologies are highly desirable experience the with the atlassian tool suite including confluence &amp;amp; jira experience managing systems hosted in virtual environments such as aws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 join accenture federal services to do the work you love in an inclusive, collaborative, and caring community, where you can be empowered to grow, learn and thrive through hands-on experience, certifications, industry training and more. join us to drive positive, lasting change that moves missions and the government forward! job description: participate in development efforts to deliver a complete software solution. design and implement all levels of the solution: data layer, application code, user interface. design and deliver apis and integrations with other software systems and databases. architect for optimal use of enterprise infrastructure (cloud) and security requirements. must have: 1 year of experience with software engineering or development to include one of the following: knowledge of application layer programming languages (e.g. java, c#) experience with database data layer (e.g. sql, unstructured data, python, r, data management and analytics tools) experience with front end development (e.g. modern javascript frameworks, html, css, bootstrap, etc.) experience developing, deploying, and maintaining systems on cloud platforms (aws, azure). experience in agile scrum nice to have: experience with devops and or secdevops security clearance: active ts sci with polygraph clearance what we believe we have an unwavering commitment to diversity with the aim that every one of our people has a full sense of belonging within our organization. as a business imperative, every person at accenture federal services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federal services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opportunity and affirmative action policy statement . requesting an accommodation 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are being considered for employment opportunities with accenture federal services and need an accommodation for a disability or religious observance during the interview process or for the job you are interviewing for, please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federal services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w:t>
        <w:br/>
        <w:br/>
        <w:t xml:space="preserve"> -------------------------------------------------------------------------------------- </w:t>
        <w:br/>
        <w:br/>
        <w:t xml:space="preserve"> job description:  the sponsor provides data-driven, business analysis to support senior organizational leaders and requires support specializing in cloud development of relevant processes, tools, and integrated systems to format, load, analyze, and display large-volume data streams, arriving in a variety of formats. work requirements: the contractor shall work with data scientists and data engineers to architect, operate, and document relevant cloud-on prem hybrid solutions to optimize relevant workflow components for advanced artificial intelligence applications. the contractor shall lead work to optimize cloud-based computing technologies, such as leveraging pyspark, distributed computation, and model training inference, and integrate solutions into relevant delivery mechanisms or partner systems. the contractor shall build tools and scripts to monitor, troubleshoot, automate, and deploy ai models and outputs as part of a variety of existing business analytic platforms. the contractor shall be directly responsible for solutions related to the sponsor s analytic work in these key areas: availability, latency, performance, efficiency, documentation, change management, monitoring, security, emergency response, and capacity planning. the contractor shall apply, develop and deploy cloud microservices and integration of cloud resources with on prem high performance computation servers to support the sponsor s efforts. the contractor shall create and use optimal solutions to store and host information. the contractor shall create software pipelines to query databases of interest, combine and merge data sources, and analyze information. the contractor shall use the sponsor s knowledge management, version control, coding standards, and delivery platforms. the contractor shall champion and manage requirements, builds, upgrades, and fixes within multiple (dev, test, production) environments. the contractor shall assist developers and data scientists with code deployments, particularly providing ci cd configuration. the contractor shall leverage available solutions to create automations that enable timely tipping and queuing. the contractor shall optimize open-source software to accelerate mission solutions and minimize proprietary dependencies at the direction of the sponsor. the contractor shall use a microservice-based architecture and agile coding for engineering and development activities to support reliable network performance, modern resource management, and security processes. the contractor shall develop analytical software packages, pipelines, and custom virtual environments for deployment in secure environments including standalone workstations, standalone compute clusters, secure cloud environments, and on-premises network infrastructure. required skills: demonstrated experience with python, bash, and terraform. demonstrated experience anaconda for development purposes. demonstrated experience building and maintaining ci cd pipelines with software such as source control (git github), continuous build delivery (jenkins), issue management (jira), and documentation collaboration (confluence). demonstrated experience with automated testing and deployment of infrastructure or configurations. demonstrated experience in the administration, provisioning, and use of cloud technologies (i.e. aws) particularly with application of data science approaches in the cloud. demonstrated experience deploying and tuning apache nifi or other etl workflows. demonstrated experience hosting and managing structured query language (sql) databases within cloud based relational databases. demonstrated experience optimizing connectivity between cloud-based services and on prem high performance cloud compute servers. demonstrated experience with devsecops solutions and tools. demonstrated experience in the cyber security domain to include: governance and risk management, compliance, encryption, software development security, access control, network security or secure architecture, or security operations. demonstrated experience preparing presentations and presenting to senior stakeholders. desired skills: demonstrated experience supporting data scientists to create—through fine tuning, transfer learning—models for classification, prediction, generative ai, or other similar tasks. demonstrated experience optimizing the deployment of ai models in the cloud. demonstrated experience with front-end web development frameworks such as flask. demonstrated experience using tableau to connect cloud serves to tableau output visualizations. </w:t>
        <w:br/>
        <w:br/>
        <w:t xml:space="preserve"> -------------------------------------------------------------------------------------- </w:t>
        <w:br/>
        <w:br/>
        <w:t xml:space="preserve"> job description:  date posted:  country: united states of america location: va543: 22270 pacific blvd, dulles 22270 pacific boulevard building cc5, sterling, va, 20166-6924 usa position role type: onsite you have been redirected to rtx s career page as we have recently transitioned from rtx to become a standalone company, which provides us with greater autonomy and opportunities for growth. as a prospective employee of nightwing, you ll have the chance to contribute to our continued success and shape the future of our cybersecurity, intelligence, and services offerings. information review and release analyst - expert we are looking looking for an information review and release analyst. this position offers a flexible work schedule, ample and convenient parking at a great location in the herndon, va area, and provides support for a dynamic, fast-paced intel community office on the kodiak program. this position requires an individual to review and redact documents electronically and or manually, using the criteria of executive order (eo) 13526, or as amended, the freedom of information act (foia) and privacy act laws. the successful candidate will review standards of special searches and historical collections and internal declassification guidance as provided by the sponsor. this individual will support the freedom of information act (foia) tasks to provide accurate, efficient responses within a specific timeframe. the individual will provide case management support for privacy, foias, appeals, and eom requests. the individual will provide the rationale for redactions on the electronic version of the documents using redaction codes provided in the sponsor s declassification guide; provide recommendations regarding the release of the documents for sponsor approval; and record decisions in the sponsor s automated systems. the individual will determine if a record contains other government agency (oga) equities and requires external referral or if the record requires non-routine handling. the selected candidate must be ready to provide delivery with quality, accuracy, and consistency along with managing the referral process. additional duties include the organizing documents in preparation for declassification review and correctly assigning these items to the proper equity holder. this individual will research previous declassification release decisions as necessary to ensure accuracy and consistency and provide feedback to the sponsor. the individual must be willing to perform ad hoc duties as needed. clearance requirement: ts sci with polygraph required day 1 mandatory requirements : must have excellent customer service skills. must have excellent reviewer and analytical skills; problem solving and critical thinking skills. must have excellent communications and interpersonal skills, as well as experience working independently and or team environment. knowledge of freedom of information act (foia), privacy act (pa), and executive order mandatory declassification review (eomdr) programs and executive order (eo) 13526 directive; strong knowledge of the intelligence community with a strong analytical skills background. strong organizational and time management skills. must be proficient in computer utilization. must have multi-tasking ability. must be flexible and adaptable to changes, when needed. knowledge of sponsor culture and requirements. desired skills: the ability to assist with process improvement initiatives. required education: a bachelor s degree, and or high school diploma and 11+ years of experience specific to the skills listed. candidate resumes must provide sufficient experience and or education, knowledge, skills, and abilities to perform the duties of the specific position mentioned above and with the sponsor. hours of operations are from 6 am to 6 pm monday-friday. previously part of a leading fortune 100 company and headquartered in dulles, va; nightwing became independent in 2024 but continues to support the nation s most mission impactful initiatives. when we formed nightwing, we brought a deep set of credentials and an unfaltering commitment to the mission. for over four decades, our team has been providing some of the world s most technically advanced full-spectrum cyber, data operations, systems integration and intelligence support services to the u.s. government on its most important missions. at nightwing, we value collaboration and teamwork. you ll have the opportunity to work alongside talented individuals who are passionate about what they do. together, we ll leverage our collective expertise to drive innovation, solve complex problems, and deliver exceptional results for our clients. thank you for considering joining us as we embark on this new journey and shape the future of cybersecurity and intelligence together as part of the nightwing team. the salary range for this role is 77,000 usd - 163,000 usd. the salary range provided is a good faith estimate representative of all experience levels. rtx considers several factors when extending an offer, including but not limited to, the role, function and associated responsibilities, a candidate s work experience, location, education training, and key skills.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 hired applicants may be eligible for annual short-term and 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 or the company s performance. this role is a u.s.-based role. if the successful candidate resides in a u.s. territory, the appropriate pay structure and benefits will apply. rtx anticipates the application window closing approximately 40 days from the date the notice was posted. however, factors such as candidate flow and business necessity may require rtx to shorten or extend the application window. rtx is an equal opportunity affirmative action employer. all qualified applicants will receive consideration for employment without regard to race, color, religion, sex, sexual orientation, gender identity, national origin, disability or veteran status, age or any other federally protected class. privacy policy and terms: click on this link to read the policy and terms </w:t>
        <w:br/>
        <w:br/>
        <w:t xml:space="preserve"> -------------------------------------------------------------------------------------- </w:t>
        <w:br/>
        <w:br/>
        <w:t xml:space="preserve"> job description:  intro: as a cloud engineer , you will use cutting-edge cloud and data technologies to streamline services to our clients. join our team of cloud professionals and accomplish what others only dream of. what you ll be doing: guiding the design and implementation of secure solutions and services across the client s business and it support areas employ excellent client-facing and consulting skills to create innovative business solutions based on your network and systems experience define and implement secure networking solutions between on-premises data centers and commercial clouds develop solutions integrating microsoft azure commercial clouds (public and government community) with services hosted on-premises and in other clouds develop and maintain software solutions scripts to support automation of cloud configuration and administration implement ais cloud infrastructure solution offerings based on public cloud, private cloud, hybrid client environments, and multi-cloud environments support security audits, accreditation, and certification processes, and obtaining authority to operate (ato) for cloud-based system architectures set quality standards for tools, techniques, and methodologies, advising on their application, and ensuring compliance location and travel details: this is a remote position with occasional travel (if needed). security clearance and citizenship requirements: must have an active secret clearance. profile of success: 5+ years of experience in systems engineering, designing platforms to support developers strong experience with api security, container security, azure cloud security must be well versed in general infrastructure technology and understand public and private cloud concepts such as software as a service (saas), platform as a service (paas), desktop as a service (daas), and infrastructure as a service (iaas) experience with automation to infrastructure (iac - infrastructure as code) experience with the cloud, windows sql server, application support, powershell scripting, and virtualization experience developing, configuring, and managing cloud-based systems supporting enterprise web-based applications ability to manage azure subscriptions and resources, implement and manage storage, deploy and manage virtual machines, configure and manage virtual networks, and manage identities experience with developing scalable architectures using api management, microservice frameworks, paas, and container orchestration systems, or other applicable platforms desirable skills: obtain or utilize certifications as part of continuous professional growth experience implementing secure and scalable hybrid cloud architectures experience with devops workflows using tools like gitlab, jenkins, and others about ais: ais, dedicated to our people ais employees can spend their entire career at ais doing challenging, rewarding work and reach their desired level of achievement and responsibility. we offer the opportunity to move up, without the obligation to move out of a position where one excels. we are committed to our employee s success; however, they define it. it s our dedication to our employees that inspired our leadership to invest in our future and become partially employee-owned through an employee stock ownership program (esop). our employees are our greatest strength, and we do all that we can to serve them. we invest in technology as early adopters, allowing us to create transformative and innovative solutions for our customers while exposing our team to cutting edge technology. we hire outstanding individuals who are committed to curiosity, passionate about emerging technology, and who are excited to find innovative solutions for the biggest tech challenges facing international brands and government agencies today. we invest in individuals committed to innovation ais is seeking professionals of a certain character and level of excellence. people that we can learn from and that we can help grow to achieve their personal career goals. we are looking for: smart people with a passion for technology strong technical capabilities with a consultancy mindset close involvement with local technical communities a willingness to think outside of the box to provide innovative solutions to clients ability to solve challenging technical business problems self-directed professionals our core values client success continued learning and technical excellence strong client relationships citizenship and community eeo statement: applied information sciences is an equal opportunity employer and does not discriminate on the basis of race, national origin, religion, color, gender, sexual orientation, age, disability, protected veteran status, or any other basis covered by law. employment decisions are based solely on qualifications, merit, and business need. </w:t>
        <w:br/>
        <w:br/>
        <w:t xml:space="preserve"> -------------------------------------------------------------------------------------- </w:t>
        <w:br/>
        <w:br/>
        <w:t xml:space="preserve"> job description:  the apex oracle developer supports the development and maintenance of the primary case management system, ensures high availability and routine operation and maintenance is maintained, and training and support documentation is current. the is an onsite role 5 days per week in washington, dc example of services required with this role include: participate in teleconferences or technical meetings to review, educate, and support program objectives. design, debug, code, and maintain oracle apex applications. design, debug, code, and maintain cascading style sheets (css), hypertext markup language (html), javascript, asynchronous javascript, and xml (ajax) code. develop, design, and incorporate new capabilities into the case management system. perform operation and maintenance (o&amp;amp;m) and develop maintain standard operating procedures, or devolution planning, for the supporting of the apex applications. provide end-user support for the case management and other apex applications. develop supporting documentation, training materials and provide end-user training support. assist with ensuring requirements are documented and met. basic qualifications minimum of 3 years of experience in oracle 11g or newer minimum of 3 years of hands-on experience in development using oracle application express (apex) minimum of 3 years of experience in oracle procedural language (pl) structured query language (sql) active top secret with ssbi and ability to obtain sci clearance. preferred qualifications experience in designing, debugging, coding, and maintaining data definition language (ddl) for oracle 11g database and oracle apex application. experience with coding, debugging, and maintaining pl sql procedures and functions. experience with designing, debugging, coding, and maintaining cascading style sheets (css), html, javascript, asynchronous javascript and xml (ajax) code. experience with designing, debugging, coding, and maintaining reports using bi publisher. demonstrated ability to collect and document requirements using sharepoint or any microsoft office 365 application. demonstrates strong communication skills: verbal, written, listening, and reading. demonstrated ability to work in a team environment and have strong interpersonal skills. evolver federal is an equal opportunity employer and welcomes all job seekers. it is the policy of evolver federal not to discriminate based on race, color, ancestry, religion, gender, age, national origin, gender identity or expression, sexual orientation, genetic factors, pregnancy, physical or mental disability, military veteran status, or any other factor protected by law. </w:t>
        <w:br/>
        <w:br/>
        <w:t xml:space="preserve"> -------------------------------------------------------------------------------------- </w:t>
        <w:br/>
        <w:br/>
        <w:t xml:space="preserve"> job description:  overview: soft tech consulting is seeking a highly motivated, self-directed individual to fill the role of a software engineer (perl) . the selected individual will join a collaborative team environment where they will provide support and expertise necessary toward the successful delivery of the project deliverables. key to the success of this position is the effective communication to all levels of staff for reporting project status. work location is northern, va area and has hybrid work options available for those who demonstrate effectiveness to work remote. must be us citizen or permanent resident must be in the national capital region (hybrid) for permanent resident, must have been in the u.s. for a minimum of 3 consecutive years must be able to obtain public trust responsibilities: ensures compatibility between equipment and software, analyzes operational systems requirements, supports design reviews, and presents technical briefings. evaluates, assesses, documents, and tests data security and continuity of operations for systems and programs. serves as solutions provider to senior management and professional staff concerning areas of technological development and advancement. formulates recommendations on hardware software interfacing, large scale systems, expert systems, and technical problems. performs business and system object modeling simulation and analysis. advises and recommends system characteristics that affect software systems such as storage capacity, processing speed, and i o requirements. coordinates activities of developers and engineers. provides enterprise systems architecture expertise in developing systems supporting common purposes, processes, architectures, and standards. develops strategy for enterprise-wide methodology or tool implementation, or planning and implementing enterprise technology changes in all layers of the architecture including front end, middle tier and backend technologies and tools. assist in converting perl programs to java qualifications: education: this classification normally requires a relevant degree. engineering positions require a degree in engineering or computer science. at least six years of experience in the design and development of applications. at least six years of experience developing analysis &amp;amp; design and software architecture documents. at least six years coding experience with java java spring at least 3 years experience working on modernizing applications to microservices and migrating applications into aws at least five years of experience with current network, development and database architectures and technologies. at least five years of experience developing systems architectures, as required. at least five years of experience developing enterprise projects utilizing iterative system development methodologies, as required. knowledge of advanced testing tools and at least one year of experience with automated test driven development in an agile environment. experience with continuous integrated and continuous delivery (ci cd) tools and technologies. at least one year of experience with user story development or analysis in an agile development environment, as required. at least three years of experience as a technical leader of software engineering or computer professionals, as required. at a minimum, devsecops tooling and processes knowledge is required. prior experience creating automate tests, preferably with selenium good understanding of agile practices about us: soft tech consulting, inc. is a woman and minority-owned business headquartered in chantilly, va. with contracts in both the public and private sectors in the dc metro area and across the country, soft tech is an organization made up of highly successful and talented information technology professionals offering enterprise class solutions for any size organization at great value. soft tech s mission is to help government organizations design, implement, and maintain mission critical information technology solutions. by focusing jointly on our employees and our customers, we are able to achieve our mission by providing each and every one of our customers with continuous quality customer support. soft tech consulting, inc. is an equal opportunity employer. </w:t>
        <w:br/>
        <w:br/>
        <w:t xml:space="preserve"> -------------------------------------------------------------------------------------- </w:t>
        <w:br/>
        <w:br/>
        <w:t xml:space="preserve"> job description:  *** the successful applicant will be performing work on us government environments, and therefore, must be a u.s. person (i.e., u.s. citizen, u.s. national, lawful permanent resident (green card), asylees, or refugee). this position may also perform work that the u.s. government has specified can only be performed by a u.s. citizen on u.s. soil. what you ll do our team is an internal service focused team, providing services to internal cisco teams. we maintain and architect cloud hosted tools primarily hosted in aws. we also secure the tooling and ensure the tooling is compliant with cisco internal policies and federal compliance standards. we are a technical hands on group that works with a variety of platforms. responsible for defining and implementing the build, deployment, and monitoring standards. be a part of the monitoring, and infrastructure management in a cloud environment. build and configure delivery environments supporting continuous integration continuous delivery (ci cd) tools using an agile delivery methodology. build and maintain documentation as it relates to security policies, procedures, incidents, audits, designs configurations, processes, and requirements. evaluate, select, design, and configure security infrastructure systems in a global environment. identify, integrate, monitor, and improve infosec controls by understanding business processes. work in support of the security architect improving the security direction for the organization including systems, networks, user services and vendor development efforts. assist in defining security requirements and review of system to resolve if they have been crafted to stay in sync with established security standards. raise awareness on secure development standard processes with internal security team. advises senior management by identifying critical security issues, recommending risk-reduction solutions, evaluate incidents and resolve course of action. who you ll work with in today s dynamic digital environment, security is everyone s job. at cisco, the security and trust organization (s&amp;amp;to) is at the core of making infrastructure more secure. in the st&amp;amp;o organization the global cloud compliance (gcc) team is cisco s cloud risk strategy and compliance group with a primary goal to execute cisco s global saas compliance and certification strategy using the cloud controls framework (ccf) to meet customer and regulatory demands, and to enable global market access. we centralize secure and complaint common services to be consumed by multiple cisco cloud product offerings. who you are minimum qualifications bachelor s degree in computer science or related field 2+ years of experience working with cloud based solutions 1+ years experience with aws experience with working on development team, collaborative coding, and experience in secure coding practices the successful applicant will be performing work on us government environments, and therefore, must be a u.s. person (i.e., u.s. citizen, u.s. national, lawful permanent resident (green card), asylees, or refugee). this position may also perform work that the u.s. government has specified can only be performed by a u.s. citizen on u.s. soil. preferred qualifications 2+ experience in cloud development 2+ years experience in common scripting language (python, javascript, etc.) 2+ years experience with containerization tools (e.g., docker) 2+ knowledge of siem (security information and event management) systems why cisco? #wearecisco. we are all unique, but collectively we bring our talents to work as a team, to develop innovative technology and power a more inclusive, digital future for everyone. how do we do it? well, for starters – with people like you! nearly every internet connection around the world touches cisco. we re the internet s optimists. our technology makes sure the data travelling at light speed across connections does so securely, yet it s not what we make but what we make happen which marks us out. we re helping those who work in the health service to connect with patients and each other; schools, colleges and universities to teach in even the most challenging of times. we re helping businesses of all shapes and size to connect with their employees and customers in new ways, providing people with access to the digital skills they need and connecting the most remote parts of the world – whether through 5g, or otherwise. we tackle whatever challenges come our way. we have each other s backs, we recognize our accomplishments, and we grow together. we celebrate and support one another – from big and small things in life to big career moments. and giving back is in our dna (we get 10 days off each year to do just that). we know that powering an inclusive future starts with us. because without diversity and a dedication to equality, there is no moving forward. our 30 inclusive communities, that bring people together around commonalities or passions, are leading the way. together we re committed to learning, listening, caring for our communities, whilst supporting the most vulnerable with a collective effort to make this world a better place either with technology, or through our actions. so, you have colorful hair? don t care. tattoos? show off your ink. like polka dots? that s cool. pop culture geek? many of us are. passion for technology and world changing? be you, with us! #wearecisco #sto24 message to applicants applying to work in the u.s. and or canada: when available, the salary range posted for this position reflects the projected hiring range for new hire, full-time salaries in u.s. and or canada locations, not including equity or benefits. for non-sales roles the hiring ranges reflect base salary only; employees are also eligible to receive annual bonuses. hiring ranges for sales positions include base and incentive compensation target. individual pay is determined by the candidate s hiring location and additional factors, including but not limited to skillset, experience, and relevant education, certifications, or training. applicants may not be eligible for the full salary range based on their u.s. or canada hiring location. the recruiter can share more details about compensation for the role in your location during the hiring process. u.s. employees have access to quality medical, dental and vision insurance, a 401(k) plan with a cisco matching contribution, short and long-term disability coverage, basic life insurance and numerous wellbeing offerings. employees receive up to twelve paid holidays per calendar year, which includes one floating holiday, plus a day off for their birthday. employees accrue up to 20 days of paid time off (pto) each year and have access to paid time away to deal with critical or emergency issues without tapping into their pto. we offer additional paid time to volunteer and give back to the community. employees are also able to purchase company stock through our employee stock purchase program. employees on sales plans earn performance-based incentive pay on top of their base salary, which is split between quota and non-quota components. for quota-based incentive pay, cisco typically pays as follows: .75% of incentive target for each 1% of revenue attainment up to 50% of quota; 1.5% of incentive target for each 1% of attainment between 50% and 75%; 1% of incentive target for each 1% of attainment between 75% and 100%; and once performance exceeds 100% attainment, incentive rates are at or above 1% for each 1% of attainment with no cap on incentive compensation. for non-quota-based sales performance elements such as strategic sales objectives, cisco may pay up to 125% of target. cisco sales plans do not have a minimum threshold of performance for sales incentive compensation to be paid. </w:t>
        <w:br/>
        <w:br/>
        <w:t xml:space="preserve"> -------------------------------------------------------------------------------------- </w:t>
        <w:br/>
        <w:br/>
        <w:t xml:space="preserve"> job description:  our staff software engineer is a lead member of the engineering staff working across the organization to provide a friction-less experience to our customers and maintain the highest standards of reliability and availability. our team thrives and succeeds in delivering high-quality technology products and services in a hyper-growth environment where priorities shift quickly. the ideal candidate has broad and deep technical knowledge experience to improve application s performance, capacity benchmarking, improve availability and reliability, design and evolve cloud infrastructure architecture, and leverage engineering solutions to solve operational problems. position responsibilities: as a staff software engineer, you will: collaborate with the product teams to understand their pain points around performance, resiliency and formulate strategies to address recurring issues in a sustainable way. influence and build vision with product owners to ship quality products in a faster pace. have technical experience in capacity benchmarking, application profiling and tuning through open-source technologies. take data driven approach to make decision around capacity needs, application availability and reliability. propose new design and develop solutions to solve complex problems in application resiliency and availability mentor more junior team members professionally to help them realize their full potential consistently share best practices and improve processes within and across teams have strong problem-solving skills qualifications: experience building the architecture and design (architecture, design patterns, reliability, and scaling) of new and current systems strong understanding on service level objective (slo s) and service level indicators (slis) fluency and specialization with any one of the programming languages such as python, java or c# strong understanding of compute resources and hardware profiles both in private and public cloud. expert in container orchestration (e.g. kubernetes), container runtimes and optimization fluency in devops concepts (continuous delivery and infrastructure as code) and cloud architecture experience in application monitoring tools and profiling tools (e.g. cpu, memory profiling tools) in-depth knowledge of cs data structures and algorithms experience: 6+ years of professional software development experience 3+ years of experience with architecture and design 4+ years of experience in open-source frameworks – capacity modeling benchmarking, application performance benchmarking, auto-recovery auto-remediation tools 3+ years of experience with one of the public cloud - azure, aws, gcp, or another cloud service 1+ years of people management experience education bachelor s degree in computer science, information systems, or equivalent education or work experience annual salary $82,000 - $261,500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geico will consider sponsoring a new qualified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overview: govcio is currently hiring for a software developer (java). this position will be located in washington d.c and will be a hybrid position. responsibilities: responsibilities design and build rich user interfaces for web applications. implementing design, development, and testing best practices across the entire software development life cycle. participate in the day-to-day activities of the development team. qualifications: qualifications bachelor s with 5 - 8 years (or commensurate experience) required skills and experience 5+ years of recent work experience on a software development project in a federal government setting. ability to design and build rich user interfaces for web applications. experience with angularjs experiences with orm tools such as hibernate. senior knowledge of mvc architecture, object oriented design principles. experience with web services, javascript and soa. strong communication and consulting skills. excellent communications clearance required : ability to obtain a public trust preferred skills and experience experience working on government contracts company overview: govcio is a team of transformers-people who are passionate about transforming government it. every day, we make a positive impact by delivering innovative it services and solutions that improve how government agencies operate and serve our citizens. but we can t do it alone. we need great people to help us do great things - for our customers, our culture, and our ability to attract other great people. we are changing the face of government it and building a workforce that fuels this mission. are you ready to be a transformer? we are an equal opportunity employer. all qualified applicants will receive consideration for employment without regard to race, color, religion, sex, gender, gender identity or expression, sexual orientation, national origin, disability, or status as a protected veteran. eoe, including disability vets. posted pay range the posted pay range, if referenced, reflects the range expected for this position at the commencement of employment, however, base pay offered may vary depending on multiple individualized factors, including market location, job-related knowledge, skills, education, experience, and internal equity. the total compensation package for this position may also include other compensation elements, to be discussed during the hiring process. if hired, employee will be in an “at-will position” and the govcio reserves the right to modify base salary (as well as any other discretionary payment or compensation program) at any time, including for reasons related to individual performance, govcio or individual department team performance, and market factors. posted salary range: usd $81,850 - usd $130,000 yr. </w:t>
        <w:br/>
        <w:br/>
        <w:t xml:space="preserve"> -------------------------------------------------------------------------------------- </w:t>
        <w:br/>
        <w:br/>
        <w:t xml:space="preserve"> job description:  do you have a drive to contribute to our nation s security and have direct impact on mission? maxar has an urgent and immediate need for a software application developer to support mission-critical work full time on customer site in mclean, va. life with us project: we are a team working to advance today s most pressing intelligence mission goals in support of our customer. our daily efforts provide direct impact on national security priorities. your career: we are supporting a cutting edge mission in the customer space and this opportunity will provide ample opportunity for skills development and growth. we offer: dedicated professional development time peer groups education reimbursement student loan forgiveness and much more... day-to-day with your colleagues support our nation s intelligence mission lead the development of new applications, tools and processes within cots standalone and web-based software products be responsible for the successful completion of application development tasks, using various programming languages, to enhance the sponsor s data analysis and data visualization capabilities interface with the application development teams in other parts of the sponsor s organization in pursuit of existing applications, tools, or custom code that can enable the successful completion of requirements minimum requirements: us citizen with current active ts sci security clearance with polygraph. professional technical degree in computer science, and or related field where computer programming is required. five years or more of professional work experience in areas relevant to the required tasks for the position described earlier professional experience with a programming language such as python, java, and or nodejs javascript #cjpost #li-rd #li-onsite our salary ranges are market-driven and set to allow for flexibility. individual pay will be competitive based on a candidate s unique set of knowledge, skills, and geographic diversity, with earnings potential commensurate with experience. the range for this position is: $150,000 - $251,000 annually. maxar employees must follow all applicable maxar policies and covid-19 requirements as well as those of maxar customers and third parties. individual job requirements may vary, and maxar reserves the right to modify its policies and requirements as it deems appropriate in accordance with applicable law. maxar technologies values diversity in the workplace and is an equal opportunity affirmative action employer. all qualified applicants will receive consideration for employment without regard to sex, gender identity, sexual orientation, race, color, religion, national origin, disability, protected veteran status, age, or any other characteristic protected by law. </w:t>
        <w:br/>
        <w:br/>
        <w:t xml:space="preserve"> -------------------------------------------------------------------------------------- </w:t>
        <w:br/>
        <w:br/>
        <w:t xml:space="preserve"> job description:  position summary geico is seeking an experienced engineer with a passion for building high-performance, low maintenance, zero-downtime platforms, and applications. you will help drive our insurance business transformation as we transition from a traditional it model to a tech organization with engineering excellence as its mission, while co-creating the culture of psychological safety and continuous improvement. position description our engineer ii is a key member of the engineering staff working across the organization to provide a friction-less experience to our customers and maintain the highest standards of protection and availability. our team thrives and succeeds in delivering high-quality technology products and services in a hyper-growth environment where priorities shift quickly. the ideal candidate has broad and deep technical knowledge, typically ranging from front-end uis through back-end systems and all points in between. position responsibilities as an engineer ii, you will: scope, design, and build scalable, resilient distributed systems engage in cross-functional collaboration throughout the entire software lifecycle participate in design sessions and code reviews with peers to elevate the quality of engineering across the organization utilize programming languages like python, c# or other object-oriented languages, sql, and nosql databases, container orchestration services including docker and kubernetes, and a variety of azure tools and services consistently share best practices and improve processes within and across teams build product definition and leverage your technical skills to drive towards the right solution qualifications programming experience with at least one modern language such as java, c++, or c# including object-oriented design experience contributing to the architecture and design (architecture, design patterns, reliability, and scaling) of new and current systems in-depth knowledge of cs data structures and algorithms understanding of existing operational portals such as azure portal understanding of html-5, javascript typescript, xml, and json understanding of micro-services oriented architecture and extensible rest apis understanding of monitoring tools intermediate powershell scripting skills intermediate level understanding of azure network such as security zones, vnets, and public peered services understanding of azure paas and iaas services understanding of security protocols and products such as: active directory, windows authentication, saml, oauth experience in datacenter structure, capabilities, and offerings, including the azure platform and its native services knowledge of developer tooling across the software development life cycle (task management, source code, building, deployment, operations, real-time communication) understanding of devops concepts, cloud architecture, and azure devops operational framework analysis and estimation skills strong problem-solving ability strong oral and written communication skills ability to excel in a fast-paced, startup-like environment experience 2+ years of non-internship professional paas and iaas experience 2+ years of experience with architecture and design 2+ years of experience with aws, gcp, azure, or another cloud service 2+ years of experience in open-source frameworks education bachelor s degree in computer science, information systems, or equivalent education or work experience annual salary $76,000 - $185,000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at this time, geico will not sponsor a new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belay technologies has been voted baltimore business journal s (bbj) best places to work 2019, runner up in 2020 and a finalist in 2021! belay technologies is seeking a software engineer to join our intel team. candidates should have the following qualifications: ts sci clearance with polygraph bachelor s degree in computer science or related discipline from an accredited college or university is required. four (4) years of additional software engineering experience on projects with similar software processes may be substituted for a bachelor s degree. seven (7) years of experience in programs and contracts of similar scope, type, and complexity is required. candidates are required to have the following skills: angular 12 13, typescript python 3 pandas, pil pillow, wand imagemagick, docker support development of guis to enable non-technical analysts to review and interact with data perks and benefits: 8 weeks paid leave - 4 weeks of personal leave, 3 yay! days, take off on your birthday,11 paid holidays and optional leave up to 6 days through belay s volunteer program 10% matching in 401(k) contributions vested on day one $5,000 annual training tuition student loan repayment program 100% company-funded hsa rich medical coverage (100% coinsurance) dental coverage including orthodontia up to $420,000 in life insurance, premiums 100% company funded amazon prime, gym reimbursement, monthly lunches, games and prizes pet adoption program, generous referral bonus program, fun events, and more! belay technologies is a certified service-disabled veteran-owned small business located in columbia, maryland (baltimore washington area). belay technologies specializes in systems automation and full stack development. belay technologies provides leading technology and engineering solutions to the dod, as well as state-of-the-art commercial products. we hire software engineers, web designers, test engineers, systems engineers, systems administrators, database engineers and other tech services. we are an equal opportunity employer. employment decisions are made without regard to race, color, religion, national origin, gender, sexual orientation, gender identity, age, physical or mental disability, genetic factors, military veteran status or other characteristics protected by law. op6l4bmcjh </w:t>
        <w:br/>
        <w:br/>
        <w:t xml:space="preserve"> -------------------------------------------------------------------------------------- </w:t>
        <w:br/>
        <w:br/>
        <w:t xml:space="preserve"> job description:  embark on a journey of technological excellence with ag grace, inc. as we eagerly welcome applications for the position of devops engineer. at ag grace, our foundation is rooted in family values, and we are dedicated to pushing the boundaries of innovation and reliability in our diversified core services. as a devops engineer at ag grace, you will play a pivotal role in shaping the deployment, automation, and maintenance processes that underpin our cutting-edge systems. your expertise will be instrumental in fostering a culture of collaboration between development and operations, ensuring seamless integration and delivery of high-quality services. join a company that values your technical acumen and offers an environment conducive to continuous learning and professional growth. ag grace is committed to providing a platform where your skills can thrive, and your contributions have a direct impact on the success of our company. if you are passionate about streamlining development processes, automating repetitive tasks, and want to be part of a team that values innovation, ag grace invites you to apply for the devops engineer position. seize the opportunity to be at the forefront of technology in a company that remains committed to excellence and reliability. ag grace: where your devops expertise meets limitless possibilities. minimum qualifications: security clearance - a current secret u.s. government security clearance is required; u.s. citizenship required. 5+ years of experience in devops engineering or software development (java preferred) and bachelors in related field; or 3 years relevant experience with masters in related field; or high school diploma or equivalent and 9 years relevant experience. strong knowledge of linux, including system administration and troubleshooting proficient in configuration management tools such as ansible or puppet knowledge of aws services (ec2, s3, lambda) and their application to deployment and management of infrastructure experience with application and os deployment, scaling, and management ability to develop in multiple programming languages such as bash, python, or go familiarity with git and other development tools such as deployment pipelines excellent problem-solving skills and the ability to identify and troubleshoot complex issues excellent oral and written communication skills. understanding of agile software development methodologies and use of standard software development tool suites must have a dod  compliance certification (i.e. security+ certification) ability to work on customer site 25% of the time. desired skills: certifications to meet the dod 8570 iat certifications (i.e. security+ or higher level). experience with aws is highly desired. prior experience or familiarity with our big data platform is a plus. data parsing transforming techniques to include json, xml, csv formats. understanding of agile software development methodologies and use of standard software development tool suites. (e.g., jira, confluence, github enterprise, etc.) benefits: 401(k) dental insurance employee assistance program flexible spending account health insurance health savings account life insurance paid time off professional development assistance referral program retirement plan tuition reimbursement vision insurance eoe statement: we are an equal employment opportunity employer. all qualified applicants will receive consideration for employment without regard to race, color, religion, sex, national origin, disability status, protected veteran status or any other characteristic protected by law. </w:t>
        <w:br/>
        <w:br/>
        <w:t xml:space="preserve"> -------------------------------------------------------------------------------------- </w:t>
        <w:br/>
        <w:br/>
        <w:t xml:space="preserve"> job description:  freedom technology solutions group wants you! we re offering a $25,000 bonus for qualified candidates who join our innovative team. apply now and take the first step towards an exciting career! freedom technology solutions group is seeking a software engineer to develop performance monitoring solutions for one of our prime contracts that extends through 2026 and offers exciting opportunities to support essential services and mission critical activities across the enterprise. our mission supports the government corporate management services (cms) by providing full life cycle support services through the sustainment, modernization, and transformation of the enterprise corporate applications. as soon as an employee enters a customer facility, they touch one of these applications which are critical to the daily functions of thousands of users across acquisition, business, finance, hr, training, recruitment, program management, security, logistics and more. come join our diverse and growing team with lots of opportunities! collaborate with product teams to understand the performance-monitoring needs and requirements for approximately 20 applications within the organization. work closely with the monitoring team and product teams to develop solutions in a phased approach, aligning with organizational goals, to achieve optimized enterprise monitoring. serve as a liaison between the monitoring team and application teams, facilitating effective communication and ensuring seamless integration of performance-monitoring solutions. develop and rigorously test python scripts as the primary responsibility, ensuring the robustness and reliability of the monitoring solutions. demonstrate proficiency in python programming and possess the ability to create efficient and scalable scripts for monitoring purposes. utilize and enhance scripts to achieve automation of performance-monitoring tasks and processes. familiarity with selenium is considered an asset, providing additional capabilities for effective scripting and automation. demonstrate a solid understanding of network, operating system, application, and endpoint performance to inform and optimize monitoring solutions. prioritize and manage the integration of monitoring solutions to meet security requirements and ensure the confidentiality and integrity of the systems. possess strong communication and collaboration skills to effectively convey technical concepts and collaborate with cross-functional teams. maintain a results-oriented approach, focusing on achieving organizational goals and enhancing the overall performance-monitoring capabilities. technology stack of application(s) with which this role will interact: python, java, javascript linux windows cisco appdynamics aws cloud microfocus business service management tool suite required qualifications: six (6) years of experience in software development engineering in programs and contracts of similar scope, type, and complexity. bachelor s degree from an accredited college or university in computer science or related discipline. four (4) years of additional software development experience may be substituted for a bachelor s degree. experience with python programming familiarity with web application technologies (e.g., html, javascript, web servers, and application servers) must be able to work during core hours of 10am-2pm. exceptions will be considered on a case-by-case basis desired qualifications: experience with selenium experience with aws cloud experience with jenkins system administration background experience with microfocus business service management (bsm) tool suite: microfocus sitescope microfocus operations bridge operations manager i (omi) experience with elastic stack (elasticsearch, logstash, and kibana) experience with cisco appdynamics experience with ansible or terraform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software engineer ii iii description overview: software engineers design, code, and maintain applications in various software languages. the candidate provides solutions to a variety of technical problems of moderate scope and complexity. the candidate will develop, enhance, and maintain software code as assigned and will contribute to the completion of specific programs and projects. duties: solves problems which are varied, may be related to multiple issues, and may not be clear. if no precedent exists, complex problems may require research and analysis of alternatives involving many factors. may independently determine and develop approach to solutions. designs, codes, and maintains applications in various software languages under little supervision. embedded programming (c c ) graphical user interface programming (c ). writing interface control documents, specifications and test procedures for your designs is expected. qualifications qualifications education and experience level 2 bs degree in computer science or computer engineering, or related field with 2 years of related experience. level 3 bs degree in computer science or computer engineering, or related field with 5 years of related experience. requirements: skilled at software development using c , object oriented design, and using design patterns. familiarity with database design (sql), coding standards, and the software development lifecycle. ability to work independently, learn new tasks handle multiple tasks, solve problems, meet deadlines, and show strong self-motivation and initiative. proficient with visual studio 2010 and later. ability to obtain a u.s. top secret clearance is a must. you will be part of highly skilled team and need to interface with other team members, including those of other engineering disciplines. additional job duties could include systems level requirements analysis, design, and proposal input. you may also be involved in system testing for products you re a part of and aid with fielding and or training of the customer. eeo statement textron is committed to providing equal opportunity in employment, to all applicants and employees regardless of, race, color, religion, gender, age, national origin, military status, veteran status, handicap, physical or mental disability, sexual orientation, gender identity, genetic information or any other characteristic protected by law. applicants selected will be subject to a government security investigation and must meet eligibility requirements, including us citizenship, for access to classified information. preference given to veterans of the u. s. armed forces. recruiting company: textron systems primary location: us-maryland-hunt valley job function: engineering schedule: full-time job level: individual contributor job type: experienced shift: first shift travel: yes, 5 % of the time job posting: 04 24 2024, 7:22:07 am job number: 321365 </w:t>
        <w:br/>
        <w:br/>
        <w:t xml:space="preserve"> -------------------------------------------------------------------------------------- </w:t>
        <w:br/>
        <w:br/>
        <w:t xml:space="preserve"> job description:  center 1 (19052), united states of america, mclean, virginia senior manager, software engineering (front end) do you love building and pioneering in the technology space? do you enjoy solving complex business problems in a fast-paced, collaborative, inclusive, and iterative delivery environment? at capital one, you ll be part of a big group of makers, breakers, doers and disruptors, who solve real problems and meet real customer needs. we are seeking front end software engineers who are passionate about using cutting-edge open source frameworks with emerging technologies. as a capital one sr. manager, software engineer, you ll have the opportunity to be on the forefront of driving a major transformation within capital one. what you ll do: lead a team of developers in our larger web platform organization; managing, mentoring and growing their careers own the technical design and development of the web design system to be used across the entirety of capital one utilize your technical, communication and influence skills to work with the larger capital one web community to deliver the right solutions for developers and to drive adoption share your passion for staying on top of tech trends, experimenting with and learning new technologies, participating in internal &amp;amp; external technology communities, and mentoring other members of the engineering community collaborate with digital product managers and design partners to deliver robust cloud-based solutions that drive powerful experiences to help millions of americans achieve financial empowerment utilize programming languages like javascript typescript, open source frameworks (angular, lit web components, react), and html css to deliver a robust component library utilize monorepo tools, build and deploy tools, test automation frameworks and aws cloud to provide a great experience for software engineers basic qualifications: bachelor s degree at least 8 years of professional software engineering experience (internship experience does not apply) at least 1 year experience with cloud computing (aws, microsoft azure, google cloud) at least 4 years of people management experience preferred qualifications: master s degree 9+ years of experience in at least one of the following: javascript, angular, node, react,typescript, or java 4+ years of experience in open source frameworks 7+ years of people management experience 2+ years of experience in agile practices capital one will consider sponsoring a new qualified applicant for employment authorization for this position. the minimum and maximum full-time annual salaries for this role are listed below, by location. please note that this salary information is solely for candidates hired to perform work within one of these locations, and refers to the amount capital one is willing to pay at the time of this posting. salaries for part-time roles will be prorated based upon the agreed upon number of hours to be regularly worked. san francisco, california (hybrid on-site): $248,700 - $283,800 for sr. mgr, software engineering candidates hired to work in other locations will be subject to the pay range associated with that location, and the actual annualized salary amount offered to any candidate at the time of hire will be reflected solely in the candidate s offer letter. this role is also eligible to earn performance based incentive compensation, which may include cash bonus(es) and or long term incentives (lti). incentives could be discretionary or non discretionary depending on the plan.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u.s. news &amp;amp; world report is a multifaceted digital media company dedicated to helping citizens, consumers, business leaders and policy officials make important decisions in their lives. we publish independent reporting, rankings, data journalism and advice that has earned the trust of our readers and users for nearly 90 years. our platforms on usnews.com include education, health, money, travel, cars, news and 360 reviews. we reach more than 40 million people monthly during moments when they are most in need of expert advice and motivated to act on that advice directly on our platforms. our signature franchises include our “best” series of consumer guides on colleges, graduate schools, hospitals, diets, cars, financial services and more. these guides provide an easy-to-digest list for consumers to better understand and compare when making their decisions. we continue to publish annual guides of the authoritative best colleges and best hospitals rankings on our website and in print. and our u.s. news live flagship conferences highlight important national conversations including healthcare of tomorrow and healthiest communities. we believe in having a broad range of talent and backgrounds at u.s. news. we strive to maintain a welcoming workplace where everyone is given an opportunity to succeed and contribute to their fullest. learn more about our diversity, equity and inclusion initiative. your role in helping us shape the future: we are looking for an enthusiastic senior backend developer (python) with an interest in building dynamic, data-driven products. u.s. news empowers everyone to thrive. the developers at u.s. news have a great deal of independence and a minimum of overhead, with many opportunities to leverage their strengths and skills. you ll get to experiment with interesting technology and see your work enter production regularly. the successful candidate will become an influential member of a passionate, friendly, and growing team that creates web applications which reach millions of visitors monthly. developers typically see applications through from beginning to end, working directly with project owners to create, implement, upgrade, optimize, and test features and projects. we offer a casual work environment. our offices are in the georgetown neighborhood of washington, d.c. we are also open to having this person work remotely from anywhere in the u.s. are you up to the challenge? this position requires comfort working with backend technologies for web site development. our developers thrive in a collaborative environment but also excel at solving challenges independently. we use many different technologies and operate in many different environments, and we work together with designers, analysts, stakeholders, and testers to build products as efficiently and effectively as possible. we also believe in perpetual self-improvement, and expect our employees to continue to work towards developing their own skills and the skills of those around them. in addition to normal development responsibilities, senior team members are expected to espouse a degree of technical leadership. such activities can include reviewing code, mentoring junior developers, contributing to architecture discussions, and serving as a technical role model. senior team members are responsible for promoting the overall quality of our team and technology, beyond just focusing on their own individual contributions. </w:t>
        <w:br/>
        <w:br/>
        <w:t xml:space="preserve"> -------------------------------------------------------------------------------------- </w:t>
        <w:br/>
        <w:br/>
        <w:t xml:space="preserve"> job description:  automation test engineer (sr.) - u.s. citizenship required position description we are currently seeking a sr. automation test engineer to join our successful federal organization. you will support a dynamic, fast-paced project focused on improving the cyber security posture of civilian government agencies. in this role, you will support the overall testing approach for the project, and its cyber security offerings focused on next generation security solutions and technologies. this position is located in our fairfax, va office; however a hybrid working model is acceptable. you will be required to be in our fairfax, va office two days per week. your future duties and responsibilities development of test cases scripts, test case automation, test execution and validation of results. develop automated test scripts using automated tools such as qtp, rft, robot, selenium, worksoft, appium, cypress, parasoft soa for web and mobile applications. assist in managing and updating requirements tracking tool. assist with managing the development of the master test plan and project schedule, including all details related to automated versus manual testing. support the development and execution of the problem reporting process. support test and technical teams involved in developing requirements and software design artifacts to ensure familiarity with the requirements and expected functionality of the system. manage the delivery of system test plans and update as required. support the delivery of client expectations and involvement in the various testing activities. assist with managing the development of reports on project progress, risks and issues. required qualifications to be successful in this role due to the nature of the contract requirements, us citizenship and successful passing of cgi background check is required prior to beginning work. in addition, candidates must have ability to obtain and maintain a dhs eod public trust clearance. bachelor s degree and 5+ years of experience. extensive knowledge of quality assurance and testing. knowledge of automated test suites. experience in leading and independently performing testing. effective communication and writing skills to communicate to customers and internal team members. exceptional organizational skills to work with a vast array of information. ability to maintain own workload and meet deadlines. ability to travel to various sites across the dc metro area. desired qualifications cybersecurity experience. experience in testing requirements, including 508 and iv&amp;amp;v. knowledge of systems engineering life cycle (selc) and or systems development life cycle (sdlc), it systems and processes, testing methodologies. experience with the dhs continuous diagnostics and mitigation (cdm) program. cgi is required by law in some jurisdictions to include a reasonable estimate of the compensation range for this role. the determination of this range includes various factors not limited to skill set, level, experience, relevant training, and licensure and certifications. to support the ability to reward for merit-based performance, cgi typically does not hire individuals at or near the top of the range for their role. compensation decisions are dependent on the facts and circumstances of each case. a reasonable estimate of the current range for this role in the u.s. is $74,600 - $143,700. #cgifederaljob #li-mc3 #dhscareers together, as owners, let s turn meaningful insights into action. life at cgi is rooted in ownership, teamwork, respect and belonging. here, you ll reach your full potential because... you are invited to be an owner from day 1 as we work together to bring our dream to life. that s why we call ourselves cgi partners rather than employees. we benefit from our collective success and actively shape our company s strategy and direction. your work creates value. you ll develop innovative solutions and build relationships with teammates and clients while accessing global capabilities to scale your ideas, embrace new opportunities, and benefit from expansive industry and technology expertise. you ll shape your career by joining a company built to grow and last. you ll be supported by leaders who care about your health and well-being and provide you with opportunities to deepen your skills and broaden your horizons. come join our team-one of the largest it and business consulting services firms in the world. qualified applicants will receive consideration for employment without regard to their race, ethnicity, ancestry, color, sex, religion, creed, age, national origin, citizenship status, disability, medical condition, military and veteran status, marital status, sexual orientation or perceived sexual orientation, gender, gender identity, and gender expression, familial status, political affiliation, genetic information, or any other legally protected status or characteristics. cgi provides reasonable accommodations to qualified individuals with disabilities. if you need an accommodation to apply for a job in the u.s., please email the cgi u.s. employment compliance mailbox at us_employment_compliance@cgi.com . you will need to reference the requisition number of the position in which you are interested. your message will be routed to the appropriate recruiter who will assist you. please note, this email address is only to be used for those individuals who need an accommodation to apply for a job. emails for any other reason or those that do not include a requisition number will not be returned . we make it easy to translate military experience and skills! click here to be directed to our site that is dedicated to veterans and transitioning service members. all cgi offers of employment in the u.s. are contingent upon the ability to successfully complete a background investigation. background investigation components can vary dependent upon specific assignment and or level of us government security clearance held.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 s legal duty to furnish information. </w:t>
        <w:br/>
        <w:br/>
        <w:t xml:space="preserve"> -------------------------------------------------------------------------------------- </w:t>
        <w:br/>
        <w:br/>
        <w:t xml:space="preserve"> job description:  description: synergyecp is seeking an experienced systems engineer to join our team. the systems engineer analyzes user s requirements, concept of operations documents, and high-level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develops technical documentation. develops system architecture and system design documentation.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 daily responsibilities include: provide technical direction for the development, engineering, interfacing, integration, and testing of specific components of complex hardware software systems to include requirements elicitation, analysis and functional allocation, conducting systems requirements reviews, developing concepts of operation and interface standards, developing system architectures, and performing technical non-technical assessment and management as well as end-to-end flow analysis. implement comprehensive soa solutions. implement operational view, technical standards view, and system and services view for architectures using applicable dodaf standards. develop scenarios (threads) and an operational concept that describes the interactions between the system, the user, and the environment, that satisfies operational, support, maintenance, and disposal needs. review and or approve system engineering documentation to ensure that processes and specifications meet system needs and are accurate, comprehensive, and complete. conduct quantitative analysis in non-functional system performance areas like reliability, maintainability, vulnerability, survivability, reproducibility, etc.) establish and follow a formal procedure for coordinating system integration activities among multiple teams, ensuring complete coverage of all interfaces. capture all interface designs in a common interface control format, and store interface data in a commonly accessible repository. prepare time-line analysis diagrams illustrating the flow of time-dependent functions. establish a process to formally and proactively control and manage changes to requirements, consider impacts prior to commitment to change, gain stakeholder buy-in, eliminate ambiguity, ensure traceability to source requirements, and track and settle open actions. assess each risk to the program and determine the probability of occurrence and quantified consequence of failure in accordance with an approved risk management plan. manage and ensure the technical integrity of the system baseline over time, continually updating it as various changes are imposed on the system during the lifecycle from development through deployment and operations and maintenance. in conjunction with system stakeholders, plan the verification efforts of new and unproven designs early in the development life cycle to ensure compliance with established requirements. support the planning and test analysis of the dod certification accreditation process (as well as other government certification and accreditation (c&amp;amp;a) processes) support the development and review of joint capability integration development system (jcids) documents (i.e., initial capability document, capabilities description document, ia strategy) requirements: requires fourteen (14) years of experience as an se in programs and contracts of similar scope, type and complexity is required. requires a bachelor s degree in system engineering, computer science, information systems, engineering science, engineering management, or related discipline from an accredited college or university is required. five (5) years of additional se experience may be substituted for a bachelor s degree. requires an active ts sci fsp level clearance with the maryland customer. synergy ecp, a platform company with falfurrias capital partners, has a talented, dedicated staff to provide a broad range of services to the defense and intelligence industries. our capabilities are focused on software engineering, cybersecurity, system engineering and it services. providing these services, synergy ecp, has earned a client list that includes numerous fortune 100 companies, in addition to multiple us government agencies and us military services. synergy ecp possesses pertinent and highly valued credentials, specialized certifications, and clearance levels to secure our clients computer networks and information at a time when a premium is placed on cyber security. in an ultra-competitive environment, synergy ecp has thrived by adhering to its name – making sure excellence is displayed by its e mployees, to its c ustomers and by improving p erformance (ecp). we simply can t have one without the other. it s what sets us apart – enabling us to be an autonomous agile business that delivers huge results to meet the ever-evolving demands of our customers. benefits compensation: we offer highly competitive compensation so everyone can share in the growth of the company as we build its success together! health &amp;amp; retirement: we offer a comprehensive health benefits package and 401k retirement plan so you can take care of yourself and your family, now and in the future. other health-related benefits include an employee gym wellness benefit. education: individual growth is a priority at synergy. employees are encouraged to take advantage of our company-sponsored continuing education program so they can get their degree or that next certification needed to propel them towards the next level. work life balance: a healthy work life balance is essential for building and executing your work effectively at synergy, but it s also necessary to allow you the room to pursue everything you want to develop in your personal life. we offer a generous paid time off benefit and 11 paid holidays a year. synergy also provides flexible work options that work with your schedule and lifestyle. great corporate facilities: come by our corporate office and enjoy a weekly happy hour, take a drive to nearby restaurants, grab a snack or coffee in our café, or utilize our collaborative office space and conference rooms. synergy ecp was established in 2007 and its management team has over 30+ years of department of defense and intelligence community experience. our leadership team and strong, determined staff are ready to embrace new challenges and continue as a driving force in our field. synergy ecp is an equal opportunity employer and considers qualified applicants for employment without regard to race, color, creed, religion, national origin, sex, sexual orientation, gender identity and expression, age, disability, veteran status, or any other protected class. if you are interested in learning more about synergy and what opportunities may be available to you, let s start a conversation together! our team is happy to speak with you about your experience and goals so that they may work with you in finding the kinds of positions that you are most interested in. feel free to drop off your resume with us via our website or send it along to staffing@synergyecp.com . apply today and start your new career at synergy! </w:t>
        <w:br/>
        <w:br/>
        <w:t xml:space="preserve"> -------------------------------------------------------------------------------------- </w:t>
        <w:br/>
        <w:br/>
        <w:t xml:space="preserve"> job description: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trusted concepts, a division of two six technologies is seeking an energetic devops engineer who is excited about working in a dynamic environment with an engaged customer! responsibilities include: as a member of our team you will join a dedicated group of engineers who provide troubleshooting and operations support, with a focus on security, containerization, and automation. you will dive deep into technical issues and work diligently to improve the customer experience, including delivery of highly secure cloud based offerings through applications, services, and consulting. you will create new environments services offerings which will involve coordination with outside groups, architecture, security design and creation, including identifying when implementations are not highly available or have defects. minimum qualifications: minimum of 4+ years linux systems experience experience in aws cloud kubernetes - managing clusters, deploying things, troubleshooting gitops (argocd or fluxcd) nice if you have experience with: devops tools (e.x elk, kibana), cloud tools and techniques (e.x. terraform, cloudformation, rds) multi-region and or multi-cloud kubernetes networking and cluster management. (karmada, rancher, open cluster management, liqo, etc) service meshes (traefik mesh, consul, calico, cilium.) clearance requirement: ts sci w polygraph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all capital solutions is an it solutions &amp;amp; services company providing exceptional talent to address needs and help our clients exceed goals. we pride ourselves on understanding customer requirements and delivering tailored solutions and services. our dedicated team of engineers offer expertise in cybersecurity &amp;amp; information assurance, software development, cloud computing, data analysis and mission operations support. tech lead software engineer swe 3 ts sci with poly clearance location: annapolis junction, md with some hybrid ( 2 days a weeek telework) seeking a highly motivated team lead software engineer 3 to serve on an agile software team performing feature updates for a metrics and monitoring system, including a central health and status dashboard. the selected swe3 will work with a team of system engineers and software developers to implement viable solutions and demonstrate capabilities delivered into the system. work will require coordinating status across various data sources and alerting based on events, metrics, and reports. supports, integrates, scales, documents, and secures all aspects of the virtual compute and container application create a lightweight version of application to function on a limited resource server produce a version of the application to be shareable to us partners. works with developers to ensure compliance with optimal integration ensures devops policies are integrated throughout the stack conducts assessments to ensure the platforms meet required performance specifications provide data transport interface and message schema where necessary (restful api). containerizes key applications identified by mission lead additional information: seven person team work performed in the contractor facility in annapolis junction. both low and high side access. qualification requirements: twenty (20)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requirements: proficiency with java full stack development experience with elasticstack: elasticsearch, logstash, and kibana familiarity with git desired skills experience with rest architectures familiarity with gitlab ci cd experience with the atlassian suite of software development and management products (confluence and jira) experience with groovy experience with maven individual capabilities required: analyze user requirements to derive software design and performance requirements provide recommendations for improving documentation and software development process standards design and code new software or modify existing software to develop rapid, light-weight experiments to evaluate and explore new solutions to help steer customer capabilities. recommend new technologies and processes for complex software projects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confer with system engineers and hardware engineers to derive software requirements and to obtain information on project limitations and capabilities, performance requirements and interfaces select the software development process in coordination with the customer and system engineering compensation &amp;amp; incentives competitive salaries flexible pto - up to 160 hours of paid time off (yearly) 11 paid holidays (yearly) 401k match plan \referral bonus + profit sharing program (prorated) career training &amp;amp; education expense assistance (up to $5k) paid time off (pto) &amp;amp; holidays we offer flexible paid time off, which may be used however the employee chooses. acs employees can accrue up to 160 hours of pto annually. we also recognize all 11 federal holidays. referral bonus &amp;amp; profit sharing at acs, we believe that our people are the best recruiting resource, which is why we offer a competitive referral bonus for employee referrals. we also have a profit sharing program to help incentivize referral exceptional talent and foster growth. healthcare (optional elective) all capital solutions offers comprehensive medical, dental and vision plans allowing employees to elect coverage tailored to their individual needs. we offer multiple plan options and, as an added bonus, acs covers 50% of all medical, dental and vision plans. we also offer our employees paid short &amp;amp; long term disability insurance. retirement we believe that everyone should be able to live an enjoyable life after their career. our retirement offering enables employees to contribute a percentage of their salary to a 401k plan with acs matching up to 5%. professional growth &amp;amp; career development training &amp;amp; education expense assistance (up to $5k). new certifications and degrees for our team help keep our company ahead of the competition, which is why we offer technical training and up to $5000 in tuition assistance. all capital solutions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t>
        <w:br/>
        <w:br/>
        <w:t xml:space="preserve"> -------------------------------------------------------------------------------------- </w:t>
        <w:br/>
        <w:br/>
        <w:t xml:space="preserve"> job description: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 join accenture federal services to do the work you love in an inclusive, collaborative, and caring community, where you can be empowered to grow, learn and thrive through hands-on experience, certifications, industry training and more. join us to drive positive, lasting change that moves missions and the government forward! job description: participate in development efforts to deliver a complete software solution. design and implement all levels of the solution: data layer, application code, user interface. design and deliver apis and integrations with other software systems and databases. architect for optimal use of enterprise infrastructure (cloud) and security requirements. must have: 1 year of experience with software engineering or development to include one of the following: knowledge of application layer programming languages (e.g. java, c#) experience with database data layer (e.g. sql, unstructured data, python, r, data management and analytics tools) experience with front end development (e.g. modern javascript frameworks, html, css, bootstrap, etc.) experience developing, deploying, and maintaining systems on cloud platforms (aws, azure). experience in agile scrum nice to have: experience with devops and or secdevops security clearance: active ts sci with polygraph clearance what we believe we have an unwavering commitment to diversity with the aim that every one of our people has a full sense of belonging within our organization. as a business imperative, every person at accenture federal services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federal services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opportunity and affirmative action policy statement . requesting an accommodation 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are being considered for employment opportunities with accenture federal services and need an accommodation for a disability or religious observance during the interview process or for the job you are interviewing for, please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federal services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w:t>
        <w:br/>
        <w:br/>
        <w:t xml:space="preserve"> -------------------------------------------------------------------------------------- </w:t>
        <w:br/>
        <w:br/>
        <w:t xml:space="preserve"> job description:  required to be considered for this position you must have an active ts sci w full scope polygraph security clearance (u.s. citizenship required) required skills: experience w java knowledge of confluence, jira or similar requirements gathering, documentation and work-flow product result driven problem solving ability desired skills: experience w maven experience w git, gitlab experience w junit testing and code coverage experience w python and streaming capabilities experience w linux bachelor s degree in computer science or related discipline from an accredited college or university is required four (4) years of swe experience on projects with similar software processes may be substituted for a bachelor s degree. qualifications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w:t>
        <w:br/>
        <w:br/>
        <w:t xml:space="preserve"> -------------------------------------------------------------------------------------- </w:t>
        <w:br/>
        <w:br/>
        <w:t xml:space="preserve"> job description:   class="jobsearch-jobdescriptiontext jobsearch-jobcomponent-description css-kqe8pq eu4oa1w0"&gt;pennant solutions group has several software engineer openings ranging from junior to senior level in the ft. meade, md area requiring a ts sci fsp. must have: ts sci fsp swe experience of similar scope required. security+ ce or equivalent requirements: experience as a software engineer (swe) in programs and contracts of similar scope, type, and complexity. proficiency in java and spring, along with familiarity with related technologies such as maven and spring data. working experience with additional technologies is advantageous: mongodb, docker, rancher, kubernetes, python, and django. knowledge of javascript and reactjs is a bonus, though not compulsory. description: the software engineer is responsible for developing, maintaining, and enhancing complex and diverse software systems, such as processing-intensive analytics, novel algorithm development, manipulation of large datasets, real-time systems, and business management information systems, based on documented requirements. they may work independently or as part of a team and are accountable for reviewing and testing software components to ensure adherence to design requirements, as well as documenting test results and resolving software problem reports. the role involves utilizing appropriate software development and design methodologies suited to the development environment. the software engineer provides specific input to the software components of system design, including considerations such as hardware software trade-offs, software reuse, integration of commercial off-the-shelf (cots) government off-the-shelf (gots) solutions, and analysis and synthesis of requirements from the system level to individual software components to ensure specifications are met.</w:t>
        <w:br/>
        <w:br/>
        <w:t xml:space="preserve"> -------------------------------------------------------------------------------------- </w:t>
        <w:br/>
        <w:br/>
        <w:t xml:space="preserve"> job description:  **ts sci clearance w polygraph required** security verification test (svt) software engineer must have demonstrated experience with java. the selected individual will perform software development activities as a member of an agile development team focused on preparation and execution of verification tests of our software releases. development includes the full range of turning agile stories into implementable concepts, through development, testing and deployment of the new capabilities in this large, complex system. following the behavior driven development (bdd) pattern, our developers are responsible for implementing robust testing leveraging devops automation and, where appropriate, use of test automation commercial tools. developers will have the opportunity to focus on developing customer domain specific language code and there are a range of opportunities for java, embedded c++, scripting languages, object-oriented modeling tools, low-level programming, serialization deserialization, and dependency injection. primary responsibilities the svt software engineer will be responsible for software development activities both individually and as a member of an agile team. she he will actively participate in program increment planning and related team activities, and will analyze and study complex system requirements, use design software tools, provide support using formal specifications, data flow diagrams, and other accepted design techniques with the use of computer aided software engineering (case) tools, and will use sound software engineering principles to ensure that developed code is modifiable, efficient, reliable, understandable, fault tolerant, and reusable. the individual will provide software process management and control throughout the coding portion of the software development process. additionally, the individual will promote code reuse and cross-program collaboration while reducing maintenance costs by creating common functions and shared actions for developers and testers. the individual will engineer, author, tune and document automation scripts in a development environment and deploy to the test production bench. basic qualifications must have demonstrated experience with java. experience or familiarity with multiple the following: java jee, python, c c++, sql, soap, wsdl, wadl, perl, powershell, vbs, eclipse, postgres, oracle, jenkins. experience with web application user interface development, knowledge of databases and structures, and or experience working with json, html, xml, xslt. experience with technologies underlying cryptographic systems (symmetric and asymmetric cryptography, asn.1 encoding, xml canonicalization, digital signatures) experience developing on windows, and or linux operating systems. must have documented professional experience with web services. must have a strong understanding of sound software development principles and practices. must be able to plan and prioritize personal tasking and be able to communicate effectively verbally and in writing. must be an independent thinker, capable of performing high quality work, both independently and with a team in a fast-moving environment. equal employment and diversity cybercore has, on many occasions, expressed support and commitment to the principles of diversity and equal employment opportunity. it is cybercore s policy to recruit, hire, train, and promote individuals, as well as administer all personnel actions, without regard to race, color, national or ethnic origin, pregnancy, age, religion, disability status, sex, sexual orientation, gender identity and expression, veteran status, genetic information or any other characteristic protected under applicable federal or state law. cybercore will not tolerate unlawful discrimination and any such conduct is prohibited. cybercore is committed to ensuring that cybercore s workforce and volunteers reflect america s diverse population. cybercore knows that such diversity will enrich the company with the talent, energy, perspective and inspiration we need to achieve our mission. </w:t>
        <w:br/>
        <w:br/>
        <w:t xml:space="preserve"> -------------------------------------------------------------------------------------- </w:t>
        <w:br/>
        <w:br/>
        <w:t xml:space="preserve"> job description:  bct-llc is seeking a (devops) systems engineer with experience in scripting (bash python) and kubernetes experience. the ideal candidate must possess an active ts sci w poly. this position is located in annapolis junction, maryland. a career at bct-llc says you want to contribute and make a difference to something larger than yourself where success results from the dedication our team members have in building success for our customers and their mission. if you are seeking a meaningful work experience along with a workplace culture that thrives on teamwork, we invite you to explore this career opportunity to join us. what you will do: analyzes user s requirements, concept of operations documents, and high 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develops technical documentation. develops system architecture and system design documentation.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 the system engineer shall possess the following capabilities: manage system requirements and derived requirements to ensure the delivery of production systems that are compatible with the defined system architecture(s) – department of defense architecture framework (dod af), service-oriented architecture (soa), etc. contribute to the development of sections of systems engineering documentation such as system engineering plans, initial capabilities documents, requirements specifications, and interface control documents (u) assist with the development of system requirements, functional requirements, and allocation of the same to individual hardware, software, facility, and personnel components coordinate the resolution of action items from configuration control board (ccb) meetings, design reviews, program reviews, and test reviews that require cross-discipline coordination participate in an integrated product team to design new capabilities based upon evaluation of all necessary development and operational considerations allocate real-time process budgets and error budgets to systems and subsystem components generate alternative system concepts, physical architectures, and design solutions define the methods, processes, and evaluation criteria by which the systems, subsystems and work products are verified against their requirements in a written plan develop system design solution that satisfies the system requirements and fulfills the functional analysis review and provide input to program and contract work breakdown structure (wbs), work packages and the integrated master plan (imp) participate in the development of system engineering documentation, such as system engineering plans, initial capabilities documents, requirements specifications, and interface control documents participate in interface definition, design, and changes to the configuration between affected groups and individuals throughout the life cycle derive from the system requirements an understanding of stakeholder needs, functions that may be logically inferred and implied as essential to system effectiveness derive lower-level requirements from higher-level allocated requirements that describe in detail the functions that a system component must fulfill, and ensure these requirements are complete, correct, unique, unambiguous, realizable, and verifiable participate in establishing and gaining approval of the definition of a system or component under development (requirements, designs, interfaces, test procedures, etc.) that provides a common reference point for hardware and software developers develop derived requirements for information assurance services (confidentiality, integrity, non repudiation, and availability); basic information assurance mechanisms (e.g., identification, authentication, access control, accountability); and security mechanism technology (passwords, cryptography, discretionary access control, mandatory access control, hashing, key management, etc.) implement comprehensive soa solutions implement operational view, technical standards view, and system and services view for architectures using applicable dod af standards review and or approve system engineering documentation to ensure that processes and specifications meet system needs and are accurate, comprehensive, and complete capture all interface designs in a common interface control format, and store interface data in a commonly accessible repository assess each risk to the program and determine the probability of occurrence and quantified consequence of failure in accordance with an approved risk management plan in conjunction with system stakeholders, plan the verification efforts of new and unproven designs early in the development life cycle to ensure compliance with established requirements prepare time-line analysis diagrams illustrating the flow of time-dependent functions establish a process to formally and proactively control and manage changes to requirements, consider impacts prior to commitment to change, gain stakeholder buy-in, eliminate ambiguity, ensure traceability to source requirements, and track and settle open actions manage and ensure the technical integrity of the system baseline over time, continually updating it as various changes are imposed on the system during the lifecycle from development through deployment and operations &amp;amp; maintenance support the planning and test analysis of the dod certification accreditation process (as well as other government certification and accreditation (c&amp;amp;a) processes) support the development and review of joint capability integration development system (jcids) documents (i.e., initial capability document, capabilities description document, ia strategy) provide technical direction for the development, engineering, interfacing, integration, and testing of specific components of complex hardware software systems to include requirements elicitation, analysis and functional allocation, conducting systems requirements reviews, developing concepts of operation and interface standards, developing system architectures, and performing technical non-technical assessment and management as well as end-to-end flow analysis develop scenarios (threads) and an operational concept that describes the interactions between the system, the user, and the environment, that satisfies operational, support, maintenance, and disposal needs conduct quantitative analysis in non-functional system performance areas like reliability, maintainability, vulnerability, survivability, etc.) establish and follow a formal procedure for coordinating system integration activities among multiple teams, ensuring complete coverage of all interfaces ( what you need: fourteen (14) years of experience as a se in programs and contracts of similar scope, type and complexity is required. bachelor s degree in system engineering, computer science, information systems, engineering science, engineering management, or related discipline from an accredited college or university is required. five (5) years of additional se experience may be substituted for a bachelor s degree. what we offer bct-llc offers a highly competitive benefit package to include: 401(k) plan with matching contributions independent 401(k) and investment advisory services bct-funded health savings account (hsa) health dental vision coverage life ad&amp;amp;d insurance coverage paid 100% by bct disability coverage paid 100% by bct employee referral program tuition training reimbursement mentor program who is bct? bct, llc is a woman-owned small business, founded in 2006. since then, bct has worked tirelessly to construct a foundation laser-focused on its core values of humility, respect, integrity, loyalty, kindness, gratitude, innovation and initiative. in mobilizing these values, bct has been able to deliver exceptional service to its valued customers and seeks to maintain that reputation in each step along the way. headquartered in annapolis junction, md, they serve customers throughout the dmv, and beyond. with a combined 70 years of experience directly supporting the missions of national security, bct s leadership knows their business better than most. employees find themselves highly supported by a very dedicated and available home-office team in addition to leadership whose main-focus is their employee s success and happiness. in short, bct does small business like none other - come check out the difference! bct llc is proud to be an equal opportunity employer. all facets of employment including the decision to hire, promote, discipline, or discharge, will be based solely on merit &amp;amp; business need. candidates and employees will never be subject to discrimination on the basis of race, color, religion, age, genetic information, or any other status protected under federal, state, or local law. </w:t>
        <w:br/>
        <w:br/>
        <w:t xml:space="preserve"> -------------------------------------------------------------------------------------- </w:t>
        <w:br/>
        <w:br/>
        <w:t xml:space="preserve"> job description: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overview of opportunity software defined radio engineer two six technologies is seeking a software defined radio engineer to support a variety of interesting r&amp;amp;d programs in arlington, virginia. specifically, we are interested in candidates with rf electronics design experience, rf protocol design &amp;amp; analysis, and software-defined radio (sdr) development experience. the ideal candidate will provide their rf expertise to reverse engineer systems and develop rf applications. responsibilities include: set up and operate laboratory-based software-defined radio (sdr) hardware software perform signal detection, identification, and decoding of captured waveforms perform rf signal reception and transmission of data using various modulation schemes (fsk, psk, qam, etc.) solving technical problems in the areas of communications, signals collection, and data processing or electronic warfare developing experiments and prototypes in our laboratory facilities that include extensive sdr hardware, fpga development systems, and rf signals test and measurement equipment providing subject matter expertise in digital signal processing (dsp) and software defined radios (sdr) minimum qualifications: a bachelor s degree in computer science, computer electrical engineering, or a related scientific domain minimum 3 years of digital signal processing (dsp) and software defined radios (sdr) development experience minimum of 3 years of experience in a laboratory environment working with sdrs or fpgas, and associated test equipment experience in developing and implementing dsp algorithms with real-world performance requirements on either cpu or fpga-based platforms active secret clearance is required with the ability to obtain and maintain a dod top secret sci security clearance nice if you have: demonstrated ability to architect and implement digital processing and sdr system solutions with real-world performance requirements advanced degree in electrical engineering or related technical discipline proficiency with a variety of popular sdr or fpga tools such as gnuradio, radio hacker, gqrx, vivado, or modelsim experience working with experts in the fields of antenna systems, rf systems, sigint processing, communications systems, and hardware prototyping experience with linux-based dsp systems that span across cpus, fpgas, gpus, and sdr platforms active ts sci clearance clearance requirements active secret clearance is required with the ability to obtain and maintain a dod top secret sci security clearance #li-ab1 #li-onsite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center 1 (19052), united states of america, mclean, virginia sr. software engineer (backend) do you love building and pioneering in the technology space? our card technology team is looking to add to add a sr. software engineer who will focus primarily on backend development. we are building big data platform to support our card business. this platform is used to service existing customers and also to market products to new customers. what you ll do: collaborate with and across agile teams to design, develop, test, implement, and support big data platforms.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scala, java, python. build big data platform using aws glue, spark, spark streaming and other aws services. basic qualifications: bachelor s degree at least 4 years of professional software engineering experience (internship experience does not apply) preferred qualifications: 5+ years of experience in at least one of the following: java, scala, or python 2 + years of big data experience 2+ years of experience in agile practices 1+ years of experience with aws and spark streaming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position:&amp;amp;nbsp; full stack developer 2 description: &amp;amp;nbsp; &amp;amp;nbsp; the selected candidate will work on a team sustaining and enhancing several critical enterprise applications supporting space and property management, asset management and transportation management. engage in a versatile full stack developer role within a dynamic environment, involving diverse applications and end-to-end involvement. an opportunity to explore multiple technology stacks and cultivate continuous learning. support several products application sustainment and enhancements per requirements, proactively identify and correct potential issues before outages occur, and implement required code enhancements. &amp;amp;nbsp; collaborate with the customer throughout the development process, elicit requirements, troubleshoot technical issues, and ensure timely delivery of the solution.  produce level-of-effort estimates for incoming customer requirements to aid in prioritization. &amp;amp;nbsp; provide support, maintaining regular contact with mission owners and product users. manage workflow and address tickets using jira &amp;amp;nbsp; work in a fast-paced team in an agile environment and take on challenges to creatively solve customer requirement problem sets.  key technologies used on the team c# .net vb net classic asp (vb script) python html css javascript mssql mysql windows server in aws cloud atlassian tool suite &amp;amp;nbsp; desired skills: &amp;amp;nbsp;&amp;amp;nbsp; &amp;amp;nbsp; aws experience &amp;amp;nbsp; experience in an agile development environment experience working with the atlassian tool suite experience with python experience with vb net experience with gitlab for version control qualifications: &amp;amp;nbsp;&amp;amp;nbsp; &amp;amp;nbsp; a bachelor s degree and six (6) years of experience in software development engineering in programs and contracts of similar scope, type, and complexity. ten (10) years of software development experience may be substituted in lieu of a bachelor s degree. &amp;amp;nbsp; experience with c# .net, asp experience with html css javascript experience with mysql interimage benefits snapshot: - &amp;amp;nbsp;401k - 7% contribution with 3% profit sharing; 1-year cliff vesting scehdule - &amp;amp;nbsp;paid time off: 4 weeks&amp;amp;nbsp; - &amp;amp;nbsp;paid holiday leave: 11 days (88 hours) - &amp;amp;nbsp;life insurance: $50,000; 100% of premium - &amp;amp;nbsp;short-term long-term insurance: 100% premium - &amp;amp;nbsp;healthcare: 2 carefirst administrator plans offered, $0 employee only option, metlife for vision, and the standard for dental. interimage has adopted a benefits approach that allows employees to select which benefits fit their lifestyle while excluding those that don t and receive cash in lieu of the excluded benefits. the benefits that allow a salary increase should you opt-out include: &amp;amp;nbsp; &amp;amp;nbsp; &amp;amp;nbsp; &amp;amp;nbsp; &amp;amp;nbsp; &amp;amp;nbsp;&amp;amp;nbsp;medical &amp;amp;nbsp; &amp;amp;nbsp;dental vision &amp;amp;nbsp; pto – excluding sick leave &amp;amp;nbsp; paid federal holidays &amp;amp;nbsp; the 401k plan please be advised this is one of many opportunities we have as a software developer in support of our intel customer base. &amp;amp;nbsp;if this opportunity does not align with the specific technologies you are looking to perform as a software developer please reach out to introduce yourself to our staffing team to explore additional software developer opportunities with interimage mailto:mpo-resumes@iimage.com. job type: full-time pay: $175,000 - $205,000 per year </w:t>
        <w:br/>
        <w:br/>
        <w:t xml:space="preserve"> -------------------------------------------------------------------------------------- </w:t>
        <w:br/>
        <w:br/>
        <w:t xml:space="preserve"> job description:  date posted:  country: united states of america location: va543: 22270 pacific blvd, dulles 22270 pacific boulevard building cc5, sterling, va, 20166-6924 usa position role type: onsite you have been redirected to rtx s career page as we have recently transitioned from rtx to become a standalone company, which provides us with greater autonomy and opportunities for growth. as a prospective employee of nightwing, you ll have the chance to contribute to our continued success and shape the future of our cybersecurity, intelligence, and services offerings. information review and release analyst - expert we are looking looking for an information review and release analyst. this position offers a flexible work schedule, ample and convenient parking at a great location in the herndon, va area, and provides support for a dynamic, fast-paced intel community office on the kodiak program. this position requires an individual to review and redact documents electronically and or manually, using the criteria of executive order (eo) 13526, or as amended, the freedom of information act (foia) and privacy act laws. the successful candidate will review standards of special searches and historical collections and internal declassification guidance as provided by the sponsor. this individual will support the freedom of information act (foia) tasks to provide accurate, efficient responses within a specific timeframe. the individual will provide case management support for privacy, foias, appeals, and eom requests. the individual will provide the rationale for redactions on the electronic version of the documents using redaction codes provided in the sponsor s declassification guide; provide recommendations regarding the release of the documents for sponsor approval; and record decisions in the sponsor s automated systems. the individual will determine if a record contains other government agency (oga) equities and requires external referral or if the record requires non-routine handling. the selected candidate must be ready to provide delivery with quality, accuracy, and consistency along with managing the referral process. additional duties include the organizing documents in preparation for declassification review and correctly assigning these items to the proper equity holder. this individual will research previous declassification release decisions as necessary to ensure accuracy and consistency and provide feedback to the sponsor. the individual must be willing to perform ad hoc duties as needed. clearance requirement: ts sci with polygraph required day 1 mandatory requirements : must have excellent customer service skills. must have excellent reviewer and analytical skills; problem solving and critical thinking skills. must have excellent communications and interpersonal skills, as well as experience working independently and or team environment. knowledge of freedom of information act (foia), privacy act (pa), and executive order mandatory declassification review (eomdr) programs and executive order (eo) 13526 directive; strong knowledge of the intelligence community with a strong analytical skills background. strong organizational and time management skills. must be proficient in computer utilization. must have multi-tasking ability. must be flexible and adaptable to changes, when needed. knowledge of sponsor culture and requirements. desired skills: the ability to assist with process improvement initiatives. required education: a bachelor s degree, and or high school diploma and 11+ years of experience specific to the skills listed. candidate resumes must provide sufficient experience and or education, knowledge, skills, and abilities to perform the duties of the specific position mentioned above and with the sponsor. hours of operations are from 6 am to 6 pm monday-friday. previously part of a leading fortune 100 company and headquartered in dulles, va; nightwing became independent in 2024 but continues to support the nation s most mission impactful initiatives. when we formed nightwing, we brought a deep set of credentials and an unfaltering commitment to the mission. for over four decades, our team has been providing some of the world s most technically advanced full-spectrum cyber, data operations, systems integration and intelligence support services to the u.s. government on its most important missions. at nightwing, we value collaboration and teamwork. you ll have the opportunity to work alongside talented individuals who are passionate about what they do. together, we ll leverage our collective expertise to drive innovation, solve complex problems, and deliver exceptional results for our clients. thank you for considering joining us as we embark on this new journey and shape the future of cybersecurity and intelligence together as part of the nightwing team. the salary range for this role is 77,000 usd - 163,000 usd. the salary range provided is a good faith estimate representative of all experience levels. rtx considers several factors when extending an offer, including but not limited to, the role, function and associated responsibilities, a candidate s work experience, location, education training, and key skills.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 hired applicants may be eligible for annual short-term and 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 or the company s performance. this role is a u.s.-based role. if the successful candidate resides in a u.s. territory, the appropriate pay structure and benefits will apply. rtx anticipates the application window closing approximately 40 days from the date the notice was posted. however, factors such as candidate flow and business necessity may require rtx to shorten or extend the application window. rtx is an equal opportunity affirmative action employer. all qualified applicants will receive consideration for employment without regard to race, color, religion, sex, sexual orientation, gender identity, national origin, disability or veteran status, age or any other federally protected class. privacy policy and terms: click on this link to read the policy and terms </w:t>
        <w:br/>
        <w:br/>
        <w:t xml:space="preserve"> -------------------------------------------------------------------------------------- </w:t>
        <w:br/>
        <w:br/>
        <w:t xml:space="preserve"> job description:  cloud engineer washington dc area hybrid summit consulting, llc, is a quantitative and qualitative analysis firm that uses economics, statistics, and data analytics to solve problems for our federal and private-sector clients. our services in federal infrastructure finance, evidence-based program evaluation, program and business modernization, and enforcement and litigation analytics help make government effective and society just. summit prides itself on maintaining a collaborative workplace built on diverse thought, learning, and trust. we are committed to creating an environment that empowers people to do their best work. we currently have an opening for a cloud engineer. primary duties: design, implement, and manage cloud infrastructure solutions based on business requirements. deploy and maintain cloud-based applications and services in a scalable and reliable manner. collaborate with development and operations teams to ensure seamless integration of cloud services. optimize cloud architecture for performance, cost, and reliability. implement security best practices and ensure compliance with government and industry standards. automate deployment, configuration, and management tasks using scripting or infrastructure as code (iac) tools. create documentation and provide training to support teams and end-users. complete authority to operate (ato) system security compliance updates and associated documentation. minimum requirements : a bachelor s degree in computer science, information technology or related field plus eight (8) years minimum related industry experience. proven experience working as a cloud engineer or similar role. proficiency in configuring and managing cloud services like compute, storage, networking, databases, and security. strong understanding of cloud architecture principles, including microservices, serverless, containers, and kubernetes. experience with infrastructure as code (iac) tools such as terraform, cloudformation, or ansible. experience with authority to operate (ato) process strongly preferred. u.s. citizenship and ability to obtain a public trust clearance. preferred skills: familiarity with ci cd pipelines and devops practices. solid understanding of networking concepts, including vpn, dns, tcp ip, and http. knowledge of security best practices for cloud environments, including identity and access management (iam), encryption, and compliance. aws certified solutions architect, microsoft certified: azure solutions architect to avoid applications being overlooked, please refrain from emailing resumes and instead, submit resumes directly on the summit website at summitllc.us careers we offer a collaborative and rewarding work environment where we value your input, experience, and professional development. we do our best to match your education and talents to the work, and we provide you with an integration partner to help you learn the ropes and become a productive team member. our office is in the heart of dc s chinatown neighborhood, offering access to public transportation. if summit selects you to move forward, you can expect to talk to our recruiting staff for an initial behavioral phone screen. that interview can lead to a secondary interview with staff members to discuss the technical aspects of your education and experience, your ability to work collaboratively to consult and provide client service, and the culture in which you like to work. if we select you for further consideration, we will be willing to submit to a background check. summit strives to ensure that our career website is accessible to all, including individuals with disabilities. if you are a qualified individual with a disability or a disabled veteran, you have the right to request reasonable accommodation. please email us at peopleops@summitllc.us. if you are unable or limited in your ability to use or access our website because of your disability. summit is an equal opportunity employer, and all qualified applicants will receive consideration for employment without regard to race, color, religion, sex, sexual orientation, gender identity, national origin, or protected veteran or disability status. eeo is the law. click here to view information on your protections under federal law from discrimination. summit consulting, llc www.summitllc.us </w:t>
        <w:br/>
        <w:br/>
        <w:t xml:space="preserve"> -------------------------------------------------------------------------------------- </w:t>
        <w:br/>
        <w:br/>
        <w:t xml:space="preserve"> job description:  freedom technology solutions group is seeking a java application developer for one of our contracts that offers exciting opportunities to support essential services and mission critical activities across the enterprise. our mission supports the government corporate management services (cms) by providing full life cycle support services through the sustainment, modernization, and transformation of the enterprise corporate applications. as soon as an employee enters a customer facility, they touch one of these applications which are critical to the daily functions of thousands of users across acquisition, business, finance, hr, training, recruitment, program management, security, logistics and more. come join our diverse and growing team with lots of opportunities! the selected candidate will work on a team providing support and development for electronic records management services (rms). the application provides a modern, secure, leading-edge capability compliant with external regulatory guidance including electronic maintenance, storage, search, audit, reporting, retrieval, lockdown, and disposition of records, considered both permanent and temporary seeking a dynamic individual with a strong background in java development for critical undertakings encompassing software enhancements and endeavors to support and accelerate data ingestion perform investigation and resolve code ingestion issues, conducting thorough analysis, and writing and implementing fixes support application sustainment and enhancements per requirements, proactively identify and correct potential issues before outages occur, and implement required code enhancements identify and resolve issues that arise during the ingestion process, such as scripts getting hung up or encountering errors engage with the customer throughout the development process, elicit requirements, troubleshoot technical issues and ensure timely delivery of the solution the position will require working in a fast-paced team in an agile environment and a willingness to take on challenges to creatively solve customer requirement problem sets required qualifications ts sci with poly a bachelor s degree in computer science or related field and at least six (6) years of demonstrable experience is required o four (4) years of additional swe experience on projects with similar software processes may be substituted for a bachelor s degree o an industry recognized professional certification, as defined in the ttos, may substitute as one (1) year experience o a master s degree in computer science, system engineering or related field may substitute for two (2) years experience java development experience experience with sql server databases experience developing in the windows operating system environment must be able to be on site between core hours of 10am-2pm. exceptions will be considered on a case-by-case basis desired qualifications experience identifying and analyzing impending problems with a cots technology experience troubleshooting and resolving issues with a cots technology experience creating, updating, or maintaining technical documentation experience with cots integration experience in an agile development environment experience working with the atlassian tool suite experience with elasticsearch experience with feith experience w apache tomcat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k8s operator dev software engineer perks and benefits 100% paid healthcare 31 days pto 10% 401k in every paycheck 100% fully vested!!! our client is on the lookout for software engineers who are eager to advance their skills and confront the most daunting challenges within the us government s operations, specifically in one of the most dynamic areas of the mission. in this pivotal role, you re poised to become the master of the "bear" necessities! as a software engineer, you ll collaborate with system and software engineers to design and craft custom kubernetes operators for our distinctive bearhyde cce (corporate data compliance service). you ll have the opportunity to engage with cutting-edge systems, potentially encompassing processing-intensive analytics, groundbreaking algorithm development, handling vast datasets, real-time systems, business management information systems, and integrating data repositories, transport services, as well as application and systems development and monitoring. these contributions are indispensable to the success of our clients and the broader mission. required skills experience using the linux cli scripting using bash python developing with java in a linux environment experience with the sql such as postgresql experience with nosql databases e.g., elasticsearch , mongodb experience with containerization technologies such as docker , containerd familiar with helm charts and kubernetes operators to automate lifecycle management of complex applications experience with source control systems such as git position desired skills familiar with container orchestration technologies such as kubernetes experience with the atlassian tool suite including jira and confluence familiar with ci cd principles, methodologies, and tools such as gitlab ci and jenkins requirements active ts sci with polygraph (3) years experience as a software engineer bachelor s degree in computer science or related discipline we do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w:t>
        <w:br/>
        <w:br/>
        <w:t xml:space="preserve"> -------------------------------------------------------------------------------------- </w:t>
        <w:br/>
        <w:br/>
        <w:t xml:space="preserve"> job description:  position overview: as a senior cloud engineer at expression, you will be responsible for designing, implementing, and managing the devops processes and cloud infrastructure necessary to support our software development and deployment lifecycle for spectrum. you will lead efforts to optimize and automate our development, testing, deployment, and monitoring pipelines, contributing to the overall reliability, scalability, and performance of our gemsis and embm applications. location: onsite in annapolis, md key responsibilities: infrastructure automation and management: design, implement, and manage infrastructure as code (iac) using tools like terraform, ansible, or cloudformation to ensure consistent and scalable environments. collaborate with developers, data engineers and data scientists to define infrastructure requirements, ensure compliance, and implement best practices. design, deploy, and manage cloud resources and services on platforms such as aws, azure, or google cloud to meet application needs. continuous integration and continuous deployment (ci cd): lead the development and enhancement of ci cd pipelines, enabling rapid and reliable software delivery. develop, implement, and manage deployment strategies for different environments, ensuring efficient and safe releases. deploy configure, monitor, and optimize ci cd pipelines for performance, stability, and efficiency. monitoring and observability: set up and maintain monitoring and alerting systems to provide visibility into application performance and infrastructure health. proactively identify and address performance bottlenecks, security vulnerabilities, and scalability challenges. respond to incidents, troubleshoot issues, and contribute to root cause analysis. security and compliance: assist in the identification of and implementation of security best practices in all stages of the development and deployment lifecycle. collaborate with security teams to ensure compliance with industry standards and regulations. conduct regular security assessments, vulnerability scanning, and penetration testing. automation and tooling: identify opportunities for automation and create scripts tools to streamline repetitive tasks. participate in the evaluation and integration of new devops tools and technologies to improve efficiency and productivity. promote a culture of automation, continuous improvement, and knowledge sharing. requirements: ts sci clearance required sec+ certified or willingness to get certified within the first month minimum qualifications: associates degree or higher in engineering, computer science, or related field and 5+ years of experience as a devops cloud software engineer -or- 8+ years of experience as a devops cloud software engineer experience as a systems administrator or devops engineer familiarity with troubleshooting applications running on linux experience with one or more: elasticsearch opensearch, postgresql, mongodb, redis information security experience with stigs, iavams, security documentation proven experience maintaining production systems for external customers experience working with ci cd pipelines, containerization technologies, and pipeline automation toolsets experience working with open source technologies such as red hat (openshift) and linux unix experience working in cloud-based environments such as aws experience with git preferred experience: deep understanding of rhel based systems experience configuring monitoring with cloudwatch experience with node.js, typescript and related parts of the web stack experience with deploying production environments to dod networks and infrastructure, i.e. c2s and nipr siprnet benefits: expression offers competitive salaries and benefits, such as: 401k matching ppo and hdhp medical dental vision insurance education reimbursement complimentary life insurance generous pto and holiday leave onsite office gym access commuter benefits plan about expression: founded in 1997 and headquartered in washington dc, expression provides data fusion, data analytics, software engineering, information technology, and electromagnetic spectrum management solutions to the u.s. department of defense, department of state, and national security community. expression s “perpetual innovation” culture focuses on creating immediate and sustainable value for our clients via agile delivery of tailored solutions built through constant engagement with our clients. expression was ranked #1 on the washington technology 2018 s fast 50 list of fastest growing small business government contractors and a top 20 big data solutions provider by cio review. equal opportunity employer veterans disabled </w:t>
        <w:br/>
        <w:br/>
        <w:t xml:space="preserve"> -------------------------------------------------------------------------------------- </w:t>
        <w:br/>
        <w:br/>
        <w:t xml:space="preserve"> job description:   class="jobsearch-jobdescriptiontext jobsearch-jobcomponent-description css-kqe8pq eu4oa1w0"&gt;we are seeking a python developer with experience developing backend services, restful interfaces, sockets, and interacting with databases in centos 7 and or rocky 9 linux environment. experience with generating and leveraging docker containers. experience working with mariadb databases. candidate must be prepared to work with a small mission-focused team that frequently interacts with users and the customer. required skills: experience leveraging and or generating ansible playbooks. developing within and deploying to a kubernetes environment. preferred skills: familiarity with javascript. familiarity with tcp and udp multicast</w:t>
        <w:br/>
        <w:br/>
        <w:t xml:space="preserve"> -------------------------------------------------------------------------------------- </w:t>
        <w:br/>
        <w:br/>
        <w:t xml:space="preserve"> job description:  about us: innovating to solve real-world problems applied insight enhances the ability of federal government customers to preserve national security, deliver justice and serve the public with advanced technologies and quality analysis. we work closely with agencies and industry to overcome technical and cultural hurdles to innovation, empowering them with the latest end-to-end cloud infrastructure, big data and cyber capabilities. our expertise in cross-domain and boundary solutions, network analytics, devops and low-to-high development is unique in our industry. we develop and deliver innovative products and applications that are deployed in highly sensitive customer environments and have broad applications for federal missions. on joining the applied insight team, you ll be working to solve real-world problems on missions that matter with people who share your passions and encourage your ambition. it s vital to us that we hire committed people who are great at what they do. we return that commitment by empowering them with the autonomy, the support and the tools they need to fulfill their true potential. a day in the life (just a few of the things you may do on any given day): as the software engineer we have an exciting opportunity with the united states marshals services. we are seeking an individual to join the team who is fully committed to the success of the program and bringing the best innovation, implementation, and attitudes to bear to the position. the software developer will work with stakeholders in collecting requirements, designing, testing, implementing, and maintaining core application software. you will excel in this role if you: create user interfaces for web applications using html, css, and angular framework. implement complex and large angular applications, directives, services, and components into a .net core backend. collaborate closely with ux ui team members to transform designs and wireframes into polished code. ensure that applications are responsive and optimized for maximum speed and performance. troubleshoot and resolve front-end issues and bugs to deliver a seamless user experience. work alongside back-end developers to integrate front-end logic with server-side functionality, web services, and databases. stay up-to-date with emerging front-end technologies and industry best practices to drive innovation. participate in code reviews to uphold code quality and industry standards. design fluid and responsive pages. establish and adhere to product style guides for a consistent user experience. what we are expecting from you (i.e. the qualifications you must have): bachelor s degree and 5 years or more of related experience. additional experience in lieu of a degree must be us citizen with ability to obtain dod secret clearance and doj public trust prior to starting proven work experience as on back-end development with a focus on .net core proven work experience as on front-end development with a focus on angular react vue (angular preferred) development experience with pl sql and javascript experience developing enterprise-level applications and supporting end-to-end systems development and delivery in an agile environment experience with systems integration (i.e. moving data from one system to another, integrating functions between applications, experience with etl, work with apis, advanced level expertise with scripting languages) relational database experience in-depth understanding of the entire web development process, encompassing design, development, and deployment. understanding of code versioning tools such as git gitlab. hands-on experience with rest api, restful services, jwt, and asynchronous request handling. what we are desiring from you (i.e. the nice-to-have qualifications): secret clearance or above development in a linux-based environment development experience with vb.net or c# to the level required to modify and or debug existing code. containerization using docker. what we will provide in return: excellent compensation and amazing benefits multiple health insurance options which include a ppo plan with zero deductibles and an hsa plan. 401k immediate vesting. company matches 100% of the first 3% contributed and 50% of the next 2% contributed. fully paid long-term disability, short-term disability, and life insurance. flexible spending account options. generous paid time off. flexible work schedules with the ability to bank extra hours for additional time off. government shutdown protection where employees don t have to use leave for up to 3 days out of the year for inclement weather or budget issues. employee centric culture and a belief that we should empower those who are good at what they do and then give them the tools they need to achieve success and grow their career. a commitment to learning and growth and easy ways to achieve both including a training budget, education assistance, mentorship programs and collaborative learning sessions. a collaborative environment that fosters communication and an open-door policy. applied insight provides equal employment opportunities (eeo) to all employees and applicants for employment without regard to actual or perceived race, creed, color, religion, alienage or national origin, ancestry, age, disability or handicap, sex, veteran status, sexual orientation, gender identity or expression, genetic information, or any other characteristic protected by applicable federal, state or local laws.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