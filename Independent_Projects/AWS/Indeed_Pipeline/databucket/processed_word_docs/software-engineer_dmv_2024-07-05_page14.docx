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job description:  senior oracle database administrator job description: government tactical solutions “govtact” is seeking a senior oracle database administrator (“senior oracle dba”) to join our team of qualified and diverse individuals. the senior oracle dba will be a member of the department of state (dos) consular affairs enterprise infrastructure operations (caeio) program for the bureau of consular affairs (ca). the caeio program provides it operations and maintenance to modernize the legacy networks, applications, and databases supporting ca services globally. overview the senior oracle dba implements and optimizes the computerized database systems that support the client s ability to function daily. implements and maintains smooth operation and physical design of databases. conducts performance tuning of indexes and databases, in general. reviews database design and integration of systems, provides backup recovery and makes recommendations regarding enhancements and or improvements. maintains security and integrity controls. formulates policies, procedures, and standards relating to database management, and monitors transaction activity and utilization. may develop stored procedures and or triggers. develops and enforces database administration and user standards and procedures, audits, modifies, and amends data in systems using sql and pl sql commands. oversees the scheduling of database projects, database and transaction log backups, notifications, and database replication between multiple oracle rdbms servers and remote sites. administers the critical oracle exadata engineering systems as well as the zdlra engineering backup systems. reviews technical designs, reports, documentation, and other materials produced by staff; creates, automates, and maintains high-level reporting systems using products such as oracle bi publisher with oms and weblogic. must be flexible to work shifts work location: this position is hybrid with remote work and up to two days per week in the office in sterling, va or washington, dc. responsibilities: · leads and maintains the integrity, security, and availability of a true global 24x7 oltp database(s) environment. duties include disaster recovery, performance analysis and tuning, index maintenance, monitoring database health, and troubleshooting critical incidents. · performs the upgrade from oracle 11g to 19c with rdbms containerization via dbca utility. · participates in and facilitates the full life cycle implementation of oracle 19c rdbms and 19c oracle goldengate data replication for production environments. · leverages experience: o upgrading the oracle rac database from 11g to 19c, containerization of the 19c db to cdb pdb, configuring the oracle goldengate replications from 11g to 19c, and deploying oem 13.5 agents. o managing oracle exadata engineering systems from x2-8 to x8m-8 and zdlra backup engineering systems. o upgrading the oracle rdbms system from 11g to 19c as well as the transparent data encryption. · applies database administration skills to oracle real cluster application and data guard installation, configuration, and troubleshooting production issues. · performs database and software life-cycle activities to ensure the highest level of system performance and availability and compliance with business requirements. · applies advanced methods, theories, and research techniques in the investigation and solution of the complex system requirements and problems. qualifications: · must have an active secret security clearance · bachelor s degree and 12-15 years of experience or (4 additional years of experience with a high school diploma or equivalent); master s degree and 10-13 years of experience; phd and 10+ years of experience. · at least seven years of experience in a role whose responsibilities are the same or similar to those defined for this position · experience as an oracle 11g or oracle 18c 19c database administrator with specific knowledge of rac, asm, goldengate, data guard, rman, patching, and or security · experience upgrading migrating oracle 11g 12c to 19c rdbms · foundational knowledge of experience with agile scrum processes · ability to organize tasks for self and others, prioritize and balance tasks, and lead complex projects · ability to communicate systems proposals to team leaders preferred qualifications: · experience as an oracle dba supporting a federal agency s oracle migration initiatives following agile software development methodology (agile or the scaled agile framework (safe)) · experience with oracle cloud computing (private or public) · experience with oracle engineered systems, such as exadata and sun super cluster · oracle certified professional equal employment opportunity govtact and insperity provide equal employment opportunities to all employees and applicants in all company facilities without regard to race, color, religious creed, sex, national origin, ancestry, citizenship status, pregnancy, childbirth, (or related medical conditions, including, but not limited to lactation), physical disability, mental and or intellectual disability, age, military status or status as a vietnam-era or special disabled veteran, marital status, registered domestic partner or civil union status, gender (including sex stereotyping and gender identity or expression), medical condition (including, but not limited to, cancer related or hiv aids related), genetic information, or sexual orientation in accordance with applicable federal, state and local laws. this applies to all terms and conditions of employment, including, but not limited to, hiring, placement, promotion, termination, layoff, recall, transfer, leaves of absence, compensation and training. job type: full-time pay: $120,000 - $160,000 per year benefits: 401(k) 401(k) matching dental insurance health insurance life insurance paid time off tuition reimbursement vision insurance schedule: 4 hour shift 8 hour shift experience: oracle database administration: 10 years (preferred) license certification: oracle certified professional (ocp) (preferred) security clearance: secret (required) ability to commute: washington, dc 20006 (preferred) ability to relocate: washington, dc 20006: relocate before starting work (required) work location: hybrid remote in washington, dc 20006 </w:t>
        <w:br/>
        <w:br/>
        <w:t xml:space="preserve"> -------------------------------------------------------------------------------------- </w:t>
        <w:br/>
        <w:br/>
        <w:t xml:space="preserve"> job description:  belay technologies has been voted baltimore business journal s (bbj) best places to work 2019, runner up in 2020 and a finalist in 2021! belay technologies seeks a software engineer data modeler to join our intel team in annapolis junction, md. you should have technical experience with etl, the altova suite and java. up to 16 hours per week (depends on team) candidates should have the following qualifications: ts sci clearance with full polygraph at least fourteen (14)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candidates are required to have the following skills: etl the altova suite (mapforce, xml spy, etc.) domain knowledge: military objects and or radar xml java json the software engineer (swe) shall possess the following capabilities: (u) analyze user requirements to derive software design and performance requirements (u) debug existing software and correct defects (u) provide recommendations for improving documentation and software development process standards (u) design and code new software or modify existing software to add new features (u) integrate existing software into new or modified systems or operating environments (u) develop simple data queries for existing or proposed databases or data repositories (u) write or review software and system documentation (u) serve as team lead at the level appropriate to the software development process being used on any particular project (u) design or implement complex database or data repository interfaces queries (u) develop or implement algorithms to meet or exceed system performance and functional standards (u) assist with developing and executing test procedures for software components (u) develop software solutions by analyzing system performance standards, confer with users or system engineers; analyze systems flow, data usage and work processes; and investigate problem areas (u) modify existing software to correct errors, to adapt to new hardware, or to improve its performance (u) design, develop and modify software systems, using scientific analysis and mathematical models to predict and measure outcome and consequences of design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r37gwdfksx </w:t>
        <w:br/>
        <w:br/>
        <w:t xml:space="preserve"> -------------------------------------------------------------------------------------- </w:t>
        <w:br/>
        <w:br/>
        <w:t xml:space="preserve"> job description:  overview: data operations automation engineer hybrid | crystal city, va | 2-3 days a week onsite active interim secret clearance required summary our client is an employee and service-disabled, veteran-owned small business focused on providing niche technical services. they are a team of experienced cybersecurity professionals with a track record of success in the federal, commercial, and academic workspaces. additionally, our client designs, builds, operates, and secures scalable cloud and it infrastructures to meet their customers near-term needs and fulfill their long-term requirements. responsibilities our client is looking for a data operations automation engineer to join their team! this role focuses specifically on the development and maintenance of scalable data stores that supply big data in forms needed for business analysis. the ideal candidate for this position will be able to apply advanced consulting skills, extensive technical expertise and have full industry knowledge to develop innovative solutions to complex problems. also, it is expected that the selected candidate will be able to work without considerable direction and may mentor or supervise other team members if when required. requirements 2+ years of experience with python and sql demonstrated experience working with dod financial accounting data experience with connecting to other data systems through apis, web services, sftp, etc. knowledge of the software development life cycle, testing, and version control experience working with structured, unstructured and or semi-structured data experience working with data science projects and integrating ai workflows preferred requirements experience with: event-driven micro-service architectures distributed programming languages and paradigms such as spark, scala, etc. data engineering tools such as databricks, elasticsearch, apache nifi, streamsets, etc. data lakes, data warehouses, and or data lake houses different database paradigms including but not limited to relational databases (deltalake, sql postgresql mysql etc), document storage databases (nosql, mongodb, etc), graph databases (neo4j, etc) cloud services such as aws s3, athena, glue, lambda, sqs, or azure blob, data factory, functions, storage queues, etc. data governance and data quality ci cd, such as gitlab ci cd, github actions, tekton, jenkins, docker, etc. test driven development and test frameworks, such as pytest or unittest data catalog tools, such as collibra, alation, etc. possession of excellent verbal and written communication skills masters degree in related field is highly preferred edu cation certification requirements none clearance requirements applicants selected will be subject to a security investigation and may need to meet eligibility requirements for access to classified information; an active interim secret clearance is required. please be aware that onboarding can take 4-6 weeks for this position. other duties please note this job description is not designed to cover or contain a comprehensive listing of activities, duties, or responsibilities that are required of the employee for this job. duties, responsibilities, and activities may change at any time with or without notice. - about us northern virginia-based precision solutions is an expert in staffing solutions for companies of any size that open the door to new opportunities and seek outstanding talent. we pride ourselves on being versatile enough to tailor our relationships to the needs of each individual client, being agile in the fast-paced marketplace, and being precise in meeting the needs of any company. equal opportunity employer statement precision solutions is an equal opportunity employer. we prohibit discrimination and harassment of any kind based on race, color, sex, religion, sexual orientation, national origin, disability, genetic information, pregnancy, or any other protected characteristic as outlined by federal, state, or local laws. </w:t>
        <w:br/>
        <w:br/>
        <w:t xml:space="preserve"> -------------------------------------------------------------------------------------- </w:t>
        <w:br/>
        <w:br/>
        <w:t xml:space="preserve"> job description:  requisition number: 17661 required travel: 0 - 10% employment type: full time salaried exempt security clearance: ts sci with poly level of experience: mid this opportunity resides with cyber &amp;amp; electronic warfare , a business group within hii s mission technologies division. hii works within our nation s intelligence and cyber operations communities to defend our interests in cyberspace. our deep expertise in network architecture, software and hardware development, cybersecurity and the electromagnetic environment uniquely enables us to support sensitive missions for federal agency partners.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job description mission technologies a division of hii and their cyber, electronic, warfare &amp;amp; space team is looking to hire prototype java developers using leading edge technologies developing analytics, pulling data from multiple cyber sources in collaboration with other members of our prototype development support must possess a strong mission focus to do new development, rapid prototyping, and analytics support in a variety of environments, using leading edge technologies do you thrive working in small teams that collaborate and interact closely with customers? do you have an interest with big data? does this intrigue you? our team works with the prototype development program and we are looking for someone with drive and ambition along with a strong work ethic who is passionate about new development and rapid prototyping. through rapid prototyping, new development, advanced technology research, analytical development - you have an amazing opportunity to enhance your skills, be challenged and come grow with mission technologies. if you are someone who can help us discover smarter, innovative approaches to support mission operations, discover new analytics and more we want to hear from you! essential job responsibilities use leading edge technologies to develop analytics pulling data from multiple cyber sources. develop prototypes answering new questions as well as providing better answers to existing questions. develop new ways to represent the data using data science methods and automating analytic processes using machine language frameworks. work directly with the customer in a highly collaborative, integrated environment. design, develop, test, deploy, and document big data cloud computing workflows. minimum qualifications clearance: must possess and maintain an active ts sci clearance with polygraph for consideration bachelor s degree computer science (cs) or related field plus 8-years of relevant experience master s degree in plus 6-years of relevant experience. associate s degree plus 10-years of relevant experience high school diploma ged plus 12-years of relevant experience may be considered for individuals with in-depth experience that is clearly related to the position strong java skills customer ghostmachine analytic development experience with hadoop (map reduce &amp;amp; accumulo) experience with software configuration using gitlab, git, gitflo and nexus experience with linux #li-sg1 preferred requirements some networking knowledge familiarity with customer corporate tools such as dx familiarity with jira and confluence formal or informal leadership experience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technical solutions. </w:t>
        <w:br/>
        <w:br/>
        <w:t xml:space="preserve"> -------------------------------------------------------------------------------------- </w:t>
        <w:br/>
        <w:br/>
        <w:t xml:space="preserve"> job description: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you will be responsible for contributing to the architecture and optimizations that enable us to visualize and interact with large simulations.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experience with browser-based computer graphics, game engines, or related systems typescript and or c++ knowledge and ability to program and architect various core engine systems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duties you will serve as a systems engineer in the integrated engagement systems dept (code e) of the naval surface warfare center dahlgren division. you will provide leadership to system integration efforts in the areas of high energy lasers, high power microware, pulsed power, electromagnetic railgun, hypervelocity projectile, guided projectiles, fire control, and conventional weapon systems. you will provide system design, architecture, requirements definition, change proposals, planning support, emerging technology transition support, mentoring, problem solving, and engineering leadership to support gun and electric weapon technologies. you will support rapid prototyping programs and experimentation with next generation applications with the ultimate goal of delivery of enhanced weapon systems to the warfighter. requirements conditions of employment must be a us citizen. must be determined suitable for federal employment. must participate in the direct deposit pay program. new employees to the department of the navy will be required to successfully pass the e-verify employment verification check. to learn more about e-verify, including your rights and responsibilities, visit e-verify.gov within the department of defense (dod), the appointment of retired military members within 180 days immediately following retirement date to a civilian position is subject to the provisions of 5 united states code 3326. males born after 12-31-59 must be registered for selective service. you will be required to obtain and maintain an interim and or final security clearance prior to entrance on duty. failure to obtain and maintain the required level of clearance may result in the withdrawal of a job offer or removal. this position is covered under the defense acquisition workforce improvement act (dawia). certification in the acquisition functional area and category assigned to the position is required within established category timeframes. you will be required to wear personal protective equipment such as helmets, gloves, coveralls, glasses, goggles, respirators and safety shoes continuously for the duration of the work shift. this position may require travel from normal duty station to conus and oconus and may include remote or isolated sites. you must be able to travel on military and commercial aircraft for extended periods of time. qualifications your resume must also demonstrate at least one year of specialized experience at or equivalent to the nd-03 pay band (gs-09 11 equivalent) in the federal service or equivalent experience in the private or public sector as a professional engineer performing technical analyses related to the design, development, and or test and evaluation of complex weapon systems by researching and evaluating laser subsystems to ensure technologies are mission ready. additional qualification information can be found from the following office of personnel management website: https: www.opm.gov policy-data-oversight classification-qualifications general-schedule-qualification-standards 0800 files all-professional-engineering-positions-0800.pdf experience refers to paid and unpaid experience, including volunteer work done through national service programs (e.g., professional, philanthropic, religious, spiritual, community, student, social). volunteer work helps build critical competencies, knowledge, and skills and can provide valuable training and experience that translates directly to paid employment. education in addition to the qualification requirements listed above, applicants must meet the following basic education requirements of the office of personnel management (opm) qualifications standards manual: successful completion of a professional engineering degree. to be acceptable, the program must: (1) lead to a bachelor s degree (or higher) in a school of engineering with at least one program accredited by the accreditation board for engineering and technology (abet); or (2) include differential and integral calculus and courses (more advanced than first-year physics and chemistry) in five of the following seven areas of engineering science or physics: (a) statics, dynamics; (b) strength of materials (stress-strain relationships); (c) fluid mechanics, hydraulics; (d) thermodynamics; (e) electrical fields and circuits; (f) nature and properties of materials (relating particle and aggregate structure to properties); and (g) any other comparable area of fundamental engineering science or physics, such as optics, heat transfer, soil mechanics, or electronics. such education must demonstrate the knowledge, skills, and abilities necessary to do the work of the position. or current registration as an engineer intern (ei), engineer in training (eit), or licensure as a professional engineer (pe) by any state, the district of columbia, guam, or puerto rico. absent other means of qualifying under this standard, those applicants who achieved such registration by means other than written test (e.g., state grandfather or eminence provisions) are eligible only for positions that are within or closely related to the specialty field of their registration for more information about ei and eit registration requirements, please visit the national society of professional engineers website at: http: www.nspe.org or evidence of having successfully passed the fundamentals of engineering (fe) examination or any other written test required for professional registration by an engineering licensure board in the various states, the district of columbia, guam, and puerto rico the fe examination is not administered by the u. s. office of personnel management. for more information, please visit: http: www.nspe.org licensure howtogetlicensed index.html. or successful completion of at least 60 semester hours of courses in the physical, mathematical, and engineering sciences and in engineering that included the courses specified in the basic requirements under paragraph a (above). the courses must be fully acceptable toward meeting the requirements of an engineering program as described in paragraph a (above) or successful completion of a curriculum leading to a bachelor s degree in an appropriate scientific field, e.g., engineering technology, physics, chemistry, architecture, computer science, mathematics, hydrology, or geology, may be accepted in lieu of a bachelor s degree in engineering, provided the applicant has had at least one year of professional engineering experience acquired under professional engineering supervision and guidance. ordinarily, there should be either an established plan of intensive training to develop professional engineering competence, or several years of prior professional engineering-type experience, e.g., in interdisciplinary positions. additional information this position is covered by the department of defense priority placement program. this announcement uses direct hire authorities to recruit and appoint qualified candidates to positions in the competitive service. several vacancies may be filled. a tentative offer of employment will be rescinded if the selectee fails to meet the pre-employment requirements, including failure to report to any of the scheduled appointments. federal annuitant information: the selection of an annuitant is subject to the department of defense and department of the navy policy on the employment of annuitants. policy information may be found at: http: www.secnav.navy.mil donhr documents civilianjobs fedcivannuitants.pdf. veteran s preference does not apply when selecting individuals under this specific hiring authority. however, if you claim veteran s preference, you will be required to submit supporting documentation with your application as described in the required documents section below. this position requires exposure to high noise levels.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how you will be evaluated you will be evaluated for this job based on how well you meet the qualifications above. in order to qualify for this position, your resume must provide sufficient experience and or education, knowledge, skills, and abilities to perform the duties of the specific position for which you are being considered. your resume is the key means we have for evaluating your skills, knowledge, and abilities as they relate to this position. therefore, we encourage you to be clear and specific when describing your experience. as vacancies occur, the human resources office will review your resume to ensure you meet the hiring eligibility and qualification requirements listed in this flyer. you will be rated based on the information provided in your resume, along with your supporting documentation. if selected, you may be required to provide additional supporting documentation. if after reviewing your resume and supporting documentation, a determination is made that you inflated your qualifications and or experience, you may be found ineligible not qualified. please follow all instructions carefully. errors or omissions may affect your rating or consideration for employment. all qualification requirements must be met before being considered for any vacancies. benefits 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review our benefits eligibility for benefits depends on the type of position you hold and whether your position is full-time, part-time or intermittent. contact the hiring agency for more information on the specific benefits offered. required documents as a new or existing federal employee, you and your family may have access to a range of benefits. your benefits depend on the type of position you have - whether you re a permanent, part-time, temporary or an intermittent employee. you may be eligible for the following benefits, however, check with your agency to make sure you re eligible under their policies.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how to apply interested applicants must submit resumes application packages to: nswcd_e_recruit.fct@navy.mil facsimile applications will not be considered. all resumes applications must be received no later than the close date of this flyer. it is the applicant s responsibility to verify that all information in their resume and documents, are received, legible, and accurate. hr will not modify answers documents submitted by an applicant. failure to submit a complete application package will result in an ineligible rating and loss of consideration. agency contact information courtney bruce phone &lt; h5&gt;  email &lt; h5&gt; courtney.bruce@navy.mil address &lt; h5&gt; navsurfwarcendld 6149 welsh road suite 203 dahlgren, va 22448 us next steps qualified applicants will be referred to the hiring manager. the selecting official may choose to conduct interviews. our evaluation will be based on the information you provide. you should expect that we will verify performance, suitability, and security information and take that information into account in making employment offers. fair and transparent the federal hiring process is set up to be fair and transparent. please read the following guidance. equal employment opportunity (eeo) policy reasonable accommodation policy financial suitability selective service new employee probationary period signature and false statements privacy act social security number request required documents a complete resume is required. your resume must show relevant experience, job title, duties and accomplishments. your resume must show complete information for each job entry to support minimum qualifications. the following information should be provided in your resume, but it is acceptable to provide elsewhere in your application package: employer s name, starting and end dates (mo yr), hours per week, and pay plan, series and grade level (e.g. gs-0201-09) for relevant federal experience.tip: a good way to ensure you include all essential information is to use the resume builder in usajobs to create your resume. are you claiming membership in any professional organizations, or possession of a license, certificate or credentials? check the conditions of employment section above to see if any are required. if you claim membership, license, certification, or credentials, you must submit a copy of said document in your application package. are you using education as a substitute for some or all of the experience requirement? is there a basic education requirement for this position? check the education section above to see what is allowed and what is required. any claims you make in your resume or assessment questionnaire regarding education or degrees must be supported by submitting with your application official or unofficial transcripts or a list of courses, grades earned, completion dates, and quarter and semester hours earned issued from your school. while unofficial transcripts are acceptable for initial application, an official transcript will ultimately be required if you are selected for the position. you may submit a copy your degree(s) if specific coursework does not have to be verified. are you a veteran claiming 5-point veterans preference or claiming sole survivorship preference? you must submit a copy of your latest dd-214 certificate of release or discharge from active duty (any copy that shows all dates of service, as well as character of service [honorable, general, etc.] is acceptable) or a va letter that shows dates of service or service connected disability and character of service. if you have more than one dd-214 for multiple periods of active duty service, submit a copy for each period of service. if you were issued a dd-215 to amend aforementioned information on the dd-214 you must submit that too. if you are not sure of your preference eligibility, visit the department of labor s website: veterans preference advisor are you a disabled veteran or claiming 10-point veterans preference? if you are eligible to claim 10 point veterans preference you must submit a dd-214 certificate of release or discharge from active duty as described above for 5-point preference. you must also provide the applicable supporting documentation of your disability (e.g. disability letter from the va) as described on standard form-15 (sf-15). http: www.opm.gov forms pdf_fill sf15.pdf. are you an active duty service member? active duty service members are required to submit a statement of service printed on command letterhead and signed by the command. the statement of service must provide the branch of service, rate rank, all dates of service, the expected date of discharge and anticipated character of service (honorable, general, etc.). documents submitted as part of the application package, to include supplemental documents, may be shared beyond the human resources office. some supplemental documents contain personal information such as ssn and dob and some documents such as military orders and marriage certificates may contain personal information for someone other than you. you may sanitize these documents to remove said personal information before you submit your application. you must provide an un-sanitized version of the documents if you are selected. if you are relying on your education to meet qualification requirements: education must be accredited by an accrediting institution recognized by the u.s. department of education in order for it to be credited towards qualifications. therefore, provide only the attendance and or degrees from schools accredited by accrediting institutions recognized by the u.s. department of education. failure to provide all of the required information as stated in this vacancy announcement may result in an ineligible rating or may affect the overall rating. help this job is open to the public u.s. citizens, nationals or those who owe allegiance to the u.s. clarification from the agency u.s. citizens </w:t>
        <w:br/>
        <w:br/>
        <w:t xml:space="preserve"> -------------------------------------------------------------------------------------- </w:t>
        <w:br/>
        <w:br/>
        <w:t xml:space="preserve"> job description:  overview: at bluehalo our cyber experts operate at the mission s edge. using advanced cyber techniques, our team of technologists and analysts employ capabilities spanning traditional computing environments to internet of things (iot), including offensive and defensive cyber operations and analysis, signals intelligence (sigint) discovery, and data science. our team is expanding to do the big things that have never been done before – the things the nation and the world are counting on us to deliver. join the transformation and help us make this impact now. we are seeking a full stack java software engineer. as a full stack java software engineer with our intel division, you will be involved in collaborative work with leadership and end users, systems engineers, and software engineers to design, develop, install, deploy, operate, and manage systems. the software engineer will support a modernization effort to converge client s authoring, dissemination, and other supporting tools. if that sounds like you and you re ready to make an impact now, not later, read on for the details and apply to make the most out of your career. you re required to have this: ts sci with polygraph a technical degree bachelor s degree or at least 8 years of swe experience experience in software development engineering lifecycle experience in developing software with java, c, c++, javascript. experience utilizing operating systems for microsoft windows (xp or newer), or unix linux centos environments familiarity with web services within a soa framework. experience developing solutions integrating or extending foss cots products understanding of technical writing and have familiarity with technical documents in support of a software development project required technical skills include experience with: full stack software engineering with strong back-end java skills and ui experience java spring boot vue.js or typescript restful web services mongodb desired technical skills may include experience with some of the following: agile software development practices, jira and confluence current agency reporting tools and solutions spring cloud, spring framework docker, docker compose, or docker swarm elasticsearch tomcat haproxy about bluehalo intelligence systems bluehalo s intel division provides specialized operational support, services and technology to plan, design, develop and execute critical missions in the national security community. bluehalo generates actionable insights from analytics through a suite of operationalized ai ml tools for data collection ingestion and subsequent text, geospatial, time series and image video analytics to support open-source intelligence. bluehalo is a national source for classified cyber sigint missions and a leading provider of blockchain crypto analytics and platform cyber resiliency, specializing in offensive and defensive cyber and sigint warfare technologies. leading the transformation: the bluehalo effect it speaks to who we are as a company, a global protective ring that shields everything we most want to safeguard, an unbroken line that ensures our customers retain the advantage in any battlespace, from high above the earth to deep in cyberspace. it s who we are, a halo, a protector, the light of inspired engineering keeping our nation safe. our vision is a world where national security is certain because technical superiority is assured. join us and become a vital element of the bluehalo effect! eeo statement bluehalo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u.s. citizenship is required for most positions. if you are an individual with a disability and would like to request a reasonable workplace accommodation for any part of the employment process, please send an email to recruiting@bluehalo.com. please indicate the specifics of the assistance needed. this option is reserved only for individuals who are requesting a reasonable workplace accommodation. it is not intended for other purposes or inquiries. </w:t>
        <w:br/>
        <w:br/>
        <w:t xml:space="preserve"> -------------------------------------------------------------------------------------- </w:t>
        <w:br/>
        <w:br/>
        <w:t xml:space="preserve"> job description:  job title: network cloud engineer location: fully remote salary: doe + full benefits clearance: active public trust (or ability to obtain) job summary we are seeking a skilled and experienced network cloud engineer to join our dynamic team. as a network cloud engineer, you will be responsible for designing, implementing, and managing the networking infrastructure across multiple cloud platforms, including aws, google cloud platform (gcp), and microsoft azure. these major cloud technologies will be crucial in ensuring the secure and efficient operation of our cloud-based systems. job responsibilities work with the cloud team for implementation and deployment of the cloud network architecture, ensuring that the solutions are scalable, reliable, and secure. planning, performing, testing, and documenting network posture to ensure proper secure connectivity and operations within our cloud environments and external connections. ensure interoperability between applications that need to securely communicate. creating and maintaining necessary supporting configuration artifacts such as network maps, detailed designs, test plans, operations readiness test reports, device configurations, and maintenance processes and procedures. collaborate with other teams and stakeholders to define technical requirements, develop network architecture, and identify risks and mitigation strategies. required skill qualifications 10+ years of experience with hands-on network architecture and or engineering 3+ year of hands-on experience in cloud environment demonstrated knowledge of cloud networking and routing to include vpcs, subnetting, security groups, route tables, peering connections, direct connect and direct connect gateway. demonstrated knowledge of network architecture principles, design patterns, and best practices. intermediate knowledge of at least one infrastructure-as-code tool (terraform, cloudformations, etc.) ability to communicate highly complex technical information clearly and articulately for all levels and audiences. education bachelor s degree in computer science, information technology, or a related field. equivalent practical experience will also be considered. </w:t>
        <w:br/>
        <w:br/>
        <w:t xml:space="preserve"> -------------------------------------------------------------------------------------- </w:t>
        <w:br/>
        <w:br/>
        <w:t xml:space="preserve"> job description:  join the team at freedom technology solutions group and elevate your career! seize this opportunity to earn up to $50,000 welcome bonus as you become part of our forward-thinking crew. enjoy the perks of telecommuting and flexible scheduling . don t wait—submit your application today and embark on a thrilling professional journey! freedom technology solutions group is seeking a skilled and motivated software engineer to join our team in developing cutting-edge geospatial analysis, etl (extract, transform, load), and visualization microservices to support mission-focused systems. as a software engineer, you will play a crucial role in designing, implementing, and maintaining scalable and performant java-based microservices that interact with both relational and nosql databases. your work will contribute to enhancing the capabilities of our geospatial data processing and visualization tools, enabling better decision-making for mission-critical applications. you will be responsible for: designing, developing, and maintaining high-performance java microservices with a strong emphasis on geospatial functionality collaborating with cross-functional teams to understand requirements and translate them into robust and scalable software solutions leading the technical design and implementation of geospatial features, ensuring alignment with overall architecture and mission objectives working closely with product managers and other stakeholders to gather requirements and provide technical expertise during the planning and execution of projects conduct code reviews and mentor junior team members to ensure high-quality code and adherence to best practices required qualifications: ts sci with polygraph twenty (20) years experience in programs and contracts of similar scope, type and complexity is required bachelor s or higher degree in computer science, software engineering, or a related field. four (4) years of additional experience may be substituted for a bachelor s degree in-depth knowledge of java and associated frameworks (spring boot, hibernate, etc.) experience with cloud-based development and deployment desired qualifications: familiarity with containerization and orchestration technologies (docker, kubernetes) knowledge of gis (geographic information system) principles and applications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 join accenture federal services to do the work you love in an inclusive, collaborative, and caring community, where you can be empowered to grow, learn and thrive through hands-on experience, certifications, industry training and more. join us to drive positive, lasting change that moves missions and the government forward! job description: accenture federal services is seeking an azure cloud engineer that will utilize cutting-edge cloud technologies to manage iaas paas environments running windows server and rhel systems, in support of a dynamic and engaging mission. this position will engineer and operate secure azure cloud infrastructure and services within a classified dod environment and will follow relevant security requirements and configuration management processes. some travel is required. responsibilities: employ client-facing and consulting skills to create innovative business solutions based on network and systems experience define and implement secure networking solutions between on-premises data centers and air gapped commercial clouds support security audits, accreditation, and certification processes, and obtaining authority to operate (ato) for cloud-based system architectures develop and maintain software solutions scripts to support automation of cloud configuration and administration provide support of windows active directory domain, exchange, sharepoint, and skype services support the implementation and management of tenable sc nessus manager, mcafee epo, and splunk implement technical changes to supported environments with an automation-forward mindset perform root cause analysis and outline changes to prevent identified issues from recurring here s what you need: 2 years of experience as a domain administrator managing windows server and active directory 2 years of experience supporting operational dod information systems at least 1 year of experience hardening windows systems using gpos possess a dod 8570 certification which could include, but is not limited to: a+ ccna-security cnd network+ sscp cysa+ ** gicsp gsec security+ bonus points if you have: experience with general infrastructure technology and understand public and private cloud concepts such as software as a service (saas), platform as a service (paas), desktop as a service (daas), and infrastructure as a service (iaas) experience with automation to infrastructure (iac - infrastructure as code) experience with the cloud, windows sql server, application support, powershell scripting, and virtualization ability to manage azure subscriptions and resources, implement and manage storage, deploy and manage virtual machines, configure and manage virtual networks, and manage identities experience with git or similar technology experience using security tools such as nessus, mcafee, and or splunk experience managing exchange, sharepoint, and or skype security clearance: active ts security clearance. must be eligible for sci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information on benefits offered is here. role location: range of starting pay for role: california: $105,200 - $196,500 colorado: $105,200 - $169,700 new york: $97,300 - $196,500 washington: $112,100 - $180,700 what we believe we have an unwavering commitment to diversity with the aim that every one of our people has a full sense of belonging within our organization. as a business imperative, every person at accenture federal services has the responsibility to create and sustain an inclusive environment. inclusion and diversity are fundamental to our culture and core values. our rich diversity makes us more innovative and more creative, which helps us better serve our clients and our communities. read more here equal employment opportunity statement accenture federal services is an equal opportunity employer. we believe that no one should be discriminated against because of their differences, such as age, disability, ethnicity, gender, gender identity and expression, religion or sexual orientation. 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 accenture is committed to providing veteran employment opportunities to our service men and women. for details, view a copy of the accenture equal opportunity and affirmative action policy statement . requesting an accommodation 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 if you are being considered for employment opportunities with accenture federal services and need an accommodation for a disability or religious observance during the interview process or for the job you are interviewing for, please speak with your recruiter. other employment statements applicants for employment in the us must have work authorization that does not now or in the future require sponsorship of a visa for employment authorization in the united states. candidates who are currently employed by a client of accenture federal services or an affiliated accenture business may not be eligible for consideration. job candidates will not be obligated to disclose sealed or expunged records of conviction or arrest as part of the hiring process. 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 s legal duty to furnish information. </w:t>
        <w:br/>
        <w:br/>
        <w:t xml:space="preserve"> -------------------------------------------------------------------------------------- </w:t>
        <w:br/>
        <w:br/>
        <w:t xml:space="preserve"> job description:  title: senior software developers. navitas business consulting is seeking senior software developers to support one of our flagship contracts in the dc metro area. this role would be based in the dc metro area and operate on east coast hours. duties: design, develop, and integrate business and financial applications using advanced techniques and a command of current languages and tools such as java, .net, python, aws, azure, gcp _ for business software development. analyze and evaluate requirements and propose high level design and technical solutions at all stages of development. participate in and provide final approval for code reviews. adhere to software engineering processes and contribute to software engineering process improvement. document technical processes and write documentation. requirements: must have master s degree or its foreign equivalent in computer science, information systems, engineering, technology, or a related field and 12 months in the job offered or in web development field. job at herndon, va, and other unanticipated client locations across the u.s. employer will accept any suitable combination of education, training, and or experience. navitas business consulting inc. is an equal opportunity employer with a commitment to diversity. all qualified applicants will receive consideration for employment without regard to race, color, religion, gender, national origin, sexual orientation, disability status, protected veteran status, or any other characteristic protected by law. ctkqdlm3t2 </w:t>
        <w:br/>
        <w:br/>
        <w:t xml:space="preserve"> -------------------------------------------------------------------------------------- </w:t>
        <w:br/>
        <w:br/>
        <w:t xml:space="preserve"> job description:  anika systems is seeking a power platform developer to join our expanding federal team. we are a fast-growing woman-owned small business providing innovative it solutions for federal government agencies. this opportunity will be 100% remote. must be a u.s. citizen with the ability to obtain and maintain a government suitability clearance as a power platform developer, you will be crucial in designing, developing, and maintaining creative and scalable solutions using microsoft power platform. you will collaborate closely with various departments to understand their needs and translate them into powerful applications that empower the organization. your primary department is to support the it organization in interactive development and extend the power platform of an existing model-driven application. the ideal candidate will possess a track record of maintaining top certifications and will be recognized as a leader in building solutions that deliver high velocity and continuous refinement to meet evolving business needs. key responsibilities: collaborate with cross-functional teams to gather requirements, design, develop, and implement innovative solutions using microsoft power platform (power apps, power automate, power bi). lead the end-to-end development process, from initial concept to deployment and ongoing optimization, ensuring solutions are aligned with business objectives. design and implement data models, workflows, and automation processes to streamline and enhance business processes. you can use your expertise to drive best practices and standards for power platform development across the organization. transform ambiguous or complex requirements into tangible, effective solutions addressing business challenges. provide technical guidance and mentorship to junior developers and existing windows administrators fostering a culture of learning and growth within the team. you can stay up-to-date with the latest trends, features, and updates in the power platform ecosystem and recommend their application to improve existing solutions. qualifications and skills: bachelor s degree in computer science, information technology, or a related field (or equivalent experience). certifications are highly recommend such as: pl-300, pl-200, pl-100 proven experience (5+ years) in designing and developing solutions using power apps, power automate, and power bi. demonstrated expertise in translating business requirements into practical and innovative power platform solutions (examples highly preferred) strong understanding of data modeling, workflows, and automation principles. exceptional problem-solving skills with the ability to thrive in an environment of ambiguity. track record of leadership in developing high-velocity, scalable solutions. strong communication skills, with the ability to effectively collaborate with technical and non-technical stakeholders. two years of experience mentoring junior developers and fostering a culture of continuous learning. proven ability to stay current with emerging technologies and industry trends. znsr8he0qt </w:t>
        <w:br/>
        <w:br/>
        <w:t xml:space="preserve"> -------------------------------------------------------------------------------------- </w:t>
        <w:br/>
        <w:br/>
        <w:t xml:space="preserve"> job description:  job title: senior software engineer iii clearance: ts sci clearance required department: engineering reports to: software engineering manager revision date: 4 12 2024 location: chantilly, va - onsite 5 days a week company overview comtech telecommunications corp. is a leading global technology company providing terrestrial and wireless network solutions, next-generation 9-1-1 emergency services, satellite and space communications technologies, and cloud-native capabilities to commercial and government customers around the world. our unique culture of innovation and employee empowerment unleashes a relentless passion for customer success. with multiple facilities located in technology corridors throughout the united states and around the world, comtech leverages our global presence, technology leadership, and decades of experience to create the world s most innovative communications solutions. for more information, please visit www.comtech.com. we re seeking curious, growth-minded thinkers to help shape our vision, structures, and systems; playing a key role as we launch into our ambitious future. if you re invigorated by our mission, values, and drive to change the world — we d love to have you apply. position summary comtech is looking for a senior software engineer who will will design, develop, test, and debug complex software systems. comtech engineers have the opportunity to work at all levels of a product, from the lowest level device drivers on embedded platforms to front-end web technologies to provide a user interface. software engineers are responsible for defining and developing new features, as well as providing engineering support for both new and existing products. responsibilities participate in all phases of product development for communication systems, including design, software development, testing, debugging, and documentation. design, implement, and support major enhancements for new and existing products. create tools and prototypes to assist in developing the core product efficiently. work as part of a team with minimal supervision, with the ability to work independently when necessary. work closely with government and commercial customers, participate in design reviews, and deliver engineering-level documentation as required by contracts. work with a test team to diagnose and debug problems, both internally generated and those reported by customers. lead and mentor other team members. other duties as assigned. qualifications ts clearance active or held within the last 2 years. full stack development is required, including front end and back end technologies including python, c++, javascript. in-depth technical knowledge in a number of areas of software systems, including cybersecurity, networking, pen testing, inter-process communication, multi-thread and multi-process development, asynchronous i o, exception handling, and error detection and reporting. experience with network protocols, reading bits and bytes off the wire, packet inspection, qos classification and policing shaping, writing layer 2 and layer 3 socket and raw socket programs. prior satcom experience is highly desirable, with knowledge of center frequency, symbol rate, modulation, demodulation, encoding, forward error correction, framing, and optimization techniques. experience in object-oriented design and agile development practices. ability and desire to thrive in fast-moving environment. strong written and verbal communication skills. excellent teamwork, organization, and communication skills. education: bachelor of science degree or master s degree computer engineering, computer science, electrical engineering, or a related field with a minimum of seven (7) years related experience and or training; or equivalent combination of education and experience. physical demands the physical demands described here are representative of those that must be met by an employee to successfully perform the essential functions of this job. reasonable accommodations may be made to enable individuals with disabilities to perform the essential functions. work environment the work environment characteristics described here are representative of those an employee encounters while performing the essential functions of this job. reasonable accommodations may be made to enable individuals with disabilities to perform essential functions. about us comtech telecommunications corp. is an equal opportunity employer. all qualified applicants will receive consideration for employment without regard to race, color, religion, sex, sexual orientation, gender identity, national origin, disability or protected veteran status. </w:t>
        <w:br/>
        <w:br/>
        <w:t xml:space="preserve"> -------------------------------------------------------------------------------------- </w:t>
        <w:br/>
        <w:br/>
        <w:t xml:space="preserve"> job description:  datarobot is the leader in value-driven ai, a unique and collaborative approach to generative and predictive ai that combines an open platform, deep expertise and broad use-case experience to improve how organizations run, grow and optimize their business. the datarobot ai platform is the only complete ai lifecycle platform that interoperates with an organization s existing investments in data, applications and business processes, and can be deployed on prem or on any cloud environment. global organizations, including 40% of the fortune 50, rely on datarobot to drive greater impact and value from ai. key responsibilities: create and maintain well-architected infrastructure across a range of cloud providers support large-scale services across multiple environments handle high-pressure situations in a calm and professional manner lead resolution efforts for problems ranging from infrastructure network layers to application scaling motivate, encourage, and provide technical leadership to team members work hand-in-hand with software developers to facilitate the development and adoption of "paved road" solutions and devsecops processes review technical specifications to provide guidance and help development teams drive operational excellence diagnose and repair issues by editing code in python, modifying configuration of supporting infrastructure such as mongodb, postgres, redis, rabbitmq, or programmatically modifying cloud-hosted resources create, edit, and maintain reusable tooling to resolve issues quickly with minimal user impact contribute to the development of new tools and automation that ensures the service can be optimized and tuned through version-controlled infrastructure-as-code participate in on-call rotation conduct network and performance analysis in the course of troubleshooting knowledge, skills and abilities: aws or strong experience in gcp or azure experience with kubernetes on multiple cloud provider platforms linux unix (ubuntu, redhat, or similar) terraform helm harness monitoring tools such as elk, prometheus, grafana, otel etc. strong knowledge of tcp ip networking, ssl, dns, load balancers demonstrable experience in one or more languages: python, bash mongodb, rabbitmq, postgres, redis configuration automation such as ansible github artifactory application performance monitoring principles bachelor s degree in cs, mis, or equivalent experience 7-8 years of relevant experience in a sre or devops role with equivalent responsibilities solid communication skills expected working hours: 4 pm utc - 12 am utc the talent and dedication of our employees are at the core of datarobot s journey to be an iconic company. we strive to attract and retain the best talent by providing competitive pay and benefits with our employees well-being at the core. here s what your benefits package may include depending on your location and local legal requirements: medical, dental &amp;amp; vision insurance, flexible time off program, paid holidays, paid parental leave, global employee assistance program (eap) and more! datarobot operating principles: wow our customers set high standards be better than yesterday be rigorous assume positive intent have the tough conversations be better together debate, decide, commit deliver results overcommunicate research shows that many women only apply to jobs when they meet 100% of the qualifications while many men apply to jobs when they meet 60%. at datarobot we encourage all candidates, especially women, people of color, lgbtq+ identifying people, differently abled, and other people from marginalized groups to apply to our jobs, even if you do not check every box. we d love to have a conversation with you and see if you might be a great fit. all u.s. datarobot employees must be fully vaccinated against covid-19. if there is a medical, religious, or other legally protected reason that prevents you from receiving an available covid-19 vaccination, and you are selected as a candidate for consideration, we have a process in place to evaluate requests for accommodation. datarobot is proud to be an equal employment opportunity and affirmative action employer. we do not discriminate based upon race, religion, color, national origin, gender (including pregnancy, childbirth, or related medical conditions), sexual orientation, gender identity, gender expression, age, status as a protected veteran, status as an individual with a disability, or other applicable legally protected characteristics. datarobot is committed to working with and providing reasonable accommodations to applicants with physical and mental disabilities. please see the united states department of labor s eeo poster and eeo poster supplement for additional information. all applicant data submitted is handled in accordance with our applicant privacy policy . </w:t>
        <w:br/>
        <w:br/>
        <w:t xml:space="preserve"> -------------------------------------------------------------------------------------- </w:t>
        <w:br/>
        <w:br/>
        <w:t xml:space="preserve"> job description:   class="jobsearch-jobdescriptiontext jobsearch-jobcomponent-description css-kqe8pq eu4oa1w0"&gt;viktech is seeking a talented software development engineer to design and build customer facing cross-domain cloud services. the cross domain services team provides solutions for customers to move data between aws regions and accounts with differing security requirements. as a software development engineer on the cross domain services team, you will: build new capabilities to help customers securely exchange data. interact directly with aws customers to understand how to best meet their needs. directly contribute to designing and building cutting-edge distributed systems with visible impact on the efficiency and effectiveness of our customers. be part of a world-class team in a fast-paced environment that has the entrepreneurial feel of a start-up. be surrounded by people who are passionate about cloud computing and believe that world class service is critical to customer success. this position requires that the candidate selected be a us citizen. the candidate selected must obtain and maintain a security clearance at the ts sci with polygraph level. we are open to hiring candidates to work out of f the following locations: columbia, md, usa </w:t>
        <w:br/>
        <w:br/>
        <w:t xml:space="preserve"> -------------------------------------------------------------------------------------- </w:t>
        <w:br/>
        <w:br/>
        <w:t xml:space="preserve"> job description: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servicenow developer, mid the opportunity: as a low-code no-code solution engineer, you know how to harness the latest technologies by developing low-code platforms and creating user-friendly solutions for your clients. we re looking for a solution engineer like you to support the management of low-code development platforms from vision to production-ready, solving our clients most complex challenges. as a low-code no-code solution engineer at booz allen, you ll broaden your skills in programming languages and databases, using little to no code to help us identify new techniques and improve the digital environment. you ll use the latest cloud tools as you look for ways to support your team and develop creative solutions. using your technical knowledge and your appetite to learn, you ll work cross-collaboratively to help automate and accelerate cloud modernization and reduce system maintenance and development costs. you ll be a trusted advisor to your clients as you help translate their it needs and future goals into a plan by crafting architectural patterns, design standards, and implementation best practices. use your software support skills for good. join us. the world can t wait. you have: 1+ years of experience designing, modifying, developing, writing, and implementing software programming applications 1+ years of experience with low-code no-code platforms 1+ years of experience developing applications using servicenow to create apps 1+ years of experience with javascript experience creating solutions to complex challenges within a collaborative team environment ts sci clearance with a polygraph bachelor s degree or 5+ years of experience in software engineering in lieu of a degree nice if you have: experience with agile methodology, extreme programming, software engineering, product management, and software products experience with java, python, javascript, sql, servicenow, salesforce, pega, appian, powerapps, or opentext ability to acquire client requirements and resolve workflow problems through automation optimization ability to work with automated testing tools to perform testing and maintenance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$67,700 to $154,000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job title: angular developer clearance: secret top secret (interim secret will work) location: fort belvoir, va (one day onsite a week) client: dtic description: · 4+ years of experience with angular · hands-on experience with rest api. · professional, precise communication skills · strong expertise with html, css, and writing cross-browser compatible code. · good understanding of ajax and javascript dom manipulation techniques · experience with restful services · hand on and implements complex angular applications, directives, services, components · creating self-contained, reusable, and testable modules and components · critical thinker and problem-solving skills · should be able to work as a team as well as an individual contributor · good time-management skills · great interpersonal and communication skills job type: full-time benefits: 401(k) dental insurance employee assistance program health insurance life insurance paid time off vision insurance schedule: 8 hour shift day shift monday to friday experience: angular: 5 years (required) security clearance: secret (preferred) ability to relocate: fort belvoir, va: relocate before starting work (required) work location: remote </w:t>
        <w:br/>
        <w:br/>
        <w:t xml:space="preserve"> -------------------------------------------------------------------------------------- </w:t>
        <w:br/>
        <w:br/>
        <w:t xml:space="preserve"> job description: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this role will be responsible for driving the architecture and optimizations that enable us to visualize and interact with large scale simulation data.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extensive experience with browser-based computer graphics, game engines (unity, unreal engines…), or related systems strong typescript and or c++ knowledge and ability to program and architect various core engine systems strong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overview of opportunity two six technologies is looking for a lead embedded software engineer to join our team in arlington, virginia. the team is composed of intellectual individuals, passionate about embedded cybersecurity research. the team is growing and looking for someone with a low-level software development background who understands how to transition proofs-of-concept into operational capabilities to support national security missions. the team wants to talk to you if you actively perform in-depth embedded software engineering! responsibilities include: maturing proof-of-concept r&amp;amp;d technology to operational fieldable solutions build test automation using gitlab to leverage range deployments and solution evaluation developing apis and other interfaces bridging the software hardware technology overlap support of scalable and modular design methodology engaging in technical exchanges with transition partners and key stakeholders minimum qualifications: bachelor s degree in computer science, computer electrical engineering, or related scientific domain minimum of 5 years of experience with one or more of the following modern development languages: python, c , c++, embedded c, using an agile software development process minimum of 5 years experience with operating systems internals (privilege and user groups, binary memory layout) experience leading a small technical team of engineers and researchers active top secret clearance willing to obtain and maintain a polygraph clearance ability to work on-site at arlington, va headquarters nice to haves: basic understanding of memory management concepts (heap, stack, virtual memory, mmu, physical vs. virtual) experience with testing, ci cd pipelines, and virtual machine test ranges experience with firmware driver development across linux and windows operating systems familiarity with reverse engineering x86 arm binaries, embedded systems, or malware top secret sci and poly graduate degree in computer science, computer electrical engineering, or related scientific domain experience in a client-facing technical role security clearance: active top secret clearance willing to obtain and maintain a ts sci #li-zs1 #li-onsite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cloud engineer the opportunity: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 s toughest challenges. on our team, you ll use your development experience to streamline our software development life cycle from development to production by leveraging the latest cloud native managed services. this is an opportunity to use the latest cloud technologies as you look for ways to improve your client s environment using current cloud capabilities. your technical expertise will be vital as you work to inform strategy and design and ensure standards are met throughout the cloud migration process. you ll recommend tools and solutions based on your research of the current environment and knowledge of various on-premise, cloud-based, and hybrid resources. you ll lead your team as they help the client overcome their most difficult challenges in the cloud. additionally, you ll broaden your skill set in areas like containerization and development while developing critical systems for the security industry. ready to transform the ic with cloud technology? join us. the world can t wait. you have: 2+ years of experience with cloud architecture or cloud engineering experience in a systems engineering, systems administration, or cloud security engineering role experience with amazon web services (aws) experience with linux and linux system administration experience working in the intelligence community ts sci clearance with a polygraph bachelor s degree nice if you have: experience with implementing and maintaining jenkins experience with writing scripts and glue to tie together services, functionalities, and tools using technologies, including python scripting, bash, boto3, powershell, and yml and json templates experience with azure experience with docker, kubernetes, and ansible ability to use automation tools and infrastructure-as-code to manage installations, pipelines, and scripting master s degree in cs, computer engineering, mathematics, statistics, or a related technical engineering field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arfa solutions, llc is seeking a highly skilled and motivated devops engineer to join our dynamic team. as a devops engineer, you will collaborate with cross-functional teams to design, implement, and maintain our infrastructure and automation processes. you will be responsible for ensuring high availability, scalability, and security of our systems. responsibilities: design and implement robust and scalable cloud and on-prem infrastructure using industry best practices automate deployment and configuration processes monitor system performance and resolve issues to ensure high availability and scalability collaborate with development teams to streamline software delivery and improve release cycles implement and maintain security and compliance measures requirements bachelor s degree or equal experience in computer science or a related field 6+ years of experience as a devops engineer or a similar role strong background in windows server linux unix administration experience with cloud platforms such as aws, azure, or gcp proficiency in scripting languages such as python, shell, or powershell hands-on experience with containerization technologies like docker and orchestration tools like kubernetes knowledge of infrastructure-as-code tools such as terraform or cloudformation experience with ci cd pipelines and tools like jenkins or gitlab understanding of networking concepts and protocols excellent problem-solving and troubleshooting skills strong communication and collaboration abilities benefits a hybrid work environment with 1-2 days a week from dc. 1099 or c2c or w2. arfa solutions, llc is an equal opportunity employer and interested candidates must be legally authorized in the united states. </w:t>
        <w:br/>
        <w:br/>
        <w:t xml:space="preserve"> -------------------------------------------------------------------------------------- </w:t>
        <w:br/>
        <w:br/>
        <w:t xml:space="preserve"> job description:  visual soft, inc is seeking qualified candidates to work on our efforts with a prime for their end customer, a federal agency in washington, dc position : senior full stack (java stack) developer - must have an active t op secret - work onsite remote location : on our project with a prime for a classified federal agency, washington, dc (50% onsite 50%remote work ) there is a possibility that onsite may be reduced to 30% after 3-6 months based on performance # of positions : 2 compensation : based on qualifications, experience and certifications with standard benefits job description : develop and maintain java software applications in the cloud (aws preferred) using agile software development techniques support software application migration from an on-premise data center to a cloud environment consult with the business process owners, customers, users and constituents to develop and analyze customer requirements collaborate with members of project teams to ensure successful, technically sound projects which are completed on time and on budget lead and mentor more junior members of the team in the performance of project tasks perform application testing create and maintain application documentation overall 12+ years of experience with bs degree desired experience and qualifications : agile development experience application server experience with agile development cloud development experience full stack developer with java jee and angular experience is a must java development jdk 1.7 1.8 (or higher); j2ee technologies rest api, soap relational sql jboss middleware apache web server html, css &amp;amp; webservices javascript frameworks node angular express redhat linux desired aws technologies (api gateway, s3, lambda, etc.) experience establishing goals and meeting project plan objectives excellent communication skills customer interface experience excellent teamwork skills, including team leadership experience desired qualifications: active top secret clearances is required our standard benefits include : our standard benefits include 3 weeks of paid time off (pto that includes sick leave). any unused pto will be issued as a check at the end of an employee 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 s health and dental coverage becomes effective after 30 days or first of the month after an employee completes initial 30 working days, we cover 50% for the employee 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 s 401k program after 90 days of employment with a company match of 4%, immediate vesting. in addition, all w-2 employees are eligible to be part of company s profit sharing, no employee contributions required. </w:t>
        <w:br/>
        <w:br/>
        <w:t xml:space="preserve"> -------------------------------------------------------------------------------------- </w:t>
        <w:br/>
        <w:br/>
        <w:t xml:space="preserve"> job description:  this is a permanent position with full state of maryland benefits. introduction: work that matters. the maryland department of housing and community development (dhcd) is a national leader in community development and affordable housing. the division of neighborhood revitalization seeks a highly organized, customer oriented, self-motivated, team player, experienced with database or software system management. location of position: 2 n. charles st., baltimore, maryland with occasional travel to dhcd s main office in lanham, maryland. a combination of “hybrid” in-person work and telework may be available. position duties: this position will manage web-based grants systems for program administration and reporting for the division of neighborhood revitalization at dhcd. responsibilities include organizing and coordinating with the software providers for the development of the database driven software systems; evaluating efficiency of existing operations and processes; and developing, revising and recommending new policies, standards and workflow procedures for implementation within the software systems. incumbent will serve as the project manager, contract manager, project liaison and subject matter expert for the software systems and will coordinate all related training. minimum qualifications please read the job announcement carefully. minimum and selective qualifications are required; if you do not meet the criteria you will not be considered for this position. experience: six years of experience, two years of experience designing, developing, implementing and maintaining applications systems and programs using generally accepted computer programming languages. notes: candidates may substitute graduation from an accredited high school or possession of a high school equivalency certificate and thirty credit hours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for four years of the required experience. candidates may substitute graduation from an accredited high school or possession of a high school equivalency certificate and one year of experience designing, developing, implementing and maintaining applications systems and programs using generally accepted computer programming languages for four years of the required experience. candidates may substitute experience operating computer systems; or scheduling, controlling input and output to process data on computer systems; or evaluating, implementing and maintaining computer hardware and software; or converting data from project specifications by developing program code using generally accepted computer programming languages on a year-for-year basis for a high school education. candidates may substitute the possession of a bachelor s degree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and two years of experience designing, developing, implementing and maintaining applications systems and programs using generally accepted computer programming languages for the required experience. candidates may substitute u.s. armed forces military service experience as a commissioned officer in information technology management classifications or information technology management specialty codes in the information technology field of work on a year-for-year basis for the required experience. desired preferred qualifications: experience working with software development (ms access, sage, salesforce, smartsimple, etc.) used in the management of grants experience working in the public sector (federal, state, local governments etc.) experience managing software development projects using systems such as sharepoint, and microsoft project job type: full-time pay: $64,828 - $81,329 per year benefits: 401(k) dental insurance disability insurance employee assistance program health insurance life insurance loan forgiveness paid jury duty paid time off parental leave retirement plan tuition reimbursement vision insurance schedule: 8 hour shift monday to friday ability to relocate: baltimore, md 21201: relocate before starting work (required) work location: hybrid remote in baltimore, md 21201 </w:t>
        <w:br/>
        <w:br/>
        <w:t xml:space="preserve"> -------------------------------------------------------------------------------------- </w:t>
        <w:br/>
        <w:br/>
        <w:t xml:space="preserve"> job description:  overview: bigbear.ai is seeking a ui ux developer who will be responsible for interacting with clients to gather requirements. develop personas, journey maps, storyboards, wireframes, mockups, and design elements. developing low-to-high fidelity mockups to present to the client. working with developers to hand off design to ensure pixel perfect delivery. as part of the above, the candidate will design applications utilizing human centered design and design thinking principles as well as best practices for software development methodologies, ensuring their work is compliant, efficient, and effective. team members are responsible for system design and play a vital role throughout the entire development lifecycle. members of the team must also possess the aptitude to search for answers when they are easily accessible. what you will do: design and deliver wireframes, user journeys, mockups, and prototypes optimized for a wide range of devices and interfaces per client requirements monitor and know wider industry ux trends and relevant technology trends create designs that are on-brand for our clients and follow a project s creative vision and business strategy while putting the user first collaborate with other groups like developers, engagement managers, and ux designers to deliver high-quality, creative designs for both internal and client-facing projects what you need to have: bachelor s degree and 2 to 5 years of experience; master s degree and 0 to 3 years of experience; 8 to 10 years with no degree clearance: must have an active ts sci clearance experience working in an agile development methodology experience with collaboration tools, such as jira and confluence experience using human centered design principles experience with wireframes, mockups, prototypes leading towards client sign-off working knowledge of html and css what we d like you to have: portfolio of previous work knowledge of responsive design and user experience design principles about bigbear.ai: bigbear.ai delivers ai-powered analytics and cyber engineering solutions to support mission-critical operations and decision-making in complex, real-world environments. bigbear.ai s customers, which include the us intelligence community, department of defense, the us federal government, as well as customers in manufacturing, healthcare, commercial space, and other sectors, rely on bigbear.ai s solutions to see and shape their world through reliable, predictive insights and goal-oriented advice. headquartered in columbia, maryland, bigbear.ai is a global, public company traded on the nyse under the symbol bbai. for more information, please visit: http: bigbear.ai and follow bigbear.ai on twitter: @bigbearai. </w:t>
        <w:br/>
        <w:br/>
        <w:t xml:space="preserve"> -------------------------------------------------------------------------------------- </w:t>
        <w:br/>
        <w:br/>
        <w:t xml:space="preserve"> job description:  why choose royce geo we re not your typical government contracting company, nor do we want to be. at royce geo, we live for building durable and long-lasting relationships with our clients, providing exceptional service with a can t quit won t quit attitude. we are creating a culture of winning, optimism, fun and caring for the person next to you. if you want to work in a real team environment and share the wealth and satisfaction of providing real value to your customer, then this company may be just for you. royce geo prides ourselves in our values-first approach. our values of accountability, attitude, communication, innovation, and leadership are integrated into how we approach problems, guide our interactions with others, and create the framework for our culture. we recognize and reward our team members that champion these attributes. we offer a competitive benefit package that is designed to attract and retain exceptional talent. we take care of our team members from multiple facets including health, financial and well-being programs: robust health plan including medical, dental, and vision health savings account with company contribution annual paid time off and paid holidays paid parental leave 401k with generous company match training and development opportunities award programs variety of company sponsored events your impact the cloud engineer will be responsible for working with highly functional development team automating service deployments; optimizing system performance; integrating with enterprise authentication services; establishing improving system monitoring; maintaining established security protocols; provide customers technical support. the cloud engineer will be integrated with an agile environment participating with scrums and other meetings. responsibilities: build and maintain platform as a service offering using redhat openshift work with a&amp;amp;a team to maintain security requirements for operation of systems maintain and improve existing infrastructure (build out autoscaling, support new services, optimize for cost efficiencies authentication search, etc) produce detailed documentation maintain system in aws environment using ec2, s3, elb, and rds maintain system in a vmware vsphere environment, using nsx, and netapp storagegrid automate and optimize service deployments required qualifications: active ts sci clearance bachelor s degree in computer programming, science, engineering or a related technical discipline, or the equivalent combination of education, technical training, or work military experience 2+ years it experience with a bachelors degree. a masters degree can be used in leu of the years of experience requirement. 2+ years experience with platform as a service offerings (e.g. redhat openshift, tanzu, etc) a masters degree can be used in leu of the years of experience requirement. prior experience building and maintaining platform as a service offerings via cloud based providers strong understanding of rhel centos linux distributions strong understanding of redhat openshift and or other kubernetes distributions experience with containerization technologies (e.g. docker) strong knowledge of amazon web services strong troubleshooting skills experience in automating tasks using scripted languages such as bash, powershell, or perl familiarity with agile scrum methodology familiarity with devops development processes and continuous integration tools: gitlab, jenkins, nexus strong communication skills desired skill and qualifications: experience administering production redhat openshift clusters strong understanding of cloud apis and interaction with the aws cli exposure to infrastructure as code such as puppet, ansible, chef, salt or terraform experience working with one or more python, ruby, or java experience with virtualization technologies (e.g. vmware) familiarity with html, css, markdown, and portal development aws certified cloud practitioner redhat certified openshift administrator eeo statement royce geo. is an equal opportunity employer. all qualified applicants will receive consideration for employment without regard to race, color, religion, sex, sexual orientation, gender identity, national origin, disability, or status as a protected veteran and will not be discriminated against on the basis of disability. anyone requiring reasonable accommodations should email recruiting@roycegeo.com or call  with requested details. a member of the hr team will respond to your request within 2 business days. know your rights: workplace discrimination is illegal (eeoc.gov) please review our current job openings and apply for the positions you believe may be a fit. if you are not an immediate fit, we will also keep your resume in our database for future opportunities </w:t>
        <w:br/>
        <w:br/>
        <w:t xml:space="preserve"> -------------------------------------------------------------------------------------- </w:t>
        <w:br/>
        <w:br/>
        <w:t xml:space="preserve"> job description:  title: software engineer – big data @ dallas, tx washington, dc terms of hire: full time. salary: $ 120-135 k yr + benefits. role description as a software engineer supporting the climate impact team, you will use your expertise big data to analyze, optimize, and visualize data in support of the team s efforts. you will work within a cross functional team including data scientists, software engineers, product owners, and devops engineers. the impact you will make the software engineer role will offer you the flexibility to make each day your own, while working alongside people who care so that you can deliver on the following responsibilities: work with product owners and other development team members to determine new features and user stories needed in new revised applications or large complex development projects. contribute to creative solutions to the organization and transformation of large scale spatial and property attribute datasets. design and execute preprocessing automation for efficient mapping and visualization. categorize and index large, unstructured data, particularly images. build out and maintain a streaming data platform as part of the dev team integrating with public and vendor data sources. create or update documentation in support of development efforts. documents may include detailed specifications, implementation guides, qc procedures, architecture diagrams or design documents. participate in code reviews with peers and managers to ensure that each increment adheres to original vision as described in the user story and all standard resource libraries and architecture patterns as appropriate. respond to trouble support calls or management requests for ad hoc data pulls for applications in production. serve as a technical lead for an agile team and actively participate in all agile ceremonies. participate in all team ceremonies including planning, grooming, product demonstration and team retrospectives. mentor less experienced technical staff; may use high end development tools to assist or facilitate development process. demonstrate ability to adapt to new technologies and learn quickly. qualifications: the experience you bring to the team basic qualifications: bachelor s degree or equivalent (required) 4-6 years of related experience 3 or more years of experience with spark and amazon emr hadoop, scala, python, sql and nosql etl experience and data process automation on large datasets preferred qualifications: experience with postgis and livy experience with gis tools proven track record of: creative problem solving, working with modelers or data scientists performance optimization for large unstructured data indexing and working with image files, especially aerial images build out and maintenance of a streaming data platform experience with provenance standard or other lineage frameworks data visualization and mapping navigating uncertainties and problem solving 1+ years of experience with amazon neptune with gremlin or neo4j with cypher query language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about the d.c. retirement board the district of columbia retirement board (dcrb) is an independent agency of the district of columbia government. our mission is to manage and control the assets of the d.c. police officers and firefighters retirement fund and the d.c. teachers retirement fund as well as to administer benefits for the members of the of the d.c. police officers and firefighters retirement plan and the d.c. teachers retirement plan. position summary the it specialist, applications and data services (power platform developer) implements existing or proposed information management systems to meet business needs. builds and maintains business solutions using the microsoft power platform. develops, monitors, and maintains applications and databases for the agency. develops complex queries and reports, manages content and operations of data repositories and systems. coordinates the system infrastructure activities, including developing, implementing, and maintaining scalable data standards, procedures, and controls. essential duties and responsibilities (duties that occupy a major portion of time and importance of the job) software design &amp;amp; development develops powerapps and powerbi solutions that meet business requirements, including workflows in power automate to automate processes. develops code for web automation services and assists in architecting the infrastructure required to support those strategies. develops original code and scripts to support web, app and social media projects. creates new materials and or modifies existing material to meet evolving requirements. modifies and maintains existing software to correct errors, to adapt it to new hardware, or to upgrade interfaces and improve performance. monitors software configuration changes to anticipate and address the impact of data reliability and customer satisfaction issues. ensures the rigorous application of information security information assurance policies, privacy, accessibility, and records management principles, and practices to the delivery of application software services. assists in key process improvements as they relate to the web automation services and customer experience (cx). quality assurance &amp;amp; release management identifies and corrects weaknesses in critical performance parameters and variances in achieving cost, schedule, and performance goals. delivers zero defect solutions to meet and or exceed customer satisfaction. significantly increases it efficiency with structured testing environments and plans. ensures the applications are fully tested, documented, and adopted by end users and other stakeholders. substantially reduce help desk costs (and tickets) due to increased reliability and standardization. ensures compliance with information security in the areas of identity, authentication &amp;amp; access control, input validation &amp;amp; encoding, encryption, user &amp;amp; session management, error and exception handling, and auditing &amp;amp; logging. administers and supports multiple applications issues and troubleshooting. administers and monitors microsoft office 365, mobile devices, and board meetings via audio video system and web collaboration software. data management builds, maintains and monitors development test and production sql server environment. performs database tuning and administrative functions for transaction based and data warehouse environments. extracts raw data from source system and load transform in target data warehouses. manages on-premises data environments to ensure business units can share relevant data to make insightful decisions. translates systems requirements into application prototypes. technical expertise identify areas and processes where microsoft 365, and sharepoint online can be better leveraged and facilitate process improvement. responds to and resolves all user customer desk-side reported problems. provides after-hours support, as necessary. researches and processes it department procurement needs. handles services and account renewals. demonstrates a broad understanding of applications and technical architectures, expert understanding of applications development processes, an in-depth knowledge of leading-edge technologies and plans for the future of a technology and or applications area. evaluates the applicability of leading-edge technologies and uses this information to significantly influence future it and or business strategy. other duties as assigned. functional competencies demonstrated experience in developing applications using microsoft visual code, microsoft visual studio, and using modern web programming (c#, html5, ajax, asp.net, javascript, python, php). demonstrated experience of power platform features and functionalities. experience with test automation software, tools, and utilities to build automated test scripts that are routinely executed to understand the impact of new enhancements to current and production code releases. demonstrated experience with microsoft sql server, including writing sql queries, stored procedures, functions, views, and database triggers. knowledge of sizing a sql server environment to properly recommend disk space, memory, and cpu capacity. knowledge of cloud-based service platforms and technologies. ability to deliver frequent product deployments based on iterative, collaborative, and fast-paced development. ability to communicate technical information clearly and concisely to non-technical users. ability to create professional-level technical documentation, presentations, and procedures. strong customer-service skills, with solid written, oral, and interpersonal communication skills. required education &amp;amp; professional certifications bachelor s degree in computer science or closely related field. equivalent work experience may be recognized in lieu of bachelor s degree. certifications in microsoft solutions development, database administration, dynamics gp, filenet content management, kofax imaging, and agile development are a plus. job experience (years &amp;amp; type) five (5) years of experience in building applications using microsoft power platform. three (3) plus years of experience developing applications using business intelligence components (power bi, ssis, ssrs), sql queries, stored procedures, and database triggers. two (2) plus years of experience building integrations between microsoft 365, tableau, or salesforce, and external applications is a plus. experience with microsoft azure cloud platform and amazon web services (aws) is a plus. windows linux unix administration and migrating systems to cloud environment is a plus. working conditions normal office environment compensation level: dcrb grade 09 this job description indicates the general nature and level of work to be performed by an employee in this job. it is not intended to be an exhaustive list of all tasks, duties, and qualifications of an employee assigned to this job. the employee may be asked to perform other duties as assigned. equal employment opportunity dcrb is an equal opportunity employer. in compliance with the americans with disabilities act, the employer will provide reasonable accommodations to qualified individuals with disabilities and encourage both prospective employees and incumbents to discuss potential accommodations with the employer. job type: full-time pay: $94,122 - $145,926 per year benefits: 401(k) 401(k) matching dental insurance employee assistance program employee discount flexible schedule flexible spending account health insurance health savings account life insurance paid time off parental leave professional development assistance retirement plan vision insurance experience level: 3 years 4 years 5 years schedule: 8 hour shift ability to relocate: washington, dc 20001: relocate before starting work (required) work location: in person </w:t>
        <w:br/>
        <w:br/>
        <w:t xml:space="preserve"> -------------------------------------------------------------------------------------- </w:t>
        <w:br/>
        <w:br/>
        <w:t xml:space="preserve"> job description:  are you passionate about leveraging cutting-edge technology to solve complex problems? do you have a knack for developing innovative algorithms and models? if so, we have an exciting opportunity for you to join our team as a machine learning engineer supporting our team in mclean, va. required skills: demonstrated experience tuning neural networks, such as llms, on custom data sets and applying results to specific use cases. demonstrated professional or academic experience developing models and ensembles in the ai ml space, including selecting the best python libraries for a given task, choosing appropriate pre-processing actions, performing analysis, and assessing model performance. demonstrated professional or academic experience using python or r. demonstrated professional or academic experience with deep learning frameworks such as pytorch, tensorflow, or keras. demonstrated professional or academic experience and proficiency with sql to include using common table expressions, set operations, aggregated functions and nested subqueries. demonstrated professional or academic experience with version control systems such as github and jenkins. demonstrated experience leveraging gpus for accelerated computing. desired skills: demonstrated professional or academic experience with the huggingface transformers library and hub. demonstrated experience with cloud computing development and architecture. demonstrated experience with front-end web development frameworks such as flask. demonstrated experience creating machine learning models that conduct text classification and topic modeling in python using standard machine learning (scikit learn-) or deep learning models. demonstrated experience developing applications for semantic search. demonstrated professional or academic experience and proficiency with tableau to produce visualizations and dashboards. demonstrated academic or professional experience communicating methodological choices and model results. demonstrated experience with verification and validation test benches. demonstrated experience with explainable ai (xai) techniques. demonstrated experience with onnx (open neural net exchange).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are you passionate about the chance to bring your analytical processing experience to a world class organization that is leading the way in both content and technology to serve and protect our citizens home and abroad? do you have the skills necessary to design new software solutions for customers? then thomson reuters special services (trss) is looking for you! what you ll do: as a senior software engineer , you will be responsible for working on projects that support and extend the full stack of the trss solutions suite to deliver global data using advanced search, big data ingestion and analytical processing using tools like mongodb, elastic, and kafka as well as building leading edge web applications. you will work closely with the other members of the trss analytical staff and development to capture customer requirements and design new solutions. this role requires a polyglot engineer who is comfortable with data-intensive systems as well as some frontend ui development. you will be working with an extensive codebase, but this role is a great opportunity to engage in new development. as the s enior software engineer, you will also contribute to a variety of areas including: you will be expected to turn ideas in technical solutions with minimal direction you may be asked to lead projects or efforts and will act as a mentor to less experienced developers you will be part of the specialized trss development team and will design implement and deliver software solutions and data science efforts, as well as enhance and support existing applications you will engage the trss analytical staff to gather requirements, generate ideas, and develop documentation you will demo new software solutions as needed you will learn and expand your skill set on the job you will be expected to own your work and be passionate about the success of the customer about you: you re a good fit for the role of senior software engineer if you have: b.s. in computer science or software engineering or equivalent work experience at least 3 years of professional software development experience be of strong moral and ethical character and have a strong personal work ethic experience mentoring less experienced developers and or leading small projects or teams strong engineering and problem-solving skills must be a passionate, smart, and articulate technologist development experience with the following stack - backend: java springboot database: mongodb, mysql devops: docker containerization, jenkins, git, maven ability to obtain and maintain a u.s. national security clearance u.s. citizenship essential to comply with government contract agency or department of federal government requirements the following skills and tools are preferred, but not required: frontend: react (preferred), angular, or vue aws experience strongly desired neo4j or other graph technology kafka grails, groovy elasticsearch what s in it for you? at thomson reuters special services, our people are our greatest assets. here are some of the benefits we offer for your personal and professional growth: our culture: globally recognized and award-winning reputation for equality, diversity and inclusion, flexibility, work-life balance, and more wellbeing: comprehensive benefit plans; company-wide mental health day off; headspace app subscription; retirement, savings, tuition reimbursement, and employee incentive programs; resources for mental, physical, and financial wellbeing learning &amp;amp; development: environment that encourages continuous learning and development social impact: six employee-driven employee resource groups; two paid volunteer days annually; environmental, social and governance (esg) initiatives for local and global impact compensation: competitive salary and bonus component with market-leading benefits #li-cs1 in the united states, thomson reuters offers a comprehensive benefits package to our employees. our benefit package includes market competitive health, dental, vision, disability, and life insurance programs, as well as a competitive 401k plan with company match. in addition, thomson reuters offers market leading work life benefits with competitive vacation, sick and safe paid time off, paid holidays (including two company mental health days off), parental leave, sabbatical leave. these benefits meet or exceeds the requirements of paid time off in accordance with any applicable state or municipal laws. finally, thomson reuters offers the following additional benefits: optional hospital, accident and sickness insurance paid 100% by the employee; optional life and ad&amp;amp;d insurance paid 100% by the employee; flexible spending and health savings accounts; fitness reimbursement; access to employee assistance program; group legal identity theft protection benefit paid 100% by employee; access to 529 plan; commuter benefits; adoption &amp;amp; surrogacy assistance; tuition reimbursement; and access to employee stock purchase plan. thomson reuters complies with local laws that require upfront disclosure of the expected pay range for a position. the location(s) for this role include one or more of the following metro locations: los angeles, new york city, san francisco, washington, dc. the base compensation range for the role in any of those locations is $100,900 - $187,300. the base compensation range in other locations may vary. this role may also be eligible for an annual bonus based on a combination of enterprise and individual performance. base pay is positioned within the range based on several factors including an individual s knowledge, skills and experience with consideration given to internal equity. base pay is one part of a comprehensive total reward program which also includes flexible and supportive benefits and other wellbeing programs. do you want to be part of a team helping re-invent the way knowledge professionals work? how about a team that works every day to create a more transparent, just and inclusive future? at thomson reuters, we ve been doing just that for almost 160 years. our industry-leading products and services include highly specialized information-enabled software and tools for legal, tax, accounting and compliance professionals combined with the world s most global news services – reuters. we help these professionals do their jobs better, creating more time for them to focus on the things that matter most: advising, advocating, negotiating, governing and informing. we are powered by the talents of 26,000 employees across more than 70 countries, where everyone has a chance to contribute and grow professionally in flexible work environments that celebrate diversity and inclusion. at a time when objectivity, accuracy, fairness and transparency are under attack, we consider it our duty to pursue them. sound exciting? join us and help shape the industries that move society forward. accessibility as a global business, we rely on diversity of culture and thought to deliver on our goals. to ensure we can do that, we seek talented, qualified employees in all our operations around the world regardless of race, color, sex gender, including pregnancy, gender identity and expression, national origin, religion, sexual orientation, disability, age, marital status, citizen status, veteran status, or any other protected classification under applicable law. thomson reuters is proud to be an equal employment opportunity affirmative action employer providing a drug-free workplace. we also make reasonable accommodations for qualified individuals with disabilities and for sincerely held religious beliefs in accordance with applicable law. protect yourself from fraudulent job postings click here to know more. more information about thomson reuters can be found on https: thomsonreuters.com. </w:t>
        <w:br/>
        <w:br/>
        <w:t xml:space="preserve"> -------------------------------------------------------------------------------------- </w:t>
        <w:br/>
        <w:br/>
        <w:t xml:space="preserve"> job description:  servicenow developer, mid the opportunity: as a low-code no-code solution engineer, you know how to harness the latest technologies by developing low-code platforms and creating user-friendly solutions for your clients. we re looking for a solution engineer like you to support the management of low-code development platforms from vision to production-ready, solving our clients most complex challenges. as a low-code no-code solution engineer at booz allen, you ll broaden your skills in programming languages and databases, using little to no code to help us identify new techniques and improve the digital environment. you ll use the latest cloud tools as you look for ways to support your team and develop creative solutions. using your technical knowledge and your appetite to learn, you ll work cross-collaboratively to help automate and accelerate cloud modernization and reduce system maintenance and development costs. you ll be a trusted advisor to your clients as you help translate their it needs and future goals into a plan by crafting architectural patterns, design standards, and implementation best practices. use your software support skills for good. join us. the world can t wait. you have: 1+ years of experience designing, modifying, developing, writing, and implementing software programming applications 1+ years of experience with low-code no-code platforms 1+ years of experience developing applications using servicenow to create apps 1+ years of experience with javascript experience creating solutions to complex challenges within a collaborative team environment ts sci clearance with a polygraph bachelor s degree or 5+ years of experience in software engineering in lieu of a degree nice if you have: experience with agile methodology, extreme programming, software engineering, product management, and software products experience with java, python, javascript, sql, servicenow, salesforce, pega, appian, powerapps, or opentext ability to acquire client requirements and resolve workflow problems through automation optimization ability to work with automated testing tools to perform testing and maintenance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$67,700 to $154,000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job title: angular developer clearance: secret top secret (interim secret will work) location: fort belvoir, va (one day onsite a week) client: dtic description: · 4+ years of experience with angular · hands-on experience with rest api. · professional, precise communication skills · strong expertise with html, css, and writing cross-browser compatible code. · good understanding of ajax and javascript dom manipulation techniques · experience with restful services · hand on and implements complex angular applications, directives, services, components · creating self-contained, reusable, and testable modules and components · critical thinker and problem-solving skills · should be able to work as a team as well as an individual contributor · good time-management skills · great interpersonal and communication skills job type: full-time benefits: 401(k) dental insurance employee assistance program health insurance life insurance paid time off vision insurance schedule: 8 hour shift day shift monday to friday experience: angular: 5 years (required) security clearance: secret (preferred) ability to relocate: fort belvoir, va: relocate before starting work (required) work location: remote </w:t>
        <w:br/>
        <w:br/>
        <w:t xml:space="preserve"> -------------------------------------------------------------------------------------- </w:t>
        <w:br/>
        <w:br/>
        <w:t xml:space="preserve"> job description:  about applied intuition applied intuition is a tier 1 vehicle software supplier that accelerates the adoption of safe and intelligent machines worldwide. founded in 2017, applied intuition delivers the definitive adas ad toolchain and a world-class vehicle platform to help customers shorten time to market, build industry-leading products, and create next-generation consumer experiences. 18 of the top 20 global automakers trust applied intuition s solutions to drive the production of modern vehicles. applied intuition serves the automotive, trucking, construction, mining, agriculture, and defense industries and is headquartered in mountain view, ca, with offices in ann arbor and detroit, mi, washington, d.c., munich, stockholm, seoul, and tokyo. learn more at https: appliedintuition.com. please note that we are an in-office company, which means the expectation is that you would come in to your applied intuition office 5 days a week. about the role we are looking for a skilled software engineer with deep expertise in real-time computer graphics on the web. this role will be responsible for driving the architecture and optimizations that enable us to visualize and interact with large scale simulation data. at applied intuition, we encourage all engineers to take ownership over technical and product decisions, interact closely with users to collect feedback, and contribute to a thoughtful, dynamic team culture. at applied intuition, you will: build and drive new product features from inception to launch proactively identify and implement improvements to the product surface area design large scalable systems within a team of talented engineers collaborate with the design and product team to ship complex features and delightful interfaces maintain and develop a culture of engineering excellence for the product and codebase we re looking for someone who has: extensive experience with browser-based computer graphics, game engines (unity, unreal engines…), or related systems strong typescript and or c++ knowledge and ability to program and architect various core engine systems strong understanding of webgl, three.js (or comparable), shaders us citizen, able to obtain clearance nice to have: experience with front-end or api layer frameworks (such as react, graphql) experience working with autonomous vehicle systems or simulation software the salary range for this position is $65,000 usd to $400,000 usd annually. this salary range is an estimate, and the actual salary may vary based on the company s compensation practices. don t meet every single requirement? if you re excited about this role but your past experience doesn t align perfectly with every qualification in the job description, we encourage you to apply anyway. you may be just the right candidate for this or other roles. applicants will be required to be fully vaccinated against covid-19 upon commencing employment. reasonable accommodations will be considered on a case-by-case basis for exemptions to this requirement in accordance with applicable federal and state law. applicants should be aware that for external-facing roles that involve close contact with company employees or other third parties on the company s premises, accommodations that involve remaining unvaccinated against covid-19 may not be deemed reasonable. the company will engage in the interactive process on an individualized basis taking into account the particular position. applied intuition is an equal opportunity employer and federal contractor or subcontractor. consequently, the parties agree that, as applicable, they will abide by the requirements of 41 cfr 60-1.4(a), 41 cfr 60-300.5(a) and 41 cfr 60-741.5(a) and that these laws are incorporated herein by reference. these regulations prohibit discrimination against qualified individuals based on their status as protected veterans or individuals with disabilities, and prohibit discrimination against all individuals based on their race, color, religion, sex, sexual orientation, gender identity or national origin. these regulations require that covered prime contractors and subcontractors take affirmative action to employ and advance in employment individuals without regard to race, color, religion, sex, sexual orientation, gender identity, national origin, protected veteran status or disability. the parties also agree that, as applicable, they will abide by the requirements of executive order 13496 (29 cfr part 471, appendix a to subpart a), relating to the notice of employee rights under federal labor laws. </w:t>
        <w:br/>
        <w:br/>
        <w:t xml:space="preserve"> -------------------------------------------------------------------------------------- </w:t>
        <w:br/>
        <w:br/>
        <w:t xml:space="preserve"> job description:  at two six technologies, we build, deploy, and implement innovative products that solve the world s most complex challenges today. through unrivaled collaboration and unwavering trust, we push the boundaries of what s possible to empower our team and support our customers in building a safer global future. overview of opportunity two six technologies is looking for a lead embedded software engineer to join our team in arlington, virginia. the team is composed of intellectual individuals, passionate about embedded cybersecurity research. the team is growing and looking for someone with a low-level software development background who understands how to transition proofs-of-concept into operational capabilities to support national security missions. the team wants to talk to you if you actively perform in-depth embedded software engineering! responsibilities include: maturing proof-of-concept r&amp;amp;d technology to operational fieldable solutions build test automation using gitlab to leverage range deployments and solution evaluation developing apis and other interfaces bridging the software hardware technology overlap support of scalable and modular design methodology engaging in technical exchanges with transition partners and key stakeholders minimum qualifications: bachelor s degree in computer science, computer electrical engineering, or related scientific domain minimum of 5 years of experience with one or more of the following modern development languages: python, c , c++, embedded c, using an agile software development process minimum of 5 years experience with operating systems internals (privilege and user groups, binary memory layout) experience leading a small technical team of engineers and researchers active top secret clearance willing to obtain and maintain a polygraph clearance ability to work on-site at arlington, va headquarters nice to haves: basic understanding of memory management concepts (heap, stack, virtual memory, mmu, physical vs. virtual) experience with testing, ci cd pipelines, and virtual machine test ranges experience with firmware driver development across linux and windows operating systems familiarity with reverse engineering x86 arm binaries, embedded systems, or malware top secret sci and poly graduate degree in computer science, computer electrical engineering, or related scientific domain experience in a client-facing technical role security clearance: active top secret clearance willing to obtain and maintain a ts sci #li-zs1 #li-onsite looking for other great opportunities? check out two six technologies opportunities for all our company s current openings! ready to make the first move towards growing your career? if so, check out the two six technologies candidate journey! this will give you step-by-step directions on applying, what to expect during the application process, information about our rich benefits and perks along with our most frequently asked questions. if you are undecided and would like to learn more about us and how we are contributing to essential missions, check out our two six technologies news page! we share information about the tech world around us and how we are making an impact! still have questions, no worries! you can reach us at contact two six technologies. we are happy to connect and cover the information needed to assist you in reaching your next career milestone. two six technologies is an equal opportunity employer and does not discriminate in employment opportunities or practices based on race (including traits historically associated with race, such as hair texture, hair type and protective hair styles (e.g., braids, twists, locs and twists)), color, religion, national origin, sex (including pregnancy, childbirth or related medical conditions and lactation), sexual orientation, gender identity or expression, age (40 and over), marital status, disability, genetic information, and protected veteran status or any other characteristic protected by applicable federal, state, or local law. if you are an individual with a disability and would like to request reasonable workplace accommodation for any part of our employment process, please send an email to accomodations@twosixtech.com. information provided will be kept confidential and used only to the extent required to provide needed reasonable accommodations. additionally, please be advised that this business uses e-verify in its hiring practices. eoe, including disability vets. by submitting the following application, i hereby certify that to the best of my knowledge, the information provided is true and accurate. </w:t>
        <w:br/>
        <w:br/>
        <w:t xml:space="preserve"> -------------------------------------------------------------------------------------- </w:t>
        <w:br/>
        <w:br/>
        <w:t xml:space="preserve"> job description:  cloud engineer the opportunity: everyone is trying to “harness the power of the cloud,” but not everyone knows how. as a cloud computing application architect, you know how to build a cloud-based technical architecture that meets client needs and takes advantage of cloud capabilities. what if you could use your cloud architecture skills to improve the intelligence community (ic)? we need you to help us develop cloud-based solutions for some of client s toughest challenges. on our team, you ll use your development experience to streamline our software development life cycle from development to production by leveraging the latest cloud native managed services. this is an opportunity to use the latest cloud technologies as you look for ways to improve your client s environment using current cloud capabilities. your technical expertise will be vital as you work to inform strategy and design and ensure standards are met throughout the cloud migration process. you ll recommend tools and solutions based on your research of the current environment and knowledge of various on-premise, cloud-based, and hybrid resources. you ll lead your team as they help the client overcome their most difficult challenges in the cloud. additionally, you ll broaden your skill set in areas like containerization and development while developing critical systems for the security industry. ready to transform the ic with cloud technology? join us. the world can t wait. you have: 2+ years of experience with cloud architecture or cloud engineering experience in a systems engineering, systems administration, or cloud security engineering role experience with amazon web services (aws) experience with linux and linux system administration experience working in the intelligence community ts sci clearance with a polygraph bachelor s degree nice if you have: experience with implementing and maintaining jenkins experience with writing scripts and glue to tie together services, functionalities, and tools using technologies, including python scripting, bash, boto3, powershell, and yml and json templates experience with azure experience with docker, kubernetes, and ansible ability to use automation tools and infrastructure-as-code to manage installations, pipelines, and scripting master s degree in cs, computer engineering, mathematics, statistics, or a related technical engineering field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$60,400 to $137,000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arfa solutions, llc is seeking a highly skilled and motivated devops engineer to join our dynamic team. as a devops engineer, you will collaborate with cross-functional teams to design, implement, and maintain our infrastructure and automation processes. you will be responsible for ensuring high availability, scalability, and security of our systems. responsibilities: design and implement robust and scalable cloud and on-prem infrastructure using industry best practices automate deployment and configuration processes monitor system performance and resolve issues to ensure high availability and scalability collaborate with development teams to streamline software delivery and improve release cycles implement and maintain security and compliance measures requirements bachelor s degree or equal experience in computer science or a related field 6+ years of experience as a devops engineer or a similar role strong background in windows server linux unix administration experience with cloud platforms such as aws, azure, or gcp proficiency in scripting languages such as python, shell, or powershell hands-on experience with containerization technologies like docker and orchestration tools like kubernetes knowledge of infrastructure-as-code tools such as terraform or cloudformation experience with ci cd pipelines and tools like jenkins or gitlab understanding of networking concepts and protocols excellent problem-solving and troubleshooting skills strong communication and collaboration abilities benefits a hybrid work environment with 1-2 days a week from dc. 1099 or c2c or w2. arfa solutions, llc is an equal opportunity employer and interested candidates must be legally authorized in the united states. </w:t>
        <w:br/>
        <w:br/>
        <w:t xml:space="preserve"> -------------------------------------------------------------------------------------- </w:t>
        <w:br/>
        <w:br/>
        <w:t xml:space="preserve"> job description:  visual soft, inc is seeking qualified candidates to work on our efforts with a prime for their end customer, a federal agency in washington, dc position : senior full stack (java stack) developer - must have an active t op secret - work onsite remote location : on our project with a prime for a classified federal agency, washington, dc (50% onsite 50%remote work ) there is a possibility that onsite may be reduced to 30% after 3-6 months based on performance # of positions : 2 compensation : based on qualifications, experience and certifications with standard benefits job description : develop and maintain java software applications in the cloud (aws preferred) using agile software development techniques support software application migration from an on-premise data center to a cloud environment consult with the business process owners, customers, users and constituents to develop and analyze customer requirements collaborate with members of project teams to ensure successful, technically sound projects which are completed on time and on budget lead and mentor more junior members of the team in the performance of project tasks perform application testing create and maintain application documentation overall 12+ years of experience with bs degree desired experience and qualifications : agile development experience application server experience with agile development cloud development experience full stack developer with java jee and angular experience is a must java development jdk 1.7 1.8 (or higher); j2ee technologies rest api, soap relational sql jboss middleware apache web server html, css &amp;amp; webservices javascript frameworks node angular express redhat linux desired aws technologies (api gateway, s3, lambda, etc.) experience establishing goals and meeting project plan objectives excellent communication skills customer interface experience excellent teamwork skills, including team leadership experience desired qualifications: active top secret clearances is required our standard benefits include : our standard benefits include 3 weeks of paid time off (pto that includes sick leave). any unused pto will be issued as a check at the end of an employee 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 s health and dental coverage becomes effective after 30 days or first of the month after an employee completes initial 30 working days, we cover 50% for the employee 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 s 401k program after 90 days of employment with a company match of 4%, immediate vesting. in addition, all w-2 employees are eligible to be part of company s profit sharing, no employee contributions required. </w:t>
        <w:br/>
        <w:br/>
        <w:t xml:space="preserve"> -------------------------------------------------------------------------------------- </w:t>
        <w:br/>
        <w:br/>
        <w:t xml:space="preserve"> job description:  this is a permanent position with full state of maryland benefits. introduction: work that matters. the maryland department of housing and community development (dhcd) is a national leader in community development and affordable housing. the division of neighborhood revitalization seeks a highly organized, customer oriented, self-motivated, team player, experienced with database or software system management. location of position: 2 n. charles st., baltimore, maryland with occasional travel to dhcd s main office in lanham, maryland. a combination of “hybrid” in-person work and telework may be available. position duties: this position will manage web-based grants systems for program administration and reporting for the division of neighborhood revitalization at dhcd. responsibilities include organizing and coordinating with the software providers for the development of the database driven software systems; evaluating efficiency of existing operations and processes; and developing, revising and recommending new policies, standards and workflow procedures for implementation within the software systems. incumbent will serve as the project manager, contract manager, project liaison and subject matter expert for the software systems and will coordinate all related training. minimum qualifications please read the job announcement carefully. minimum and selective qualifications are required; if you do not meet the criteria you will not be considered for this position. experience: six years of experience, two years of experience designing, developing, implementing and maintaining applications systems and programs using generally accepted computer programming languages. notes: candidates may substitute graduation from an accredited high school or possession of a high school equivalency certificate and thirty credit hours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for four years of the required experience. candidates may substitute graduation from an accredited high school or possession of a high school equivalency certificate and one year of experience designing, developing, implementing and maintaining applications systems and programs using generally accepted computer programming languages for four years of the required experience. candidates may substitute experience operating computer systems; or scheduling, controlling input and output to process data on computer systems; or evaluating, implementing and maintaining computer hardware and software; or converting data from project specifications by developing program code using generally accepted computer programming languages on a year-for-year basis for a high school education. candidates may substitute the possession of a bachelor s degree from an accredited college or university in computer information technology, computer science, management information systems or other information technology-related field with course work in systems analysis and programming, operating systems or information technology quality assurance and two years of experience designing, developing, implementing and maintaining applications systems and programs using generally accepted computer programming languages for the required experience. candidates may substitute u.s. armed forces military service experience as a commissioned officer in information technology management classifications or information technology management specialty codes in the information technology field of work on a year-for-year basis for the required experience. desired preferred qualifications: experience working with software development (ms access, sage, salesforce, smartsimple, etc.) used in the management of grants experience working in the public sector (federal, state, local governments etc.) experience managing software development projects using systems such as sharepoint, and microsoft project job type: full-time pay: $64,828 - $81,329 per year benefits: 401(k) dental insurance disability insurance employee assistance program health insurance life insurance loan forgiveness paid jury duty paid time off parental leave retirement plan tuition reimbursement vision insurance schedule: 8 hour shift monday to friday ability to relocate: baltimore, md 21201: relocate before starting work (required) work location: hybrid remote in baltimore, md 21201 </w:t>
        <w:br/>
        <w:br/>
        <w:t xml:space="preserve"> -------------------------------------------------------------------------------------- </w:t>
        <w:br/>
        <w:br/>
        <w:t xml:space="preserve"> job description:  overview: bigbear.ai is seeking a ui ux developer who will be responsible for interacting with clients to gather requirements. develop personas, journey maps, storyboards, wireframes, mockups, and design elements. developing low-to-high fidelity mockups to present to the client. working with developers to hand off design to ensure pixel perfect delivery. as part of the above, the candidate will design applications utilizing human centered design and design thinking principles as well as best practices for software development methodologies, ensuring their work is compliant, efficient, and effective. team members are responsible for system design and play a vital role throughout the entire development lifecycle. members of the team must also possess the aptitude to search for answers when they are easily accessible. what you will do: design and deliver wireframes, user journeys, mockups, and prototypes optimized for a wide range of devices and interfaces per client requirements monitor and know wider industry ux trends and relevant technology trends create designs that are on-brand for our clients and follow a project s creative vision and business strategy while putting the user first collaborate with other groups like developers, engagement managers, and ux designers to deliver high-quality, creative designs for both internal and client-facing projects what you need to have: bachelor s degree and 2 to 5 years of experience; master s degree and 0 to 3 years of experience; 8 to 10 years with no degree clearance: must have an active ts sci clearance experience working in an agile development methodology experience with collaboration tools, such as jira and confluence experience using human centered design principles experience with wireframes, mockups, prototypes leading towards client sign-off working knowledge of html and css what we d like you to have: portfolio of previous work knowledge of responsive design and user experience design principles about bigbear.ai: bigbear.ai delivers ai-powered analytics and cyber engineering solutions to support mission-critical operations and decision-making in complex, real-world environments. bigbear.ai s customers, which include the us intelligence community, department of defense, the us federal government, as well as customers in manufacturing, healthcare, commercial space, and other sectors, rely on bigbear.ai s solutions to see and shape their world through reliable, predictive insights and goal-oriented advice. headquartered in columbia, maryland, bigbear.ai is a global, public company traded on the nyse under the symbol bbai. for more information, please visit: http: bigbear.ai and follow bigbear.ai on twitter: @bigbearai. </w:t>
        <w:br/>
        <w:br/>
        <w:t xml:space="preserve"> -------------------------------------------------------------------------------------- </w:t>
        <w:br/>
        <w:br/>
        <w:t xml:space="preserve"> job description:  why choose royce geo we re not your typical government contracting company, nor do we want to be. at royce geo, we live for building durable and long-lasting relationships with our clients, providing exceptional service with a can t quit won t quit attitude. we are creating a culture of winning, optimism, fun and caring for the person next to you. if you want to work in a real team environment and share the wealth and satisfaction of providing real value to your customer, then this company may be just for you. royce geo prides ourselves in our values-first approach. our values of accountability, attitude, communication, innovation, and leadership are integrated into how we approach problems, guide our interactions with others, and create the framework for our culture. we recognize and reward our team members that champion these attributes. we offer a competitive benefit package that is designed to attract and retain exceptional talent. we take care of our team members from multiple facets including health, financial and well-being programs: robust health plan including medical, dental, and vision health savings account with company contribution annual paid time off and paid holidays paid parental leave 401k with generous company match training and development opportunities award programs variety of company sponsored events your impact the cloud engineer will be responsible for working with highly functional development team automating service deployments; optimizing system performance; integrating with enterprise authentication services; establishing improving system monitoring; maintaining established security protocols; provide customers technical support. the cloud engineer will be integrated with an agile environment participating with scrums and other meetings. responsibilities: build and maintain platform as a service offering using redhat openshift work with a&amp;amp;a team to maintain security requirements for operation of systems maintain and improve existing infrastructure (build out autoscaling, support new services, optimize for cost efficiencies authentication search, etc) produce detailed documentation maintain system in aws environment using ec2, s3, elb, and rds maintain system in a vmware vsphere environment, using nsx, and netapp storagegrid automate and optimize service deployments required qualifications: active ts sci clearance bachelor s degree in computer programming, science, engineering or a related technical discipline, or the equivalent combination of education, technical training, or work military experience 2+ years it experience with a bachelors degree. a masters degree can be used in leu of the years of experience requirement. 2+ years experience with platform as a service offerings (e.g. redhat openshift, tanzu, etc) a masters degree can be used in leu of the years of experience requirement. prior experience building and maintaining platform as a service offerings via cloud based providers strong understanding of rhel centos linux distributions strong understanding of redhat openshift and or other kubernetes distributions experience with containerization technologies (e.g. docker) strong knowledge of amazon web services strong troubleshooting skills experience in automating tasks using scripted languages such as bash, powershell, or perl familiarity with agile scrum methodology familiarity with devops development processes and continuous integration tools: gitlab, jenkins, nexus strong communication skills desired skill and qualifications: experience administering production redhat openshift clusters strong understanding of cloud apis and interaction with the aws cli exposure to infrastructure as code such as puppet, ansible, chef, salt or terraform experience working with one or more python, ruby, or java experience with virtualization technologies (e.g. vmware) familiarity with html, css, markdown, and portal development aws certified cloud practitioner redhat certified openshift administrator eeo statement royce geo. is an equal opportunity employer. all qualified applicants will receive consideration for employment without regard to race, color, religion, sex, sexual orientation, gender identity, national origin, disability, or status as a protected veteran and will not be discriminated against on the basis of disability. anyone requiring reasonable accommodations should email recruiting@roycegeo.com or call  with requested details. a member of the hr team will respond to your request within 2 business days. know your rights: workplace discrimination is illegal (eeoc.gov) please review our current job openings and apply for the positions you believe may be a fit. if you are not an immediate fit, we will also keep your resume in our database for future opportunities </w:t>
        <w:br/>
        <w:br/>
        <w:t xml:space="preserve"> -------------------------------------------------------------------------------------- </w:t>
        <w:br/>
        <w:br/>
        <w:t xml:space="preserve"> job description:  title: software engineer – big data @ dallas, tx washington, dc terms of hire: full time. salary: $ 120-135 k yr + benefits. role description as a software engineer supporting the climate impact team, you will use your expertise big data to analyze, optimize, and visualize data in support of the team s efforts. you will work within a cross functional team including data scientists, software engineers, product owners, and devops engineers. the impact you will make the software engineer role will offer you the flexibility to make each day your own, while working alongside people who care so that you can deliver on the following responsibilities: work with product owners and other development team members to determine new features and user stories needed in new revised applications or large complex development projects. contribute to creative solutions to the organization and transformation of large scale spatial and property attribute datasets. design and execute preprocessing automation for efficient mapping and visualization. categorize and index large, unstructured data, particularly images. build out and maintain a streaming data platform as part of the dev team integrating with public and vendor data sources. create or update documentation in support of development efforts. documents may include detailed specifications, implementation guides, qc procedures, architecture diagrams or design documents. participate in code reviews with peers and managers to ensure that each increment adheres to original vision as described in the user story and all standard resource libraries and architecture patterns as appropriate. respond to trouble support calls or management requests for ad hoc data pulls for applications in production. serve as a technical lead for an agile team and actively participate in all agile ceremonies. participate in all team ceremonies including planning, grooming, product demonstration and team retrospectives. mentor less experienced technical staff; may use high end development tools to assist or facilitate development process. demonstrate ability to adapt to new technologies and learn quickly. qualifications: the experience you bring to the team basic qualifications: bachelor s degree or equivalent (required) 4-6 years of related experience 3 or more years of experience with spark and amazon emr hadoop, scala, python, sql and nosql etl experience and data process automation on large datasets preferred qualifications: experience with postgis and livy experience with gis tools proven track record of: creative problem solving, working with modelers or data scientists performance optimization for large unstructured data indexing and working with image files, especially aerial images build out and maintenance of a streaming data platform experience with provenance standard or other lineage frameworks data visualization and mapping navigating uncertainties and problem solving 1+ years of experience with amazon neptune with gremlin or neo4j with cypher query language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about the d.c. retirement board the district of columbia retirement board (dcrb) is an independent agency of the district of columbia government. our mission is to manage and control the assets of the d.c. police officers and firefighters retirement fund and the d.c. teachers retirement fund as well as to administer benefits for the members of the of the d.c. police officers and firefighters retirement plan and the d.c. teachers retirement plan. position summary the it specialist, applications and data services (power platform developer) implements existing or proposed information management systems to meet business needs. builds and maintains business solutions using the microsoft power platform. develops, monitors, and maintains applications and databases for the agency. develops complex queries and reports, manages content and operations of data repositories and systems. coordinates the system infrastructure activities, including developing, implementing, and maintaining scalable data standards, procedures, and controls. essential duties and responsibilities (duties that occupy a major portion of time and importance of the job) software design &amp;amp; development develops powerapps and powerbi solutions that meet business requirements, including workflows in power automate to automate processes. develops code for web automation services and assists in architecting the infrastructure required to support those strategies. develops original code and scripts to support web, app and social media projects. creates new materials and or modifies existing material to meet evolving requirements. modifies and maintains existing software to correct errors, to adapt it to new hardware, or to upgrade interfaces and improve performance. monitors software configuration changes to anticipate and address the impact of data reliability and customer satisfaction issues. ensures the rigorous application of information security information assurance policies, privacy, accessibility, and records management principles, and practices to the delivery of application software services. assists in key process improvements as they relate to the web automation services and customer experience (cx). quality assurance &amp;amp; release management identifies and corrects weaknesses in critical performance parameters and variances in achieving cost, schedule, and performance goals. delivers zero defect solutions to meet and or exceed customer satisfaction. significantly increases it efficiency with structured testing environments and plans. ensures the applications are fully tested, documented, and adopted by end users and other stakeholders. substantially reduce help desk costs (and tickets) due to increased reliability and standardization. ensures compliance with information security in the areas of identity, authentication &amp;amp; access control, input validation &amp;amp; encoding, encryption, user &amp;amp; session management, error and exception handling, and auditing &amp;amp; logging. administers and supports multiple applications issues and troubleshooting. administers and monitors microsoft office 365, mobile devices, and board meetings via audio video system and web collaboration software. data management builds, maintains and monitors development test and production sql server environment. performs database tuning and administrative functions for transaction based and data warehouse environments. extracts raw data from source system and load transform in target data warehouses. manages on-premises data environments to ensure business units can share relevant data to make insightful decisions. translates systems requirements into application prototypes. technical expertise identify areas and processes where microsoft 365, and sharepoint online can be better leveraged and facilitate process improvement. responds to and resolves all user customer desk-side reported problems. provides after-hours support, as necessary. researches and processes it department procurement needs. handles services and account renewals. demonstrates a broad understanding of applications and technical architectures, expert understanding of applications development processes, an in-depth knowledge of leading-edge technologies and plans for the future of a technology and or applications area. evaluates the applicability of leading-edge technologies and uses this information to significantly influence future it and or business strategy. other duties as assigned. functional competencies demonstrated experience in developing applications using microsoft visual code, microsoft visual studio, and using modern web programming (c#, html5, ajax, asp.net, javascript, python, php). demonstrated experience of power platform features and functionalities. experience with test automation software, tools, and utilities to build automated test scripts that are routinely executed to understand the impact of new enhancements to current and production code releases. demonstrated experience with microsoft sql server, including writing sql queries, stored procedures, functions, views, and database triggers. knowledge of sizing a sql server environment to properly recommend disk space, memory, and cpu capacity. knowledge of cloud-based service platforms and technologies. ability to deliver frequent product deployments based on iterative, collaborative, and fast-paced development. ability to communicate technical information clearly and concisely to non-technical users. ability to create professional-level technical documentation, presentations, and procedures. strong customer-service skills, with solid written, oral, and interpersonal communication skills. required education &amp;amp; professional certifications bachelor s degree in computer science or closely related field. equivalent work experience may be recognized in lieu of bachelor s degree. certifications in microsoft solutions development, database administration, dynamics gp, filenet content management, kofax imaging, and agile development are a plus. job experience (years &amp;amp; type) five (5) years of experience in building applications using microsoft power platform. three (3) plus years of experience developing applications using business intelligence components (power bi, ssis, ssrs), sql queries, stored procedures, and database triggers. two (2) plus years of experience building integrations between microsoft 365, tableau, or salesforce, and external applications is a plus. experience with microsoft azure cloud platform and amazon web services (aws) is a plus. windows linux unix administration and migrating systems to cloud environment is a plus. working conditions normal office environment compensation level: dcrb grade 09 this job description indicates the general nature and level of work to be performed by an employee in this job. it is not intended to be an exhaustive list of all tasks, duties, and qualifications of an employee assigned to this job. the employee may be asked to perform other duties as assigned. equal employment opportunity dcrb is an equal opportunity employer. in compliance with the americans with disabilities act, the employer will provide reasonable accommodations to qualified individuals with disabilities and encourage both prospective employees and incumbents to discuss potential accommodations with the employer. job type: full-time pay: $94,122 - $145,926 per year benefits: 401(k) 401(k) matching dental insurance employee assistance program employee discount flexible schedule flexible spending account health insurance health savings account life insurance paid time off parental leave professional development assistance retirement plan vision insurance experience level: 3 years 4 years 5 years schedule: 8 hour shift ability to relocate: washington, dc 20001: relocate before starting work (required) work location: in person </w:t>
        <w:br/>
        <w:br/>
        <w:t xml:space="preserve"> -------------------------------------------------------------------------------------- </w:t>
        <w:br/>
        <w:br/>
        <w:t xml:space="preserve"> job description:  are you passionate about leveraging cutting-edge technology to solve complex problems? do you have a knack for developing innovative algorithms and models? if so, we have an exciting opportunity for you to join our team as a machine learning engineer supporting our team in mclean, va. required skills: demonstrated experience tuning neural networks, such as llms, on custom data sets and applying results to specific use cases. demonstrated professional or academic experience developing models and ensembles in the ai ml space, including selecting the best python libraries for a given task, choosing appropriate pre-processing actions, performing analysis, and assessing model performance. demonstrated professional or academic experience using python or r. demonstrated professional or academic experience with deep learning frameworks such as pytorch, tensorflow, or keras. demonstrated professional or academic experience and proficiency with sql to include using common table expressions, set operations, aggregated functions and nested subqueries. demonstrated professional or academic experience with version control systems such as github and jenkins. demonstrated experience leveraging gpus for accelerated computing. desired skills: demonstrated professional or academic experience with the huggingface transformers library and hub. demonstrated experience with cloud computing development and architecture. demonstrated experience with front-end web development frameworks such as flask. demonstrated experience creating machine learning models that conduct text classification and topic modeling in python using standard machine learning (scikit learn-) or deep learning models. demonstrated experience developing applications for semantic search. demonstrated professional or academic experience and proficiency with tableau to produce visualizations and dashboards. demonstrated academic or professional experience communicating methodological choices and model results. demonstrated experience with verification and validation test benches. demonstrated experience with explainable ai (xai) techniques. demonstrated experience with onnx (open neural net exchange). position clearance requirement: ts sci with fsp please be aware many of our positions require the ability to obtain or maintain a u.s security clearance which requires u.s citizenship. ns2 mission is an affirmative action equal opportunity employer. ns2 mission is committed to treating all employees and applicants for employment with respect and dignity and maintaining a workplace that is free from unlawful discrimination. all applicants will be considered for employment without regard to race, color, religion, age, national origin, ancestry, ethnicity, gender, gender identity, gender expression, sexual orientation, marital status, veteran status, disability, genetic information, characteristic or membership in any other group protected by federal, state or local laws. by submitting your resume for this position, you understand and agree that ns2 mission may share your resume, as well as any other related personal information or documentation you provide in your application, with its affiliated companies for the purpose of considering you for other available positions. ns2 mission maintains a drug-free workplace and may perform pre-employment substance abuse testing, where required by contract and permitted by law. </w:t>
        <w:br/>
        <w:br/>
        <w:t xml:space="preserve"> -------------------------------------------------------------------------------------- </w:t>
        <w:br/>
        <w:br/>
        <w:t xml:space="preserve"> job description:  freedom technology solutions group is seeking a lead software engineer. the lead software engineer (swe) is responsible for leading all work related to the architecture, design, and implementation of a) tac web-based workflow tools and b) an automated testing framework that includes the development of automated test and business process capabilities. the lead swe will oversee a team or teams, performing technical specification implementation, configuration, customized development of add-ons to off-the-shelf products as well as customized development of web-based workflow tools. the lead swe will also be responsible for the integration, testing, deployment, infrastructure requirements, as well as oversight of ongoing operational maintenance and upgrades of existing web and off-the-shelf test and business workflow tools. the lead swe will interpret product and project requirements and translate these into implementable solutions that are supportable and cost effective and will work with the tac government teams and technical leads to identify and prioritize candidates for web development and or automation. the lead swe will communicate and align the automation strategy with the rest of the team members, and will work collaboratively with enterprise test directors, image quality scientists, the test mission support team, and development teams to build game changing business process and test tools that advance tac s test modernization goals. required qualifications: active ts sci with the ability to obtain a poly bachelor s master s degree in computer science, computer engineering, information science, data science, or other related field and 10 years of experience as a web &amp;amp; automation developer engineer on programs projects experience with different web development and automation approaches and technology stacks experience with software quality assurance and software testing experience coding applications in a variety of object oriented, and or dynamic programming languages experience developing multi-tiered web applications, single page applications (spas) using angularjs or react and web applications using java mvc frameworks experience with relational databases experience with on software testing practices, including test planning, test automation (api and ui), and defect management experience with the design, architecture, and implementation of test automation frameworks, infrastructure, and tools experience leading multiple concurrent development efforts, and mentoring junior software developers on methodologies, coding standards and best practices demonstrated knowledge of icd 503 requirements and their application to secure information systems desired qualifications: experience leading development efforts in a fast-paced agile continuous integration, continuous testing, &amp;amp; continuous deployment environment experience with the following: web services and api testing ci cd, jenkins (or alternative) selenium automation tools containerization cloud deployment &amp;amp; testing microservices developing tests using junit jasmine protractor jersey jax-rs hibernate subversion or git what s in it for you? flexible work environment a team mentality – work with friendly, like-minded professionals work with innovative, cutting edge technologies enjoy extremely competitive compensation and benefits a work-life balance you can count on opportunities to grow and advance your career on our dime the benefits you get with freedom amazing benefits including matching 401k, fully paid medical, and more generous paid time off – including paid site closure days competitive salary offerings paid training and tuition reimbursement referral bonuses fully paid life and disability annual logo wear allowance company sponsored events (game nights, holiday party, summer party, happy hours) interested in learning more about freedom and our culture? contact us today! we re constantly hosting hiring events in our office and elsewhere, to help you get a sense of what life is like at freedom before joining the team. as an equal opportunity employer, we do not discriminate on the basis of race, color, religion, sex, age, marital status, disability or veteran status applicant federal &amp;amp; e-verify postings vevraa federal contractor accessibility: if you need an accommodation as part of the employment process, please contact human resources at phone:  email: recruiting@choosefreedomit.com equal opportunity employer, including disabled and veterans. if you want to view the eeo law poster, please choose your language: english - spanish - arabic - chinese if you want to view the eeo law supplement poster, please choose your language: english - spanish - chinese if you want to view the pay transparency policy statement, please click the link: english </w:t>
        <w:br/>
        <w:br/>
        <w:t xml:space="preserve"> -------------------------------------------------------------------------------------- </w:t>
        <w:br/>
        <w:br/>
        <w:t xml:space="preserve"> job description:  overview: the georgia tech research institute (gtri) is the nonprofit, applied research division of the georgia institute of technology (georgia tech). founded in 1934 as the engineering experiment station, gtri has grown to more than 2,900 employees, supporting eight laboratories in over 20 locations around the country and performing more than $940 million of problem-solving research annually for government and industry. gtri s renowned researchers combine science, engineering, economics, policy, and technical expertise to solve complex problems for the u.s. federal government, state, and industry. georgia tech s mission and values georgia tech s mission is to develop leaders who advance technology and improve the human condition. the institute has nine key values that are foundational to everything we do: 1. students are our top priority. 2. we strive for excellence. 3. we thrive on diversity. 4. we celebrate collaboration. 5. we champion innovation. 6. we safeguard freedom of inquiry and expression. 7. we nurture the wellbeing of our community. 8. we act ethically. 9. we are responsible stewards. over the next decade, georgia tech will become an example of inclusive innovation, a leading technological research university of unmatched scale, relentlessly committed to serving the public good; breaking new ground in addressing the biggest local, national, and global challenges and opportunities of our time; making technology broadly accessible; and developing exceptional, principled leaders from all backgrounds ready to produce novel ideas and create solutions with real human impact. project unit description the advanced research in computing and artificial intelligence division (arcaid) within the icl lab is seeking an experienced ai ml research engineer to join our team of passionate researchers. we seek an experienced engineer who can develop ai and ml solutions in support ai research efforts leveraging the latest tools and techniques to realize solutions for the nation s most challenging problems. the ideal candidate will have broad experience and expertise in applied of ai ml. a strong candidate will have a passion for researching novel solutions for a wide range of research domains to include dod, doe and healthcare industry. this position will focus on the design, development and deployment of ai ml models. the candidate will work closely with staff members in a collaborative working environment. this is an excellent opportunity for a motivated, results-oriented professional. we are seeking people who get excited about working with data developing novel ai ml solutions. the arcaid division works with a diverse group of organizations and agencies in national security and the public health space. the ideal candidate must be able to communicate complex technical material clearly to a wide variety of audiences including academia, conference proceedings, management, business development leads, prospective and existing customers. job purpose the artificial intelligence machine learning (ai ml) engineer develops ai ml algorithms, cloud computing, and or heterogeneous distributed computing infrastructures to support the deployment of ai ml applications. the ai ml engineer also researches the mathematical foundations and frameworks for nonlinear systems characterized by time-varying and emerging dynamics of evolving or adaptive systems. the ai ml engineer develops technical solutions at the leading edge of artificial intelligence, machine learning, genetic programming, computer vision, and advanced data processing, filtering, and fusion techniques in high-performance computing and distributed heterogeneous computing environments. the ai ml engineer writes parallel processing programs to deploy ml models developed by data scientists into more complex systems. the ai ml engineer has familiarity with state-of-the-art, open-source software frameworks and high-performance computing accelerators for machine learning. when conducting research, the ai ml engineer leverages the most recent advances in statistical analysis of large data sets to advance state-of-the-art automated sensor and data processing for a broad range of intelligent and sensor-enabled systems. key responsibilities apply tools and frameworks to deploy machine learning models conduct data conditioning, processing, filtering, and fusion to support the creation of automated algorithms make decisions regarding implementation based on available hardware (e.g., embedded systems, cloud, server infrastructure) design application logging capabilities and perform debugging with available logs additional responsibilities architecting, developing and deploying ai pipeline solutions on aws, microsoft azure or on premise solutions database system design and query development for sql and nosql systems to include; ms sql server, postgres db, mariadb, nero4j and mongodb independently conducting exploratory data analysis, documenting and presenting findings to senior leadership and decision makers independently applying of machine learning techniques such as supervised, unsupervised and semi-supervised learning develop machine learning operation guidance, architectures and deployment in production developing and applying natural language processing techniques performing as a main contributor to small ai ml development teams experience leveraging geospatial application tools such as openstreetmap, nominatim and postgis required minimum qualifications ms or equivalent degree in computer science, computer security, computer engineering, cybersecurity, or related field with 4+ years of work experience machine learning modeling experience decision trees, random forest, support vector machines, logistic regression, neural network architecture, k-means and dimensionality reduction techniques basic cloud development experience in aws and or microsoft azure experience building data sets from sql based systems such as postgres and mariadb experience working with data science ides such as jupyterlab, jupyterhub and anaconda environments coding experience with python, r and github gitlab working experience with linux based systems rhel, rocky linux, ubuntu other debian operating systems ability to work well with a variety of teams with diverse skill sets preferred qualifications master s degree or pursing in analytics, machine learning or computer science experience developing and deploying ai pipeline designs fundamental programming skills languages such as python, java and javascript experience modeling data in json and entity relational diagraming (erd) design experience working with cloud-based analytics environment, such as databricks, azure ml and aws experience working with databases (i.e. configuring, deploying, securing and maintaining) experience working with government systems currently possess or can obtain a dod top secret security clearance travel requirements 10% - 25% travel education and length of experience this position vacancy is an open-rank announcement. the final job offer will be dependent on candidate qualifications in alignment with research faculty extension professional ranks as outlined in section 3.2.1 of the georgia tech faculty handbook 2 years of related experience with a bachelor s degree in computer science, computer security, industrial and systems engineering, analytics, computing or related degree field 0 years of related experience with a masters degree in computer science, computer security, industrial and systems engineering, analytics, computing or related degree field u.s. citizenship requirements due to our research contracts with the u.s. federal government, candidates for this position must be u.s. citizens. clearance type required candidates must be able to obtain and maintain an active security clearance. benefits at gtri comprehensive information on currently offered gtri benefits, including health &amp;amp; welfare, retirement plans, tuition reimbursement, time off, and professional development, can be found through this link: https: hr.gatech.edu benefits equal employment opportunity the georgia institute of technology (georgia tech) is an equal employment opportunity employer. the university is committed to maintaining a fair and respectful environment for all. to that end, and in accordance with federal and state law, board of regents policy, and university policy, georgia tech provides equal opportunity to all faculty, staff, students, and all other members of the georgia tech community, including applicants for admission and or employment, contractors, volunteers, and participants in institutional programs, activities, or services. georgia tech complies with all applicable laws and regulations governing equal opportunity in the workplace and in educational activities. georgia tech prohibits discrimination, including discriminatory harassment, on the basis of race, ethnicity, ancestry, color, religion, sex (including pregnancy), sexual orientation, gender identity, gender expression, national origin, age, disability, genetics, or veteran status in its programs, activities, employment, and admissions. this prohibition applies to faculty, staff, students, and all other members of the georgia tech community, including affiliates, invitees, and guests. further, georgia tech prohibits citizenship status, immigration status, and national origin discrimination in hiring, firing, and recruitment, except where such restrictions are required in order to comply with law, regulation, executive order, or attorney general directive, or where they are required by federal, state, or local government contract. all members of the usg community must adhere to the usg statement of core values, which consists of integrity, excellence, accountability, and respect. these values shape and fundamentally support our university s work. additionally, all faculty, staff, and administrators must also be aware of and comply with the board of regents and georgia institute of technology s policies on freedom of expression and academic freedom. more information on these policies can be found here: board of regents policy manual | university system of georgia (usg.edu). </w:t>
        <w:br/>
        <w:br/>
        <w:t xml:space="preserve"> -------------------------------------------------------------------------------------- </w:t>
        <w:br/>
        <w:br/>
        <w:t xml:space="preserve"> job description:  company profile: at cava we make it deliciously simple to eat well and feel good every day. we are guided by a mediterranean heritage that s been perfecting how to eat and live for four thousand years. we prioritize authenticity, curiosity and the pursuit of excellence in everything we do. we are working towards something big , together. we foster a culture built on five core values: generosity first, always: we lead with kindness. our best work happens when we act in service of others. constant curiosity: we are eager to learn, grow, and explore beyond the obvious. act with agility: we welcome change; it s the only constant. we embrace, adjust, adapt. passion for positivity: we greet each day with warmth and possibility. collective ambition: we have high aspirations that are achieved when we work together with a shared purpose. sr software engineer, digital engineering as a sr software engineer at cava, you will be responsible to design and build a reliable and resilient backend system that powers our platform. this role also requires a combination of technical expertise, strategic thinking, and effective communication to ensure the successful design and implementation of software solutions that align with business goals. what you ll do: design and develop software applications, systems, or features based on project requirements. collaborate with cross-functional scrum team to understand project goals and deliver high-quality software solutions. troubleshoot issues in software, identifying and fixing bugs or performance bottlenecks. implement software design patterns and best practices to ensure code quality and scalability. conduct code reviews and provide constructive feedback to peers to maintain codebase quality. stay updated with the latest industry trends and technologies, apply them to improve software development processes. document code, architecture, and technical specifications for reference and future maintenance. test software components and systems, including unit testing, integration testing, system testing and end-to-end testing. optimize and refactor code for performance improvements to ensure efficiency, responsiveness and codebase maintainability. provide technical support and assistance to resolve issues reported by end-users. maintain version control using tools like git to track changes in the codebase. ensure security and data protection measures are implemented within software applications. adhere to coding standards and follow software development best practices. contribute to the entire software development lifecycle, from initial concept and design to deployment and ongoing maintenance. abide by policies and procedures that support the service mindset manage timeline expectations within and across teams, deliver on our responsibilities accordingly earn the trust of team members and managers by consistently embracing cava s values show discipline in bringing consistent performance, communication, and attitude to the job every day actively contribute to your department in order to complete tasks and meet company goals recognize the emotional stake each team member has in personal and organizational success of this business the qualifications: minimum of 5 years of working experience in backend software engineering for digital solutions. 4+ years typescript experience 4+ years of soa experience, ideally in backend distributed system and api design, development, and delivery extensive use of typescript, nodejs and aws lambda to write high quality software code and unit tests to meet critical business requirements experience working with heterogeneous databases and data stores (postgres, dynamodb, redis, elasticsearch, etc) demonstrated proficiency with designing well architecture software systems and modules that support new technology or improve capability performance of existing functionality ability to decompose functional requirements into well-defined tasks while balancing quality, quantity, and complexity in work output have excellent communication skills and be a mentor and role model to less experienced developers documentation and knowledge transition: collaborate with cross-functional teams, documenting configurations, processes, and procedures related to aws infrastructure and services work independently, be self-motivated, and be engaged. communicate effectively, both technically and generally. show strong analytical problem solving and decision-making skills. occasional travel required physical requirements: ability to maintain stationary position to be able to operate a computer and other office equipment must be able to identify, analyze and assess details for certain positions, must be able to occasionally move or transport items up to 50 pounds ability to communicate with others and exchange information accurately and effectively constantly positions self and move about to support ordinary restaurant or food production support or office operations, as applicable ability to work in a constant state of alertness and in a safe manner what we offer: competitive salary, plus bonus and long-term incentives* early wage access!* unlimited pto, paid parental leave, plus paid opportunities to give back to the community health, dental, vision, telemedicine, pet insurance plus more! 401k enrollment with cava contribution company-paid std, ltd, life and ad&amp;amp;d coverage for salaried positions* free cava food casual work environment the opportunity to be on the ground floor of a rapidly growing brand indicates qualifying eligible positions only cava – joining “a culture, not a concept” this job description is not intended to be a comprehensive list of all the duties and responsibilities of the position and such duties and responsibilities may change without notice. as an equal opportunity employer, cava considers applicants for all positions without regard to race, color, sex, religion, national origin, disability, age, height, weight, marital status, sexual orientation, familial status, genetic information or any other characteristic or protected classes as defined by federal, state, or local law. indheadoffice </w:t>
        <w:br/>
        <w:br/>
        <w:t xml:space="preserve"> -------------------------------------------------------------------------------------- </w:t>
        <w:br/>
        <w:br/>
        <w:t xml:space="preserve"> job description:  yakshna solutions, inc ., (ysi) is a cmmi level 3 assessed, iso 9001, 20000:1, 27001 certified, woman-owned small business enterprises, headquartered in herndon, virginia, usa. ysi provides professional it solutions and services to business corporations and government organizations. ysi is committed to serve its business communities as a leading it vendor providing innovative, quality, and cost-effective it business solutions and services. we offer a competitive benefits package that includes the following: 401(k), health, dental, and vision insurance, life insurance, short-term and long-term disability insurance, paid time off, training, and professional development assistance. ysi is seeking a highly qualified java developer. the selected candidate will be able to communicate effectively (written verbal), possess strong interpersonal skills, be self-motivated, and be innovative in a fast-paced environment. this position requires onsite work once a month in plano, tx. all interviews will be onsite. required skills and qualifications: must be local to interview onsite in reston or plano tx ( will go onsite once a month and work remotely) java developer (open to front, back or full stack) the onsite interview includes a coding assessment – it can be done in any language of choice; it is open ended and algorithm based questions flexible on visa- open to h1b, green card and citizen skills required: java development, devops – terraform and gitlab, plus aws ecs, s3, lambda, docker, and kubernetes role: creating software framework: java with ui front end. this group s in house apps are chasse and adk. this program is to improve the software developer experience - to improve productivity, eliminate manual processes, &amp;amp; pipeline work 7 + years of java development experience (strong object oriented programming) devops will be something important to have in addition to development, as this role will be helping to automate processes devops experience required in terraform and gitlab aws experience is required: ecs, s3, lambda, docker and kubernetes creating writing software framework used internally within the company- writing java apps, ui front end, they own, maintain, expand on internal software framework this has a ui component – building a lot of dashboards to keep track of their work (angular a plus) this group is building a new experience &amp;amp; improving the developer experience. (working on in house apps) ysi is an equal opportunity employer. all qualified applicants will receive consideration for employment without regard to race, color, religion, sex, pregnancy, sexual orientation, gender identity, national origin, age, protected veteran status, or disability status. please e-mail your profile referrals to resumes@yakshna.com </w:t>
        <w:br/>
        <w:br/>
        <w:t xml:space="preserve"> -------------------------------------------------------------------------------------- </w:t>
        <w:br/>
        <w:br/>
        <w:t xml:space="preserve"> job description:  scout is building a new way to see and operate in space: with a new paradigm of data empowering every satellite to make space safer. we are a rapidly-growing team; we are deploying real solutions to orbit; and our work will transform the face of spaceflight. we are looking for people that bring excitement and energy to our organization, are curious and eager to learn, and want to help drive our programs forward. as a software engineer, you will play a critical role in the implementation and testing of our advanced algorithms supporting spacecraft autonomy and space object detection, tracking, and classification from optical payloads. responsibilities: help design, architect, and develop software systems, pipelines, and infrastructure collaborate with team members &amp;amp; perform code reviews maintain and improve technical documentation enhance development processes, tools, and techniques balance management of technical debt for existing systems with strategic project execution maintain high standards of excellence across all projects required qualifications: must be eligible to hold a clearance. proficiency in c++, with experience developing and building c++ applications using cmake expert proficiency in python experience designing and implementing ci cd pipelines for c++ projects using tools such as jenkins, gitlab ci cd, or azure pipelines knowledge of version control systems (git, svn) and best practices for branching, merging, and code reviews excellent problem-solving skills, analytical thinking, and attention to detail 1+ years of professional experience in software development with a bachelor s degree in computer science, engineering, math, or stem discipline; or 3+ years of professional experience in software development in lieu of a degree preferred qualifications: familiarity with do-178 standards for software development in safety-critical systems experience with embedded systems, fpgas, gpu programming experience with migrating refactoring monolithic code into a cloud-based microservice architecture experience building and deploying docker images. experience with embedded systems, fpgas, gpu programming. don t fulfill all the qualifications listed above? if you still feel like you might be a good fit, please feel free to apply anyway. we believe in a well-rounded team, and this sometimes means that someone with out-of-context knowledge can contribute just as well as someone with very explicit alignment with our capabilities needs stated. our positions are based in the reston, virginia area, with much of our team operating in a hybrid or remote fashion. our preference is for candidates in or around this area (or willing to relocate) as we scale our facilities and engineering team and provide more opportunities to work and collaborate in-person. remote employees will be required to travel for onsite work and in-person meetings. scout space inc. does not discriminate in employment on the basis of race, color, religion, sex (including pregnancy and gender identity), national origin, political affiliation, sexual orientation, marital status, disability, genetic information, age, membership in an employee organization, retaliation, parental status, military service, or other non-merit factor. to conform to us government space technology export regulations, applicants must be a us citizen, lawful permanent resident of the us, a protected individual as defined by 8 usc 1324b(a)(3), or eligible to obtain the required authorization from the us department of state. #hybrid #remote </w:t>
        <w:br/>
        <w:br/>
        <w:t xml:space="preserve"> -------------------------------------------------------------------------------------- </w:t>
        <w:br/>
        <w:br/>
        <w:t xml:space="preserve"> job description:  why choose between doing meaningful work and having a fulfilling life? at mitre, you can have both. that s because mitre people are committed to tackling our nation s toughest challenges—and we re committed to the long-term well-being of our employees. mitre is different from most technology companies. we are a not-for-profit corporation chartered to work for the public interest, with no commercial conflicts to influence what we do. the r&amp;amp;d centers we operate for the government create lasting impact in fields as diverse as cybersecurity, healthcare, aviation, defense, and enterprise transformation. we re making a difference every day—working for a safer, healthier, and more secure nation and world. our workplace reflects our values. we offer competitive benefits, exceptional professional development opportunities, and a culture of innovation that embraces diversity, inclusion, flexibility, collaboration, and career growth. if this sounds like the choice you want to make, then choose mitre—and make a difference with us. department summary: we are currently seeking a senior cleared software systems engineer to join the cross-cutting urgent innovation cell (cuic), an organization that is unique to mitre because: we are a team of analysts, scientists, innovators, and engineers focused on delivering meaningful solutions to national security challenges. we concentrate on rapid prototyping, mission analysis, experimentation, and research together in a unique environment that is structured to optimize results. we leverage our strong relationships with our customers and their missions to drive innovation that helps solve our nation s biggest challenges. roles &amp;amp; responsibilities: a senior cleared software systems engineer is needed who possesses a strong programming capability . this position involves software engineering, database development, data analytics, and geospatial reasoning in classified environments. successful candidate(s) will learn new techniques and approaches on-the-job, working in collaboration with other team members. basic qualifications: active top secret clearance. typically requires a minimum of 5 years of related experience with a bachelor s degree; or 3 years and a master s degree; or a phd with relevant experience who can immediately contribute at this job step; or equivalent combination of related education and work experience. typically requires a degree in computer science, data science, applied mathematics statistics, operation research, artificial intelligence, or other physical science engineering fields. 2+ years of experience working technical challenges. must meet eligibility requirements for ts sci (applicants selected for this position will be subject to a government security investigation). demonstrated problem-solving skills and capable of working in a cross-functional environment that includes scientists, data analysts, technical software developers, and intelligence analysts. experience with software engineering concepts such as development, debugging, git, code reviews, continuous integration, and testing. experience developing in python. experience developing in linux unix operating systems. experience working with sql and nosql databases this position requires a minimum of 4 days a week on-site preferred qualifications: active ts sci clearance. master s degree in computer science, data science, applied mathematics statistics, operation research, artificial intelligence, or other physical science engineering fields. experience cleaning and wrangling real-world messy data. data analysis around business intelligence, supply chain, economics, cyber, and or critical infrastructure topics. domain knowledge of machine learning and computer vision techniques for classification, detection, key attribute extraction, segmentation, or activity detection. proficiency with data science stack(s) within python such as pandas, numpy, scikit-learn, etc experience developing applications with elasticsearch or graph databases like neo4j proficiency querying, designing, and optimizing relational database tools such as postgresql. experience with container technologies (e.g. docker, singularity) and container orchestration tools (e.g. kubernetes, openshift). prior experience deploying to cloud infrastructure such as microsoft azure and amazon web services (aws) this requisition requires the candidate to have a minimum of the following clearance(s): top secret this requisition requires the hired candidate to have or obtain, within one year from the date of hire, the following clearance(s): top secret sci work location type: hybrid mitre is proud to be an equal opportunity employer. mitre recruits, employs, trains, compensates, and promotes regardless of age; ancestry; color; family medical or genetic information; gender identity and expression; marital, military, or veteran status; national and ethnic origin; physical or mental disability; political affiliation; pregnancy; race; religion; sex; sexual orientation; and any other protected characteristics. for further information please visit the equal employment opportunity commission website eeo is the law poster and pay transparency. mitre intends to maintain a website that is fully accessible to all individuals. if you are unable to search or apply for jobs and would like to request a reasonable accommodation for any part of mitre s employment process, please email recruitinghelp@mitre.org. copyright © 2024, the mitre corporation. all rights reserved. mitre is a registered trademark of the mitre corporation. material on this site may be copied and distributed with permission only. benefits information may be found here </w:t>
        <w:br/>
        <w:br/>
        <w:t xml:space="preserve"> -------------------------------------------------------------------------------------- </w:t>
        <w:br/>
        <w:br/>
        <w:t xml:space="preserve"> job description:  software developer (skillbridge) location: fairfax, va minimum clearance required to start: active top secret sci nask offers transitioning military personnel a skillbridge internship program for a software developer internship. must be transitioning us military personnel with your command s approval for this program. more about your role: at nask, we re growing, building great teams, and doing exciting work. the successful candidate will have experience working with modern, cloud-based computing systems and in a dynamic, mission-driven environment where good communication and organization are critical traits. additionally, ideal candidates are self-motivated and actively drive tasks to completion while working with multiple government organizations and partner contractors. required qualifications: must be transitioning us military personnel with your command s approval for this program. ability to quickly learn new software and technical subjects work well in both a team environment and executing individual tasks python and c++ knowledge of code version management techniques (git, mercurial, svn, etc.) knowledge and familiarity with utilizing common tools, libraries, and development standards excellent written and verbal communication skills comfortable in a linux development environment experience supporting or working with engineers in developing collection, processing, and reporting systems preferred qualifications: knowledge of cloud-native software construction approaches cloud technologies: commercial cloud platforms (aws, azure, etc.), docker, kubernetes, large-scale logging and metrics tracking, database approaches java any gui development experience (qt would be ideal) gpu development familiarity with the atlassian tools (jira, bitbucket, confluence, and jenkins) ability to analyze and improve the performance of existing algorithms using various methods (refactoring optimization, multi-threading, use of performance analysis tools) knowledge of multi-threaded signal processing algorithms in python c++ on linux hosts b.s. or higher in computer engineering or computer science, plus 4+ years of related work experience (2 years direct work experience may be substituted for degree) security clearance: active ts sci w poly who we are: our people are the core of who we are and what we do. nask has two decades of experience delivering innovative solutions to the tough technical challenges facing our partners in the intelligence and defense communities. our subject matter experts collaborate with junior developers and analysts, bringing fresh approaches to solve the toughest mission problems benefits: at nask, our employees are the backbone of our company, so we provide unsurpassed benefits and work-life balance. employees are provided with individual offices and collaboration spaces to foster individual and team success. we have a casual yet professional work environment – employees work hard, and nask offers a competitive benefits package that equates to 50% on top of your annual base salary. this is split between a tax-qualified profit-sharing retirement plan that nask contributes to (up to allowable irs limits) and a cafeteria plan for benefits. for a comprehensive overview of our benefits, visit the benefits tab under our careers page: https: nask.world company careers compensation: skillbridge is a non-paid program; however, if you are hired as a nask employee, post internship, then we offer the above-mentioned benefits package on top of your base salary. please be aware that many of our positions require the ability to obtain or maintain a u.s security clearance which requires u.s citizenship. eeo statement: **nask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policy applies to all terms and conditions of employment, including recruiting, hiring, placement, promotion, termination, layoff, transfers, leaves of absence, as well as compensation and training. ** mc03 </w:t>
        <w:br/>
        <w:br/>
        <w:t xml:space="preserve"> -------------------------------------------------------------------------------------- </w:t>
        <w:br/>
        <w:br/>
        <w:t xml:space="preserve"> job description:  centurion is hiring a software developer (.net) to support one of our clients in the rockville, maryland area. the candidate had to be local to the dmv and willing to commit to 1 day a week in the office (fridays). responsibilities: develop web applications and apis using technologies such as c# and asp.net be part of an agile team delivering high quality software conduct unit, integration, load, and accessibility testing develop design documentation work closely with other team members to implement and support planned functionality adhere to build-and-release schedules and strategies evaluate new technologies and remain current with emerging technologies and industry best practices execute other duties as assigned reasonable accommodations may be made to enable individuals with disabilities to perform the essential duties and responsibilities. requirements: bachelor s degree or equivalent combination of education and related experience 2+ years experience in c#, asp.net applications, rest webapi, .net core, mvc experience with ms sql server experience with javascript libraries (e.g., jquery, angular, react, vuejs) experience with css libraries (e.g., bootstrap) experience with object-oriented concepts and design patterns experience in agile software development experience with team foundation server as a code repository preferred qualifications: bachelor s degree in computer science or related field experience with cloud technologies aws or azure experience knowledge in developing applications using open source stacks strong presentation skills position details: us citizenship or authorization to work in us required travel: &amp;lt; 10% (conus) centurion consulting group, llc is an equal opportunity employer eoe m f d v no third parties or subcontractors ref: job-4647 </w:t>
        <w:br/>
        <w:br/>
        <w:t xml:space="preserve"> -------------------------------------------------------------------------------------- </w:t>
        <w:br/>
        <w:br/>
        <w:t xml:space="preserve"> job description:  **ts sci clearance w polygraph required** the software engineer (backend) will provide the development, test, deploy, and sustainment of various python based rest end points, microservices, and data model management capabilities utilizing django and flask frameworks to interact with data models such as mariadb, mongodb, and postgresql and send data upon request, in json format, to ui front ends. required : python, django or flask, database experience using mongodb or mariadb, rest endpoint development, micro service model desired : swagger, aws, c2s or other cloud experience, docker, visual studio code or similar ides, json and or xml serialization, jira, confluence, git version control, experience working in agile environment seven (7) years experience as a swe, in programs and contracts of similar scope, type, and complexity is required. bachelor s degree in computer science or related discipline from an accredited college or university is required. four (4) years of additional swe experience on projects with similar software processes may be substituted for a bachelor s degree. equal employment and diversity cybercore has, on many occasions, expressed support and commitment to the principles of diversity and equal employment opportunity. it is cybercore s policy to recruit, hire, train, and promote individuals, as well as administer all personnel actions, without regard to race, color, national or ethnic origin, pregnancy, age, religion, disability status, sex, sexual orientation, gender identity and expression, veteran status, genetic information or any other characteristic protected under applicable federal or state law. cybercore will not tolerate unlawful discrimination and any such conduct is prohibited. cybercore is committed to ensuring that cybercore s workforce and volunteers reflect america s diverse population. cybercore knows that such diversity will enrich the company with the talent, energy, perspective and inspiration we need to achieve our mission. </w:t>
        <w:br/>
        <w:br/>
        <w:t xml:space="preserve"> -------------------------------------------------------------------------------------- </w:t>
        <w:br/>
        <w:br/>
        <w:t xml:space="preserve"> job description:  tasking includes new development activities, modernizing legacy features, incorporating customer corporate tools, interfacing with corporate architecture, and cloud migration data analytics tasking. the candidate will be working with existing code as well as developing, integrating, and testing new features sets to include cloud related efforts. work experience developing, testing, and deploying analytics within the customer s corporate cloud framework is desired. the developer should be able to assist the customer in defining requirements, designing and developing code utilizing an agile methodology, and working with the customer to ensure that output and workflows are accurate and satisfy mission needs. required technologies tools skills: experience as a software engineer in software development engineering, including requirements analysis, software development, installation, integration, evaluation, enhancement, maintenance, testing, and problem diagnosis resolution. the individual must be able to communicate directions and provide guidance to junior programmer analysts, as required. expert proficiency using standard front-end web stack (html, css, javascript) experience with the following node.js, architecting and consuming rest apis, ext.js, git, linux, unit testing node.js applications, ansible, docker, elk stack experience: experience with software-based network devices cloud networking experience strong understanding of cloud environments, to include development, test, and production. experience deploying operational systems and applications in a cloud environment experience with common commercial cloud platforms (e.g., aws, azure, or similar) experience with configuration management &amp;amp; automation tools such as ansible, puppet level 1 bachelor s degree plus 7 years experience in programs and contracts of similar scope, type, and complexity is required. level 2 bachelor s degree plus 14 years experience in programs and contracts of similar scope, type, and complexity is required. level 3 bachelor s degree plus 20 years experience in programs and contracts of similar scope, type, and complexity is required. ts sci clearance must have a full scope polygraph </w:t>
        <w:br/>
        <w:br/>
        <w:t xml:space="preserve"> -------------------------------------------------------------------------------------- </w:t>
        <w:br/>
        <w:br/>
        <w:t xml:space="preserve"> job description:  company description citizant is a leading provider of professional it services to the u.s. government. we seek to address some of our country s most pressing challenges in the areas of agile application development, enterprise data management, enterprise architecture, and program management support services – focusing on the u.s. departments of homeland security and treasury. we strive to hire only ethical, talented, passionate, and committed “a players” who already align with the company s core values: drive, excellence, reputation, responsibility, and a better future. no matter how large we grow, citizant will retain its collaborative, supportive, small-company culture, where successful team effort to address external and internal customer challenges is valued above all individual contributions. job description join our dynamic, remote team as a platform developer where you can help our federal client develop innovative prototypes. position duties: utilize rapid-prototyping techniques to develop prototypes for new data and analytics platforms. develop and test enterprise-level tools that interface and work with enterprise data repositories. develop prototypes, pilots, and proofs of concept to support the testing of innovative solutions and initiatives. support periodic data community events like data hack-a-thons. qualifications required skillset: must have a minimum of 5 years of related experience proficiency in server-side programming languages (e.g., java, c#, node.js) and web technologies (e.g., html, css, javascript). experience with cloud computing services and developing cloud-native applications. familiarity with containerization and orchestration technologies. solid understanding of network protocols, api design, and microservices architecture. proven experience developing code using rapid-prototyping techniques. experience implementing data security measures to ensure compliance with data governance policies. in-depth knowledge of database management systems including both sql and nosql databases. experience creating prototypes to test innovative solutions. experience supporting coding challenges and hack-a-thons. strong problem solving and analytical skills. desired skillset: experience working with the federal government. experience working with cloud-based data platforms (e.g., aws, azure, google cloud). experience working with agile teams utilizing scrum. education: must have a bachelor s degree in computer science or other technical field of study. clearance requirement: ability to obtain a public trust clearance. must be a us citizen. additional information citizant strives to be an employer of choice in the washington metropolitan area. citizant associates accept challenging and rewarding work and in return receive excellent compensation and benefits, as well as the opportunity for personal and professional development. citizant is an equal opportunity employer. all qualified applicants will receive consideration for employment without regard to race, color, religion, sex, pregnancy, sexual orientation, gender identity, national origin, age, protected veteran status, or disability status. </w:t>
        <w:br/>
        <w:br/>
        <w:t xml:space="preserve"> -------------------------------------------------------------------------------------- </w:t>
        <w:br/>
        <w:br/>
        <w:t xml:space="preserve"> job description:  date posted:  country: united states of america location: hmd31: annapolis, md 2551 riva road , annapolis, md, 21401-7435 usa position role type: unspecified arinc incorporated d b a collins aerospace has an opening for a senior engineer, software engineering in annapolis, md. this position is 100% remote; can work from anywhere in the u.s. collins aerospace, a raytheon technologies company, is a leader in technologically advanced and intelligent solutions for the global aerospace and defense industry. collins aerospace has the capabilities, comprehensive portfolio, and expertise to solve customers toughest challenges and to meet the demands of a rapidly evolving global market. primary responsibilities: work as senior front-end software engineer. consider wider computer systems architecture and design a feature to deliver to the customer requirements. work with the product owner, designers, and other senior engineers to bring new features to life for customers. work on front-end solutions in react or angular in an agile team. resolve complex bugs for arinc direct flight planning software sold directly to business aviation customers. help steer the team in what quality code should look like in terms of continuous delivery. carry out code reviews for peers and more junior engineers and act as a mentor for junior team members to help constructively progress their skills. learn to deliver new complex software features to customers in alignment with product roadmaps. learn about modern technology stacks and become more knowledgeable in the connected aviation ecosystem. learn how to deliver in a scaled agile environment. required qualifications: must possess a bachelor s degree or its equivalent in computer science or a related field and at least 5 years of progressive experience in a software engineering position. in the alternative, a master s degree in computer science or a related field and at least 3 years of experience in a software engineering position would be acceptable. at least 3 years of experience with writing clear and high-performance code in front end technologies such as react or angular; at least 2 years of experience with agile and gitlab; at least 2 of experience writing unit tests and working on backlog refinements, sprint reviews, and sprint planning; and at least 1 year of experience mentoring junior engineers. the salary range for this position is $127,046 to $176,000 per year. this is the correct compensation range. please disregard any additional verbiage noted below pertaining to the salary range. the salary range for this role is 77,000 usd - 163,000 usd. the salary range provided is a good faith estimate representative of all experience levels. rtx considers several factors when extending an offer, including but not limited to, the role, function and associated responsibilities, a candidate s work experience, location, education training, and key skills. hired applicants may be eligible for benefits, including but not limited to, medical, dental, vision, life insurance, short-term disability, long-term disability, 401(k) match, flexible spending accounts, flexible work schedules, employee assistance program, employee scholar program, parental leave, paid time off, and holidays. specific benefits are dependent upon the specific business unit as well as whether or not the position is covered by a collective-bargaining agreement. hired applicants may be eligible for annual short-term and or long-term incentive compensation programs depending on the level of the position and whether or not it is covered by a collective-bargaining agreement. payments under these annual programs are not guaranteed and are dependent upon a variety of factors including, but not limited to, individual performance, business unit performance, and or the company s performance. this role is a u.s.-based role. if the successful candidate resides in a u.s. territory, the appropriate pay structure and benefits will apply. rtx anticipates the application window closing approximately 40 days from the date the notice was posted. however, factors such as candidate flow and business necessity may require rtx to shorten or extend the application window. rtx is an equal opportunity affirmative action employer. all qualified applicants will receive consideration for employment without regard to race, color, religion, sex, sexual orientation, gender identity, national origin, disability or veteran status, age or any other federally protected class. privacy policy and terms: click on this link to read the policy and terms </w:t>
        <w:br/>
        <w:br/>
        <w:t xml:space="preserve"> -------------------------------------------------------------------------------------- </w:t>
        <w:br/>
        <w:br/>
        <w:t xml:space="preserve"> job description:  conducting training sessions on python full stack development for students or professionals. developing and delivering course content for python full stack development, including topics like python programming, web development, databases, frameworks, and deployment. preparing and organizing training materials, resources, and exercises. facilitating interactive sessions, discussions, and hands-on practical exercises to enhance learning and understanding. providing guidance and support to participants, answering questions, and addressing doubts or challenges. evaluating participants progress and performance through assessments and assignments, and providing constructive feedback. keeping up-to-date with the latest industry trends, tools, and technologies related to python full stack development, and incorporating them into training materials and sessions. collaborating with other trainers, developers, and technical experts to ensure the content and delivery methods are effective and relevant. adhering to training schedules, timelines, and quality standards set by the organization. monitoring and evaluating the effectiveness of training programs through feedback, surveys, and assessments, and making improvements as needed. requirements: in-depth knowledge and expertise in python full stack development, including python programming, web development, databases, frameworks (e.g., django, flask), and deployment. proven experience and track record as a python full stack developer or trainer. strong understanding of software development principles, best practices, and methodologies. excellent communication and presentation skills, with the ability to explain complex concepts in a clear and understandable manner. ability to effectively engage and interact with diverse audiences, including students or professionals with varying levels of experience and expertise. patience, empathy, and problem-solving skills to address participants queries and challenges. ability to adapt to different learning styles and preferences, and customize training materials and approaches accordingly. strong organizational and time management skills to plan, prepare, and deliver training sessions effectively. continuous learning mindset and willingness to stay updated with the latest technologies and practices in python full stack development. educational qualifications or certifications in relevant fields, such as computer science or software engineering, are desirable. previous experience with online training platforms or virtual classrooms may be an advantage. job type: full-time pay: $25,000 - $50,000 per year benefits: 401(k) dental insurance health insurance schedule: day shift experience: rest: 1 year (preferred) java: 1 year (preferred) ability to commute: dulles, va 20189 (preferred) ability to relocate: dulles, va 20189: relocate before starting work (preferred) work location: in person </w:t>
        <w:br/>
        <w:br/>
        <w:t xml:space="preserve"> -------------------------------------------------------------------------------------- </w:t>
        <w:br/>
        <w:br/>
        <w:t xml:space="preserve"> job description:  sierra7, inc. is seeking a developer to join our team and work with the enterprise acquisition systems operational support services (eas oss) team for the department of veterans affairs (va). in this position, the developer would work with the team in migrating va aams to a proposed software as a solution (saas) while maintaining existing eas applications, code, and technical environments. position responsibilities: review and evaluate code of existing eas applications to identify impacted applications during the saas migration. modify endpoints to ensure connection with new saas instance ensure connections with integration partners and all connections from various databases are identified develop file retrieval validation code data transmission retired to ensure data transmission develop products in adherence to 508 regulations and standards analyze areas for process improvement and identify technical solutions familiarity with the digital services playbook adaptable and able to work in an agile-lean environment demonstrated success as a developer with aptitude for problem resolution comfortability working with a team to formulate solutions to complex problems devsecops ; ci cd develop apis familiarity with coding languages- node.js, .net, visual basic, javascript libraries, sql, c#, etc. saas and uat experience especially within the va or federal government environment [required] experience testing within cloud systems (aws azure) strong analytical capabilities and technical knowledge by providing supportable technical solutions qualifications: bachelor s degree in computer science, electronics engineering, or similar technical discipline (8 years of additional relevant experience may be substituted for education) minimum of 5 years of relevant experience experience working in va or other government agency [desired] ability to obtain a government public trust clearance. why join sierra7? sierra7 is a small disabled veteran owned business. we were founded in 2009 with the mission of "serving those who serve". we recently received the dav (disabled american veteran) award. also, sierra7 is ranked no. 457 out of 5,000 fastest growing private companies in america by inc. apply today and help us with our mission of "serving those who serve". benefits: medical dental vision fsa (flexible spending account) hsa (health savings account) life insurance, voluntary life insurance, voluntary short- and long-term disability additional supplemental medical benefits critical care, hospital indemnity, legal plan, pet insurance, accident 401k legal assistance financial wellness paid time off (pto) federal holidays education reimbursement linkedin learning employee referral program this posting is for prospective candidates only. unsolicited third-party resume submissions will be considered property of sierra7, inc. and will not be acknowledged or returned. we will never send communications through any other domain, including @sierra7careers.com, @gmail.com or @yahoo.com. all communications will come from a @sierra7.com domain. we will never request payment from you, nor will we send payment to you, prior to your start date. if you have been asked to send or receive any payment, or if you have any doubt about whether you have been contacted by a sierra7 employee, please contact us at talent.acquisition@sierra7.com disclaimer: this salary range of $85,000 -$100,000 represents a general guideline; however, sierra7 considers a number of factors when determining base salary offers such as the scope and responsibilities of the position and the candidate s experience, education, skills and current market conditions. the above statements are intended to describe the general nature and level of work being performed by people assigned to this classification. they are not to be construed as an exhaustive list of all responsibilities, duties, and skills required of personnel so classified. sierra7 will not provide sponsorship for employment-based immigration benefits for this position. to be considered for this position all candidates must be a us citizen. this position is not a c2c opportunity. sierra7 is committed to hiring and retaining a diverse workforce. we are proud to be an equal opportunity affirmative action employer, making decisions without regard to race, color, religion, creed, sex, sexual orientation, gender identity, marital status, national origin, age, veteran status, disability, or any other protected class. equal opportunity employer veterans disabled </w:t>
        <w:br/>
        <w:br/>
        <w:t xml:space="preserve"> -------------------------------------------------------------------------------------- </w:t>
        <w:br/>
        <w:br/>
        <w:t xml:space="preserve"> job description:  centurion is hiring a genai developer to support one of our clients in the woodlawn, md area. all possible candidates must reside within 2 hours of headquarters. key required skills:: the ideal candidate is passionate about understanding and experimenting with ai technologies that benefit society while minimizing risks. position description: develop high-performing applications that meet the requirements of the client utilizing python and other technologies. contribute to the analysis and development of the final product. conduct code reviews to review all code written and changes made. apply advanced technical principles, techniques, theories, and concepts. contribute to the development of new principles and theories. develop tests for all code and logic created. support management and customers in answering questions on advanced technical research studies and applications. work on innovative and unusually complex technical problems to provide solutions. present design, concept, and architecture to internal and external audiences. brief management, customer, team, or vendors using written or oral skills at appropriate technical level for audience all other duties as assigned or directed basic qualifications: master s degree and 10+ years of experience in a related field or bachelor s degree and 12+ years of experience in a related field. 5+ years of experience with python systems application analysis and design 3+ years of combined experience soa microservice architecture restful web service 2+ years of experience working with postgresql database strong programming skills in python is essential. you should be comfortable writing clean, efficient code. strong analytical and problem-solving skills are required to identify and address challenges encountered during the development and deployment of ai applications. excellent analytical skills to identify potential risks and propose effective solutions. clear and effective communication skills are necessary for collaborating with team members, presenting findings, and explaining complex ai concepts to non-technical stakeholders. must be able to obtain and maintain a public trust. contract requirement. required skills: proficiency in utilizing microsoft azure services, with a focus on ai and machine learning services such as azure openai, azure ai search (previously cognitive search), and azure vision. understanding of fundamental ai and rag concepts for developing generative ai applications. commitment to ethical ai development, ensuring adherence to principles like fairness, transparency, accountability, and privacy in ai applications. proficient in python and familiar with current best practices and recent language features. strong knowledge of python libraries and frameworks relevant to data science and ai (e.g., pandas, numpy, scikit-learn, tensorflow, pytorch, spacy) rather than general frameworks like anaconda which is a distribution. experience with python web frameworks for building apis and backend services. strong experience in implementing and consuming restful web services. working knowledge of data exchange formats and schemas like xml, xsl, xsd, and json. solid experience with software development best practices, including unit testing, continuous integration with tools like jenkins, and version control with git. knowledge of the microsoft bot framework for building conversational ai experiences. experience with containerization and orchestration tools like docker and kubernetes could be beneficial for deployment and scaling applications. familiarity with azure devops for automating builds, testing, and deployment processes within azure. understanding of compliance and security best practices within azure, especially concerning handling sensitive data such as personal disability information. familiarity with microsoft power platform, which can be useful for automating workflows and integrating various microsoft services. desired skills: familiarity with the openai api and its capabilities for natural language processing (nlp) and generative modeling is highly desirable. mastery of azure ai services beyond the basics, including azure machine learning, azure cognitive services, azure databricks, and azure synapse analytics, would make you a valuable asset. this includes understanding how to leverage these services in combination with openai frameworks for enhanced functionality and scalability. ability to preprocess, clean, and manipulate data for rag ingestion hands-on experience deploying generative ai models into production environments on azure infrastructure is highly desirable. understanding deployment considerations such as containerization, orchestration, monitoring, and security ensures smooth integration of ai solutions into real-world applications. proficiency in c#, java, javascript, react. delivery (ci cd) best practices and use of devops to accelerate quality releases to production familiarity with azure and aws cloud technologies. familiarity with data science test frameworks like jupyter labs notebooks is a strong plus. working knowledge of full stack python (e.g., django, flask, gradio) is a strong plus conversancy with front end (ui ux) frameworks (react, react ts, angular) is highly desirable awareness of issues and trends in generative ai and pythonic use of these is desireable education: master s degree and 10+ years of experience in a related field or bachelor s degree and 12+ years of experience in a related field. must be able to obtain and maintain a public trust. contract requirement. position details: us citizenship or authorization to work in us required travel: &amp;lt; 10% (conus) centurion consulting group, llc is an equal opportunity employer eoe m f d v no third parties or subcontractors ref: job-4656 </w:t>
        <w:br/>
        <w:br/>
        <w:t xml:space="preserve"> -------------------------------------------------------------------------------------- </w:t>
        <w:br/>
        <w:br/>
        <w:t xml:space="preserve"> job description:  à propos de vantage data centers vantage s engage à être un lieu de travail d inclusion, d équité, de respect et d acceptation. nous célébrons la diversité et cherchons intentionnellement des occasions d apprendre des expériences de chacun. vantage data centers alimente, refroidit, protège et connecte la technologie des plus grands joueurs hyperscale, des fournisseurs de solutions infonuagiques et des grandes entreprises. présente dans six marchés en amérique du nord et six en europe, vantage innove dans la conception des centres de données pour offrir des gains spectaculaires en termes de fiabilité, d efficacité et de durabilité ainsi que des environnements flexibles qui peuvent évoluer aussi vite que le marché l exige. vantage connaît une croissance exponentielle grâce à ses installations nouvelles jumelées à ses acquisitions à travers l amérique du nord et l europe. technology &amp;amp; systems department technology &amp;amp; systems (t&amp;amp;s) provides reliable, scalable, sustainable, and secure technologies to better serve our customers and employees. we strive to have extreme collaboration with the business groups we serve and deliver solutions iteratively, on-time and within budget. our strategy is to drive technological innovation with a broad approach for our enterprise-wide systems and process infrastructure which in turn helps support vantage to quickly grow globally. our focus is on delighting our customers with operational excellence. our rallying call is to double the good, halve the bad, in half the time. devops &amp;amp; sre team the devops &amp;amp; sre team is responsible for helping other technology teams on their automation journey. we embrace many approaches and technologies to speed up the delivery and operations of our data centers. from zero-touch provisioning of network equipment to the deployment of applications on containerization platforms, we apply our software and operation industry expertise everywhere we can. we question the status-quo and are not afraid to suggest new ways to do things. individual contributors are encouraged to speak up, propose new insights and take an active role in the definition of our roadmap. position overview the devops &amp;amp; sre team automates the installation, configuration, and operation of vantage data centers technology platforms. to support our growth, we are looking for an experienced devops engineer to join our team and help us deliver more automation to our internal customers! you will be using tools such as puppet, ansible and terraform to implement infrastructure-as-code techniques. you will write scripts in python, powershell or bash, providing runbooks that will allow people to save time on recurring operations. you will suggest improvements to our current workflows, bring a "there is a better way" demeanor and be a key contributor to our technology automation platform! essential job functions reduce the time it takes to provision on-premise infrastructure by using configuration-as-code to templating the configuration of our various servers types create runbooks, scripts, to reduce manual labor on repetitive tasks work with the other it teams to resolve how we can improve their existing workflows with the use of automation maintain and operate the tools and platforms that are managed by the sre team duties write roles and profiles to automate the configuration of our windows and linux servers build and maintain windows &amp;amp; linux virtual machine templates using packer conceive, operate and maintain a platform for managing the virtual machines lifecycle suggest improvements and come up with reliable, efficient solutions share your knowledge and expertise with the sre team by documenting your work implement standard methodologies for systems automation and operations ensure the availability and security of the tools and platforms handled by the sre team job requirements bachelor of science degree in information technology or equivalent experience required 5 years of experience in devops or platform engineering required, 5 to 10 years preferred strong experience using configuration as code tools such as puppet, ansible, chef, terraform solid infrastructure background operating linux and windows servers in a production environment proficient with multiple scripting languages (python, powershell, bash...) consistent track record of building and maintaining ci cd pipelines with tools like jenkins, github actions, gitlab ci working knowledge of cloud providers and first-hand experience deploying and maintaining infrastructure using infrastructure-as-code experience running kubernetes, helm, fluxcd is a plus good knowledge of the vmware vsphere ecosystem is a plus good understanding of network (vlans, firewalls, route tables, vpn...) is a plus expertise with a variety of monitoring and observability platform is a plus excellent written and oral communication skills ability to work independently travel required is expected to be less than 5% data center experience is strongly preferred, but not required vous ne remplissez pas toutes les exigences ? veuillez tout de même poser votre candidature si vous pensez être la bonne personne pour le poste. nous sommes toujours prêts à discuter avec des gens qui adhèrent à notre mission et à nos valeurs. nous travaillons dans un environnement sans orgueil et sans arrogance. nous mettons tout en œuvre pour nous construire et nous soutenir l un l autre, en appréciant les forces de chacun et en respectant les faiblesses d autrui. travailler ensemble est un plaisir, et nous cherchons toujours le moyen de rendre le travail encore plus agréable. notre dur labeur et notre efficacité sont récompensés par une rémunération globale supérieure à ce qu offre le marché. nous proposons un régime de soins médicaux et d assistance, un régime de retraite et des congés payés au-delà des attentes du marché. la sécurité est toujours une priorité. pendant la covid, tout le personnel qui le peut, travaille à distance et des mesures appropriées ont été prises pour assurer la sécurité des employés occupant un poste essentiel sur place. peu importe votre lieu de travail, nous vous fournissons la technologie nécessaire avant ou le jour même de votre entrée en poste. les avantages qu il y a à faire partie de l équipe de vantage s expriment clairement tout au long de l année par l entremise d un éventail d avantages sociaux, de marques de reconnaissance, de formations et de développement, sans oublier que vous saurez combien votre contribution rehausse la valeur de l entreprise et de notre communauté. vantage data centers does not accept unsolicited resumes from search firm agencies. fees will not be paid in the event a candidate submitted by a recruiter without an agreement in place is hired; such resumes will be deemed the sole property of vantage data centers. </w:t>
        <w:br/>
        <w:br/>
        <w:t xml:space="preserve"> -------------------------------------------------------------------------------------- </w:t>
        <w:br/>
        <w:br/>
        <w:t xml:space="preserve"> job description:  overview: ishpi information technologies, inc. (dba ishpi ) is passionate about providing our customers with technical solutions that satisfy their business needs. through collaborative interactions with customers, team members, subject matter experts (smes), technical leaders, and partners we design practical solutions that solve real problems for major government and business organizations. as a member of our group, you will work with a team of technologists focused on delivering innovative business solutions using emerging technologies through proven successful methods. qualifications: requirements: s hall have a technical degree with a minimum of five (5) years of experience in software engineering related to front-end and back-end applications and or data services to include: experience in ea development, analysis, management, and or documentation. experience using the system architect application. experience developing, analyzing, and managing architecture, evaluating technologies and solutions to meet functional and system requirements. clearance requirement: selected candidate must a u.s. citizen and have an active security clearance. “ishpi information technologies, inc. is an equal opportunity and affirmative action employer. all qualified applicants will receive consideration for employment without regard to race, color, religion, sex, pregnancy, sexual orientation, gender identity, national origin, age, disability, or status as a protected veteran.” expression of interest: by applying to this job, you are expressing interest in this position and could be considered for other career opportunities where similar skills and requirements have been identified as a match. should this match be identified, you may be contacted for this and future openings. cj </w:t>
        <w:br/>
        <w:br/>
        <w:t xml:space="preserve"> -------------------------------------------------------------------------------------- </w:t>
        <w:br/>
        <w:br/>
        <w:t xml:space="preserve"> job description:  intro: as a devops engineer , you will collaborate with our clients to help design, implement, maintain, and test various technical solutions using the latest technologies. you will also be responsible for creating and enhancing continuous integration (ci) continuous delivery (cd) pipelines and multiple kinds of automation processes (build management, automated deployments, automated testing, configuration management, etc.). what you ll be doing: design and develop automated solutions for cloud-based infrastructure, such as scripts and code to provision and configure resources. assess current systems and processes, develop ways to improve them. the primary duties include designing and developing extensive scripts to automate and integrate cloud provisioning of windows linux services in all aspects including directory services, kerberos ldap, virtual networking, and storage. implement continuous integration continuous deployment (ci cd) processes: responsible for implementing and maintaining ci cd processes for cloud-based infrastructure. they ensure that changes are tested, approved, and deployed in an automated and secure manner. provide technical documentation, procedures, and technical support to ops concerning automation solution usage. update system documentation, diagrams and standard operation procedures as needed. location and travel details: this is a remote position with occasional travel (if needed). security clearance and citizenship requirements: must be able to maintain a secret clearance. profile of success: experience working withing an agile scrum process. strong knowledge of source code control systems. experience with automation solutions utilizing ansible automation platform. experience with windows active directory strong experience coding and scripting (powershell, bash, batch files, etc.). strong experience with windows 2016 and above. proficient in various cloud automation technologies, including cloud infrastructure as code, containerization, and orchestration technologies. strong analytical skills to identify patterns and insights from cloud-based infrastructure and system performance data. excellent communication and collaboration skills to work effectively with other member. about ais: ais, dedicated to our people ais employees can spend their entire career at ais doing challenging, rewarding work and reach their desired level of achievement and responsibility. we offer the opportunity to move up, without the obligation to move out of a position where one excels. we are committed to our employee s success; however, they define it. it s our dedication to our employees that inspired our leadership to invest in our future and become partially employee-owned through an employee stock ownership program (esop). our employees are our greatest strength, and we do all that we can to serve them. we invest in technology as early adopters, allowing us to create transformative and innovative solutions for our customers while exposing our team to cutting edge technology. we hire outstanding individuals who are committed to curiosity, passionate about emerging technology, and who are excited to find innovative solutions for the biggest tech challenges facing international brands and government agencies today. we invest in individuals committed to innovation ais is seeking professionals of a certain character and level of excellence. people that we can learn from and that we can help grow to achieve their personal career goals. we are looking for: smart people with a passion for technology strong technical capabilities with a consultancy mindset close involvement with local technical communities a willingness to think outside of the box to provide innovative solutions to clients ability to solve challenging technical business problems self-directed professionals our core values client success continued learning and technical excellence strong client relationships citizenship and community eeo statement: applied information sciences is an equal opportunity employer and does not discriminate on the basis of race, national origin, religion, color, gender, sexual orientation, age, disability, protected veteran status, or any other basis covered by law. employment decisions are based solely on qualifications, merit, and business need. </w:t>
        <w:br/>
        <w:br/>
        <w:t xml:space="preserve"> -------------------------------------------------------------------------------------- </w:t>
        <w:br/>
        <w:br/>
        <w:t xml:space="preserve"> job description:  visual soft, inc is seeking qualified candidates to work on our efforts with a prime for their end customer, a federal agency in washington, dc position : senior full stack (java stack) developer - must have an active t op secret - work onsite remote location : on our project with a prime for a classified federal agency, washington, dc (50% onsite 50%remote work ) there is a possibility that onsite may be reduced to 30% after 3-6 months based on performance # of positions : 2 compensation : based on qualifications, experience and certifications with standard benefits job description : develop and maintain java software applications in the cloud (aws preferred) using agile software development techniques support software application migration from an on-premise data center to a cloud environment consult with the business process owners, customers, users and constituents to develop and analyze customer requirements collaborate with members of project teams to ensure successful, technically sound projects which are completed on time and on budget lead and mentor more junior members of the team in the performance of project tasks perform application testing create and maintain application documentation overall 12+ years of experience with bs degree desired experience and qualifications : agile development experience application server experience with agile development cloud development experience full stack developer with java jee and angular experience is a must java development jdk 1.7 1.8 (or higher); j2ee technologies rest api, soap relational sql jboss middleware apache web server html, css &amp;amp; webservices javascript frameworks node angular express redhat linux desired aws technologies (api gateway, s3, lambda, etc.) experience establishing goals and meeting project plan objectives excellent communication skills customer interface experience excellent teamwork skills, including team leadership experience desired qualifications: active top secret clearances is required our standard benefits include : our standard benefits include 3 weeks of paid time off (pto that includes sick leave). any unused pto will be issued as a check at the end of an employee s anniversary with us. we also provide 2 floating and 8 public holidays. floating and holidays expire at the end of every year of service of an employee. in addition, company will cover 50% of health and dental insurances only for all full time employees, however, dependents can be added at extra cost. employee s health and dental coverage becomes effective after 30 days or first of the month after an employee completes initial 30 working days, we cover 50% for the employee s health and dental insurances. an employee has to finish all of your paper work for health and dental in the first 30 days of your employment with us. we provide std, ltd and one time salary equivalent of life insurance at no cost to all full time employees. all full time employees or w-2 employees with no benefits will be eligible to participate in company s 401k program after 90 days of employment with a company match of 4%, immediate vesting. in addition, all w-2 employees are eligible to be part of company s profit sharing, no employee contributions required. </w:t>
        <w:br/>
        <w:br/>
        <w:t xml:space="preserve"> -------------------------------------------------------------------------------------- </w:t>
        <w:br/>
        <w:br/>
        <w:t xml:space="preserve"> job description:  plug in to cymertek and design your future… position : devops engineer description : the devops engineer will work collaboratively with the software engineering team to: deploy and operate the micro-services based system; help automate and streamline operations and processes; build and maintain tools for deployment, monitoring and operations; and troubleshoot and resolve issues in development, test and production environments. clearance requirement : active ts sci with polygraph required skills education bachelor s degree and 15 years experience in a technical role or 20 years experience with no degree. experience with the following: kubernetes, docker, nexus, jenkins, gitlab, nagios or elastic kibana strong linux skills, including scripting strong networking skills, including dns, tcp ip, and firewalls ability to read, write, and debug bash csh sh shell scripts linux and centos redhat administration experience mastery of storage concepts: filesystems, extendts, luns, raid who we are in a sea of federal contractors, we stand out because of our commitment to our employees. our vision is pretty straightforward – we re building an environment that our team members simply don t want to leave. cymertek is a growing small business with several diverse government contracts, supporting our nation s information technology and cyber security strategy. we offer meaningful, challenging work using the latest technologies, paid training to make the best of your talents and grow your career, and a laid-back, inclusive atmosphere where you aren t just another number. we are a long-term relationship company that invests in our employees, encourages professional and personal growth, and offers a phenomenal benefits package. benefits excellent salaries flexible work schedule 10% - 401k matching (vested immediately) 30 days paid leave holiday (no use or lose!) medical dental vision - 100% employee coverage. ($1200 allowance - or a bonus) hsa fsa aflac long term short term disability - 100% employee coverage. no cost to you. life insurance - 100% employee coverage. no cost to you. paid training no long, wordy reviews with tons of paperwork!!! referral bonus program email us at jobs@cymertek.com or apply today: www.cymertek.com want to see what our employees think? click here. refer a friend! let s build a dream team together! we pay up to 10k in external referral fees for fully cleared hires. all resumes will be kept top secret confidential! send resumes to jobs@cymertek.com </w:t>
        <w:br/>
        <w:br/>
        <w:t xml:space="preserve"> -------------------------------------------------------------------------------------- </w:t>
        <w:br/>
        <w:br/>
        <w:t xml:space="preserve"> job description:  title: software engineer – big data @ dallas, tx washington, dc terms of hire: full time. salary: $ 120-135 k yr + benefits. role description as a software engineer supporting the climate impact team, you will use your expertise big data to analyze, optimize, and visualize data in support of the team s efforts. you will work within a cross functional team including data scientists, software engineers, product owners, and devops engineers. the impact you will make the software engineer role will offer you the flexibility to make each day your own, while working alongside people who care so that you can deliver on the following responsibilities: work with product owners and other development team members to determine new features and user stories needed in new revised applications or large complex development projects. contribute to creative solutions to the organization and transformation of large scale spatial and property attribute datasets. design and execute preprocessing automation for efficient mapping and visualization. categorize and index large, unstructured data, particularly images. build out and maintain a streaming data platform as part of the dev team integrating with public and vendor data sources. create or update documentation in support of development efforts. documents may include detailed specifications, implementation guides, qc procedures, architecture diagrams or design documents. participate in code reviews with peers and managers to ensure that each increment adheres to original vision as described in the user story and all standard resource libraries and architecture patterns as appropriate. respond to trouble support calls or management requests for ad hoc data pulls for applications in production. serve as a technical lead for an agile team and actively participate in all agile ceremonies. participate in all team ceremonies including planning, grooming, product demonstration and team retrospectives. mentor less experienced technical staff; may use high end development tools to assist or facilitate development process. demonstrate ability to adapt to new technologies and learn quickly. qualifications: the experience you bring to the team basic qualifications: bachelor s degree or equivalent (required) 4-6 years of related experience 3 or more years of experience with spark and amazon emr hadoop, scala, python, sql and nosql etl experience and data process automation on large datasets preferred qualifications: experience with postgis and livy experience with gis tools proven track record of: creative problem solving, working with modelers or data scientists performance optimization for large unstructured data indexing and working with image files, especially aerial images build out and maintenance of a streaming data platform experience with provenance standard or other lineage frameworks data visualization and mapping navigating uncertainties and problem solving 1+ years of experience with amazon neptune with gremlin or neo4j with cypher query language you will enjoy: an opportunity to be a part of a great culture, an awesome team, a challenging work environment, and some fun along the way! apply today to learn more and be part of our growth story. all applications will be kept strictly confidential and once shortlisted, our team will be in touch with you for further discussions. </w:t>
        <w:br/>
        <w:br/>
        <w:t xml:space="preserve"> -------------------------------------------------------------------------------------- </w:t>
        <w:br/>
        <w:br/>
        <w:t xml:space="preserve"> job description:  servicenow developer, mid the opportunity: as a low-code no-code solution engineer, you know how to harness the latest technologies by developing low-code platforms and creating user-friendly solutions for your clients. we re looking for a solution engineer like you to support the management of low-code development platforms from vision to production-ready, solving our clients most complex challenges. as a low-code no-code solution engineer at booz allen, you ll broaden your skills in programming languages and databases, using little to no code to help us identify new techniques and improve the digital environment. you ll use the latest cloud tools as you look for ways to support your team and develop creative solutions. using your technical knowledge and your appetite to learn, you ll work cross-collaboratively to help automate and accelerate cloud modernization and reduce system maintenance and development costs. you ll be a trusted advisor to your clients as you help translate their it needs and future goals into a plan by crafting architectural patterns, design standards, and implementation best practices. use your software support skills for good. join us. the world can t wait. you have: 1+ years of experience designing, modifying, developing, writing, and implementing software programming applications 1+ years of experience with low-code no-code platforms 1+ years of experience developing applications using servicenow to create apps 1+ years of experience with javascript experience creating solutions to complex challenges within a collaborative team environment ts sci clearance with a polygraph bachelor s degree or 5+ years of experience in software engineering in lieu of a degree nice if you have: experience with agile methodology, extreme programming, software engineering, product management, and software products experience with java, python, javascript, sql, servicenow, salesforce, pega, appian, powerapps, or opentext ability to acquire client requirements and resolve workflow problems through automation optimization ability to work with automated testing tools to perform testing and maintenance clearance: applicants selected will be subject to a security investigation and may need to meet eligibility requirements for access to classified information; ts sci clearance with polygraph is required. create your career: grow with us your growth matters to us—that s why we offer a variety of ways for you to develop your career. with professional and leadership development opportunities like upskilling programs, tuition reimbursement, mentoring, and firm-sponsored networking, you can chart a unique and fulfilling career path on your own terms. a place where you belong diverse perspectives cultivate collective ingenuity. booz allen s culture of respect, equity, and opportunity means that, here, you are free to bring your whole self to work. with an array of business resource groups and other opportunities for connection, you ll develop your community in no time. support your well-being our comprehensive benefits package includes wellness programs with hsa contributions, paid holidays, paid parental leave, a generous 401(k) match, and more. with these benefits, plus the option for flexible schedules and remote and hybrid locations, we ll support you as you pursue a balanced, fulfilling life—at work and at home. your candidate journey at booz allen, we know our people are what propel us forward, and we value relationships most of all. here, we ve compiled a list of resources so you ll know what to expect as we forge a connection with you during your journey as a candidate with us. compensation at booz allen, we celebrate your contributions, provide you with opportunities and choices, and support your total well-being. our offerings include health, life, disability, financial, and retirement benefits, as well as paid leave, professional development, tuition assistance, work-life programs, and dependent care. our recognition awards program acknowledges employees for exceptional performance and superior demonstration of our values. full-time and part-time employees working at least 20 hours a week on a regular basis are eligible to participate in booz allen s benefit programs. individuals that do not meet the threshold are only eligible for select offerings, not inclusive of health benefits. we encourage you to learn more about our total benefits by visiting the resource page on our careers site and reviewing our employee benefits page. salary at booz allen is determined by various factors, including but not limited to location, the individual s particular combination of education, knowledge, skills, competencies, and experience, as well as contract-specific affordability and organizational requirements. the projected compensation range for this position is $67,700 to $154,000 (annualized usd). the estimate displayed represents the typical salary range for this position and is just one component of booz allen s total compensation package for employees. this posting will close within 90 days from the posting date. work model our people-first culture prioritizes the benefits of flexibility and collaboration, whether that happens in person or remotely. if this position is listed as remote or hybrid, you ll periodically work from a booz allen or client site facility. if this position is listed as onsite, you ll work with colleagues and clients in person, as needed for the specific role. eeo commitment we re an equal employment opportunity affirmative action employer that empowers our people to fearlessly drive change – no matter their race, color, ethnicity, religion, sex (including pregnancy, childbirth, lactation, or related medical conditions), national origin, ancestry, age, marital status, sexual orientation, gender identity and expression, disability, veteran status, military or uniformed service member status, genetic information, or any other status protected by applicable federal, state, local, or international law. </w:t>
        <w:br/>
        <w:br/>
        <w:t xml:space="preserve"> -------------------------------------------------------------------------------------- </w:t>
        <w:br/>
        <w:br/>
        <w:t xml:space="preserve"> job description:  date: apr 25, 2024 location: hanover, md, maryland, united states company: hii s mission technologies division requisition number: 18744 required travel: 11 - 25% employment type: full time salaried exempt security clearance: ability to obtain level of experience: mid hi this opportunity resides with command, control, communications, computers, cyber, intelligence, surveillance and reconnaissance (c5isr) , a business group within hii 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 meet hii s mission technologies division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 s right for you. apply today. we look forward to meeting you. to learn more about mission technologies, click here for a short video: https: vimeo.com 732533072 job description mission technologies, a division of hii is seeking a highly motivated senior software test engineer to join our growing team at our hanover, md location. this position will support a mission management tool called the minotaur mission processor. minotaur ingests data from various sensors on manned and unmanned surveillance aircraft to enhance an operator s ability to identify tracks from various on-board sensors, from both sea and land, that is utilized in all branches of the military. to read more about the minotaur mission processor visit: https: hii.com news hii-awarded-244-million-contract-to-integrate-minotaur-software-products-into-maritime-platforms https: www.cbp.gov frontline air-and-marine-operations-minotaur http: trajectorymagazine.com operationalizing-project-maven responsibilities would include testing prototype solutions to unaddressed, critical military operational shortfalls through research, conceptualization, design, implementation, and evaluation as a member of an established team that has fielded numerous highly regarded capabilities. subject areas differ widely over time, but current projects focus on improving the exploitation of airborne sensor data through object tracking, multi-sensor correlation, and operational data display. you will lead junior software test engineers and provide mentorship, training and coaching to further progress their skillsets. learn more about mission technologies: https: www.youtube.com watch?v=ubjsrhxi6ja essential job responsibilities develops, modifies, applies, and maintains standards for software systems quality operating methods, processes, and procedures. conducts evaluation of software systems activities including requirements, design, development, documentation, integration, test, verification and validation. defines appropriate measures to ensure product quality. develops overall operating criteria to ensure implementation of the software quality program according to project, process and contract requirements and objectives. ensures that projects and process control documentation are compliant with requirements, objectives and or contracts. reviews software systems design, change specifications, and plans against contractual and or process requirements. reviews include applicable specifications, materials, tools, techniques, and methodologies. provides or directs verification and validation of software system requirements, traceability, and testability. job responsibilities can include: devise and apply testing procedures for both hii s minotaur product and from outside vendors. review software requirements and prepare test scenarios. participate in design reviews and provide input on requirements, product design, and potential problems. test creation, development, execution, and closure. analyze test results on database impacts, errors or bugs, and usability. perform moderately complex analysis and troubleshooting. design of both manual and automated test procedures. prepare reports on all aspects related to software testing carried out and reporting to the design team. support system integration events on various aircraft during ground flight tests. potential to fly on aircraft to support system integration, test, and operator training willing to travel between 10-20% of the time. application of the principles, practices, and procedures used in test engineering. minimum qualifications 5 years relevant experience with bachelors in related field; 3 years relevant experience with masters in related field; 0 years experience with phd or juris doctorate in related field; or high school diploma or equivalent and 9 years relevant experience. 2 - 4 years experience software testing development in a linux command line environment strong communication skills and ability to work collaboratively in a close team environment must be able to obtain and maintain a us level secret clearance preferred requirements bachelors degree in software, computer engineering, electrical engineering or related discipline 2 - 4 years experience in: leading test and test automation teams network communication protocols (ip, tcp, udp, etc.) scripting in python, bash, csh, etc. agile software development methodology active us level secret clearance demonstrated ability to successfully apply educational background to real-world engineering problems previous leadership experience in leading small software test teams physical requirements adequate visual acuity and manual dexterity for meeting the requirements software engineer family. office, industrial, or shipboard environment. capable of climbing ladders and tolerating confined spaces and extreme temperature variances. lifting and moving materials may be required. hii is more than a job - it s an opportunity to build a new future. we offer competitive benefits such as best-in-class medical, dental and vision plan choices; wellness resources; employee assistance programs; savings plan options (401(k)); financial planning tools, life insurance; employee discounts; paid holidays and paid time off; tuition reimbursement; as well as early childhood and post-secondary education scholarships. why hii we build the world s most powerful, survivable naval ships and defense technology solutions that safeguard our seas, sky, land, space and cyber. our diverse workforce includes skilled tradespeople; artificial intelligence, machine learning (ai ml) experts; engineers; technologists; scientists; logistics experts; and business administration professionals. recognized as one of america s top large company employers, we are a values and ethics driven organization that puts people s safety and well-being first. regardless of your role or where you serve, at hii, you ll find a supportive and welcoming environment, competitive benefits, and valuable educational and training programs for continual career growth at every stage of your career. together we are working to ensure a future where everyone can be free and thrive. today s challenges are bigger than ever, and the nation needs the best of us. it s why we re focused on hiring, developing and nurturing our diversity. we believe that diversity among our workforce strengthens the organization, stimulates creativity, promotes the exchange of ideas and enriches the work lives of all our employees. 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 do you need assistance? if you need a reasonable accommodation for any part of the employment process, please send an e-mail to buildyourcareer@hii-co.com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1- for assistance. press #3 for hii mission technologies. </w:t>
        <w:br/>
        <w:br/>
        <w:t xml:space="preserve"> -------------------------------------------------------------------------------------- </w:t>
        <w:br/>
        <w:br/>
        <w:t xml:space="preserve"> job description:  space systems integration (ssi) is a fast-growing engineering company that provides aerospace solutions to a variety of government and commercial customers. our employees are forward-thinking, self-directed individuals who are committed to solving our customers technical challenges. ssi is currently seeking an embedded starcom representative to osd sco to support the customer in arlington, va. primary responsibilities develop, execute, and train multi-domain test strategy for the united states space force space training and readiness command (starcom) through end-to-end involvement in multi-domain testing embedded with the strategic capabilities office (sco). author complex and integrated multi-domain test plans, execute tests and analyze and report on test results. integrate and manage air and space stakeholders into applicable demonstration phases to leverage cost time sharing benefits. practice integrated and synchronized multi-domain operations in large force exercises. facilitate enduring relationships between the government program office and designated test partners with regular meetings driven by pre-coordinated agendas and schedules. integrate air, space, and cyber test strategies into coherent multi-domain strategies that can be taught to air, space, and cyber operators. distill lessons learned and acquired multidomain testing knowledge to actionable recommendations back to starcom and national space test &amp;amp; training range (nsttr) senior leadership assist starcom and sco multi-domain program office personnel with engineering, systems engineering, coordination, and other supporting tasks relating to multi-domain test activities. participate in tailored system engineering reviews contributing to acquisition program milestone decision processes as it relates to future multi-domain testing. prepare and deliver executive-level briefings, reports, and summary papers; explain complex concepts in relatively simple language; summarize key decisions; and provide recommendations supported by analysis. provide objective information and analysis to starcom and sco supporting decision-making on current and future multi-domain investments. be recognized as a subject matter expert exhibiting a high degree of ingenuity, creativity, and resourcefulness applies and or develops highly advanced technologies, scientific principles, theories, and concepts often acts independently to resolve issues associated with the development and implementation of operational programs plans, programs, and recommends technological application programs to accomplish long-range objectives supervises and provides managerial leadership skills or provides corporate operational functions. serve as the starcom mdo liaison in the national capitol region capturing and developing technical requirements for in-work and upcoming multi-domain programs that inform nsttr infrastructure and processes. includes targeted interactions with stakeholders, the military services, senior defense decision-makers, and other government agencies across the ncr. special projects as agreed upon by starcom and sco mdo program leadership. required qualifications active ts security clearance with sci and sap eligibility. graduate degree in physics, engineering, computer science, or related disciplines; or undergraduate degree in the same fields with equivalent years of experience. 10+ years of technical or program management experience with the department of defense or the intelligence community, with at least 3 years in a leadership role. minimum 3 years of experience working with radio frequency (rf) technologies. minimum 2 years of test experience, either developmental or operational test, performing test planning, test execution, and data analysis test reporting responsibilities. minimum 2 years of space domain program management, test, or technical experience. demonstrated understanding of air, space, and multi-domain systems engineering processes and tools. excellent interpersonal and communication (oral and writing) skills. demonstrated experience using critical thinking to prepare written reports and presentations for decision-makers. demonstrated experience compiling and articulating complex technical knowledge into digestible talking points for senior leaders. demonstrated initiative and ability to plan, work, and deliver both independently and as part of a diverse team focused on delivering novel multi-domain capabilities. demonstrated ability to effectively and professionally interact with staff members and executive leadership via both verbal and written means. desired qualifications demonstrated experience in test planning, execution, and reporting on national test ranges. demonstrated experience with both developmental and operational test communities. demonstrated experience with air, space, and cyber operations in large-force exercises and readying operators for real-world operations. program management, test, or technical development experience of rf technologies, with demonstrated experience planning and performing system performance and survivability evaluations. demonstrated technical experience in both space and air domains. #ssi #weknowhowtobuildit #spacejobs space systems integration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w:t>
        <w:br/>
        <w:br/>
        <w:t xml:space="preserve"> -------------------------------------------------------------------------------------- </w:t>
        <w:br/>
        <w:br/>
        <w:t xml:space="preserve"> job description:  smx is seeking creative technical problem solvers who can design and develop solutions with our clients. we are looking for a cloud engineer who has hands-on experience with using aws technologies that support applications related to data analytics, data warehousing, and business intelligence. this person will be closely collaborating with other data analytics professionals to produce creative solutions that ensure cloud orchestration and automation capability is operating based on target slas with minimal downtime. this is a full-time position with on-site work performed at a client s office located in washington, d.c. with possibility for some flexibility to work remote. active top secret clearance required. responsibilities develop cloud formation templates to build immutable infrastructure on aws able to work in an agile, cross-functional team develop aws lambda functions in python or other languages for operational or business functional purposes evaluate, respond to, and resolve aws service issues leveraging aws support when needed drive technical innovation and efficiency in infrastructure operations via automation and orchestration conduct capacity planning analysis and cloud budget planning manage the monitoring, updating, optimization, redundancy, stability of cloud systems manage aws services such as iam, ec2, s3, vpc, lambda, sns, cloudwatch, redshift, rds, config, ecs, eks, alb, security groups work with aws engineers on kubernetes (eks), ecs and docker containers assist other teams with provisioning and getting appropriate access to aws resources. work with the team to estimate the cost footprint of new aws resources and services and conduct general forecasts for our aws architecture. support aws infrastructure changes during planned maintenance windows, as well as ad-hoc support for unplanned outages. develop system documentation for ato required skills and qualifications 10 years of relevant experience dedication to innovative, sophisticated designs and collaborative problem-solving cloud monitoring tools i.e. cloudwatch, splunk, etc. networking i.e. tcp ip, dns, etc. application security via encryption and ssl infrastructure as code (iac) aws cloudformation aws architecture aws devops and development top secret clearance preferred skills and qualifications 2+ years of experience with aws aws certification (solutions architect, devops engineer) #li-hybrid #cjpost at smx®, we are a team of technical and domain experts dedicated to enabling your mission. from priority national security initiatives for the dod to highly assured and compliant solutions for healthcare, we understand that digital transformation is key to your future success. we share your vision for the future and strive to accelerate your impact on the world. we bring both cutting edge technology and an expansive view of what s possible to every engagement. our delivery model and unique approaches harness our deep technical and domain knowledge, providing forward-looking insights and practical solutions to power secure mission acceleration. smx is committed to hiring and retaining a diverse workforce. all qualified candidates will receive consideration for employment without regard to disability status, protected veteran status, race, color, age, religion, national origin, citizenship, marital status, sex, sexual orientation, gender identity or expression, pregnancy or genetic information. smx is an equal opportunity affirmative action employer including disability and veterans. selected applicant will be subject to a background investigation. </w:t>
        <w:br/>
        <w:br/>
        <w:t xml:space="preserve"> -------------------------------------------------------------------------------------- </w:t>
        <w:br/>
        <w:br/>
        <w:t xml:space="preserve"> job description:  position description: principal software developer – laurel, md - $150,000 -$180,000. zti solutions is seeking a principal software developer in laurel, md. the ideal candidate will be an expert in the design, development, and implementation of programs and applications. possessing a strong software development background is essential. the ideal candidate has a proven ability to work and communicate in a team environment while navigating complex technologies and concepts. responsibilities of a principal software developer include, but are not limited to: design, develop and implement programs and applications. provide expert-level application development and code review support. perform security assessments of commercial and government software, and custom-developed applications using security tools and custom-developed scripts for dod approved unclassified projects. collaborate with the security and development teams to architect security solutions for various types of on-premises and cloud-based systems and applications. project management. requirements: u.s. citizen. secret clearance (ability to acquire a dod ts sci clearance). bachelor s degree in computer science or equivalent experience. 10+ years of experience. strong organizational and project management skills. proficiency with fundamental front-end languages such as html, css, and javascript. proficiency with server-side languages such as python, ruby, java, php, and .net. familiarity with javascript frameworks such as angular js, react, and amber. familiarity with database technology such as mysql, oracle, and mongodb. knowledge of system frameworks including .net, git, angluarjs, and github. excellent verbal and written communication skills. experience creating and maintaining databases. experience working with agile development technologies. benefits: 3-4 weeks paid time off. all federal holiday s paid vacation. four percent matching 401k. health vision dental benefits for the employee and family paid 100% by zti solutions, llc. about zti solutions, llc: zti solutions, llc was founded in 1997 in virginia and is classified as a small business. the company is owned and operated by its founder, rudy zadnik, who emphasizes moral and business excellence over increasing company profits. this results in a more customer-oriented attitude towards mission accomplishment, as opposed to growing profits or sales.our approach to consulting and engineering centers around using only highly skilled personnel who are seasoned industry veterans. all employees hold high-level industry and vendor certifications. we offer a comprehensive set of consulting and staff augmentation services, primarily focused on networking and security consulting in the classified space. </w:t>
        <w:br/>
        <w:br/>
        <w:t xml:space="preserve"> -------------------------------------------------------------------------------------- </w:t>
        <w:br/>
        <w:br/>
        <w:t xml:space="preserve"> job description:  at inflow federal, we re not just navigating the frontier of digital transformation; we re reshaping it. our dedication to merging the prowess of humans and machines to solve complex problems has set us apart in designing and engineering solutions for the department of defense (dod) networks. here, every challenge is an opportunity to advance, and every solution is a step towards a more secure and connected future. we look forward to welcoming you to the inflow team! about this position: as a lead software developer at inflow federal, you ll be at the heart of our mission to empower dod customers with cutting-edge ai ml solutions. your expertise will not only pave the way for innovative data management and infrastructure but also drive our commitment to data modernization and cyber resilience. this role is a unique blend of technical mastery and strategic foresight, designed for those who dare to transform data into actionable insights and groundbreaking solutions. you will be leading a team as the technical sme developing and deploying custom solutions to the customer s enterprise environment. here, your work is more than a job—it s a journey in innovation. with opportunities to work on high-impact projects, access to the latest technologies, and a culture that thrives on creativity and collaboration, inflow federal is where your expertise can truly make a difference. specific duties and responsibilities: lead the technical team in the development, evaluation, and optimization of software programs and applications, particularly those built on php and sharepoint, ensuring alignment with the latest industry standards and organizational goals. preparing for a strategic migration to modern frameworks, conduct requirements engineering, solutions engineering, and systems integration with a focus on modernizing existing php and sharepoint-based systems to modern frameworks such as react, next.js, or angular. spearhead the transition from legacy systems to modern front-end frameworks, advocating for best practices in software design and scalable architecture. engage in requirements engineering, solution architecture, and systems integration, with a significant emphasis on adopting new technologies (e.g. angular or react) to enhance user interfaces and user experiences. mentor junior engineers in cutting-edge technologies and best practices, ensuring the team is proficient in a range of frameworks and languages suited to our evolving technological landscape. manage the full software development lifecycle, incorporating modern devsecops practices and agile methodologies to deliver robust, maintainable, and high-quality software. lead the team in strategic technical planning, performance engineering, risk management, and the design of intuitive, scalable user interfaces. collaborate closely with cross-functional teams to ensure seamless integration, consistent user experience, and alignment with the overall technological strategy of migrating to modern frameworks. continuously assess, test, and implement new technologies to stay ahead of software development trends, ensuring the team is ready to adapt to changing priorities and technologies. required skills: 8+ years of experience in software development, with substantial experience as a senior developer and technical team lead. bachelor s degree in computer science, engineering, or a related field, or equivalent experience. strong foundation in php, sharepoint, and a demonstrable ability to transition to and utilize modern frameworks experience migrating from php to modern frameworks such as angular, react, or next.js. proficient in modern software development practices, including devsecops, continuous integration (ci cd), and agile methodologies. experienced in leading the development and deployment of large-scale web applications, with a keen understanding of user experience, performance optimization, and front-end development. ability to mentor and lead a development team, fostering an environment that encourages innovation, continuous learning, and a passion for embracing new technologies. required clearance active dod ts sci (with ability to obtain ci poly) about us founded in 2013, inflow federal has distinguished itself through our exceptional services because of our deep-rooted commitment to our people. the ‘inflow difference lies in our profound appreciation of employee culture, fueling an obsession with the well-being and professional growth of our team. this employee-centric ethos has been pivotal to our enduring success, directly translating into significant benefits for our customers. our identity is greatly influenced by the contributions of us military veterans. inflow s veteran outreach program, dedicated to recruiting transitioning military personnel, has been a resounding success. veterans now represent over 50% of our workforce, bringing invaluable experience and insight that have been crucial in steering our customers success. as a dynamic small business at the forefront of innovation, inflow boasts extensive expertise in network modernization, cybersecurity, and data modernization in support of joint force mission operations. our reach extends to over 20 states, serving prestigious federal government clients including the united states navy (usn), united states marine corps (usmc), and joint forces. in our quest to simplify the customer experience, we embrace a collaborative approach, guided by our leadership s transparent communication and unwavering commitment to integrity. our customers value partnering with inflow for our agility, passion, and integrity. fueling inflow s continuous evolution is our voracious appetite for researching and integrating ai ml technologies. we are committed to empowering our employees and customers with these emerging tools, enhancing their ability to effectively integrate these technologies into their workflows. this not only improves their operational efficiency but also deepens their understanding of ai ml s transformative potential. as we progress, our focus remains steadfast on developing our people so they can lead our customers into the future of mission systems and operations, adeptly navigating the ever-evolving landscape of the department of defense with innovative solutions and strategic insights. citizenship requirements inflow federal is a defense contractor. due to legal requirements, candidates must be us citizens to be considered for employment. other notes some travel may be required: must have valid driver s license and transportation. this is subject to change at the direction of the customer. other: candidate must have the ability to lift up to 50 lbs. must have willingness to perform duties not listed in the job description as required by inflow and our customer. equal opportunity employer diversity and inclusion inflow provides equal employment opportunities to all employees and applicants for employment and prohibits discrimination and harassment of any type without regard to race, color, religion, age, sex, national origin, disability status, genetics, protected veteran status, sexual orientation, gender identity or expression, or any other characteristic protected by federal, state, or local laws. this commitment applies to all terms and conditions of employment, including recruiting, hiring, placement, promotion, termination, layoff, leaves of absence, compensation, and training. job applicants and employees are evaluated solely on job-related qualifications and experience. </w:t>
        <w:br/>
        <w:br/>
        <w:t xml:space="preserve"> -------------------------------------------------------------------------------------- </w:t>
        <w:br/>
        <w:br/>
        <w:t xml:space="preserve"> job description:  belay technologies has been voted baltimore business journal s (bbj) best places to work 2019, runner up in 2020 and a finalist in 2021! belay technologies is seeking a cloud engineer of all levels to join our intel team. candidates should have the following qualifications: ts sci clearance with polygraph level 1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2 six (6) years of experience in software development engineering in programs and contracts of similar scope, type, and complexity. four (4)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often (10)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level 3 three (3) years of experience in software development engineering in programs and contracts of similar scope, type, and complexity. two (2) years of experience in software development on systems utilizing cloud-related technologies. a bachelor s degree from an accredited college or university in computer science or related discipline. four (4) years of additional software development experience may be substituted for a bachelor s degree for a total of seven (7) years of experience. required qualifications - (one or more of the following): aws certified solutions architect associate aws certified sysops administrator aws certified solutions architect professional aws certified devops engineer professional certified kubernetes application developer certified kubernetes administrator candidates are required to have the following skills: level 1 general qualifications: the level 1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level 2 the level 2 cloud engineer shall possess the following capabilities: u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(ci 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level 3 the level 3 cloud engineer shall possess the following capabilities: perform requirements analysis, software development, installation, integration, evaluation, testing, and problem diagnosis resolution modify software and algorithms designed for traditional environments to operate in cloud environments provide support to platforms and services based on amazon web services (aws) or other commercial cloud hosting environments provide support to platforms and services running in kubernetes orchestration platform support the transition of operational systems and applications from traditional platforms to containerized serverless environments maintain and integrate software into continuous integration continuous deployment (cvcd) pipelines. support operational systems utilizing kubernetes orchestration platform. support the deployment of operational systems and applications in a cloud environment. conduct scalability assessments of cloud-related algorithms, applications, and systems to identify performance bottlenecks and areas for improvement. perks and benefits: 8 weeks paid leave - 4 weeks of personal leave, 3 yay! days, take off on your birthday,11 paid holidays and optional leave up to 6 days through belay s volunteer program 10% matching in 401(k) contributions vested on day one $5,000 annual training tuition student loan repayment program 100% company-funded hsa rich medical coverage (100% coinsurance) dental coverage including orthodontia up to $420,000 in life insurance, premiums 100% company funded amazon prime, gym reimbursement, monthly lunches, games and prizes pet adoption program, generous referral bonus program, fun events, and more! belay technologies is a certified service-disabled veteran-owned small business located in columbia, maryland (baltimore washington area). belay technologies specializes in systems automation and full stack development. belay technologies provides leading technology and engineering solutions to the dod, as well as state-of-the-art commercial products. we hire software engineers, web designers, test engineers, systems engineers, systems administrators, database engineers and other tech services. we are an equal opportunity employer. employment decisions are made without regard to race, color, religion, national origin, gender, sexual orientation, gender identity, age, physical or mental disability, genetic factors, military veteran status or other characteristics protected by law. hrifzyhcpw </w:t>
        <w:br/>
        <w:br/>
        <w:t xml:space="preserve"> -------------------------------------------------------------------------------------- </w:t>
        <w:br/>
        <w:br/>
        <w:t xml:space="preserve"> job description:  type of requisition: regular clearance level must currently possess: secret clearance level must be able to obtain: secret suitability: public trust other required: none job family: systems engineering job qualifications: skills: agile methodology, devops engineering, systems design certifications: azure fundamentals (az-900) - microsoft, comptia - security+ - comptia experience: 5 + years of related experience us citizenship required: yes job description: the icam devops engineer organizes and executes the configuration and operation of management systems, tools, and other technologies in support of the icam solution. this position will be directly involved with the design, development, integration, and maintenance of dod applications moving into the icam solution. the ability to work in a fast-paced, challenging dod environment is a must. this position is hybrid, requiring the selected candidate to report on-site several days a week to our ft. meade, md facility. how the icam devops engineer will make an impact: participates and contributes in specific engineering activities, coordinating changes and problem cases. develops and maintains a range of documentation for processes and procedures related to functional areas and responsibilities. recommend and implement system enhancements that improve the performance, security (data integrity), and reliability of the system. provides performance, configuration, and capacity data to ensure the health, confidentiality, integrity, availability of assigned servers services, as well as supporting data to assist in the planning of customer-facing services, features, and capabilities. work with senior leadership, both internal and external, on planning and executing tasks using agile methodologies. install, integrate, configure, and deploy icam solution capabilities. support program goals and objectives utilizing devops engineering experience and skills. participate in reviews, integration, deployment, and demo events. troubleshoot and resolve development and production data and related technical issues. active engagement with the team on planning tasks using agile methodologies; provide expert guidance and solutioning where appropriate. participate in scrum calls, brief status on tasked assignments. provide scheduling and integration support as necessary to modify, change, or implement required engineering changes to the icam solution. provides interpretation to systems matters that are highly unique and very difficult in nature. provides guidance and leadership to less-experienced colleagues. other related duties as required. what you ll need to succeed (required): bachelor s degree and a minimum of 5 years of related technical experience required. an additional 4 years of experience may be substituted in lieu of degree. active secret security clearance required. dod  iat level ii certification (security+ ce or higher) required. minimum of 5 years experience with cots product integration – configuration and integration development scripting with vendor components in customer environments. minimum of 1 year of unix experience in an dod or government enterprise environment. extensive experience as a systems engineer or software developer in a government environment, dealing with business critical, secure, and highly available systems. experience with containerization technologies (docker and or kubernetes) experience with agile project management and associated tools. what you ll need to succeed (desired): identity management and authentication authorization integration experience (e.g. active directory, saml, ldap, mfa, oauth 2.0, oidc, etc.). linux+ or equivalent certificate experience in rhel centos linux. experience deploying and maintaining virtualization technologies. experience developing coding scripting to build required automation and tools (using ansible, ruby, python, bash, powershell, java, etc.). experience with devsecops concepts, tools and automation skills. familiarity with industry standard host-based security systems (hbss) and assured compliance assessment solutions (acas). experience configuring and or utilizing monitoring logging solutions. experience troubleshooting issues related to storage and or networking. scheduled weekly hours: 40 travel required: 50-75% telecommuting options: hybrid work location: usa md fort meade additional work locations: we are gdit. a global technology and professional services company that delivers consulting, technology and mission services to every major agency across the u.s. government, defense and intelligence community. our 30,000 experts extract the power of technology to create immediate value and deliver solutions at the edge of innovation. we operate across 30 countries worldwide, offering leading capabilities in digital modernization, ai ml, cloud, cyber and application development. together with our clients, we strive to create a safer, smarter world by harnessing the power of deep expertise and advanced technology. we connect people with the most impactful client missions, creating an unparalleled work experience that allows them to see their impact every day. we create opportunities for our people to lead and learn simultaneously. from securing our nation s most sensitive systems, to enabling digital transformation and cloud adoption, our people are the ones who make change real. gdit is an equal opportunity affirmative action employer. all qualified applicants will receive consideration for employment without regard to race, color, religion, sex, sexual orientation, gender identity, national origin, disability, or veteran status, or any other protected class. </w:t>
        <w:br/>
        <w:br/>
        <w:t xml:space="preserve"> -------------------------------------------------------------------------------------- </w:t>
        <w:br/>
        <w:br/>
        <w:t xml:space="preserve"> job description:  software developer ts sci with poly rquired position description cgi federal is seeking an experienced software engineer for an exciting opportunity within our intel community. your future duties and responsibilities develop, create, and modify general computer applications software or specialized utility programs analyze user needs and develop software solutions develop software or customize software for client use with the aim of optimizing operational efficiency analyze and design databases within an application area, working individually or coordinating database development as part of a team ability to supervise computer programmers if needed required qualifications to be successful in this role degree: bachelors in related technical field 3-5 years experience in secured dod or intelligence community government environment experience with one or more: ansible, angular javascript, ruby on rails, python, webmethods, java, rest ts sci clearance ci poly required cgi is required by law in some jurisdictions to include a reasonable estimate of the compensation range for this role. the determination of this range includes various factors not limited to skill set level, experience and training, and licensure and certifications. to support the ability to reward for merit-based performance, cgi typically does not hire individuals at or near the top of the range for their role. compensation decisions are dependent on the facts and circumstances of each case. a reasonable estimate of the current range is $92,400 to $204,600 . #cgifederaljobs #def #li-lb1 together, as owners, let s turn meaningful insights into action. life at cgi is rooted in ownership, teamwork, respect and belonging. here, you ll reach your full potential because... you are invited to be an owner from day 1 as we work together to bring our dream to life. that s why we call ourselves cgi partners rather than employees. we benefit from our collective success and actively shape our company s strategy and direction. your work creates value. you ll develop innovative solutions and build relationships with teammates and clients while accessing global capabilities to scale your ideas, embrace new opportunities, and benefit from expansive industry and technology expertise. you ll shape your career by joining a company built to grow and last. you ll be supported by leaders who care about your health and well-being and provide you with opportunities to deepen your skills and broaden your horizons. come join our team-one of the largest it and business consulting services firms in the world.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 cgi provides reasonable accommodations to qualified individuals with disabilities. if you need an accommodation to apply for a job in the u.s., please email the cgi u.s. employment compliance mailbox at us_employment_compliance@cgi.com . you will need to reference the position id of the position in which you are interested. your message will be routed to the appropriate recruiter who will assist you. please note, this email address is only to be used for those individuals who need an accommodation to apply for a job. emails for any other reason or those that do not include a position id will not be returned. we make it easy to translate military experience and skills! click here to be directed to our site that is dedicated to veterans and transitioning service members. all cgi offers of employment in the u.s. are contingent upon the ability to successfully complete a background investigation. background investigation components can vary dependent upon specific assignment and or level of us government security clearance held. cgi will consider for employment qualified applicants with arrests and conviction records in accordance with all local regulations and ordinances.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 s legal duty to furnish information. </w:t>
        <w:br/>
        <w:br/>
        <w:t xml:space="preserve"> -------------------------------------------------------------------------------------- </w:t>
        <w:br/>
        <w:br/>
        <w:t xml:space="preserve"> job description:  who we are: makpar is a team of innovators and consultants deploying cutting edge technologies for the federal government. we help our clients achieve their business and operational goals by solving complex problems through experience and intellect and build sustainable solutions that last. if you are driven and looking to tackle complex and critical client challenges, makpar can provide a dynamic, mission focused, and rewarding environment for your professional growth. our service offerings include cybersecurity, cloud migration, it project management, agile transformation, devsecops, identity, credential, and access management (icam), and health it. we are proud to be a great place to work™ certified four years in a row. recent awards include fortune top 100 small place to work, inc 5000, and inc best in business. in 2019, we were awarded the sba subcontractor of the year award (region 3) for our program management and agile development work at the irs. position title: .net developer (w sharepoint administration) the position: makpar has an exciting opportunity for a .net developer to assist in the development and management of public-facing websites and reporting databases for our client. this role is integral to maintaining smooth daily operations and optimizing our modernized solution, including input forms, reports, and search functions. in this role you will be on site at the washington dc office between 2 to 4 times per week. role specific duties: configure and manage the sharepoint environment, including the setup of sharepoint platforms, document libraries, shared storage space, and backup procedures. collaborate with the team to build, test, deploy, and maintain highly scalable web-based services using asp.net technology. work closely with business analysts to analyze business requirements, design solutions, and document them. engage with stakeholders and end-users to gather and analyze requirements effectively. develop web applications using technologies such as .net, c#, css. possess knowledge of continuous integration continuous deployment (ci cd) pipelines and the ability to deploy services to the customer development environment. required qualifications: 1+ year of professional software development experience. web development experience from concept to ui and back-end implementation. 1+ year of in-depth working knowledge of asp.net core using c#.net, html5, css, ms sql server, and identity. 1+ year of experience with agile methodology and extreme programming best practices such as test-driven development (tdd), ci cd, and pair programming. 1+ years of experience in microsoft sql and ssrs (sql server rep 1+ year of experience in sharepoint administration is a plus. experience or knowledge of microsoft azure devops server. demonstrated knowledge and experience with microsoft windows server and iis management is a plus. experience or knowledge of building interfaces in compliance with section 508, web content accessibility guidelines (wcag), and web accessibility initiative - accessible rich internet applications (wai-aria) standards. experience with a distributed version control system like git and svn. familiarity with continuous integration and experience with azure devops server for automated builds. excellent communication skills. candidates must be a us citizen or a legal permanent resident (green card status) for 3 years and be federal tax compliant. benefits: at makpar corporation we understand that we all need to balance work and life – that is why we have a great benefits package, excellent training and career development opportunities, flexible work schedules along with a generous compensation package. at makpar, we believe in keeping our employees happy, healthy and engaged. we pride ourselves in providing outstanding benefits, creating environments where employees are encouraged to be themselves, collaborate, and be inquisitive in order to achieve goals. start your career today and be a part of something meaningful! makpar is an equal opportunity affirmative action employer. </w:t>
        <w:br/>
        <w:br/>
        <w:t xml:space="preserve"> -------------------------------------------------------------------------------------- </w:t>
        <w:br/>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