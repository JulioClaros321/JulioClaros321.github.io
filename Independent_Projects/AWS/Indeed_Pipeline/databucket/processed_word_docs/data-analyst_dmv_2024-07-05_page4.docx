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are you interested in an exciting opportunity with the federal government? working for government sub-contractors continues to be a highly successful avenue for legal and other professionals to gain entry and build public service experience. hire counsel has an immediate opportunity to work for the office of civil rights, which is under the health and human services division of the federal government. we are seeking data analysts who are available to work in the dc office on a daily basis. responsibilities include: provide analytical services by identifying, designing, and conducting analyses of program data using advanced program tools and other computational methods to implement the desired analyses. uses descriptive or inferential statistical methods to collect, explore and present large amounts of data to discover underlying patterns and trends. obtain case management data from ocr s program information management system (pims) relational database which is used to track and store data regarding ocr s programs. provide visual aids, which may include detailed reports, dashboards, or charts using tableau or other data visualization techniques to aid management in making decisions. identify significant factors that may affect results from analysis of the data. ensure all findings are reported, including factors that may affect results, in all written and analytical reports provided. use knowledge of principles, methods, and processes used to conduct a systematic and objective inquiry to conduct study design, collection, analysis and interpretation of data, and report results. use knowledge of oracle sql developer, database development and administration plus familiarity with object-oriented languages such as python, java, c++ or c# to support data analytics tasks. project details: anticipated start date: upon successful completion of interview estimated duration: 6 months – 1+ years hours: 40 hours location: onsite in dc, must be able to work in the office daily pay rate: $45 per hour qualifications: experience handling the responsibilities listed above bachelors degree accredited institution is required 2+ years ears of specialized experience using data visualization tools such as tableau, powerbi, microsoft excel and working with clients to develop key performance indicator (kpi) dashboards. familiarity with the stata and r statistical programming language and with working with large (i.e.: tens or hundreds of millions of rows) healthcare claims data sets is necessary. prior experience with multi-level modeling, including random effects models, and econometric methods is preferred. 2+ years of specialized experience equivalent to the gs-12 level in the federal government must be a u.s. citizen why join hire counsel? hire counsel works exclusively with the legal sector and is recognized as a national leader in legal staffing. with over 35 years of experience, we are proud to have been recognized with these industry awards: best legal staffing provider – usa (cv magazine) best staffing providers for legal litigation staffing (the recorder) best of legal recruiters (corporate counsel) best professional recruiting firms (forbes) best executive recruiting firms (forbes) 100 leading legal consultants and strategists (lawdragon) largest legal staffing firm (sia) edrm trusted partner best of managed review (national law journal) for more information about our benefits, referral bonus and opportunities, visit www.hirecounsel.com #ind2 </w:t>
        <w:br/>
        <w:br/>
        <w:t xml:space="preserve"> -------------------------------------------------------------------------------------- </w:t>
        <w:br/>
        <w:br/>
        <w:t xml:space="preserve"> job description:  sustainability performance office ( spo) data analyst qualification requirements: education: a bachelor s degree in business, management, finance, engineering, or science. a master s degree preferred. bachelor s degree can be substituted with four years of additional relevant experience. experience: three (3) years of experience in providing a range of planning, administrative, information management, programmatic, technical and support including data collection, processing, and analysis; intra- and inter-agency collaborations; workshop and conference support; agency-wide programmatic interface support; general administrative and management support. support for implementing executive orders and experience with sustainability programs is highly desired. performance location: doe forrestal building- wednesday remote other days performance hours: eight hours per day that must overlap with the core work hours of 9am-3pm (et). duties: data collection, writing correspondence, providing measurements. prepares draft and final forms of technical documents, interacts with spo staff, and prepares tables and graphics as needed. designs, implements, and monitors data management storage and retrieval systems. synthesizes complex or diverse information, collects and researches data; uses intuition and experience to complement data, and design workflows and procedures. assists with the development of user manuals and materials for facilitated training sessions, and conduct training as needed. reviews database design and integration of systems and makes recommendations regarding enhancements improvements for information gathering and exchange in support of spo and doe needs. applies knowledge of database information technology concepts and techniques in the design, development, installation. systematic management services, inc. will contact only those candidates deemed qualified. systematic management services, inc. is an equal opportunity employer. job types: full-time, contract benefits: 401(k) 401(k) matching dental insurance flexible spending account health insurance life insurance paid time off professional development assistance referral program retirement plan tuition reimbursement vision insurance schedule: monday to friday work location: in person </w:t>
        <w:br/>
        <w:br/>
        <w:t xml:space="preserve"> -------------------------------------------------------------------------------------- </w:t>
        <w:br/>
        <w:br/>
        <w:t xml:space="preserve"> job description:  asrc federal afss is a premier provider of systems engineering, software engineering, system integration and project management services for real-time, mission-critical defense systems. we are seeking a junior resource analyst (budget analyst) to support a nasa contract in washington, d.c. job description: we are seeking a junior budget analysts to support a nasa contract in washington dc. the cost transparency project is an enterprise data analytics project that will reveal the full cost of nasa s mission support activities. we are looking for support to assist with coordinating with leadership, teammates, mission support organizations, nasa centers, external contractors, and others to perform diverse cost analyses and develop and deploy cost-based tools and processes to provide insight into the cost of mission support activities across the agency using data visualizations to show how nasa s mission support costs compare across centers and against industry and government benchmarks. responsibilities: query and analyze data from reports using business objects. work as part of a cross functional team to develop, deploy, and validate data mapping against medium and large size transactional datasets. provide ad-hoc analysis against datasets using microsoft excel or power bi to identify mission support costs. support a cross-functional team to create and deploy power bi visualizations that capture full cost of mission support across nasa create documentation to capture processes and procedures as we complete cost transparency implementations. additional duties as assigned. strong attention to detail. ability to quickly respond to changing environments and communicate a clear direction to employees and customers with urgency. a strong ability to make sound decisions quickly utilizing analysis, experience, and judgment. ability to learn quickly and think critically to create innovative solutions for customer and employee needs. intermediate knowledge of office 365 suite (excel, word, powerpoint, outlook) and other nasa systems as needed. outstanding proactive customer service with strong problem-solving skills and the ability to anticipate customer needs by recognizing areas of opportunity and quickly provide solutions. a strong desire to learn more about power bi and other data analytics tools (ie alteryx, etc…) a strong desire to learn more about supporting data management efforts at nasa. education and experience: bachelor s degree and 1-2 years of professional experience or 5-6 years of related experience in lieu of degree. equal opportunity employer minorities women protected veterans disabled</w:t>
        <w:br/>
        <w:br/>
        <w:t xml:space="preserve"> -------------------------------------------------------------------------------------- </w:t>
        <w:br/>
        <w:br/>
        <w:t xml:space="preserve"> job description:  data analyst, mid the opportunity: as data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expert like you to bring your expertise to support environmental justice programs and efforts. as a client-facing data analyst on our climate and infrastructure team, you ll work closely with your clients to understand their questions and needs and then dig into their data-rich environments to find the pieces of their information puzzle. not only will you provide a deep understanding of their data, you ll also advise your client on what the information means and how it can be used to facilitate government entities with integrating environmental justice across programs and streamlining and improving data management and analytics operations. how you ll contribute: as a data analyst on our team, you ll: use your data analytics expertise to support client and stakeholder relationships research, develop, and test data methodologies, and generate cross-functional solutions through data collection, interpretation, evaluation, analysis of large data sets contribute to impactful work and guide decision-making across multiple organizations apply consulting and communication skills, and data analytics expertise by simplifying technical requirements and trends, based on audience present data findings and recommendations to clients and stakeholders using your knowledge of databases, scripting languages such as sql, python, r, and microsoft office suite establish quantitative and qualitative metrics and key performance indicators to drive technical outcomes apply data visualization through different formats such as graphs, tables, and powerpoint slides, using analytics tools including excel, power bi, and tableau grow your consulting and technical skills by creating data-centric solutions across federal agencies work with us to help drive large-scale business and process decisions through data insights. join us. the world can t wait. you have: 2+ years of experience conducting data analysis using tools such as sql, r, or python experience developing data visualizations using tableau or power bi experience in consulting or client facing environment ability to work as part of a team while functioning independently ability to understand client needs and translate them into deliverables ability to obtain and maintain a public trust or suitability fitness determination based on client requirements bachelor s degree nice if you have: experience analyzing, streamlining, and documenting data analytics processes experience with environmental justice or environmental justice related data experience working with federal government agencies experience conducting geospatial analysis and mapping experience working with powerapps, power automate, or sharepoint experience working in an agile project environment ability to take initiative and think creatively possession of excellent oral and written communication skills, including using presentation expertise to convey complex ideas to client and internal staff master s degree agile project management or pmp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$58,400 to $133,000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overview: lmi is seeking a data analyst to support our intelligence community client. lmi is a consultancy dedicated to powering a future-ready, high-performing government, drawing from expertise in digital and analytic solutions, logistics, and management advisory services. we deliver integrated capabilities that incorporate emerging technologies and are tailored to customers unique mission needs, backed by objective research and data analysis. founded in 1961 to help the department of defense resolve complex logistics management challenges, lmi continues to enable growth and transformation, enhance operational readiness and resiliency, and ensure mission success for federal civilian and defense agencies. lmi has been named a 2022 #topworkplace in the united states by top workplaces! we are honored to be recognized as a company that values a people-centered culture, and we are grateful to our employees for making this possible! responsibilities: responsible for providing advanced data analtyic and insight generation via on-demand, intuitive web-based capabilities and reporting. develop intuitive dashboards and data visualization products using tableau or other data visualization tools; support business decisions with ad-hoc analysis; think strategically about how to publish data visualizations and present analytic results; use critical thinking skills to assess how data analysis can best be applied to complex business situations. as part of a multidisciplinary team, work closely with stakeholders to complete high profile, critical visual reporting services to corporate level management orchestrate multi-source data integration and normalization efforts using excel, sql, and or python to meet the requirements of executive level reporting lead complex data analytical efforts and serve as an internal subject matter expert in the designated line of business work on-site to maintain a deep understanding of the client or organizational drivers to update client analytics and ad hoc reporting proactively investigate and present recommendations to enhance visualization of key client drivers to improve reporting performance prepare tableau dashboards that meet the defined and derived requirements of the mission services dashboard project. review data samples, assist with defining data schemas, propose data models, and review data storage solutions for suitability. propose approaches to resolving inquiries with repeatable data analytics, queries, and automations that promote the concept of data driven decision making. evaluate data to determine capacity and quality of service with a view toward improving the service provided. make recommendations to improve the dia bem analytical environment. assist dia bem personnel in reviewing, evaluating, and implementing new analytical technologies. support requirements gathering, documentation and analysis efforts including facilitating meetings, documenting meeting with minutes, and following up with stakeholders maintain data flows, data extracts and dashboard related workbooks to meet data update frequency requirements as defined by ms bimo client. qualifications: bachelor s degree in a related field and 4 years experience using tableau or similar software solution for data ingest, and end user visualizations a minimum of 5 years of data analytics work experience experience working with programming languages like sql, python, or r at least 2 years of experience working within the intelligence community experience with ms powerpoint, word, excel, and sharepoint previous experience providing data analytic solutions to executive management and serving as the customer interface for a data analytic projects experience working with a highly motivated customer daily in a fast pace high profile development environment ability to lead complex client analytical work efforts with heavy emphasis on visualization and manage other data analysts to include assigning work tasks knowledge of best practices in data visualization and business intelligence software, including recent versions tableau experience developing visualizations and deploying those visualizations to server environments, such as publishing dashboards created in tableau desktop to tableau server experience developing content for and delivering training to others on the use of tableau or a similar business intelligence software ability to design and influence data architectures to reflect how users will access and analyze data excellent communication skills and proven ability to work with business customers and technical teams preferred experience in methods related to data munging, data and feature engineering, and predictive analytics this position requires an active ts sci clearance with polygraph. </w:t>
        <w:br/>
        <w:br/>
        <w:t xml:space="preserve"> -------------------------------------------------------------------------------------- </w:t>
        <w:br/>
        <w:br/>
        <w:t xml:space="preserve"> job description:  required qualifications: hs diploma required, college degree strongly preferred three years (3) of experience working in an office environment required. proficient in the microsoft suite of office products (i.e., word, power point, excel, sharepoint and outlook must be able to pull data from databases, generate reports and be familiar with pivot tables. ability to type mistake-free final forms (letters, memorandums, cables, speeches, briefing papers, etc.), many of them destined for ca upper management, the white house, and or members of congress excellent organizational, communication, and customer service skills duties responsibilities: support ocs staff with research analysis as directed gather, maintain and manage information from a variety of microsoft suite tools (access, sharepoint, etc.), proprietary systems or other sources for a variety of statistical and financial reports analyze methodologies for efficient and effective collection of data provide recommendations for solving problems and ways to create efficiencies and streamline processes create, format and maintain documentation for presentation. assist in gathering information for reporting and analyzing ocs communications with u.s. citizens abroad, u.s. embassies and consulates, u.s. congress and the traveling public; utilize the department of state guidelines to communicate information through various channels, to include oral presentations, email, sharepoint, web and webinars; and manage information flow through these same tools perform special projects to include public service initiatives, oversight of ocs web content to include travel.state.gov, consular affairs intranet, classnet, and program planning provide support in all aspects of crisis management including: responding to inquiries and requests for services; providing program statistics and reports; and delivery of presentations on crises. recommend practical solutions on financial issues provide website management of intranet material and manage materials to guide call center of calls for 24 7 call center assist with analyzing and preparing reports on statistics; provide analytical support on project management initiatives including: space management, strategic planning, business services and systems assist with special projects tasked by ocs management and or officers create dynamic spreadsheets and access databases that consists of a list of cases, statistics, data, and graphs on a monthly and quarterly basis. assist in the collect of quantitative and statistical data from the consular workload statistics system (cwss) assist in providing updates to resource documents on the consular affairs website using web-editing software, coordinating with intra and inter-agency colleagues as required. establish and maintain positive relationships with external stakeholders assist in presentations and outreach to stakeholders, in the company of a direct hire government employee, to expand the understanding of government resources; and follow ca provided guidance on sensitivity and discretion in handling personal confidential information provide after-hours support for emergency or crisis situations as identified by consular affairs respond to enrollment inquiries for u.s. citizens traveling and or living abroad; if required, contractor shall access an online enrollment system provided at a ca designated website and enter the enrollment information on behalf of the callers triage and enter information into various databases (excel, american citizens services (acs), consular task force (ctf) and other ca databases deemed appropriate perform other duties as assigned. effectively communicate with department personnel, external points of contact, and the public at large regarding clarification of requests that will facilitate the production and processing of responsive material. generate correspondence directed to requesters, internal points of contact, other federal government agencies, and foreign governments. about one federal solution one federal solution (ofs) is an innovative professional services provider with over 17 years of experience supporting defense and civilian agencies. ofs specializes in business intelligence, acquisition and procurement, and other professional services. we are pioneers, builders, thought leaders, and pride ourselves in thinking outside the box to co-create with our customers, helping them achieve excellent enterprise wide outcomes. as a certified service-disabled veteran-owned small business (sdvosb), ofs is committed to providing people who deliver high performance and excellence to our government partners. job type: full-time pay: $34 - $40 per hour benefits: 401(k) matching dental insurance flexible schedule flexible spending account health insurance life insurance paid time off vision insurance schedule: 8 hour shift monday to friday ability to relocate: washington, dc: relocate before starting work (required) work location: in person </w:t>
        <w:br/>
        <w:br/>
        <w:t xml:space="preserve"> -------------------------------------------------------------------------------------- </w:t>
        <w:br/>
        <w:br/>
        <w:t xml:space="preserve"> job description:  data analyst, mid the opportunity: are you looking for an opportunity to combine your data analysis skills with big picture thinking to make an impact on the mission and use data for good? you have the drive to understand your customer s environment and how to leverage data to support their mission. your ability to turn real-world data into actionable metrics makes you an integral part of customer-focused solutions. as a data analyst on our team, your expertise with data will be vital as you develop strategies for collecting, transforming, cleaning, and modeling data with the goal of identifying meaningful trends and supporting decision-making. you ll identify and collect data sources, analyze and extract key information, and evaluate and monitor quality to meet the organization s requirements. you ll help introduce and recommend new ideas and solutions to clients that delivery visible insights with tangible results while being part of a supportive team that always helps you and roots you on. work with us to drive large-scale business and process decisions through data insights. join us. the world can t wait. you have: 1+ years of experience with data analysis, data science, or data analytics in a dynamic environment experience with analytics and data visualization to recognize complex data to support decision-making experience with using data methodologies to generate cross-functional solutions through collection, interpretation, evaluation, and analysis of large data sets experience with developing functional training and presentations on data analytics topics experience with using microsoft office applications, including word, excel, powerpoint, and project ability to translate complex and technical findings into an easily recognized narrative, including in graphical, verbal, and written forms ts sci clearance bachelor s degree nice if you have: experience with reviewing information from cost and software data reporting (csdr) systems experience with developing and evaluating metrics and data trends across a program lifecycle knowledge of cost analysis and estimating techniques and methodologies within the dod knowledge of federal acquisition regulation (far) and defense federal acquisition regulation supplemental (dfar) international cost estimating and analysis association certification defense acquisition university business – cost estimating or pmp certification clearance: applicants selected will be subject to a security investigation and may need to meet eligibility requirements for access to classified information; ts sci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senior analyst, consumer insights &amp;amp; analytics north bethesda, md (hybrid) who are we looking for? choice hotels, one of the world s largest lodging franchisors, has an exciting new opportunity as our senior analyst, consumer insights &amp;amp; analytics. the role sits within the consumer insights branch of the advanced analytics team, a centralized research function that focuses on driving insights across the organization. as a dynamic member of our team, you will amplify the voice of the customer by transforming research and data into strategic recommendations for brand strategy, marketing, loyalty, guest strategy, and more. are you passionate about consumer behavior and turning insights into actionable strategies? we invite you to apply today for our senior analyst, consumer insights &amp;amp; analytics role today and #makeityourchoice. your responsibilities support consumer research projects from a to z: assist in managing qualitative and quantitative projects, guiding everything from research design to analysis to interpreting and socializing insights among stakeholders. examples of research projects include advertising copy testing, brand positioning research, hotel design prototype research, validating loyalty benefits, etc. serve as an expert on brand health: analyze data from choice s continuous brand tracking program, reporting on key funnel metrics and tv ad campaign awareness to understand the impacts of current initiatives and guide the success of future ones. be choice s go-to resource for our brand health dashboards distributed across the organization. keep a pulse on our loyal customers: manage our survey panel of ~20,000 choice privileges members by engaging panelists and ensuring a consistent stream of customer feedback. empower internal teams with valuable feedback: craft surveys and analyze results to measure the success of various initiatives, partnerships, and events. your experience, skills &amp;amp; competencies bachelor s degree in marketing, market research, analytics, statistics, math, or a related field 2 – 4 years experience in market research, insight generation, or an analytical function strong knowledge of market research, survey best practices, and statistics fundamentals strong analytical, project management, and time management skills storyteller – ability to effectively communicate insights both visually and verbally curious – seeks to understand the “why” to uncover impactful insights and trends active learner – able to enhance personal, professional, and business growth through new knowledge and experiences working knowledge of sql and or spss preferred demonstrates key competencies including strong customer focus, sound decision quality, and the ability to drive results. your team this is an individual contributor role that will report to the manager, consumer insights &amp;amp; analytics. you will consistently collaborate with cross-functional departments, as well as interact with research vendors and partners regularly. your work location as our senior analyst of consumer insights &amp;amp; analytics, you will be based in our beautiful, state-of-the-art worldwide corporate headquarters in north bethesda, md. less than 15 miles from washington, dc, we re located one block away from the north bethesda metro station, with service on the red line and the marc brunswick line, easy access to i-270, and plenty of free parking provided by choice hotels. right now, our associates in corporate headquarters are working in a hybrid environment. we provide flexibility and encourage ongoing communication with your leadership to establish expectations about your unique needs. about choice choice hotels international, inc. (nyse: chh) is one of the largest lodging franchisors in the world. with nearly 7,500 hotels, representing nearly 630,000 rooms, in 46 countries and territories as of september 30, 2022, the choice® family of hotel brands provides business and leisure travelers with a range of high-quality lodging options from limited service to full-service hotels in the upper upscale, upper mid-scale, midscale, extended-stay, and economy segments. the award-winning choice privileges® loyalty program offers members a faster way to rewards, with personalized benefits starting on day one. for more information, visit www.choicehotels.com. at our worldwide corporate headquarters in north bethesda, md and st. louis park, mn as well as our technology center in scottsdale, az, and through our associates around the globe, we keep choice hotels thriving by serving as a champion for our franchisees and providing cutting-edge technology. about choice hotels financial performance total revenues were $425.6 million for third quarter 2023, a third quarter record and a 3% increase compared to the same period of 2022. please click here to review highlights of our results. *** please note: this role is not eligible for sponsorship *** ability to model choice s cultural values: welcome and respect everyone, be bold, be quick, listen, be curious and show integrity. </w:t>
        <w:br/>
        <w:br/>
        <w:t xml:space="preserve"> -------------------------------------------------------------------------------------- </w:t>
        <w:br/>
        <w:br/>
        <w:t xml:space="preserve"> job description:  coras is a pioneering provider of enterprise decision management software, offering real-time data-driven solutions on prem and in the cloud to empower organizations to make agile and informed decisions. with our innovative platform, clients can effectively respond to dynamic changes, ensuring operational efficiency and strategic success. we are seeking a skilled solution data analyst with proven expertise in qlik and powerbi to leverage these skills and drive insight delivery within the coras framework. position: solution data analyst with qlik powerbi experience (coras) location: hybrid role with hq in mclean, va role overview: as a solution data analyst at coras, your proficiency in qlik and powerbi will be central to the role as you harness the capabilities of our enterprise decision management software to extract invaluable insights from intricate datasets. collaborating with multidisciplinary teams, you will design data models, develop dynamic visualizations, construct data workflows, and build actionable insights and recommendations using the coras platform, enabling our clients to make effective and informed decisions. key responsibilities: collaborate closely with stakeholders to comprehend analytical requirements and mission-critical objectives.· leverage your expertise in qlik and powerbi to design and implement robust data models and processes that transform raw data into actionable insights within coras. conduct in-depth data analysis to uncover trends, patterns, and anomalies in diverse data sets, including public sources. create interactive dashboards, reports, alerts, and other visualizations. present accurate, consistent, and reliable data analysis processes to optimize decision-making. stay informed about industry best practices and emerging trends in data analysis and visualization. troubleshoot data-related challenges with coras customers and prospective end users. provide guidance and support to users, helping them maximize the benefits of coras. collaborate with the development team to optimize and tailor the coras platform to specific client needs. contribute to the evolution of data processes, standards, and methodologies within the coras ecosystem. qualifications: bachelor s degree in computer science, data science, information systems, or a related field. master s degree is advantageous. proven experience conducting data analysis and utilizing qlik and powerbi software. strong proficiency in qlik and powerbi, and the ability to effectively adapt these skills to the coras platform. solid understanding of data modeling, data transformation, and data governance principles. familiarity with data quality, security, and compliance best practices. proficiency in querying and manipulating organizational data: spreadsheets, pivot tables, sql, legacy enterprise sources, cloud repositories, etc. experience with data scraping, tagging, nosql, taxonomies, osint, and publicly available sources is highly advantageous excellent analytical skills with meticulous attention to detail. effective communication skills to convey complex insights to diverse stakeholders. ability to work independently and collaboratively in a dynamic environment. prior experience in mission-critical decision support systems or real-time data analysis is a plus. benefits: competitive compensation package and performance-based incentives. comprehensive health, dental, and vision benefits. flexible work arrangements, including remote options. opportunities for continuous professional growth and development. collaborative and inclusive work environment. exposure to cutting-edge technologies and innovative projects. join us in revolutionizing how organizations make critical decisions with real-time data insights through the coras platform. apply now and become a vital part of our mission-driven team! job type: full-time benefits: 401(k) 401(k) matching dental insurance health insurance vision insurance experience level: 3 years schedule: 8 hour shift monday to friday application question(s): this position requires eligibility for a security clearance, are you a u.s. citizen? ability to commute: mclean, va 22102 (required) ability to relocate: mclean, va 22102: relocate before starting work (required) work location: hybrid remote in mclean, va 22102 </w:t>
        <w:br/>
        <w:br/>
        <w:t xml:space="preserve"> -------------------------------------------------------------------------------------- </w:t>
        <w:br/>
        <w:br/>
        <w:t xml:space="preserve"> job description:  responsibilities: gather and document business, functional, and user requirements and processes assist in developing functional requirements documentation develop periodic project progress reports manage written communication between stakeholders and internal business units monitoring deliverables and ensuring timely completion of projects minimum qualifications: bachelors degree master degree 0-8 months of experience (preferred) strong oral verbal and written communication skill monitoring deliverables and ensuring timely completion of projects. job type: full-time pay: $25 - $28 per hour benefits: health insurance life insurance professional development assistance schedule: 8 hour shift monday to friday work location: in person </w:t>
        <w:br/>
        <w:br/>
        <w:t xml:space="preserve"> -------------------------------------------------------------------------------------- </w:t>
        <w:br/>
        <w:br/>
        <w:t xml:space="preserve"> job description:  data networks, inc (dnc), a subsidiary of asrc federal holding company, is seeking a financial data analyst in silver spring, md. this is a hybrid position that requires at least 1 day per week in the client s silver spring office (accessible via the red line). dnc and its sister companies bring a history of delivering high-performance space systems engineering, integration and satellite operations services to civil and defense agencies. we provide these services throughout all phases of the program life cycle and across the entire space systems architecture, including space and ground assets. people are our strength and quality solutions and services are our brand. the candidate will join an existing government and contractor team and provide data modelling analysis support to the national oceanic and atmospheric administration (noaa), national environmental satellite, data and information service (nesdis) organization. noaa nesdis provides secure and timely access to global environmental data and information from satellites and other sources to promote and protect the nation s security, environment, economy, and quality of life. the nesdis data analysis, systems and information branch provides coordination and support for the nesdis office of the chief financial officer and the nesdis program offices, data centers, and missions. these include major satellite programs like the geostationary operational environmental satellite – r series (goes-r), the joint polar satellite system (jpss) program, the office of satellite and product operations (ospo), the space weather follow on (swfo) program, the cooperative data and rescue services (cdars) program, the office of projects, planning and analysis (oppa), the office of satellite ground services (osgs), and the national center for environmental information, among others. working in support of nesdis management, the candidate will provide a wide range of data analysis, data modelling, and acquisition support. the will provide analyses, track contract acquisition data, build financial data models and forecasting tools, and create dashboards, among other duties as assigned. roles responsibilities: collecting and analyzing financial data to track contract acquisition data, obligations, etc. developing financial models and forecasting tools to support planning and decision-making working closely with cross-functional teams to identify key drivers and trends that may impact performance creating dashboards and visualizations to track and communicate insights and recommendations to senior management and stakeholders conducting ad-hoc financial analyses and presenting findings to inform business decisions identifying opportunities for process improvements that increase efficiency and accuracy in financial reporting and analysis qualifications: bachelor s degree plus at least 8 years experience in data analysis and or acquisition modelling, 4 years total experience may be substituted for a bachelor s degree. essential skills: proven experience in data and or acquisition modelling strong analytical skills with the ability to collect, organize and analyze large amounts of complex data experience with google sheets is required ability to work independently and collaboratively with cross-functional teams strong interpersonal skills, including customer service skills, to properly manage customer expectations and respond to customer requests ability to communicate effectively in group meetings, knowing when to speak up versus deferring to management work proactively to anticipate management s questions and meet their needs before being asked preferred experience: knowledge of google app scripts is preferred experience with noaa reporting tools (tableau, oracle, prism) is preferred experience with government financial systems and terminology is preferred. passion for the noaa mission, a plus. client overview: the successful candidate will join an existing budget execution team of civil servants and contractors at the national oceanic and atmospheric administration (noaa), national environmental satellite, data and information service (nesdis). noaa nesdis provides secure and timely access to global environmental data and information from satellites and other sources to promote and protect the nation s security, environment, economy, and quality of life. nesdis budget execution teams at nesdis headquarters and nesdis financial management centers (fmcs) provide budgetary oversight of major satellite programs, as well as satellite ground development, operations, and science. nesdis fmcs include the geostationary operational environmental satellite -- series r (goes-r) program office, and the joint polar satellite system (jpss) program office, the office of systems architecture and advanced planning (osaap), the center for satellite applications and research (star), the office of satellite and product operations (ospo), the office of projects, planning and analysis (oppa), and the office of satellite ground services (osgs), and the office of the assistant administrator (aa). equal opportunity employer minorities women protected veterans disabled</w:t>
        <w:br/>
        <w:br/>
        <w:t xml:space="preserve"> -------------------------------------------------------------------------------------- </w:t>
        <w:br/>
        <w:br/>
        <w:t xml:space="preserve"> job description:  justice federal credit union has been designated as a best credit union to work for by american banker, for a second year in a row! we are seeking experienced, detail-oriented candidates with a passion for analyzing and optimizing business processes for the position of business analyst. this role requires collaboration with various stakeholders at all levels of the credit union to understand business objectives, processes, and systems, and recommend, facilitate and implement improvements. key job functions: performs process analysis, research, and prepares system documentation, ensuring systems adhere to credit union guidelines, industry best practices and regulatory requirements. identifies, creates, and facilitates process design changes through analysis with a focus on quality improvement and data management. collaborates in development testing scenarios, test plans, and test cases, to validate that solutions meet defined business requirements. this includes but is not limited to system testing, user acceptance testing, and supporting defect resolution processes. responsible for effectively communicating at a technical level with internal departments and external vendors. required skills and experience: minimum of one year of similar or related experience. a bachelor s degree, or achievement of formal certifications recognized in the industry as equivalent to a bachelor s degree. prior experience in a financial institution (i.e., credit union, bank, etc.) is preferred. experience with system application administration is a plus (ex: symitar, meridianlink, etc.). must be able to push, pull, or lift up to 50 lbs., as needed, and requires extended periods of sitting and or standing and to be able to use pc, copier, scanner, fax, etc. employee benefits include: voluntary life insurance volunteer time off (vto) flexible spending accounts 12 paid holidays (includes birthday) generous paid time off policy (pto) medical (with hra) dental vision insurance annual corporate bonus (based on organizational goals) retirement savings plans with 6% employer match (fully vested on day one) company-paid benefits including basic life insurance, disability insurance, and financial wellness and more! justice federal does not provide visa sponsorship to employees or candidates. compensation ranges are based on market data that enables justice federal credit union to remain competitive with other credit unions of similar asset size. submitted applications for this position are kept on file while this position is open. candidates wishing to be considered for other vacancies must submit a separate application for each vacancy for which they would like to be considered. employment offers are extended within the compensation range of the position; and are commensurate with candidate experience, knowledge, and geographic location. disclaimer: justice federal reserves the right to fill this role at a higher lower grade level based on candidate experience and or business need. equal opportunity affirmative action employer. this company considers candidates regardless of race, color, religion, gender, sexual orientation, gender identity, national origin, disability, or veteran status.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the centralized reporting and data analytics (crda) team in the information, intelligence, insights (i3) group is seeking a self-motivated, highly analytical, and customer focused data analyst (tableau developer) to be part of the team. this position will provide business intelligence solutions that drive actionable insights to our internal clients. the ideal candidate will have extensive tableau dashboard development experience with an innate desire to wrangle and use data. a strong team player, the individual is expected to bring fresh perspective and positive energy to the team! our impact: our team drives efficiency through automation and self-service analytics. we use bi and other analytical tools to create effective visualizations analytics that tell stories around data to drive actionable decision-making. our impact cuts across several departments within freddie mac. your impact: develop tableau visualizations - managing the full life cycle from inception to deployment and maintenance, interfacing with our clients at every stage. leverage advanced tableau functionalities to create analytical dashboards. implement data quality control processes at every stage of the dashboard development process. serve as subject matter expert building the capacity of the team on tableau dashboard development best practices, design, features, and functionalities. use your skills in sql and python to extract transform data from different data sources and create data pipelines for bi and ad hoc reporting analytics needs. you will be a member of a growing team with the desire to learn and apply new and innovative concepts in bi analytics. typically, you will seek to understand freddie mac single family business and the underlying data as the basis for the team s reporting solutions. qualifications: a bachelor s degree in computer science, data science, analytics, information systems, or related fields or equivalent work experience 2+ years experience applying skills in data analytics, business intelligence to provide insights around data. 2+ years proven experience as a tableau developer with strong understanding of data visualization concepts and best practices. proficiency in programming languages - sql (required), python (required), sas (preferred - in addition to sql and python but not required). exposure to alteryx and snowflake environments will be an added advantage. tableau data analyst certification will be a plus. keys to success in this role: strong analytical and problem-solving skills, with a creative attitude. an effective team player with a high sense of accountability. embraces collaboration with desire to build and maintain partnerships with our clients. excellent communication and presentation skills, both written and verbal. ability to learn new concepts skills as needed to enhance team s effectiveness. capable of working with diverse group of stakeholders.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$78,000 - $118,000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data analyst the opportunity: as an analyst, you love diving into data and turning it into meaningful insights. with the abundance of structured and unstructured data, you understand the importance of transforming complex data sets into useful information to solve challenges. as a data analyst at booz allen, you can use your skills and experience to support a mission and use data for good. we need a data analyst like you to bring your knowledge to informing key decisions from acquisition and procurement of weapons systems, to testing and evaluation of emerging tech. as a client-facing data analyst on our team, you ll work closely with your clients to understand their questions and needs and then dig into their data-rich environments to help find the pieces of their information puzzle. not only will you extract and evaluate their data, you ll also help your client interpret the information and recommend how it can be used to make an impact on key decisions impacting the department of defense. as a data analyst on our team, you ll contribute by using your technical knowledge to support client and stakeholder relationships and will research, develop, and test data methodologies, and generate cross-functional solutions through collection, interpretation, evaluation, and analysis of large data sets. you ll apply your consulting skills and analytical mindset by simplifying technical requirements and trends, based on audience to contribute to impactful work and guide decision-making across multiple organizations and present data findings and recommendations to clients and stakeholders using your knowledge of databases, scripting languages, microsoft office suite, and other tools and methodologies. you will establish quantitative and qualitative metrics and key performance indicators to drive technical outcomes and apply data visualization through different formats tailored to audience and data set, decision, or recommendations. grow your communication and technical skills by merging consulting and big data to create data-centric solutions applicable to our clients challenges. work with us to help drive large-scale business and process decisions through data insights. join us. the world can t wait. you have: 12+ years of experience in analytical roles experience with applying data science or analysis techniques to evaluate complex data sets that span across a full product development lifecycle experience with developing data visualizations to inform decision making experience with conducting data analysis related to supply chain issues knowledge of third-party tools and data sets used for supply chain illumination and risk analysis knowledge of statistics and adept at data cleansing, querying, visualizing, report writing, and presenting findings secret clearance bachelor s degree in science nice if you have: experience with supporting department of defense clients experience with leading data efforts, small teams, and mentoring and guiding junior staff possession of strong verbal and written communication skills bachelor s degree in mathematics, data science, or computer science clearance: applicants selected will be subject to a security investigation and may need to meet eligibility requirements for access to classified information; secret clearance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$73,100 to $166,000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overview work where it matters tuvli, an akima company, is not just another federal it contractor. as an alaska native corporation (anc), our mission and purpose extend beyond our exciting federal projects as we support our shareholder communities in alaska. at tuvli, the work you do every day makes a difference in the lives of our 15,000 iñupiat shareholders, a group of alaska natives from one of the most remote and harshest environments in the united states. for our shareholders , tuvli provides support and employment opportunities and contributes to the survival of a culture that has thrived above the arctic circle for more than 10,000 years. for our government customers , tuvli ensures that solutions are strictly aligned with agency processes and desired program outcomes while delivering the best value for technology investments. as a tuvli employee , you will be surrounded by a challenging, yet supportive work environment that is committed to innovation and diversity, two of our most important values. you will also have access to our comprehensive benefits and competitive pay in addition to growth opportunities and excellent retirement options. job summary tuvli, an akima company, is hiring for a conflict data analyst ii to support our dos client located in washington, dc. responsibilities job responsibilities: work with aa teams, regional teams, cpp, and ex-it in developing analytical products, interactive dashboards, and other creative data visualization for priority cso analysis products. support the deployment and management of cso s instability monitoring and analysis platform (imap) to include content curation and systems administration. ensure conflict analysis products and imap content are kept up to date and are founded in rigorous political science theories. manage data streams for the advanced analytics teams including keeping up to date internal repositories for public and official sources. support the development of new and continuing social media analytics tools, and other emerging technology as needed, for early warning and conflict prediction. support implementation of the advanced analytics outreach plan including coordinating events, interactive imap trainings, and department and interagency briefings. liaise with the early warning and conflict prevention communities (think tanks, academia) and interagency. contribute to internal analytical quality control including methodological reviews of advanced analytics analysis products. qualifications minimum qualifications: bachelor s degree in a relevant qualitative or quantitative field such as: international affairs, public administration, public policy, international development, strategic studies, computer science, statistics, mathematics, or related discipline. two years experience with common data visualization tools to include interactive dashboards and other creative solutions, such as insights for arcgis and tableau. two years experience with data management. familiarity with databases (sql etc.) and basic programming scripting (python, xml, javascript, etc.). intermediate microsoft excel skills. a history of creative problem solving and successfully collaborating. demonstrated experience in communicating insights from structured and unstructured data to nontechnical audiences. ability to thrive in a fast-paced environment. familiarity with social media analytics and its uses. preferred background in the analysis of conflict, international relations, or foreign policy. active secret clearance. posted salary range 95,000 - 100,000 benefits information regular - the company offers a comprehensive benefits program, including medical, dental, vision, life insurance, 401(k) and a range of other voluntary benefits. paid time off (pto) is offered to regular full-time and part-time employees. we are an equal opportunity employer and comply with all applicable federal, state, and local fair employment practices laws. all applicants will receive consideration for employment, without regard to race, color, religion, creed, national origin, gender or gender-identity, age, marital status, sexual orientation, veteran status, disability, pregnancy or parental status, or any other basis prohibited by law. if you are an individual with a disability, or have known limitations related to pregnancy, childbirth, or related medical conditions, and would like to request a reasonable accommodation for any part of the employment process, please contact us at job-assist@akima.com or  (information about job applications status is not available at this contact information). job: program &amp;amp; project management travel: yes, 25% of the time organization: tuvli clearance: secret work type: on-site remote: no reqid:  </w:t>
        <w:br/>
        <w:br/>
        <w:t xml:space="preserve"> -------------------------------------------------------------------------------------- </w:t>
        <w:br/>
        <w:br/>
        <w:t xml:space="preserve"> job description:  overview: lmi is seeking a ppbe consultant at headquarters, department of the army, g-4 at the pentagon with remote options in accordance with cdc covid-19 guidelines. the ppbe analyst will support planning, programming, budgeting, and execution (ppbe) activities and be part of a team that includes sr. data analysts and resource management ppbe specialists. the candidate will extract and analyze data from various databases and collaborative programs used within the g-4: cprobe, csustain, and apms. the candidate must be able to work autonomously, set high standards for personal performance, have strong organizational skills, be detail oriented, able to work with minimal guidance, and able to translate the data information to recommendations at the strategic-level that may reach a 3-star 4-star go ses level. the position requires a dod secret clearance.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operate completely free of political and commercial bias, and we are entirely aligned with the goals of our clients. our clients value our specialized services in logistics, intelligence, homeland security, health care, and energy and environment markets. we believe government can make a difference, and we seek talented, hardworking people who share that conviction. we offer a generous compensation package with excellent benefits that start the first day of employment. business casual dress, flex time, and tuition reimbursement are a few of our many work-life benefits available to our employees. responsibilities: provide analysis of programming data for the program objective memorandum (pom) build, program reviews and enterprise business system reviews. have the knowledge of army fiscal data elements, the purpose and relationship of the data elements to conduct the data analysis, manipulation of data for analysis and the capability to use ms office products to combine data, summarize and produce ms excel products. this also includes the capability to pivot data, use basic formulas, transfer data tables, relate data tables based on common elements and develop presentations. extract data from army systems and provide analysis of data and formulating displays of data. the army sources include: cprobe csustain, congressional budget justification documents, business system review data, and the apms. data analysis includes combining data from different systems, matching records and values using microsoft access and excel, assessing funding profiles against historical funding profiles, current profiles and identifying rdte and procurement profiles that are not executable. perform work set verification analysis at mdep and root level to ensure balance in cprobe. this includes ensuring work sets that require a zero balance and those that require meeting a target value in ss peg guidance. perform bill payer analysis to balance bills against bill payers across portfolios. this includes ensuring the justifications and impacts are sufficiently detailed to provide what is supported by the additional funding and the impact of the reductions in terms of procurement quantities, acceleration impacts, reduction impacts and impact on the operational force. perform analysis to identify deltas at the key5 level in cprobe csustain. this includes assessing the audits for new positions and identifying unplanned decrements and increases not submitted by the ss peg in previous work sets and validation that work sets submitted were posted to probe. provide draft taskers based on g-4 tasking guidance for ss peg and the fydp review for approval by g-4 government lead. perform data integrity checks. this includes ensuring records are complete for fiscal code. assist with quality control of ss peg co-chair reviews, and provide reports of analysis. the contractor shall attend all pom kickoff meetings, document decisions guidance and track through the pom build process and provide independent analysis of issues to determine if issues is process or data related. applies working knowledge of data collection and analysis methods to prepare detailed financial information. rate and cost analysis to support organizational funding efforts. ability to train client on developed procedures. qualifications: required: active dod secret clearance . bachelors degree in business or public administration, management, economics, math, science, engineering. 8 years of experience and expertise in dod or army logistics, funding or system development duties. must have experience at most senior levels of army or dod such as hqda, army commands, army service component commands, or defense agencies. applies working knowledge of data collection and analysis methods strong quantitative analysis skills and attention to detail, with ability to analyze and forecast trends strong ms excel, database, tableau skills and qualitative literacy ability strong interpersonal, listening, and questioning skills able to interact effectively with senior army staff clients on a daily basis. adaptable to flexible work styles, environments, and locations. excellent customer relationship management skills. demonstrated comfort working in a dynamic, team-based environment with minimal supervision and direction. must be self-directed, extremely detail oriented, and resourceful in completing assigned tasks and projects within assigned deadlines. desired: familiarity of processes and procedures found in army ppbe process and dodi 5000.75, business systems requirements and acquisition process. relevant work experience in financial management previous dod experience eeo statement: lmi is an equal opportunity employer” all qualified applicants will receive consideration for employment without regard to race, color, religion, sex, sexual orientation, gender identity, or national origin. </w:t>
        <w:br/>
        <w:br/>
        <w:t xml:space="preserve"> -------------------------------------------------------------------------------------- </w:t>
        <w:br/>
        <w:br/>
        <w:t xml:space="preserve"> job description:  the world at abtâ€¯ solving the worldâ€™s most pressing issues and improving the quality of life for people worldwide is what we strive to do every day at abt global. creating a more equitable world is no small task, but we are driven by big challenges.â€¯ we are a team of 4,000+ people in over 50 countries working in unison and focused on the bigger picture of helping to improve the lives of people around the world. only by sharing our commitment and energy do we affect change and push the boundaries of whatâ€™s possible. we welcome and are inclusive of diverse ideas, backgrounds, and viewpoints â€“ joining abt means gaining access to exceptional thinkers at the top of their game.â€¯â€¯ to thrive at abt is to embrace flexibility and collaboration. our open culture allows you to balance your work and personal life as needed to optimize personal well-being.â€¯â€¯ creating a more equitable world starts from within â€“ we prioritize the well-being of our team members and continuously examine our internal policies and work environment so that staff can balance their work and personal life.â€¯ ready to embrace rewarding and meaningful work? nowâ€™s your chance.â€¯ the opportunity abt global seeks an early-career professional in data analytics to support the research, design and execution of data-intensive federal government projects focused on health and human services program data. this may involve health information management, behavioral health, housing, and related topics. the selected candidate will bring their ability to learn quickly along with entry-level skills in modern solutions for data analysis. they will support cross-functional teams in managing data, performing basic visualization and statistical analysis, and communicating insights. core responsibilities apply knowledge in modern data management and analytical technologies to manage, visualize, and analyze data from a variety of federal datasets. support the stewardship and analysis of government data, with focus on health, socio-economic, and environmental data. provide support across the data lifecycle including data intake, storage, synthesis, automation, and analytical development. work collaboratively with other team members to ensure data security, integrity, and availability. what we value level 2: bachelorâ€™s degree plus 2 years of experience in a data-focused field such as data analytics, or the equivalent combination of education and experience. level 3: bachelorâ€™s degree plus 5 years of experience, masterâ€™s plus 3 years in a data-focused field such as data analytics, or the equivalent combination of education and experience. entry to mid-level skills in data analytics and management languages such as sql, python, or r. experience designing and querying relational databases. demonstrated ability to effectively display and communicate findings and key takeaways to diverse audiences. critical thinker with collaborative focus and strong communication skills. ability to manage competing project demands while maintaining a high attention to detail. excellent problem-solving skills and a commitment to continued skill development. able to obtain and maintain clearance access for hhs information systems. preferred: certification in at least one enterprise platform for data management and analytics such as aws data analytics, microsoft azure, or google analytics preferred: experience with programmatic data from behavioral health programs, including those administered or funded by samhsa, hrsa, or other relevant agencies a plus preferred: experience utilizing secondary data sources to supplement primary data analyses (e.g. census data, geographic data, key national health indicators, etc) what we offer we foster an environment where you can thrive your way. our innovative total rewards programs are designed to help balance your work and personal life. the approach toward your wellbeing centers around comprehensive benefits, flexible schedules, and professional development. abt global is an affirmative action equal opportunity employer committed to fostering a diverse workforce. abt associates provides market-competitive salaries and comprehensive employee benefits. local candidates are strongly encouraged to apply. abt has the ability to hire up a level to a more senior person. this position offers an anticipated annual base salary range of approximately $91,000 â€“ $130k and may vary by ten percent depending on candidate geographic location.â€¯ salary offers are made based on internal equity and market analysis. â€¯ disclaimer: abt global will never ask candidates for money in exchange for an offer of employment #li-sm2 #li-remote #li-hybrid </w:t>
        <w:br/>
        <w:br/>
        <w:t xml:space="preserve"> -------------------------------------------------------------------------------------- </w:t>
        <w:br/>
        <w:br/>
        <w:t xml:space="preserve"> job description:  position description : if you love high profile and challenging programing projects supporting the us navy - serco has a great opportunity for you! this position is seated in the washington navy yard with potential opportunity for limited teleworking. serco supports the us navy as a prime for their navsea contract which supports their defense work on surface ships. our team provides various types of support to the navy modernization process. the mission of the navy modernization process (nmp) is to provide a disciplined process to deliver operational and technical modifications to the u.s. naval fleet in the most effective and cost-efficient way. the process defines a standard methodology to plan, budget, engineer, and install timely, effective, and affordable shipboard improvements while maintaining configuration management (cm) and supportability. the metrics data analyst will play a vital role in engaging senior navy leaders, leveraging their comprehensive understanding of shipboard operations and their ability to provide valuable insights through data analysis. ideally, we are seeking a metrics analyst who has served onboard ships, in a shipyard environment and or with past experience working on navy maintenance metrics and analytics, particularly someone with prior experience as a surface warfare officer (swo) junior officer (jo). the ideal candidate will possess a deep understanding of shipboard maintenance, enabling them to contextualize data analysis within the unique challenges and requirements of the naval environment. in this role you will: apply shipboard maintenance experience and data analytics expertise to support the chain of command from senior navy leaders to waterfront project managers and specialists in making informed ships maintenance and logistics decisions. collaborate with stakeholders to gather and analyze relevant data from shipboard operations and other sources. employ statistical analysis and data visualization tools to effectively extract insights and communicate findings. develop data-driven reports, briefings, and presentations for senior navy leadership. identify opportunities for process improvement and optimization based on data analysis results. stay abreast of industry trends and advancements in data analytics, incorporating new methodologies and technologies as appropriate. foster strong working relationships with navy personnel and stakeholders to ensure data analytics efforts align with organizational objectives. produce written deliverables to include reports, spreadsheets, databases, formal process mapping, technical design, system testing and implementation activities explaining their findings and recommendations for managers, executives, and other officials. qualifications: to be successful in this role, you must have: a bachelor s degree in data analytics, computer science, or a related field with 4 years of relevant experience.. educational requirements may be adjusted or waived for an additional 2 years of work experience an active dod issued secret clearance at time of application. (no sponsorship available) a strong background in data analytics, including proficiency in statistical analysis, data visualization, and advanced analytic techniques. the ability to extract meaningful insights from complex datasets and present them in a clear and concise manner is crucial. experience working with diverse data sources and applying advanced methodologies such as artificial intelligence (ai) and machine learning (ml) will be highly valued. naval surface ship experience preferably in maintenance and surface warfare. strong background in data analytics, including experience with statistical analysis, data visualization, and advanced analytic techniques in a dod setting. proficiency in leveraging data to support decision-making processes and drive operational improvements. familiarity with data sources and systems commonly used in the naval environment. advanced competency with microsoft office suite of tools (i.e., word, powerpoint, excel, etc.) ability to travel 10% desired experience and skills: navsea or navy experience. experience with depot-level overhaul, maintenance and modernization activities. algorithm writing experience with python and similar ai ml languages desired. experience with data visualization using qlik and or tableau.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logistics data analyst (hybrid) linkedin twitter email message share category logistics management job location washington, district of columbia tracking code ras 4729 position type full-time regular calibre, an employee-owned management consulting and digital transformation company is looking for logistics data analyst to support the department of army, office of the deputy chief of staff (dcs), g4. the successful candidate will provide analysis and recommendations in support of dcs, g-4 s integrated logistics support (ils) division. the candidate will be able to create reports, conduct logistics data analysis, perform limited data entry, and be proficient at general administrative tasks; and must be proficient with data entry and analysis using microsoft office tools (excel, sharepoint, access, word, powerpoint). this position is being performed in a hybrid working environment. provide data analysis by inspecting, cleansing, transforming, and modelling data with the goal of discovering useful information, informing conclusions, and supporting decision-making in support of dcs, g4 s integrated logistics support division. provide briefings and expertise on logistic policy and procedures as needed to army g4 senior leaders. download and pull dmops and other army data in order to compile lins, nomenclature and other identifying data for almost all army equipment impacting the sustainment (ss) peg. prepare, process, and submit strategic portfolio analysis review (spar) workbooks to ils action officers in support of annual program objective memorandum (pom) reviews for assigned portfolios and assist with other portfolios maintenance as required. access, collect, understand and interpret information found in the following databases; this requirement should include creating generating data visualizations to interpret the data: ar-cop; sb-700-20; master divestiture list (mdl); ae2s; dmops; cquip; gcss-a; vantage palantir; cprobe; damir; osmis; liw; tableau; fms; property book databases required skills strong quantitative skills, including the ability to use utilize various logistics reporting tools to prepare requests for information and prepare specific reports, summaries, graphs, and charts possess strong written, oral, and interpersonal skills. ability to work autonomously with high standards for personal performance. strong organizational skills, detail oriented, and adaptable to flexible work styles, environments, and locations. must be detail oriented and able to multi-task across concurrent initiatives ability to communicate clearly with a wide variety of stakeholders. comfortable interacting with general officers and senior executives. required experience ba bs degree from an accredited institution 2+ years of experience working within data analysis active dod secret clearance required preferred skills experience : experience working within army logistics prior experience working on the army staff, preferably the army g-4 familiarity with visualization tools such as power bi, tableau, or qlik calibre and its subsidiaries are an equal opportunity employer and supports transitioning service members, veterans and individuals with disabilities. we offer a competitive salary and full benefits package. to be considered, please apply via our website at www.calibresys.com . come join our dynamic team. #calibrecareers </w:t>
        <w:br/>
        <w:br/>
        <w:t xml:space="preserve"> -------------------------------------------------------------------------------------- </w:t>
        <w:br/>
        <w:br/>
        <w:t xml:space="preserve"> job description:  opentext technical business analyst key role: provide content server configuration services for business processes to meet business needs and requirements. apply advanced consulting skills or extensive technical expertise, including full industry knowledge. develop solutions to complex business problems. work without considerable direction, and mentor and supervise team members. basic qualifications: experience in configuration and customization of opentext content server solutions to meet specific business requirements and objectives experience developing and maintaining technical documentation, including configuration specifications and user guides to support deployments and end-user training ability to analyze business processes and workflows to identify opportunities for optimization and automation within the content server environment ability to collaborate with stakeholders to gather requirements and translate into user stories ability to design and implement metadata schemas, taxonomies, and security models within the content server platform to ensure efficient content organization and access control ability to obtain and maintain a public trust or suitability fitness determination based on client requirements hs diploma or ged additional qualifications: bachelor s degree content server business analyst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requisition id: 275254 relocation authorized: none telework type: part-time telework work location: reston, va since 1898, we have helped customers complete more than 25,000 projects in 160 countries on all seven continents that have created jobs, grown economies, improved the resiliency of the world s infrastructure, increased access to energy, resources, and vital services, and made the world a safer, cleaner place. differentiated by the quality of our people and our relentless drive to deliver the most successful outcomes, we align our capabilities to our customer 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 position summary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 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 responsibilities design and development of business intelligence and data analytical power bi dashboards and visualizations. collaborates between design architecture diagrams that will help the team and integration partners to understand solution and vision. data ingestion and integration with other services interfaces with designated bechtel management and functional counterparts in support of corporate initiatives. participate in project reviews, evaluating project s cost and systems processes. assists with business analytics support to gbu s or projects as required. influence peers and technical staff within the team and collaborate with internal customers and work teams across departments. provide system setup and user support to users; provide support in power bi operations and support to system administrators. support development of digital delivery tool setup procedures, guidelines, and desktops. support digital delivery group organizational and administrative activities. support enterprise-wide functions and teams to build analytics and business intelligence capabilities. qualifications and skills basic qualifications bachelor s degree in engineering, information technology, or computer science, or equivalent technical field of study from an accredited university. intermediate knowledge of querying and shaping data from apis and databases. candidate must have 2 - 5 years of experience working with power bi strong proficiency in dax and m queries sql server and or oracle experience writing database queries to create tables, views, stored procedures, indexes. must be a us citizen or green card holder additional qualifications experience in data ingestion and integration with other services, experience in sql, along with knowledge of sql queries and a strong proficiency in dax. knowledge of project controls, engineering, procurement, contracts, construction, and startup work processes. working knowledge of microsoft power platform demonstrated ability to write basic reports in excel, ms access, ssrs, or other reporting software. exposure to software development lifecycle. #li-tn1 shaping tomorrow together bechtel is one of the most respected global engineering, construction, and project management companies. together with our customers, we deliver landmark projects that foster long-term progress and economic growth. since 1898, we 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 www.bechtel.com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 bechtel employees are required to be vaccinated for covid-19 or show proof of a negative test result prior to accessing bechtel sites facilities to the extent required by applicable law or by customer requirements. </w:t>
        <w:br/>
        <w:br/>
        <w:t xml:space="preserve"> -------------------------------------------------------------------------------------- </w:t>
        <w:br/>
        <w:br/>
        <w:t xml:space="preserve"> job description:  yakshna solutions, inc.,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we offer a competitive benefits package that includes the following: 401(k), health, dental, and vision insurance, life insurance, short-term and long-term disability insurance, paid time off, training, and professional development assistance. ysi is seeking a highly qualified data governance analyst. the selected candidate will be able to communicate effectively (written verbal), possess strong interpersonal skills, be self-motivated, and be innovative in a fast-paced environment. job responsibilities : the data governance analyst will work with the team to strategically define, implement and operate data governance at dbhds. this individual will manage and monitor data quality, data definition, and data lineage requirements in order to ensure that the company s data is fit for purpose. this position is hybrid and requires 2 days per week onsite. analyzes data to provide insights for decision-making. supports the implementation of data governance processes. monitors and ensures data quality and integrity. develops and implements data quality standards and processes. collaborates with other it teams to ensure data integration and consistency. maintain repository of data governance policies, procedures and standards with appropriate version control work with data governance manager during onboarding new applications under governance and provide support during operationalization provide support to data governance stewards during data profiling activities assist in data reconciliation and validation checks across various systems come up with initial proof of concepts for data that needs to be merged from multiple systems and define the business benefits of moving towards a consolidated source assist in documenting document data lineage data flows assist in capturing business glossary data dictionary and metadata lineage information work with it teams to enforce ilm processes and procedure this individual is also responsible for assisting in data reconciliation and validation checks across various systems. required skills and qualifications: data analysis (10 years) experience with data lineage cataloging (10 years) data policy procedure creation (10 years) proficiency with sql (10 years) datawarehouse experience (10 years) requirements elicitation (10 years) experience with databases(relational databases, sql server, oracle , snowflake etc) (7 years) this position requires 2 days per week onsite. this position is hybrid in richmond, va.* ysi is an equal opportunity employer. all qualified applicants will receive consideration for employment without regard to race, color, religion, sex, pregnancy, sexual orientation, gender identity, national origin, age, protected veteran status, or disability status. please e-mail your profile referrals to resumes@yakshna.com </w:t>
        <w:br/>
        <w:br/>
        <w:t xml:space="preserve"> -------------------------------------------------------------------------------------- </w:t>
        <w:br/>
        <w:br/>
        <w:t xml:space="preserve"> job description: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we are seeking an experienced analyst to join our team with a strong background in data-driven decision-making. with a minimum of 10 years of experience, including experience at nasa working directly with clients. this role will involve expert-level analysis and support to nasa s sbir acquisition efforts. the candidate will support the development of sbir topics, facilitate nasa reviews and compile performance data to provide informative reports directly to clients. the successful candidate will be capable of working with minimal review and oversight and will report to the bpa program manager while completing a major aspects of projects within individual task orders. analysis: independently perform complex analytical tasks with minimal review and oversight. conduct in-depth research based on customer requirements, using your extensive experience to identify and solve complex problems. pull and fuse data from multiple nasa sources including the use of apis and database queries. as needed update datasets and verify sbir information. analyze data during to extract meaningful insights. collaborate with the team to create actionable insights and recommendations that drive the achievement of strategic goals. clearly and concisely communicate findings and analysis through word, powerpoint, and oral presentations. project management and coordination: proactively develop relationships with relevant program personnel. develop and maintain schedules including subtasks and milestones, prepare visual material and facilitate meetings. assist in the preparation of bi-weekly and monthly reports. when required provide quality control and revision of incoming documents, providing constructive feedback. facilitate meetings at the program leadership level, serving as a trusted advisor, note taker, and action coordinator. support workshops, both remote and in-person, designed to encourage interactive participation and knowledge sharing. manage sharepoint sites and provide sharepoint best practice guidance. process improvement: conduct process mapping exercises to identify inefficiencies and areas for improvement. provide recommendations for enhancing efficiency and effectiveness in processes. develop workflows and automate reporting process through nasa enterprise tools (mostly powerbi but the ability to develop ad hoc python prototypes is a plus). qualifications minimum of 10 years of relevant experience, to include nasa programs, nasa recipient institutions, analysis, and stakeholder facilitation. bachelors required. strong knowledge of nasa programs and missions. experience supporting nasa s mission directorates. strong experience in analytical workspaces and data-driven decision-making. proficiency in data cleaning, data architecture, and data management including powerbi and power automate is a plus. expertise in one or more coding languages (e.g. r or python) is a plus. experience with data visualization and storytelling using tools such as powebi, powerapps, and powerpoint. additional information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description &amp;amp; requirements since 1975, maximus has operated under its founding mission of helping government serve the people, enabling citizens around the globe to successfully engage with their governments at all levels and across a variety of health and human services programs. maximus delivers innovative business process management and technology solutions that contribute to improved outcomes for citizens and higher levels of productivity, accuracy, accountability, and efficiency of government-sponsored programs. with more than 30,000 employees worldwide, maximus is a proud partner to government agencies in the united states, australia, canada, saudi arabia, singapore, and the united kingdom. for more information, visit https: www.maximus.com . maximus is seeking a lead data science analyst with a minimum of 7 years of experience to spearhead and direct efforts in operationalizing data science for our standardized operations and analytics group within our health and human services division. this exciting opportunity will involve delivering insights through pioneering analytical practices, which include devising innovative and advanced analytical solutions that will become integral to our core analytical product offerings. the selected candidate will collaborate closely with a cross-functional team to identify and prioritize actionable, high-impact insights related to various aspects of our business processes. a lead data science analyst is responsible for the entire lifecycle of analytics initiatives, from research and design to implementation and validation, employing machine learning and predictive algorithms to analyze program performance and enhance operational processes. this role will also partake in ongoing process improvement activities, assist with project management, and execute ad-hoc requests as needed. the position is fully remote, with limited travel requirements; however, travel may constitute up to 15% of the time when necessary. essential duties and responsibilities: expertly interpret results using a range of techniques, from basic data aggregation and statistical analysis to advanced data mining and pattern recognition. select crucial features, construct, and refine classifiers using cutting-edge machine learning techniques for enhanced performance act as a subject matter expert (sme) in data and analytics, providing guidance and expertise to peer analysts and operational stakeholders. identify the most suitable decision technology techniques to apply within various analytical frameworks. examples of decision technology tools that may be employed include optimization, simulation, regression, decision trees, neural networks, cluster analysis, mixed models, and more. utilize appropriate statistical analysis and quantitative methods to thoroughly examine data, forecast future trends, and account for variability, particularly in generating and maintaining reliable predictions expand and refine maximus data collection procedures to encompass information crucial for building robust analytical systems. develop automated anomaly detection systems and consistently monitor model performance for continuous improvement. lead project management activities and facilitate team communication and strategy implementation (meetings, etc.) to ensure timely and efficient execution. stay abreast of emerging technologies and systems relevant to maximus initiatives, ensuring the continuous growth of the team s expertise. drive the execution of additional maximus areas of strategic interest, further enhancing the organization s capabilities and impact. project responsibilities: collaborate with stakeholders across the organization to establish and implement ml ops best practices and processes, ensuring smooth deployment, monitoring, and maintenance of machine learning models and pipelines. provide strategic expertise in ml ops techniques and technologies to optimize the end-to-end machine learning lifecycle, including data preparation, model training, validation, deployment, and monitoring. lead the design and implementation of scalable and efficient ml infrastructure, including model versioning, artifact management, and reproducibility, to support the development and deployment of machine learning models. define and enforce data governance policies and practices to ensure data quality, integrity, and compliance throughout the ml ops workflow. drive continuous improvement and automation in ml ops workflows, leveraging tools and technologies such as containerization, orchestration, ci cd pipelines, and monitoring systems. provide strategic expertise in machine learning and data mining techniques to identify and apply appropriate methods, including optimization, simulation, regression, decision trees, neural networks, cluster analyses, mixed models, and more. enlarge datasets, enhance data quality, establish automated anomaly detection systems, and resolve issues. balance analysis accuracy with the need for a swift response, employing several types of data, business acumen, and strategic assumptions when data is unavailable. manage third-party relationships to extend data and capabilities when required. possess a clear understanding of statistical applications uses and limitations, and effectively communicate relevant information to a diverse range of audiences. minimum requirements minimum requirements: bachelor s degree or equivalent experience and 7+ years - bs, ms (preferred), or phd in statistics, mathematics, operations research, computer science, - machine learning or a related field. 7+ years of relevant professional experience in data analysis science with heavy emphasis on data-driven decision making. excellent understanding of machine learning techniques and algorithms, such as k-nn, naive bayes, svm, decision trees, etc. experience with common data science toolkits. excellence in multiple of these is highly desirable experience with data visualization tools advanced applied statistics skills, such as distributions, statistical testing, regression, etc. highly skilled in using query languages such as sql and expert use of relational databases and sql experience working with large data sets, experience working with (not architecture design of) distributed or cloud computing tools a plus ability to work independently with minimal supervision or work cooperatively in a technical team as required. must possess superior oral and written communication skills. a strong passion for empirical research and for answering complex questions with data. leadership in prioritizing projects and evaluating data analysis solutions experience working directly with business users and requirements documentation experience with solution vendor evaluation and evaluating product roi experience with government sponsored health care programs and operations desirable. project required experience and skills 7+ years of experience in data analysis, with a strong emphasis on deploying and managing machine learning models in production environments excellent understanding of ml ops best practices, tools, and technologies, including containerization (e.g., docker), orchestration (e.g., kubernetes), ci cd pipelines, and monitoring systems (e.g., prometheus, grafana) 5+ years of experience working with common data science toolkits, such as r, weka, python numpy, matlab, etc. capability to clearly communicate data findings to educate partners, motivate action, and enhance business outcomes eeo statement active military service members, their spouses, and veteran candidates often embody the core competencies maximus deems essential, and bring a resiliency and dependability that greatly enhances our workforce. we recognize your unique skills and experiences, and want to provide you with a career path that allows you to continue making a difference for our country. we re proud of our connections to organizations dedicated to serving veterans and their families. if you are transitioning from military to civilian life, have prior service, are a retired veteran or a member of the national guard or reserves, or a spouse of an active military service member, we have challenging and rewarding career opportunities available for you. a committed and diverse workforce is our most important resource. maximus is an affirmative action equal opportunity employer. maximus provides equal employment opportunities to all qualified applicants without regard to race, color, religion, sex, sexual orientation, gender identity, national origin, protected veteran status or disabled status. pay transparency maximus compensation is based on various factors including but not limited to job location, a candidate s education, training, experience, expected quality and quantity of work, required travel (if any), external market and internal value analysis including seniority and merit systems, as well as internal pay alignment. annual salary is just one component of maximus s total compensation package. other rewards may include short- and long-term incentives as well as program-specific awards. additionally, maximus provides a variety of benefits to employees, including health insurance coverage, life and disability insurance, a retirement savings plan, paid holidays and paid time off. compensation ranges may differ based on contract value but will be commensurate with job duties and relevant work experience. an applicant s salary history will not be used in determining compensation. maximus will comply with regulatory minimum wage rates and exempt salary thresholds in all instances. </w:t>
        <w:br/>
        <w:br/>
        <w:t xml:space="preserve"> -------------------------------------------------------------------------------------- </w:t>
        <w:br/>
        <w:br/>
        <w:t xml:space="preserve"> job description:  edgewood brookland family support collaborative position description position title: data specialist reports to: program director flsa: exempt division: housing position purpose the data specialist must have a working knowledge of the dynamics of homelessness and in-depth knowledge of hmis software. the incumbent works with the housing director to manage the data review process for e 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 bfsc data systems; conducts regular case audits and provides feedback to management regarding staff performance and quality improvement. all activities are conducted in accordance with the organization s established policies and procedures, contract requirements, legal requirements and best practice standards. specific duties and responsibilities 1. data management: (i)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(20%) 2. documentation and reporting: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 demonstration projects; (iv) helps to encourage outcomes focused culture within organization. (20%) 3. record review and audits: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(25%) 4. staff support: (i) helps to identify and define user support needs; (ii) provides ongoing in-service training to staff; (iii) helps to provide ongoing technical assistance for data system users. (20%) 5. community engagement: (i) assist in the dissemination of program and organizational materials which highlight the services and programs of e bfsc; (ii) attend community meetings and events to keep abreast of programs, projects and resources; (iii) serve as a representative on behalf of e bfsc at community-based events and meetings: (iv) share resource information for the maintenance of a community resource database. (5%) 6. training and professional development: (i) identify and attend trainings and professional development activities to increase knowledge and skills relevant to this position, including those provided by cfsa, hftc, e bfsc and other entities; (ii) apply and disseminate acquired knowledge and skill sets among colleagues and families; (iii) attend supervision on a regular basis; (iv) participate in annual performance evaluation and goal-setting for professional development. (10%) 7. report any suspected abuse or neglect as mandated by law. 8. perform other tasks as necessary and or assigned. measurable outcomes 1. maintain satisfactory performance requirements (see attached performance evaluation.) qualifications required bachelor s degree in information technology or related field; two years of experience serving as hmis administrator or similar homeless management information system. experience in non-profit or social service setting preferred experience utilizing eto software preferred valid driver s license, copy of driving record and proof of valid auto insurance police clearance and child abuse registry clearance availability during evenings and weekends preferred resident of e bfsc serving area health certification and tb screen skills and competencies required effective verbal and written communication skills effective interpersonal skills driving or ability to use public transportation skill to process information logically skill to communicate ideas and instructions clearly and concisely personal computer proficiency demonstrated cultural competence and responsiveness disclaimer 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 job type: full-time pay: up to $60,000 per year benefits: 401(k) dental insurance employee assistance program employee discount flexible schedule flexible spending account health insurance life insurance paid time off parental leave vision insurance schedule: 8 hour shift work location: in person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an experienced data analyst and visualization engineer in support of a communication system for the defense intelligence enterprise. this exciting program provides engineering and operations for the continual design, transition, operations, and service improvement activities associated with the lan, wan, and unified communication services (voice, video, &amp;amp; data) on multiple classified and unclassified networks. the successful candidate for this position will design data reporting solutions that provide stakeholders with relevant data insights, identify trends and patterns in data, and report on analytical findings. roles and responsibilities include: performing data collection, normalization, and visualization activities associated with network and unified communication (uc) performance cost, location, system warranty, and ticket data. performing data queries and extraction using monitoring systems and custom queries in a variety of programming languages and automated tools. overseeing data ingestion into enterprise data mining solutions and generating visualization and dashboards suited to the purpose of the data query. performing analysis to assess quality and meaning of data. using statistical tools to identify, analyze, and interpret patterns and trends in complex data sets. preparing reports stating trends, patterns, and predictions using relevant data working with the technical teams and customer to identify process improvement opportunities, system modifications, and data governance strategies. preparing final analysis reports for the stakeholders to understand the data-analysis steps, enabling them to take important decisions based on various facts and trends. qualifications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5 years with bs ba; 3 years with ms ma; 0 years with phd - additional 4 years experience may be considered in lieu of a degree required qualifications: active ts sci with poly or ability to pass polygraph information assurance technical (iat) ii demonstrated data analysis experience. demonstrated experience utilizing splunk itsi, and tableau data mining solutions. preference for candidates with splunk it service intelligence certified admin credential. experience integrating data from multiple network monitoring health tools (i.e., hpna, nnmi) with splunk and servicenow target salary range $112,000 - $179,000.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serves as the action officer and is the initial point of contact for all incoming actions regarding assignment from departmental offices, u.s. embassies posts, other u.s. government (usg) agencies, international organizations, foreign governments, non-governmental organizations, or other sources. monitors developing political situations or issues of administrative management as reported or identified in the various notifications received. confers with analysts and action officers in the various interested organizations. to develop information, obtain clarification of divergent viewpoints, and build consensus for a course of action acceptable to the assigned regional bureau. manages issue areas pertinent to such geographic areas (e.g., law enforcement, trade promotion, intellectual property rights, nuclear non-proliferation, military cooperation) maintaining currency on legislative and policy developments affecting the usg s stance and reactions. ensures effective communication of us policy developments and guidance to u.s. mission personnel. advocates and defends policy interests in dealing with specific foreign assistance program proposals and other usg activities focused on or affecting countries assigned to the incumbent. assesses conditions in the assigned country through analysis of reporting as well as on-site interviews and observation. based on these assessments, determines the advisability, and need for more, less, or continued usg program activity. advocates adjustments in program funding as appropriate. evaluates program effectiveness as evidenced by improvement or deterioration in the political, economic, or social conditions within the assigned country.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overview: as a member of the pricing team, the pricing analyst develops budgets and fee arrangements that support the firm s overall pricing strategy. the pricing analyst is responsible for developing budgets, analyzing historical and current firm financial data to determine best practices for success, modeling alternative fee arrangements and special rate arrangements and proposing recommendations to increase efficiencies and profitability, and preparing rate cards. responsibilities: develop financial models and analytics in support of pricing proposals compile and analyze data and historical statistics relating to revenue, realization, and profitability provide support to partners for pricing requests, including preparation of fee estimates, development of appropriate pricing approaches and the communication of fees and value pricing work with different management groups and attorneys within the firm, utilizing tools and analytics to guide rates and pricing strategy to maximize profitable growth create and document best practices as they relate to pricing and profitability work effectively with others on the finance team to determine best wats to extract relevant financial data to analyze in relation to pricing and financial analysis review outside counsel guidelines for new matters to ensure proper tracking and setup range: 70,000 - 90,000 (doe) qualifications: 2-5 years post bachelor s degree required in an analytical environment (i.e. accounting, finance, economics) from an accredited college or university or equivalent experience experience constructing complex models, financial analyses, and reports using excel, access, and other relational-database systems effectively communicate with a wide variety of personnel and personalities including partners, business development professionals and accounting staff strong analytical, evaluative, and critical thinking skills demonstrate ability to be flexible and to adapt quickly to change in a high pressure, deadline-driven environment ability to work independently as well as in a team environment, including an ability to work across geographical borders ability to work on multiple assignments and proven experience in prioritizing work demonstrated agility within diverse cultural and business environments, using various communications methods to influence and lead others demonstrated ability to apply learning in fast-paced business situations </w:t>
        <w:br/>
        <w:br/>
        <w:t xml:space="preserve"> -------------------------------------------------------------------------------------- </w:t>
        <w:br/>
        <w:br/>
        <w:t xml:space="preserve"> job description:  group w is hiring! position: senior analyst (data science, modeling, simulation, and analysis, machine learning, and visualization) location: alexandria, va overview: group w, a 100% employee-owned company, is seeking a resourceful senior data analyst to leverage commonly used data science tools and methods in support of our department of defense (dod) customer. as part of a small, egalitarian team the successful candidate will wear multiple hats, voice their opinions confidently, and ingest critical feedback with self-correcting humility. an eagerness to acquire new knowledge and undertake broader duties is integral to success at group w. requirements: u.s. citizenship secret clearance with the ability to obtain a top-secret with sci eligibility master s degree in mathematics, operations research, computer science, or data-science related discipline from an accredited university 8 years experience with data-driven analytics experience leading analysis efforts that require various data science techniques, managing analysis, leveraging, and combining multiple large datasets experience in leading a team of mid-, junior-, and or entry-level analysts ensuring work and products are analytically sound and in keeping with operational research standards of practice competency in programming in python, r, or other programming languages suitable for managing and analyzing large dataset components preferred: proactive approach to problem solving ability to provide mentorship and support to more junior analysts ability to effectively communicate and interface with clients duties responsibilities: applies various data analytics tools to develop, apply, and ensure the accuracy of analytic products and services in the areas of data database science, statistics mathematics, machine learning, and visualization leads and mentors a team of entry- to mid-level analysts in the conduct of analytic tasks ensuring products reflect the most current operations research analytic techniques works effectively with the pm and senior government leaders during project execution about group w: group w is a 100% employee-owned company that hires great people to provide analysis, modeling, simulation, wargaming, and research, for visionary clients in government, commercial, and non-governmental entities. founded in 2004. group w is comprised of the brightest critical thinkers that balance an unconventional culture in support of one of the most conservative, conventional client groups, to bring forward the best ideas and get to "the right answer" through creativity, truth, passion, intellect, and skill. salary: $120,000 - $150,000 (provided as a general guideline only. compensation dependent upon relevant work experience related to the scope of the position, education, training, and market considerations). benefits: 100% employer-paid medical, dental, and vision plans vesting in the employee stock ownership plan safe harbor 401(k) contributions with no matching required 33 days of pto group w is committed to providing equal employment opportunities (eeo) to all applicants for employment without regard to race, color, religion, gender, sexual orientation, national origin, age, disability, status as a covered veteran, or other similarly protected status in accordance with applicable federal, state, and local laws. </w:t>
        <w:br/>
        <w:br/>
        <w:t xml:space="preserve"> -------------------------------------------------------------------------------------- </w:t>
        <w:br/>
        <w:br/>
        <w:t xml:space="preserve"> job description:  senior management analyst iii data and performance outcomes coordinator an overview the city of alexandria is recruiting for a senior management analyst iii to serve as the data and performance outcomes coordinator for the department of community and human services (dchs). the incumbent will perform tasks that lead to improving the efficiency and effectiveness of service delivery. as a member of the department s leadership team, the incumbent will work with a dynamic multidisciplinary staff of providers, and will be responsible for synthesizing and translating data, identifying meaning insights and findings, and communicating written and oral recommendations relative, program operations, program development and performance and process improvements. what you should bring we are seeking to hire an individual who has vast experience and comprehensive knowledge of the principles and practices of research and data analysis; a demonstrated knowledge of community and human services as well as human centered principles and practices of delivery systems; an ability to obtain data from credible sources and incorporate such information into effective program and planning activities; experience in establishing and maintaining working relationships with city officials, employees, community partners and the general public; ability to write clear and concise reports and to speak effectively on a range of community and human service issues. the applicant must be able to organize and prioritize work, be proactive, take initiative, resolve problems, follow through, work with diverse teams, and simultaneously manage multiple projects, ensure that goals are met in a timely manner and handle confidential information with integrity, and willingness to learn about the legacy data systems of the city and department s state and federal funding sources. the applicant must have hands-on experience and a demonstrated proficiency in working with microsoft office (outlook, word, powerpoint, and excel) suite, and basic knowledge of data analysis tools, survey software and sharepoint environment. examples of duties: acquire and maintain an ongoing knowledge and understanding of the department s existing data collection methods and tools, and assist in the determination of process improvement strategies; in collaboration with the department s leadership team and managers, assess ongoing data management and upkeep needs; evaluates data accuracy, usability and veracity of department-wide data and make process and quality improvement recommendations, as appropriate; participates in short and long-range planning related to department program needs; prepares reports and other communiques that include key data visualizations such as charts, graphs and maps that describe program impact and performance, and recommendations as appropriate; monitor and evaluate department programs as requested, and provides recommendations for improvement in processes, programs and or policies based on findings; collaborates with the department s and city its staff to ensure data accuracy, consistency across the department; provides staff support to the department s program managers in conducting research, program evaluation and data analysis, and recommend user friendly dashboard and displays as requested by the department director; serves as a liaison with city s office of performance analytics, other city departments and community partners involved with department related research and data analysis; provides support for data related work of boards and commissions and ad-hoc groups staffed by department managers; as part of the city s and department s commitment to equity, apply an equity lens when analyzing data to ensure that measurements and strategies are developed in a way that minimizes bias and promotes equitable outcomes; performs related work as required. about the department: dchs provides an array of safety net services that measurably improve or maintain the quality of life for more than 71, 000 alexandrians annually. more than 650 dchs employees provide services through three direct service centers. the center for adult services provides programs and services in aging, adult protective services, clinical &amp;amp; emergency behavioral health services, and community &amp;amp; residential support services for persons with mental illnesses, intellectual disabilities, and substance use disorders. the center for children and families provides programs and services for behavioral health, domestic violence &amp;amp; sexual assault, child welfare and child protective services, early childhood, and youth development. the center for economic support provides programs and services for public benefits, homelessness prevention, and employment and training. to learn more about dchs, please visit https: www.alexandriava.gov dchs. minimum &amp;amp; additional requirements four-year degree; considerable experience in a position involving public administration, program planning and evaluation, and the forecasting of budget and other program departmental needs; and completion of college level courses in public administration, accounting, and management practices; or any equivalent combination of experience and training which provides the required knowledge, skills, and abilities. preferred qualifications master s degree in a related field with demonstrated experience relevant to the essential knowledge, skills and abilities outlined above; graduate-level courses in a related field: at least four to five years of experience as data manager, analyst or comparable experience with supervisory responsibilities directly or indirectly in the community and human services field; at least one year of experience in collecting, analyzing, interpreting and preparing data; at least one year of working with relational database systems such as sql and producing data visualizations through software such as tableau; and ability to research, analyze, and make sound policy and procedural decisions and recommendations. at least three years of direct and related experience in these areas. notes this position requires the successful completion of pre-employment background checks including but not limited to: fbi federal records check; va state child abuse neglect registry; medicare medicaid fraud database; education certifications; and driver s license. the work hours will be determined upon offer of employment based on program needs. </w:t>
        <w:br/>
        <w:br/>
        <w:t xml:space="preserve"> -------------------------------------------------------------------------------------- </w:t>
        <w:br/>
        <w:br/>
        <w:t xml:space="preserve"> job description: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technical business analyst location: nationwide, eastern standard time preferred (remote – home office) are you ready to make a difference? icf is seeking a technical business analyst to work within a dynamic and highly innovative team environment in our innovation &amp;amp; customer engagement group. the it business analyst will support tasks within the software development cycle and be responsible for system data together with the business intelligence it provides. support project delivery on it projects for the energy efficiency and utility sectors, including partnering with icf subject matter experts on project execution. why you will love working here: quality of life: flexible workplace arrangements, work-life balance investment of the community: donation matching, volunteer opportunities investment in you: tuition reimbursement, access to professional development resources, 401k matching, employee stock purchase plan and many, many more (ask your recruiter for more details!) what you will be doing: support all aspects of the software development cycle including requirements, design, testing, and delivery of energy efficiency tracking and reporting tools work with stakeholders of it systems to define the system requirements and design approach, communicate regularly and effectively with team members as to the status of various tasks, including presenting during status update meetings develop an understanding of the client processes and procedures and assist with making improvements relative to technology work with a team of senior technologists and to deliver solutions for clients support users through training, as well as provide one-on-one technical assistance what we need you to have (minimum qualifications): bachelor s degree in (it, computer science, quantitative subject or related fields) and 2+ years of professional work experience with 2+ years of experience in the development of standard system documentation, testing software, tracking issues, and working with developers to ensure that requirements are being met experience in ms office products, such as excel, visio, and powerpoint 2+ years of experience in the development of standard documentation – requirements specifications, use cases, design specifications, test plans and test scripts and other supporting system documentation what we would like you to have: ability to work collaboratively and cohesively in a team environment and to coordinate amongst diverse program stakeholders experience with testing software, tracking issues, and working with developers to ensure that requirements are being met experience with content management systems, including user roles, configuration, and content editing ability to write basic html and sql, experience in data integration and knowledge of reporting tools like cognos, microsoft power bi. knowledge of project, change, configuration and release management is a plus working at icf icf is a global advisory and technology services provider, but we re not your typical consultants. we combine unmatched expertise with cutting-edge technology to help clients solve their most complex challenges, navigate change, and shape the future. we can only solve the world s toughest challenges by building an inclusive workplace that allows everyone to thrive. we are an equal opportunity employer, committed to hiring regardless of any protected characteristic, such as race, ethnicity, national origin, color, sex, gender identity expression, sexual orientation, religion, age, disability status, or military veteran status. together, our employees are empowered to share their expertise and collaborate with others to achieve personal and professional goals. for more information, please read our eeo &amp;amp; aa policy . reasonable accommodations are available, including, but not limited to, for disabled veterans, individuals with disabilities, and individuals with sincerely held religious beliefs, in all phases of the application and employment process. to request an accommodation please email icfcareercenter@icf.com and we will be happy to assist. all information you provide will be kept confidential and will be used only to the extent required to provide needed reasonable accommodations. read more about workplace discrimination rights , the pay transparency statement , or our benefit offerings which are included in the transparency in (benefits) coverage act. pay range - there are multiple factors that are considered in determining final pay for a position, including, but not limited to, relevant work experience, skills, certifications and competencies that align to the specified role, geographic location, education and certifications as well as contract provisions regarding labor categories that are specific to the position. the pay range for this position is: $59,469 - $101,098 virginia remote office (va99) </w:t>
        <w:br/>
        <w:br/>
        <w:t xml:space="preserve"> -------------------------------------------------------------------------------------- </w:t>
        <w:br/>
        <w:br/>
        <w:t xml:space="preserve"> job description:  overview: data visualization specialist hybrid | washington d.c. | 2-3 days a week onsite active ts sci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data visualization specialist to join their team! as a data visualization specialist, you will join a team responsible for developing advanced analytics products; applying data visualization and statistical programming tools to enterprise data to advance and enable key mission outcomes. in this role, the you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 participate in architectural design discussions help make decisions on changes cloud infrastructure as needed to accommodate changing user requirements consider cost trade-offs of various cloud environment configurations and contribute to budget discussions requirements 4+ years of experience with programming languages such as vba, sql, r, or python experience with sharepoint experience with data extraction, transformation, and loading to support advanced analytics thrives in fast-paced work environment with multiple stakeholders ability to decompose a technical problem into its sub-components and build a plan to rigorously tackle the analysis that is defensible and repeatable high-performing team player strong strategic communication skills to include presenting quantitative concepts in easy to understand formats and actively listening to identify business problems and their causes experience or familiarity with a wide range of analytics techniques, such as statistics, simulation modeling, optimization, machine learning, or natural language processing experience leveraging data analysis to construct strategic narratives confidence to drive assignments to completion eagerness to learn and develop education certification requirements a bachelor s degree is required for this position an aws certified developer associate certification is required clearance requirements applicants selected will be subject to a security investigation and may need to meet eligibility requirements for access to classified information; an active ts sci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group w is hiring! position: senior analyst (data science, modeling, simulation, and analysis, machine learning, and visualization) location: alexandria, va overview: group w, a 100% employee-owned company, is seeking a resourceful senior data analyst to leverage commonly used data science tools and methods in support of our department of defense (dod) customer. as part of a small, egalitarian team the successful candidate will wear multiple hats, voice their opinions confidently, and ingest critical feedback with self-correcting humility. an eagerness to acquire new knowledge and undertake broader duties is integral to success at group w. requirements: u.s. citizenship secret clearance with the ability to obtain a top-secret with sci eligibility master s degree in mathematics, operations research, computer science, or data-science related discipline from an accredited university 8 years experience with data-driven analytics experience leading analysis efforts that require various data science techniques, managing analysis, leveraging, and combining multiple large datasets experience in leading a team of mid-, junior-, and or entry-level analysts ensuring work and products are analytically sound and in keeping with operational research standards of practice competency in programming in python, r, or other programming languages suitable for managing and analyzing large dataset components preferred: proactive approach to problem solving ability to provide mentorship and support to more junior analysts ability to effectively communicate and interface with clients duties responsibilities: applies various data analytics tools to develop, apply, and ensure the accuracy of analytic products and services in the areas of data database science, statistics mathematics, machine learning, and visualization leads and mentors a team of entry- to mid-level analysts in the conduct of analytic tasks ensuring products reflect the most current operations research analytic techniques works effectively with the pm and senior government leaders during project execution about group w: group w is a 100% employee-owned company that hires great people to provide analysis, modeling, simulation, wargaming, and research, for visionary clients in government, commercial, and non-governmental entities. founded in 2004. group w is comprised of the brightest critical thinkers that balance an unconventional culture in support of one of the most conservative, conventional client groups, to bring forward the best ideas and get to "the right answer" through creativity, truth, passion, intellect, and skill. salary: $120,000 - $150,000 (provided as a general guideline only. compensation dependent upon relevant work experience related to the scope of the position, education, training, and market considerations). benefits: 100% employer-paid medical, dental, and vision plans vesting in the employee stock ownership plan safe harbor 401(k) contributions with no matching required 33 days of pto group w is committed to providing equal employment opportunities (eeo) to all applicants for employment without regard to race, color, religion, gender, sexual orientation, national origin, age, disability, status as a covered veteran, or other similarly protected status in accordance with applicable federal, state, and local laws. </w:t>
        <w:br/>
        <w:br/>
        <w:t xml:space="preserve"> -------------------------------------------------------------------------------------- </w:t>
        <w:br/>
        <w:br/>
        <w:t xml:space="preserve"> job description:  edgewood brookland family support collaborative position description position title: data specialist reports to: program director flsa: exempt division: housing position purpose the data specialist must have a working knowledge of the dynamics of homelessness and in-depth knowledge of hmis software. the incumbent works with the housing director to manage the data review process for e 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 bfsc data systems; conducts regular case audits and provides feedback to management regarding staff performance and quality improvement. all activities are conducted in accordance with the organization s established policies and procedures, contract requirements, legal requirements and best practice standards. specific duties and responsibilities 1. data management: (i)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(20%) 2. documentation and reporting: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 demonstration projects; (iv) helps to encourage outcomes focused culture within organization. (20%) 3. record review and audits: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(25%) 4. staff support: (i) helps to identify and define user support needs; (ii) provides ongoing in-service training to staff; (iii) helps to provide ongoing technical assistance for data system users. (20%) 5. community engagement: (i) assist in the dissemination of program and organizational materials which highlight the services and programs of e bfsc; (ii) attend community meetings and events to keep abreast of programs, projects and resources; (iii) serve as a representative on behalf of e bfsc at community-based events and meetings: (iv) share resource information for the maintenance of a community resource database. (5%) 6. training and professional development: (i) identify and attend trainings and professional development activities to increase knowledge and skills relevant to this position, including those provided by cfsa, hftc, e bfsc and other entities; (ii) apply and disseminate acquired knowledge and skill sets among colleagues and families; (iii) attend supervision on a regular basis; (iv) participate in annual performance evaluation and goal-setting for professional development. (10%) 7. report any suspected abuse or neglect as mandated by law. 8. perform other tasks as necessary and or assigned. measurable outcomes 1. maintain satisfactory performance requirements (see attached performance evaluation.) qualifications required bachelor s degree in information technology or related field; two years of experience serving as hmis administrator or similar homeless management information system. experience in non-profit or social service setting preferred experience utilizing eto software preferred valid driver s license, copy of driving record and proof of valid auto insurance police clearance and child abuse registry clearance availability during evenings and weekends preferred resident of e bfsc serving area health certification and tb screen skills and competencies required effective verbal and written communication skills effective interpersonal skills driving or ability to use public transportation skill to process information logically skill to communicate ideas and instructions clearly and concisely personal computer proficiency demonstrated cultural competence and responsiveness disclaimer 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 job type: full-time pay: up to $60,000 per year benefits: 401(k) dental insurance employee assistance program employee discount flexible schedule flexible spending account health insurance life insurance paid time off parental leave vision insurance schedule: 8 hour shift work location: in person </w:t>
        <w:br/>
        <w:br/>
        <w:t xml:space="preserve"> -------------------------------------------------------------------------------------- </w:t>
        <w:br/>
        <w:br/>
        <w:t xml:space="preserve"> job description:  overview: lmi is seeking a ppbe consultant at headquarters, department of the army, g-4 at the pentagon with remote options in accordance with cdc covid-19 guidelines. the ppbe analyst will support planning, programming, budgeting, and execution (ppbe) activities and be part of a team that includes sr. data analysts and resource management ppbe specialists. the candidate will extract and analyze data from various databases and collaborative programs used within the g-4: cprobe, csustain, and apms. the candidate must be able to work autonomously, set high standards for personal performance, have strong organizational skills, be detail oriented, able to work with minimal guidance, and able to translate the data information to recommendations at the strategic-level that may reach a 3-star 4-star go ses level. the position requires a dod secret clearance. lmi is a consultancy dedicated to improving the business of government, drawing from deep expertise in advanced analytics, digital services, logistics, and management advisory services. established as a private, not-for-profit organization in 1961, lmi is a trusted third party to federal civilian and defense agencies, free of commercial and political bias. we operate completely free of political and commercial bias, and we are entirely aligned with the goals of our clients. our clients value our specialized services in logistics, intelligence, homeland security, health care, and energy and environment markets. we believe government can make a difference, and we seek talented, hardworking people who share that conviction. we offer a generous compensation package with excellent benefits that start the first day of employment. business casual dress, flex time, and tuition reimbursement are a few of our many work-life benefits available to our employees. responsibilities: provide analysis of programming data for the program objective memorandum (pom) build, program reviews and enterprise business system reviews. have the knowledge of army fiscal data elements, the purpose and relationship of the data elements to conduct the data analysis, manipulation of data for analysis and the capability to use ms office products to combine data, summarize and produce ms excel products. this also includes the capability to pivot data, use basic formulas, transfer data tables, relate data tables based on common elements and develop presentations. extract data from army systems and provide analysis of data and formulating displays of data. the army sources include: cprobe csustain, congressional budget justification documents, business system review data, and the apms. data analysis includes combining data from different systems, matching records and values using microsoft access and excel, assessing funding profiles against historical funding profiles, current profiles and identifying rdte and procurement profiles that are not executable. perform work set verification analysis at mdep and root level to ensure balance in cprobe. this includes ensuring work sets that require a zero balance and those that require meeting a target value in ss peg guidance. perform bill payer analysis to balance bills against bill payers across portfolios. this includes ensuring the justifications and impacts are sufficiently detailed to provide what is supported by the additional funding and the impact of the reductions in terms of procurement quantities, acceleration impacts, reduction impacts and impact on the operational force. perform analysis to identify deltas at the key5 level in cprobe csustain. this includes assessing the audits for new positions and identifying unplanned decrements and increases not submitted by the ss peg in previous work sets and validation that work sets submitted were posted to probe. provide draft taskers based on g-4 tasking guidance for ss peg and the fydp review for approval by g-4 government lead. perform data integrity checks. this includes ensuring records are complete for fiscal code. assist with quality control of ss peg co-chair reviews, and provide reports of analysis. the contractor shall attend all pom kickoff meetings, document decisions guidance and track through the pom build process and provide independent analysis of issues to determine if issues is process or data related. applies working knowledge of data collection and analysis methods to prepare detailed financial information. rate and cost analysis to support organizational funding efforts. ability to train client on developed procedures. qualifications: required: active dod secret clearance . bachelors degree in business or public administration, management, economics, math, science, engineering. 8 years of experience and expertise in dod or army logistics, funding or system development duties. must have experience at most senior levels of army or dod such as hqda, army commands, army service component commands, or defense agencies. applies working knowledge of data collection and analysis methods strong quantitative analysis skills and attention to detail, with ability to analyze and forecast trends strong ms excel, database, tableau skills and qualitative literacy ability strong interpersonal, listening, and questioning skills able to interact effectively with senior army staff clients on a daily basis. adaptable to flexible work styles, environments, and locations. excellent customer relationship management skills. demonstrated comfort working in a dynamic, team-based environment with minimal supervision and direction. must be self-directed, extremely detail oriented, and resourceful in completing assigned tasks and projects within assigned deadlines. desired: familiarity of processes and procedures found in army ppbe process and dodi 5000.75, business systems requirements and acquisition process. relevant work experience in financial management previous dod experience eeo statement: lmi is an equal opportunity employer” all qualified applicants will receive consideration for employment without regard to race, color, religion, sex, sexual orientation, gender identity, or national origin. </w:t>
        <w:br/>
        <w:br/>
        <w:t xml:space="preserve"> -------------------------------------------------------------------------------------- </w:t>
        <w:br/>
        <w:br/>
        <w:t xml:space="preserve"> job description:  duties the applied research and methods (arm) team, center for design, methods, and analysis is seeking an experienced professional to serve as a senior social science analyst (methodologist); responsible for providing consultative services to engagement teams and assisting in the selection and implementation of appropriate methodologies for engagements in accordance with gao and professional standards. duties involve, but are not limited to, the following: participating in design, researchable question development, data collection and analysis, message development, and report writing; and ensuring the quality and value of the final product; providing advice on data collection methods for engagements. selects, refines, organizes and presents factual information and analysis in support of engagement objectives. collaborates with engagement team members on the scope, form, content, and depth of analysis; contributing to primary data collection. in conjunction with team members and other specialists, develops and pretests questionnaires, structured interviews, and other data collection instruments used to collect primary data to meet the goals of the engagement. evaluates and analyzes data to determine relevance and reliability; in conjunction with team members, develops findings and recommendations and prepares products that provide factual and analytical information in a clear, balanced manner that meets the needs of congressional clients; ensuring products meet gao standards for quality and are in conformance with policy and requirements. requirements conditions of employment must be a u.s. citizen. you will be required to submit a financial disclosure statement. must be able to meet maintain suitability &amp;amp; security requirements. you may be required to obtain and maintain a security clearance depending on the engagements, projects, and initiatives you are assigned to. completion of a probationary period is required. selective service registration, if applicable. qualifications in addition to meeting the occupational requirement, you must have 1 year (52 weeks) of specialized experience equivalent to the next lower band or level equivalent to the gs-12 in the federal service, or comparable private public sector experience which has equipped you with the skills and knowledge to successfully perform the duties of the position. specialized experience for this position is defined as: (1) developing quantitative and qualitative social science research design approaches; and (2) applying judgment and ingenuity in using and or guiding others to use these approaches to effectively perform evaluations or other applied research. experience refers to paid and unpaid experience, including volunteer work done through national service programs (e.g., peace corps, americorps) and other organizations (e.g., professional; philanthropic; religious; spiritual; community, student, social). volunteer work helps build critical competencies, knowledge, and skills and can provide valuable training and experience that translates directly to paid employment. you will receive credit for all qualifying experience, including volunteer experience. you must meet all the requirements before the closing date of the announcement. education you must meet the individual occupational requirements for this series. documentation to verify your education must be submitted with your application in order to be considered. degree: behavioral or social science; or related disciplines appropriate to the position; or combination of education and experience that provided the applicant with knowledge of one or more of the behavioral or social sciences equivalent to a major in the field; or four years of appropriate experience that demonstrated that the applicant has acquired knowledge of one or more of the behavioral or social sciences equivalent to a major in the field. additional information this is a bargaining unit position. based on the staffing needs, additional selections may be made through this vacancy announcement. travel and relocation expenses will not be paid for by the gao.gao participates in the electronic employment eligibility verification program (e-verify). e-verify helps employers determine employment eligibility of new hires and the validity of their social security numbers. if selected, you will be required to complete the form i-9 at the time of appointment. click here for more information about e-verify and to obtain a copy of the form i-9. you will be required to complete questions contained on the declaration for federal employment (of-306) at the time a tentative job offer is made. at the time of appointment, you will be required to update the of-306. you will be subject to a determination of suitability for federal employment. gao provides reasonable accommodations to applicants and employees with disabilities. to request accommodation, please email reasonableaccommodations@gao.gov. gao s policy is to provide equal employment opportunity for all regardless of race, religion, color, sex (including pregnancy), national origin, age, disability, genetic information, sexual orientation, or gender identity. gao is part of the legislative branch of the federal government. as such, all positions are in the excepted service. initial appointments, permanent or indefinite, to the gao require completion of a probationary period.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if you meet the qualification requirements stated, you will be further rated based on your responses to the assessment questions and placed in one of three categories: best qualified, well qualified, or qualified. the category rating process does not add veterans preference points but protects the rights of veterans by placing them ahead of non-preference eligibles within each quality category. veterans preference eligibles who meet the minimum qualification requirements and who have a compensable service- connected disability of at least 10 percent will be listed in the highest quality category (except in the case of scientific or professional positions at the gs-09 level or higher). please follow all instructions carefully. if you provide incomplete answers, fail to provide a narrative response to any vacancy question(s) that requires further explanation, or if your response to a vacancy question is "see resume" or like answer, your rating may be affected or you may be determined ineligible. to preview the assessment questionnaire, click https: apply.usastaffing.gov viewquestionnaire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to apply for this position, you must submit a complete application package which includes: resume: you are encouraged to use the usajobs resume builder to create your resume. in describing your experience, please be clear and specific. in addition to describing duties performed, you must provide the exact dates of each period of employment (from mm yy to mm yy) and the number of hours worked per week. we will not make assumptions regarding your experience. failure to provide this information may result in disqualification. cv s are not recommended. transcripts: if you are using your education to qualify (even partially), you must submit a copy of your transcripts. foreign education: if you are submitting a transcript from a non-us educational institution, applicants must submit all necessary documents to a private u.s. organization that specializes in interpretation of foreign educational credentials, commonly called a credential evaluation service. for additional information, please visit: foreign education sf-50: current and former federal employees eligible for reinstatement should submit a copy of your most recent notification of personnel action (sf-50) that indicates your position information (i.e. title, series, grade). veterans : veoa and 30% disabled veterans must submit adequate proof of active service in the armed forces including member 4 copy of your dd-214, which indicates character of service. to claim 10-point veterans preference, you must also submit an sf-15 and a letter from the department of veterans affairs verifying the percentage of your disability and preference in hiring. to claim 5-point veterans preference, you must submit a member 4 copy of the dd - 214 or if you are currently active duty: an official statement of service from your command. military spouse: if you are apply under military spouse preference, you must submit proof of marriage to the service member; and a copy of pcs orders authorizing the spouse to accompany the service member to a new duty location; or proof the service member was released or discharged due to a 100 percent disability; or proof of the service member s death while on active duty. if you fail to submit any of the documentation listed above your application will be considered incomplete, and will result in loss of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to apply for this position, you must complete the online application and submit the documentation specified in the required documents section below. a complete application package must be submitted by 11:59 pm (est) on the closing date of the announcement to receive consideration. to begin, click apply to access the online application. you will need to be logged into your usajobs account to apply. if you do not have a usajobs account, you will need to create one before beginning the application. follow the prompts to select your resume ( you are encouraged to create a resume using the usajobs resume builder) and or other supporting documentsto be included with your application package. you will have the opportunity to upload additional documents to include in your application before it is submitted. your uploaded documents may take several hours to clear the virus scan process. after acknowledging you have reviewed your application package, complete the include personal information section as you deem appropriate and click to continue with the application process . you will be taken to the online application which you must complete in order to apply for the position. complete the online application, verify the required documentation is included with your application package, and submit the application. to verify the status of your application, log into your usajobs account (https: my.usajobs.gov account login), all of your applications will appear on the welcome screen. the application status will appear along with the date your application was last updated. for information on what each application status means, visit: https: www.usajobs.gov help how-to application status . agency contact information ebonye watson email &lt; h5&gt; watsone@gao.gov address &lt; h5&gt; government accountability office human capital office 441 g street nw washington, dc 20548 us next steps after the closing date of this announcement, gao s human capital office will conduct an evaluation of your qualifications by reviewing your assessment questionnaire and resume to complete an analysis. please be as complete and thorough as possible. if your application is rated "best-qualified," your name will be referred to the selecting official for consideration. at this point you may be contacted for an interview. this may take up to 30 days. if you do not meet the key requirements and or basic qualifications, or you fail to submit all required application materials, your application will not be considered.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to apply for this position, you must submit a complete application package which includes: resume: you are encouraged to use the usajobs resume builder to create your resume. in describing your experience, please be clear and specific. in addition to describing duties performed, you must provide the exact dates of each period of employment (from mm yy to mm yy) and the number of hours worked per week. we will not make assumptions regarding your experience. failure to provide this information may result in disqualification. cv s are not recommended. transcripts: if you are using your education to qualify (even partially), you must submit a copy of your transcripts. foreign education: if you are submitting a transcript from a non-us educational institution, applicants must submit all necessary documents to a private u.s. organization that specializes in interpretation of foreign educational credentials, commonly called a credential evaluation service. for additional information, please visit: foreign education sf-50: current and former federal employees eligible for reinstatement should submit a copy of your most recent notification of personnel action (sf-50) that indicates your position information (i.e. title, series, grade). veterans : veoa and 30% disabled veterans must submit adequate proof of active service in the armed forces including member 4 copy of your dd-214, which indicates character of service. to claim 10-point veterans preference, you must also submit an sf-15 and a letter from the department of veterans affairs verifying the percentage of your disability and preference in hiring. to claim 5-point veterans preference, you must submit a member 4 copy of the dd - 214 or if you are currently active duty: an official statement of service from your command. military spouse: if you are apply under military spouse preference, you must submit proof of marriage to the service member; and a copy of pcs orders authorizing the spouse to accompany the service member to a new duty location; or proof the service member was released or discharged due to a 100 percent disability; or proof of the service member s death while on active duty. if you fail to submit any of the documentation listed above your application will be considered incomplete, and will result in loss of consideration.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this position may be filled in any of the locations listed. pay will be set consistent with the salary range for the location the position is filled in. dc - $111,119 - $155,880 atlanta - $103,281 - $145,138 seattle - $111,561 - $156,502 </w:t>
        <w:br/>
        <w:br/>
        <w:t xml:space="preserve"> -------------------------------------------------------------------------------------- </w:t>
        <w:br/>
        <w:br/>
        <w:t xml:space="preserve"> job description:  requisition id: 275254 relocation authorized: none telework type: part-time telework work location: reston, va since 1898, we have helped customers complete more than 25,000 projects in 160 countries on all seven continents that have created jobs, grown economies, improved the resiliency of the world s infrastructure, increased access to energy, resources, and vital services, and made the world a safer, cleaner place. differentiated by the quality of our people and our relentless drive to deliver the most successful outcomes, we align our capabilities to our customer 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 position summary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 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 responsibilities design and development of business intelligence and data analytical power bi dashboards and visualizations. collaborates between design architecture diagrams that will help the team and integration partners to understand solution and vision. data ingestion and integration with other services interfaces with designated bechtel management and functional counterparts in support of corporate initiatives. participate in project reviews, evaluating project s cost and systems processes. assists with business analytics support to gbu s or projects as required. influence peers and technical staff within the team and collaborate with internal customers and work teams across departments. provide system setup and user support to users; provide support in power bi operations and support to system administrators. support development of digital delivery tool setup procedures, guidelines, and desktops. support digital delivery group organizational and administrative activities. support enterprise-wide functions and teams to build analytics and business intelligence capabilities. qualifications and skills basic qualifications bachelor s degree in engineering, information technology, or computer science, or equivalent technical field of study from an accredited university. intermediate knowledge of querying and shaping data from apis and databases. candidate must have 2 - 5 years of experience working with power bi strong proficiency in dax and m queries sql server and or oracle experience writing database queries to create tables, views, stored procedures, indexes. must be a us citizen or green card holder additional qualifications experience in data ingestion and integration with other services, experience in sql, along with knowledge of sql queries and a strong proficiency in dax. knowledge of project controls, engineering, procurement, contracts, construction, and startup work processes. working knowledge of microsoft power platform demonstrated ability to write basic reports in excel, ms access, ssrs, or other reporting software. exposure to software development lifecycle. #li-tn1 shaping tomorrow together bechtel is one of the most respected global engineering, construction, and project management companies. together with our customers, we deliver landmark projects that foster long-term progress and economic growth. since 1898, we 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 www.bechtel.com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 bechtel employees are required to be vaccinated for covid-19 or show proof of a negative test result prior to accessing bechtel sites facilities to the extent required by applicable law or by customer requirements. </w:t>
        <w:br/>
        <w:br/>
        <w:t xml:space="preserve"> -------------------------------------------------------------------------------------- </w:t>
        <w:br/>
        <w:br/>
        <w:t xml:space="preserve"> job description:  financial analyst – it services job category: finance and accounting time type: full time minimum clearance required to start: secret employee type: regular percentage of travel required: up to 10% type of travel: continental us * * * what you ll get to do: caci is looking for a financial analyst – it services to provide technical leadership in the areas of cost analysis and project management support, to include, life cycle cost analysis, program financial planning, cost estimate model development, and cost policy application for eitaas wave 1 field services (fs) operations. on this program, caci will deliver enhanced capabilities and services to implement and operate an enterprise itsm solution, enterprise service desk, endpoint management and security solution, as well as conus oconus field support and life cycle support for end user devices to enable the dod customer to transition focus from it operations to mission operations. more about the role: provide subject matter expertise in managing and executing the automated cost estimating integrated tools provide initial planning documents, program &amp;amp; schedule breakdown structures, budget requirement analyses, and earned value guidance to program product directors and integrated product teams provide support during review of contractor proposal submittals, including review of submitted hours, direct labor rates, overhead rates, other direct costs and general review of the contractor s work breakdown structure (wbs) prepare program office estimates (poe), life cycle cost estimates (lcce), cost analysis requirements description (card), independent cost estimates (ice), component cost analysis (cca), and business case analysis (bca). you ll bring these qualifications: qualifications: 10-15 years of relevant experience (bachelor s degree in relevant field may be substituted for 5 years of relevant experience; master s degree in related field may be substituted for bachelor s degree and 3 years relevant experience). proficient in aceit ability to model and analyze data. ability to obtain a secret dod clearance.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$71,500 - $150,200 </w:t>
        <w:br/>
        <w:br/>
        <w:t xml:space="preserve"> -------------------------------------------------------------------------------------- </w:t>
        <w:br/>
        <w:br/>
        <w:t xml:space="preserve"> job description: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we are seeking an experienced analyst to join our team with a strong background in data-driven decision-making. with a minimum of 10 years of experience, including experience at nasa working directly with clients. this role will involve expert-level analysis and support to nasa s sbir acquisition efforts. the candidate will support the development of sbir topics, facilitate nasa reviews and compile performance data to provide informative reports directly to clients. the successful candidate will be capable of working with minimal review and oversight and will report to the bpa program manager while completing a major aspects of projects within individual task orders. analysis: independently perform complex analytical tasks with minimal review and oversight. conduct in-depth research based on customer requirements, using your extensive experience to identify and solve complex problems. pull and fuse data from multiple nasa sources including the use of apis and database queries. as needed update datasets and verify sbir information. analyze data during to extract meaningful insights. collaborate with the team to create actionable insights and recommendations that drive the achievement of strategic goals. clearly and concisely communicate findings and analysis through word, powerpoint, and oral presentations. project management and coordination: proactively develop relationships with relevant program personnel. develop and maintain schedules including subtasks and milestones, prepare visual material and facilitate meetings. assist in the preparation of bi-weekly and monthly reports. when required provide quality control and revision of incoming documents, providing constructive feedback. facilitate meetings at the program leadership level, serving as a trusted advisor, note taker, and action coordinator. support workshops, both remote and in-person, designed to encourage interactive participation and knowledge sharing. manage sharepoint sites and provide sharepoint best practice guidance. process improvement: conduct process mapping exercises to identify inefficiencies and areas for improvement. provide recommendations for enhancing efficiency and effectiveness in processes. develop workflows and automate reporting process through nasa enterprise tools (mostly powerbi but the ability to develop ad hoc python prototypes is a plus). qualifications minimum of 10 years of relevant experience, to include nasa programs, nasa recipient institutions, analysis, and stakeholder facilitation. bachelors required. strong knowledge of nasa programs and missions. experience supporting nasa s mission directorates. strong experience in analytical workspaces and data-driven decision-making. proficiency in data cleaning, data architecture, and data management including powerbi and power automate is a plus. expertise in one or more coding languages (e.g. r or python) is a plus. experience with data visualization and storytelling using tools such as powebi, powerapps, and powerpoint. additional information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company overview : 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we are headquartered in vienna, va. oas is a service-disabled, veteran-owned small business. job summary: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 database knowledge management, technical writing, and administrative management.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 this is a hybrid position, in office 1-2x per week. key responsibilities: a successful candidate must have a minimum of 1 years of administration experience. the applicant must have experience in: develop weekly reports on significant activities and provide recommendations on the effectiveness of events and processes develop memorandums, reports, and presentations for executive briefings, internal team meetings, and external stakeholder briefings including prioritizing artifacts based on order of importance review, verify, and update documentation content to ensure it meets criteria for content accessibility (e.g., 508 compliant), preservation of information (i.e., records retention), re-usability, validation, and tracking review, verify, and update administrative and or general-purpose standard operating procedures maintain office files, records, and logs showing the status of actions and correspondence ensure files include all required documents, documents undergo peer review, and contain appropriate signatures; perform file maintenance to verify filing accuracy obtain and maintain an faa procurement management system account and generate and route procurement requests for approval maintain and monitor for compliance licensing agreements, service level agreements (slas), and related information maintain an accurate account of purchases and prepare reports qualifications: b.s. in accounting, business, finance, law, economics, marketing, and industrial management degrees. at least 24 semester hours in any combination of contracts, purchasing, quantitative methods, and organization and management fields are acceptable. experience supporting the faa or other us government clients li-hybrid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 </w:t>
        <w:br/>
        <w:br/>
        <w:t xml:space="preserve"> -------------------------------------------------------------------------------------- </w:t>
        <w:br/>
        <w:br/>
        <w:t xml:space="preserve"> job description: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serves as the action officer and is the initial point of contact for all incoming actions regarding assignment from departmental offices, u.s. embassies posts, other u.s. government (usg) agencies, international organizations, foreign governments, non-governmental organizations, or other sources. monitors developing political situations or issues of administrative management as reported or identified in the various notifications received. confers with analysts and action officers in the various interested organizations. to develop information, obtain clarification of divergent viewpoints, and build consensus for a course of action acceptable to the assigned regional bureau. manages issue areas pertinent to such geographic areas (e.g., law enforcement, trade promotion, intellectual property rights, nuclear non-proliferation, military cooperation) maintaining currency on legislative and policy developments affecting the usg s stance and reactions. ensures effective communication of us policy developments and guidance to u.s. mission personnel. advocates and defends policy interests in dealing with specific foreign assistance program proposals and other usg activities focused on or affecting countries assigned to the incumbent. assesses conditions in the assigned country through analysis of reporting as well as on-site interviews and observation. based on these assessments, determines the advisability, and need for more, less, or continued usg program activity. advocates adjustments in program funding as appropriate. evaluates program effectiveness as evidenced by improvement or deterioration in the political, economic, or social conditions within the assigned country.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operations research analyst motivation : mzi is a fast-growing engineering firm focused on delivering solutions from concept to operationalization in systems engineering, enterprise architecture, and emerging technologies. our engineering solutions serve over 670 million users every year. our motivation for this post is to onboard the most talented people to help us keep delivering and improving our solutions. please, see our corporate values here: https: www.mziaviation.com working-at-mzi we are in the process of finalizing a few wins, and we are looking for exceptional candidates to help us deliver these solutions. position: operations research analyst (founding member*) responsibilities : use operations research tools, economics, and other quantitative techniques to analyze procedural implementations and performance issues through quantitative analysis develops procedures for analysis and provides support in defining strategies for machine learning and data mining design, implement, manage and improve decision management models model and simulate various functions and operations, including exercises, plans, coordination, demonstrations, and instruction, as an expert in various fields assist with the development of proof-of-concept and prototypes with coordination of all stakeholders such as engineers, sponsors and smes analyze business objectives and develops solutions to solve business issues for government enterprises develop mathematical models and computer simulations to test and evaluate different scenarios and strategies analyze data and interpret results to provide insights and recommendations to decision-makers communicate findings and recommendations to stakeholders through written reports and presentations have familiarity or understanding of or ds tools including but not limited to matlab, arena, r, python, sql, oracle, jira, tableau, powerbi, and advanced excel analytics requirements : minimum education: bachelor s degree in physical sciences (e.g., mathematics, physics, meteorology, chemistry, etc.), operations research, economics, computer science, engineering, business, information systems, information technology, management science, or a degree in a related field strong analytical and problem-solving skills, with a focus on quantitative analysis and mathematical modeling proficiency in at least one programming language, such as python or c++ ability to work with and manipulate large datasets using database management systems and tools such as sql experience: 0-20+ years effective oral and writing capabilities multidisciplinary skillset desired qualifications : past current experience within government or government contracting certification in a relevant technology or tool, such as microsoft excel, tableau, or sas experience with machine learning and artificial intelligence techniques, such as supervised and unsupervised learning, neural networks, and deep learning knowledge of optimization techniques, such as linear programming, integer programming, and mixed-integer programming project management institute (pmi) certifications such as pmp willingness to work at a fast-growing small business (be part of the brand and grow with it) management and leadership experience federal aviation administration (faa) experience compensation and benefits : salary range: $72k to $155k depending on relevant experience and location (with founding member-exclusive perks - see note below) health dental 401k federal holidays flexible vacation small-business flexible benefits *founding member note : this is a founding member position. this means that the candidate that joins this position will be a critical founding member of the mzi family and dna. this position will offer founding perks such as a deferred compensation plan, contract sign-on bonus, and many more to be discussed at the interview. founding members are expected to participate in business matters to shape the culture and the brand of mzi all as one! how to apply : please, go to https: www.mziaviation.com working-at-mziand submit your information on the form at the bottom of the page. if this position does not fit your goals, please submit your resume to careers@mzisol.com and we make sure we find a position for you as our duty. job types: full-time, part-time, contract pay: $72,000 - $155,000 per year benefits: 401(k) dental insurance health insurance paid time off tuition reimbursement experience level: 10 years 11+ years 2 years 3 years 4 years 5 years 6 years 7 years 8 years 9 years application question(s): will you require sponsorship or visa anytime before, during, or after employment? are you willing to work in a small business environment with mostly government projects? while this job is remote, we require you to be in an area accessible to dc-md-va (dmv). do you meet this requirement? please, provide your email address where we can contact you. (if you use the indeed template, your resume does not provide an email address, so we cannot contact you) do you hold at least a bachelor s degree in physical sciences (e.g., mathematics, physics, meteorology, chemistry, etc.), operations research, economics, computer science, engineering, business, information systems, information technology, management science, or a degree in a related field? education: bachelor s (required) experience: business analysis: 2 years (required) work location: in person </w:t>
        <w:br/>
        <w:br/>
        <w:t xml:space="preserve"> -------------------------------------------------------------------------------------- </w:t>
        <w:br/>
        <w:br/>
        <w:t xml:space="preserve"> job description:  about peraton peraton is a next-generation national security company that drives missions of consequence spanning the globe and extending to the farthest reaches of the galaxy. as the world s leading mission capability integrator and transformative enterprise it provider, we deliver trusted, highly differentiated solutions and technologies to protect our nation and allies. peraton operates at the critical nexus between traditional and nontraditional threats across all domains: land, sea, space, air, and cyberspace. the company serves as a valued partner to essential government agencies and supports every branch of the u.s. armed forces. each day, our employees do the can t be done by solving the most daunting challenges facing our customers. visit peraton.com to learn how we re keeping people around the world safe and secure. responsibilities peraton is seeking an experienced data analyst and visualization engineer in support of a communication system for the defense intelligence enterprise. this exciting program provides engineering and operations for the continual design, transition, operations, and service improvement activities associated with the lan, wan, and unified communication services (voice, video, &amp;amp; data) on multiple classified and unclassified networks. the successful candidate for this position will design data reporting solutions that provide stakeholders with relevant data insights, identify trends and patterns in data, and report on analytical findings. roles and responsibilities include: performing data collection, normalization, and visualization activities associated with network and unified communication (uc) performance cost, location, system warranty, and ticket data. performing data queries and extraction using monitoring systems and custom queries in a variety of programming languages and automated tools. overseeing data ingestion into enterprise data mining solutions and generating visualization and dashboards suited to the purpose of the data query. performing analysis to assess quality and meaning of data. using statistical tools to identify, analyze, and interpret patterns and trends in complex data sets. preparing reports stating trends, patterns, and predictions using relevant data working with the technical teams and customer to identify process improvement opportunities, system modifications, and data governance strategies. preparing final analysis reports for the stakeholders to understand the data-analysis steps, enabling them to take important decisions based on various facts and trends. qualifications peraton offers enhanced benefits to employees working on this critical national security program, which include heavily subsidized employee benefits coverage for you and your dependents, 25 days of pto accrued annually up to a generous pto cap and eligible to participate in an attractive bonus plan. 5 years with bs ba; 3 years with ms ma; 0 years with phd - additional 4 years experience may be considered in lieu of a degree required qualifications: active ts sci with poly or ability to pass polygraph information assurance technical (iat) ii demonstrated data analysis experience. demonstrated experience utilizing splunk itsi, and tableau data mining solutions. preference for candidates with splunk it service intelligence certified admin credential. experience integrating data from multiple network monitoring health tools (i.e., hpna, nnmi) with splunk and servicenow target salary range $112,000 - $179,000. this represents the typical salary range for this position based on experience and other factors. sca union intern rate or range eeo an equal opportunity employer including disability veteran. our values benefits at peraton, our benefits are designed to help keep you at your best beyond the work you do with us daily. we re fully committed to the growth of our employees. from fully comprehensive medical plans to tuition reimbursement, tuition assistance, and fertility treatment, we are there to support you all the way. paid time-off and holidays retirement life &amp;amp; disability insurance career development tuition assistance and student loan financing paid parental leave additional benefits medical, dental, &amp;amp; vision care </w:t>
        <w:br/>
        <w:br/>
        <w:t xml:space="preserve"> -------------------------------------------------------------------------------------- </w:t>
        <w:br/>
        <w:br/>
        <w:t xml:space="preserve"> job description:  global solutions network (gsn), a federal government contracting firm, supporting gsn s customer at the national institutes of health (nih). this position provides a competitive salary and comprehensive benefits. if interested, please provide your most up-to-date resume. please note that this position has the possibility to become a permanent position. technical requirements : provides analysis and advisory services regarding management functions. analyze information requirements to develop reporting systems including the systems specifications, data gathering and analytical techniques, and systems evaluation methodology. assist researching and preparing program and operational strategies and implementation plans. conduct in-depth analysis of all facets of operations, document areas for improvement, research improvement methodologies and recommend course of action. prepares a variety of management and administrative studies to analyze and evaluate internal procedures, policies, processes and systems for the purpose of improving efficiency. conduct studies and assessment and report findings with recommendations. document findings of studies and prepare recommendations for implementation of new systems, procedures, and organizational changes. analyze data gathered and develop solutions or alternative methods of proceeding. analyze and evaluate proposed changes in operating procedures and draft standard operating procedure; reviews and comments on new or proposed changes to existing policies, procedures, or systems. evaluate operations against standard operating procedures sop and document gaps or inconsistencies in performance. observe operations and documents standard practices and develops new standard operating procedures sop and instructions. research and analyze new government policies and regulations that may impact operations and propose actions to ensure operational compliance. prepares reports in the areas of budget, procurement, hr, travel, etc. review staffing data for gaps in knowledge, skills and abilities necessary to conduct operations. review operational and program plans to identify necessary resources and propose actions to address gaps. prepare detailed reports based on research and findings and present at meetings and briefings. reviews policy and regulation that governs the activities performed in the program. research and review institutional policies applicable to operations. review business, operations and program plans for consistency and compliance with institutional and governmental policies. draft policy statements and present to upper management as requested. prepares reports and presentations for meetings. attend routine staff and business meetings for awareness and to take notes for distribution. assist staff prepare briefing and presentation materials for presentation at meetings. capture meeting minutes and prepare final documentation for distribution to participants. draft reports for review and discussion at working groups and meetings. researches and suggests developing areas of management policy. assess organization and design performance measurement and evaluation tools and tactics to document and track performance over time. measure operational and program performance against government performance requirements, develop reports, and present findings to upper management. assists operational and program staff identify, capture and evaluate unique performance criteria. performs in-depth analysis and statistical comparison of organizational data and information. with assistance from data analysts, write queries and packages to conduct deep analysis of business data to prepare advanced reports and technical findings documentation. use variety of database and data repository software and applications available to search, retrieve, and export business and performance data. conduct in-depth comparative analysis of organization against federal agencies and similar industry organizations to baseline performance and efficiency. assist financial managers prepare annual appropriated budget requests. write narrative justifications for annual budget requests based on financial manager inputs and requirements. research and recommend actions and inclusions to ensure compliance with annual budget request regulations and laws. assist program managers prepare annual budgets based on historical and estimated future spending. conduct workforce studies and provide in-depth analysis and reporting. perform job task analysis documenting inventory of billets, knowledge, skills and abilities of the workforce, and analyzing gaps. assist in developing recruiting strategies to meet emerging knowledge, skills and abilities requirements. assess recruiting and hiring practices for efficiency and effectiveness and report results. mentor and train junior management analysts. develop and conduct routine workshops for operational and program staff on management best practices and tactics. additional qualifications: bachelor s degree pmp certified administrative professional sharepoint ms office project management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 </w:t>
        <w:br/>
        <w:br/>
        <w:t xml:space="preserve"> -------------------------------------------------------------------------------------- </w:t>
        <w:br/>
        <w:br/>
        <w:t xml:space="preserve"> job description:  at freddie mac, you will do important work to build a better housing finance system and you ll be part of a team helping to make homeownership and rental housing more accessible and affordable across the nation. position overview: are you looking for an inclusive company culture to ease the transition from college into the workforce? the single-family division within freddie mac is searching for creative individuals to join our organization. our program will involve continuous business and skills training to set you up for success! as part of the single-family college analyst cohort program, we provide support through mentorship and buddy programs, as well as group activities and best-in-class learning opportunities with senior leadership. apply now and learn why there s #moreatfreddiemac! our impact: single-family supports the housing market by providing essential liquidity, promoting responsible lending and sustainable home ownership, and facilitating positive servicing industry change our team is responsible for supporting the activities related to the mortgage loan acquisition, securitization, and servicing processes we assist in the integration of our innovative applications and capabilities that enable freddie mac and our mortgage lenders to deliver an outstanding borrower experience we collaborate with financial institutions, security investors, and freddie mac technology teams to assist and support the design, development, and implementation of effective systems your impact: you will work across various departments to understand the needs of single-family and support the enhancement or development of new business capabilities through data analytics, product development, seller experience, etc. your responsibilities could include documenting business processes, developing business requirements, assisting with project management, performing research and analytics, identifying process improvements, and assisting in operational improvements and risk mitigation qualifications: bachelor s degree in business administration, management, finance, economics, real estate, business statistics, or a related field graduation in december 2023 or may 2024 with availability to begin full time employment in january 2024 or june 2024 keys to success in this role: outstanding communication skills, both written and verbal strong microsoft office skills excellent interpersonal and facilitation skills must be a team player and able to work collaboratively current freddie mac employees please apply through the internal career site. today, freddie mac makes home possible for one in four home borrowers and is one of the largest sources of financing for multifamily housing. join our smart, creative and dedicated team and you ll do important work for the housing finance system and make a difference in the lives of others. we are an equal opportunity employer and value diversity and inclusion at our company. we do not discriminate on the basis of race, religion, color, national origin, gender, sexual orientation, age, marital status, veteran status, disability status or any other characteristic protected by applicable law. we will ensure that individuals with differing abilities are provided reasonable accommodation to participate in the job application or interview process, to perform essential job functions, and to receive other benefits and privileges of employment. please contact us to request accommodation. notice to external search firms: freddie mac partners with bountyjobs for contingency search business through outside firms. resumes received outside the bountyjobs system will be considered unsolicited and freddie mac will not be obligated to pay a placement fee. if interested in learning more, please visit www.bountyjobs.com and register with our referral code: mac. time-type:full time flsa status:non-exempt freddie mac offers a comprehensive total rewards package to include competitive compensation and market-leading benefit programs. information on these benefit programs is available on our careers site. this position has an annualized market-based salary range of $57,000 - $85,000 and is eligible to participate in the annual incentive program. the final salary offered will generally fall within this range and is dependent on various factors including but not limited to the responsibilities of the position, experience, skill set, internal pay equity and other relevant qualifications of the applicant. </w:t>
        <w:br/>
        <w:br/>
        <w:t xml:space="preserve"> -------------------------------------------------------------------------------------- </w:t>
        <w:br/>
        <w:br/>
        <w:t xml:space="preserve"> job description:  description responsibilities the specialist will be responsible for supporting clients and assisting all aspects of design and development of learning and development products as it relates to adult learning and training. in this role, the candidate is expected to perform work independently but will collaborate closely with a mixed matrix team. seeking a creative thinker who is detail-oriented, project focused, and has the proven expertise to make learning meaningful and engaging for students. ability to collect, clean, analyze, visualize, and report data across multiple designated platforms and tools (e.g., peoplesoft, blackboard, microsoft, tableau, etc.) to convey metrics and information on training outcomes and program performance that leads to recommendations for business decisions and development of organizational strategies. qualifications ts sci (with ability to obtain a ci poly). a bachelor s degree in statistics, economics, information systems, computer science, data science, or related field from an accredited (i.e., regional, national, or institutional) academic institution. 5 or more years of experience providing expertise in data collection, analysis, and reporting performance. proficiency in kirkpatrick evaluation model, survey design, and statistical software packages (spss, tableau) to develop and execute comprehensive performance measurement for course offerings. strong proficiency to manage and manipulate dates in excel and tableau and develop maintain data visualizations, reports, briefings, dashboards, and discussion points that convey information useful for decision making by various stakeholder groups. possesses ability to analyze assessment data and conduct descriptive and inferential analysis to develop detailed reports, delivered through documents, dashboards, and raw data sets to inform stakeholders of course effectiveness. ability to work across organizational teams to develop and run queries, reports, and scripts using data to justify recommendations and inform decision making by leadership. ability to brief senior leadership on data visualization findings and recommendations. desired professional experience in higher education or an adult learning institution. familiarization in kirkpatrick evaluation model original posting date:  while subject to change based on business needs, leidos reasonably anticipates that this job requisition will remain open for at least 3 days with an anticipated close date of no earlier than 3 days after the original posting date as listed above. pay range: pay range $68,900 - $124,550 the leidos pay range for this job level is a general guideline only and not a guarantee of compensation or salary. additional factors considered in extending an offer include (but are not limited to) responsibilities of the job, education, experience, knowledge, skills, and abilities, as well as internal equity, alignment with market data, applicable bargaining agreement (if any), or other law. </w:t>
        <w:br/>
        <w:br/>
        <w:t xml:space="preserve"> -------------------------------------------------------------------------------------- </w:t>
        <w:br/>
        <w:br/>
        <w:t xml:space="preserve"> job description:  project control analyst the opportunity : the right mixture of great ideas and funding can create powerful change. in a complex organization, allocating funding to where it can be most effective can be a challenge. that s why we need you, a financial analyst who can navigate the requirements, policies, and regulations that govern funding, to make sure our client can make the most impact. as a financial analyst on our team, you ll work on a financial management strategy with the pmo team to successfully manage risk, forecast, and build actionable plans for the most successful financial outcome. this is an opportunity for you to learn the laws, regulations, and policies that will help your client develop well-formed requirements. once the funding is in place, you ll make sure the funding is used efficiently through consistent tracking and communication with the pmo team and account leadership. this is your chance to use your skills in report building using advanced excel functions while furthering your financial analysis experience. you ll serve as a program control analyst, providing contract financial management services for multiple contracts in a client account. you ll work as part of a program management office with internal clients and infrastructure departments to resolve financial, contractual, and administrative issues. you ll prepare monthly financial status reports and review contract awards and modifications for accuracy. you ll provide risk mitigation and manage reserves and assist with analyzing business or budget planning and financial analyses. empower change with us. you have: 2+ years of experience with financial management or in a financial program control environment experience with using microsoft office, including excel and powerpoint knowledge of microsoft excel, including using formulas and functions in calculation and analysis ability to identify, research, discuss, and resolve administrative and financial issues independently and as part of a team, set priorities that balance service and control, and manage and track multiple initiatives ability to accomplish financial forecasts based on bottoms-up analysis and historical trends ability to obtain a security clearance hs diploma or ged nice if you have: experience with financial modeling, including funding analyses and cost and revenue projections ability to identify program risks, assist with associated mitigation plans, and assist with identifying and prioritizing requirements ability to collect and analyze data from multiple sources, summarize it and read and interpret contractual requirements appropriately possession of excellent organizational, analytical, and problem-solving skills bachelor s degree clearance: applicants selected will be subject to a security investigation and may need to meet eligibility requirements for access to classified information.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$49,800 to $102,000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opentext technical business analyst key role: provide content server configuration services for business processes to meet business needs and requirements. apply advanced consulting skills or extensive technical expertise, including full industry knowledge. develop solutions to complex business problems. work without considerable direction, and mentor and supervise team members. basic qualifications: experience in configuration and customization of opentext content server solutions to meet specific business requirements and objectives experience developing and maintaining technical documentation, including configuration specifications and user guides to support deployments and end-user training ability to analyze business processes and workflows to identify opportunities for optimization and automation within the content server environment ability to collaborate with stakeholders to gather requirements and translate into user stories ability to design and implement metadata schemas, taxonomies, and security models within the content server platform to ensure efficient content organization and access control ability to obtain and maintain a public trust or suitability fitness determination based on client requirements hs diploma or ged additional qualifications: bachelor s degree content server business analyst certification vetting: applicants selected will be subject to a government investigation and may need to meet eligibility requirements of the u.s. government client.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build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$65,300 to $149,000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resource analyst caribou thunder location: mclean, va requisition#: cs39396 date posted: 8 14 2023 security clearance: ts sci education: associate s degree or higher in any business-related field with a preference in finance accounting experience: 5 years position summary caribou thunder is seeking a resource analyst to join our office and provide support to the department resources group. you will play a pivotal role in creating strategic plans and managing budgets. collaborating with multiple teams and support staff, you will work closely with director support staff and finance teams to track resources flowing between our sponsor and other government entities. this position offers the chance to work in a fast-paced environment, providing financial insights and curating reports for both home office and field accounts. you ll strategize budget execution, monitor agreements, and provide essential data-driven recommendations to support decision-making. complete description as a resource analyst within our office support group, you ll be a critical member of a medium-sized team, working collaboratively to create strategic plans and manage budgets. in this role, you will work alongside various groups and support staff, contributing to the development of comprehensive strategic plans and budget programs. your primary responsibility will be to assist director support staff in tracking resources that traverse between government entities, as defined in mutual agreements. this will involve collaborating across departments and working closely with a team of 4 director support staff, providing a single location representation for sponsor office resource planning. your work will focus on ensuring the effective utilization of resources, specifically for a budget with complex monetary obligations involving other government agencies (ogas) and sites. you will operate with a certain level of autonomy, working closely with the plans and budget officer and director support staff, while communicating essential reports to the support group finance team. in this position, you will curate financial reports for both home office and field accounts, craft written monthly budget reports, and deliver data calls for planning purposes during the formulation and execution phases. your responsibilities will extend to strategically managing the execution year, leading the budget build process, and analyzing obligations, expenses, and performance indicators. you ll construct formulation years, contribute to program objective memos, and provide data-driven insights for budget allocations and execution rates. as a trusted advisor to leadership, you will communicate trends, recommendations, and resource requirements to drive effective decision-making. additionally, you will initiate and analyze data calls, preparing reports that offer a comprehensive understanding of spend plans, resource allocation, and program performance. collaborating with customer account managers and gtms, you ll assist in creating proposals that align with office strategies, detailing priorities, cost estimates, and stakeholder requirements. working closely with director offices and the director s executive budget and finance team, you ll compile historical data to enhance understanding of the office s past investments. your role will involve creating various financial statements, identifying trends, and generating reports that provide insights into resource allocation and utilization for support staff. minimum requirements proficiency in sla workflow, sponsor accounting, and reporting software. strong analytical skills and the ability to curate financial reports. effective communication and collaboration with diverse teams. detail-oriented approach and ability to manage complex budgets. flexibility in working hours and strong time management skills. preferred requirements familiarity with sponsor budget tools and financial form repository. experience in strategic planning, budget management, or resource analysis. knowledge of government agreements and regulations. company description caribou thunder, llc is a woman owned, hubzone certified, native american owned, sba and sdb certified global engineering services company, incorporated in 2006. caribou thunder is a global service provider supporting a wide variety of dod, space, and intelligence programs with consistent growth since inception to over 100 associates and $10m in annual sales with solid performance in 35 states across the u.s. and 22 countries around the world. caribou thunder, llc is an established defense contractor with nearly 20 years of experience delivering engineering services worldwide. we offer industry leading salaries, flexible work life balance, full range of benefits (career development and mentoring, pto, medical, dental, vision, life insurance, disability insurance, and 401k match). caribou thunder, llc offers meaningful career opportunities within a true team-based environment, where each and every employee matters, contributing to a higher goal supporting national security programs. caribou thunder, llc is committed to hiring and maintaining a diverse workforce. we are proud to be an equal opportunity affirmative action-employer, making decisions without regard to race, color, religion, sex, sexual orientation, gender identity, genetic information, marital status, national origin, age, veteran status, disability, or any other protected class. united states citizenship is a requirement for all positions. #ind123 n66isyllyk </w:t>
        <w:br/>
        <w:br/>
        <w:t xml:space="preserve"> -------------------------------------------------------------------------------------- </w:t>
        <w:br/>
        <w:br/>
        <w:t xml:space="preserve"> job description:  position description : if you love high profile and rewarding work supporting the us navy - come discover your place with serco! we have a great opportunity for you to begin or advance a career supporting the development of complex systems for the u.s. navy! the launching systems analyst level i position is an important part of a fast-paced government-industry team located in arlington, virginia. provide your enthusiasm and expertise to navy surface ship missile launcher acquisition while building your professional background and management capability in support of the world s greatest navy. this position is contingent upon your ability to maintain your active secret level dod secret clearance. serco provides technical support to its customer, a defense acquisition program management office which is responsible for the development, acquisition, production, fielding, and lifetime support of surface ship launcher systems. this junior-level position provides analytic and management support to complex navy systems and will give you the opportunity to learn and grow as you contribute to and take greater responsibility for projects. in this role you will: support tasking related to mk 41 vertical launching system (vls) system development and production in an acquisition program office setting. work could be under the guidance of or in collaboration with staff from the program office, government field activities, or government labs. support senior technical personnel and project managers in various analytic and management activities related to system development, test, or production. assist in program office management of projects, tracking progress against schedules, recording, and coordinating accomplishment of actions, coordinating the development of proposed solutions to issues, participating in risk identification and mitigation, supporting meetings, and preparing meeting and project reports. perform basic analyses related to design, development, testing and operation in support of system acquisition. collect and analyze data and identify ways to display and share information to add to the efficiency and effectiveness of the program office. work under the immediate supervision and guidance of more experienced team members but will be given the opportunity to take on challenging assignments and run with them. perform additional duties and responsibilities as assigned. qualifications: to be successful in this role, you will have: a bachelor s degree in a technical or management discipline, economics, data analytics, or similar field. zero to two years of related experience. a current or active secret level security clearance is required to be considered. basic knowledge of data analysis and display software such as tableau. basic internal team communication, presentation, and interpersonal skills. proficiency in the microsoft office suite programs to include word, excel, and powerpoint. the ability to travel at least 25% of the time. additional desired experience and skills : previous government program office or a strong internship supporting dod acquisition programs desired but no previous experience with navy surface systems is required. experience with collaboration tools such as ms sharepoint, teams, and similar. take this opportunity to join a high-performing team, grow professionally, and make a real difference supporting america s navy. join the serco team today! company overview : serco inc. (serco) is the americas division of serco group, plc. in north america, serco s 9,000+ employees strive to make an impact every day across 100+ sites in the areas of defense, citizen services, and transportation. we help our clients deliver vital services more efficiently while increasing the satisfaction of their end customers. serco serves every branch of the u.s. military, numerous u.s. federal civilian agencies, the intelligence community, the canadian government, state, provincial and local governments, and commercial clients. while your place may look a little different depending on your role, we know you will find yours here. wherever you work and whatever you do, we invite you to discover your place in our world. serco is a place you can count on and where you can make an impact because every contribution matters. to review serco benefits please visit: https: www.serco.com na careers benefits-of-choosing-serco. if you require an accommodation with the application process please email: careers@serco-na.com or call the hr service desk at , option 1. please note, due to eeoc ofccp compliance, serco is unable to accept resumes by email. candidates may be asked to present proof of identify during the selection process. if requested, this will require presentation of a government-issued i.d. (with photo) with name and address that match the information entered on the application. serco will not take possession of or retain store the information provided as proof of identity. for more information on how serco uses your information, please see our applicant privacy policy and notice. serco does not accept unsolicited resumes through or from search firms or staffing agencies without being a contracted approved vendor. all unsolicited resumes will be considered the property of serco and will not be obligated to pay a placement or contract fee. if you are interested in becoming an approved vendor at serco, please email agencies@serco-na.com. serco is an equal opportunity employer. we evaluate qualified applicants without regard to race, color, religion, sex, sexual orientation, gender identity, national origin, disability, veteran status, and other legally protected characteristics. </w:t>
        <w:br/>
        <w:br/>
        <w:t xml:space="preserve"> -------------------------------------------------------------------------------------- </w:t>
        <w:br/>
        <w:br/>
        <w:t xml:space="preserve"> job description:  program analyst this requirement is to provide program analyst for behavioral health services to support the clinical operations pmo at walter reed national military medical center. the contractor shall provide the following services to support clinical operations program management office. the contractor will provide all personnel, equipment, supplies, facilities, transportation, tools, materials, supervision, and other items and non-personal services necessary to perform program analyst behavioral health. work location and duty hours work location: walter reed national military medical center (wrnmmc) bethesda, md required qualifications: bachelor s degree in business, behavioral health field (social work, psychology or a related field. master s degree in business administration (mba) preferred. minimum 2 years of experience working in a military health facility. minimum one year of experience working in the behavorial health field. technical skills: working in-depth knowledge of the mhs genesis and associated databases (clairvia, lights on) preferred. mhs genesis. strong expertise in microsoft software applications such as word, powerpoint, access, and excel. familiarity with other relevant computer programs is also desirable. analytical and interpersonal skills: must have strong analytic skills to interpret a wide range of information and use findings to make proposals. must be able to think creatively to solve organizational problems. must have good interpersonal skills to be able to work closely with leaders, business managers, service chiefs and external support service. proven capability to complete tasks with minimal supervision. excellent interpersonal skills to foster collaboration with leaders, business managers, service chiefs, and external support services. must have a good working knowledge of medical terminology. ability to effectively utilize reference guides for comprehensive understanding. additional qualifications: shall be able to read, write, speak and understand english. must possess secret security clearance be a u.s citizen specific duties tasks the contract employee shall perform: functioning as part of a two (2) member data quality team serving the directorate of nursing services (dns). provides analysis and support of all services programs that encompass the directorate of nursing. assists leadership in achieving productivity and access to care goals through data analysis. identifies opportunities to improve productivity, appointment utilization and access to care. utilizes established metrics and performance measurement tools to analyze data, identify best practices and make recommendations. implements and follows through on identified improvement opportunities. independently completes review and analyzes of data and reports. validates data for accuracy and completeness and refines into formats for specific summary reports. identifies and explains disparities between healthcare operation reports and data pulled directly from m2, genesis, or other source systems. reconciles discrepancies with reports and ensures accurate representation of dnsdns data at all levels. works closely with business managers and leadership to provide relevant analysis and actionable suggestions on ways to improve. develops query tools and reports that link databases with clinical and workload generating activities. reports demonstrate strong analytic, graphic, and presentation skills to provide information necessary for effective clinical, operational, and financial decision making. manages fte rvu dmhrsi data management reporting tool for directorate of nursing. analyzes data for trends. identifies areas of concern and recommends opportunities to improve productivity and efficiency. monitors inpatient productivity performance through in depth weekly and monthly reporting on all in-patient service lines using clairvia, mhs genesis associated databases, microsoft excel, and powerpoint. works closely with service line business managers and service chiefs to promote optimal patient care and service operation. produces directorate level briefs as needed utilizing mhs genesis, microsoft excel, and powerpoint. completing special project and data requests from program leadership in a timely fashion with little to no supervision. pulls and analyzes clairvia reports monthly for all units to review compliance. runs ad hoc queries from appropriate databases regarding service or individual provider data. · reviews compliance reports and forwards action recommendations to business managers. providing various administrative support functions when needed. provide an average of 20,000 data driven analytic administrative support actions annually to a staff of over 300 personnel. run via genesis and associated databases clairvia for dns monthly for review by appropriate staff. month to month compile learning needs assessment data on initial specialty care appointments for four divisions via mhs genesis; organize data using microsoft excel for review. within the first week of each month produce a monthly report via clairvia genesis for each service for service chief review. on a monthly basis upload reports via clairvia mhs genesis to ensure patients are appropriately assigned in a timely manner, schedules are complete, and staff are accounted for in the system. complete special project data requests from program leadership in a timely fashion with little to no supervision. run queries from appropriate databases regarding dns and or unit data. provide various administrative support functions when needed. assist in design and distribution of reports for staff. file documents and records as required. </w:t>
        <w:br/>
        <w:br/>
        <w:t xml:space="preserve"> -------------------------------------------------------------------------------------- </w:t>
        <w:br/>
        <w:br/>
        <w:t xml:space="preserve"> job description:  overview: aarp services, inc., founded in 1999, is a wholly-owned taxable subsidiary of aarp. aarp services manages the provider relationships for and performs quality control oversight of the wide range of products and services that carry the aarp name and are made available by independent providers as benefits to aarp s millions of members. the provider offers currently span health products, financial products, travel and leisure products, and life event services. specific products include medicare supplemental insurance; credit cards, auto and home, mobile home and motorcycle insurance, life insurance and annuities; member discounts on rental cars, cruises, vacation packages and lodging; special offers on technology and gifts; pharmacy services and legal services. aarp services also engages in new product development activities for aarp and provides certain consulting services to outside companies. as the lifestyle operations analyst for the lifestyle products &amp;amp; services team, for aarp services, inc., you will play a pivotal role in guaranteeing the seamless and effective operation of diverse operational facets within the department. you will be involved with planning, organizing, and managing assigned projects, optimizing processes, and implementing strategies to enhance productivity and efficiency. with a keen eye for detail, you will coordinate operational activities to bolster existing provider relationship programs and associated contracts, ensuring smooth execution and adherence to established standards. additionally, you will be responsible for the maintenance and dissemination of crucial account updates and reports, while also providing invaluable support in financial operations, encompassing invoice and accrual management, procurement, and other essential tasks vital to the business unit s success. in close collaboration with management, the business operations analyst identifies opportunities to streamline processes and develop new procedures that support the objectives of the business unit department. responsibilities: provides administrative-level support to internal clients on a variety of group- or organization-wide projects, programs, processes, and business initiatives. liaises with other teams in order to execute on tasks. serves as central point of contact for all business processes across the department, managing support activities as needed. supports the business and financial operations processes for internal clients, including but not limited to the procure to pay processes and documentation, the tracking of invoices and payment processes, the preparation and or tracking of budgets and reports, and the preparation and or tracking of lobbying information. provides excellent customer assistance. researches, resolves, identifies and or clarifies issues for internal external customers. uses programs and databases to track responses and identifies issues and recommends process improvements. analyzes current business processes and develops, tests, and implements improvement initiatives and documents. maintains provides accurate documentation and acts as an expert on organization policies and procedures. coordinates records management and documents adherence to policies and compliance requirements. conducts research, analyzes data, and develops, manages, and distributes ad-hoc and scheduled reports. coordinates financial, procurement, and contract management activities for departmental projects. manages a variety of financial functions such as invoice coding and approval and expense reconciliation. facilitates the coordination of project management, metrics, and operations across the departments in close collaboration with team members and department leads. qualifications: bachelor s degree or equivalent work experience in lieu of degree. 2+ years of experience supporting coordinating business operations or project management. keen attention to detail to ensure accuracy in coordinating operational activities and maintaining records. solid organizational skills to manage project timelines, budgets, and resources effectively. ability to identify issues, analyze root causes, and develop practical solutions to overcome operational challenges. excellent verbal and written communication skills to effectively communicate with team members, vendors, and stakeholders. previous work experience that focuses on prioritizing tasks, allocating resources efficiently, and adhering to deadlines to ensure timely project delivery preferred. experience working with cross-functional teams and coordinating activities to achieve operational objectives preferred. additional requirements regular and reliable job attendance exhibit respect and understanding of others to maintain professional relationships independent judgement in evaluation options to make sound decisions in office open office environment with the ability to work effectively surrounded by moderate noise aarp will not sponsor an employment visa for this position at this time. flexible work arrangement (fwa) aarp observes mondays and fridays as telecommuting workdays, except for essential functions. remote work and telecommuting can only be done within the united states and its territories. compensation and benefits aarp offers a competitive compensation and benefits package including a 401(k); 100% company-funded pension plan; health, dental, and vision plans; life insurance; paid time off to include company and individual holidays, vacation, sick, caregiving, and parental leave; performance-based and peer-based recognition and tuition reimbursement. equal employment opportunity aarp is an equal opportunity employer committed to hiring a diverse workforce and sustaining an inclusive culture. aarp does not discriminate on the basis of race, ethnicity, religion, sex, color, national origin, age, sexual orientation, gender identity or expression, mental or physical disability, genetic information, veteran status, or on any other basis prohibited by applicable law. </w:t>
        <w:br/>
        <w:br/>
        <w:t xml:space="preserve"> -------------------------------------------------------------------------------------- </w:t>
        <w:br/>
        <w:br/>
        <w:t xml:space="preserve"> job description:  to be considered for each position of interest, please send a separate email with an attached cover letter and resume to: recruiting@afscme.org. also, include the position title, and if you are a current member of an afscme local, in the subject line of your email. strategic analyst ii &lt; h1&gt; department: organizing &amp;amp; field services location: washington, d.c. grade: usu grade 9 salary range: $89,150 - $133,734 benefits: list of benefits posting date: october 24, 2023 this position in the organizing and field services department is responsible for conducting research and developing strategies in selected organizing and contract campaigns. works closely with other strategic analysts and organizing campaign directors. assists in the development strategies for advancing organizing initiatives in specific industries, companies, and or geographical locations. incumbent is responsible for providing input into the formulation of strategies and the design of analyses in response to requests as well as assisting with the research on specific issues of concern. assignments are given that may require creative, unconventional approaches and the formulation of multiple strategies. the position requires skill in data gathering and analyses from on-line sources, public records, published reports and studies, workers, field observations and other sources. duties: conducts targeting in industries where afscme is organizing. investigates and analyzes financial condition, labor relations history, regulatory environment, power structure and other aspects of potential organizing targets. assists in the planning and development of research for specific major organizing campaigns in coordination with ofs staff and affiliates. outlines research approach and strategy; conducts appropriate studies, identifies evaluative decisions and recommends course of action. assists in the development of strategies to support organizing and contract campaigns. conducts comprehensive corporate investigations, regulatory analyses, and legal research. develops written documentation and materials based on results of research. conducts studies and surveys workers in the field. assists in member mobilization, coalition building, and public relations efforts associated with organizing and first contract negotiations. assists in the development of initiatives to advance the interests of afscme staff and member benefit plan participants. extensive travel, extended work hours and a valid driver s license required. performs other duties as required to support the department and its mission. requirements: education and experience: graduation from an accredited four-year college or university with a degree in economics, health, social sciences, business, public administration, or liberal arts and a minimum of five (5) years of experience in policy, research, labor, political or community organizing or a combination of education and experience which provides the following knowledge, skills and abilities. skills: knowledge of labor relations issues in the public and private sector. knowledge of organizing and contract campaigns. knowledge of the principles and practices of socio-economic research, financial analysis and systems design. knowledge of types and sources of socio-economic data and other research materials. skill in the use of computers including familiarity with internet research, graphics software, database management. ability to perform research that requires finding information that may not be readily available; and to interpret complex data and information. ability to work independently and to use initiative to execute projects that may be vaguely defined. good public speaking and writing skills. strong ability to present statistical data, facts and conclusions and communicate complicated information effectively both orally and in writing. ability to conduct sound research, analyze data and draw conclusions. ability to communicate in a foreign language desirable. advanced skills in excel and similar programs desirable. strong ability to establish and maintain effective work relationships. travel and work hours: extensive travel for afscme business and for political and organizing campaigns. ability to work extended hours including weekends as needed. valid driver s license required. afscme is an equal opportunity employer, and, as such, does not discriminate an employee or applicant on the basis of race, creed, color, age, sex, national origin, marital status, sexual orientation, gender identity, religious affiliation, disability, or any other classification protected from discrimination under applicable law. </w:t>
        <w:br/>
        <w:br/>
        <w:t xml:space="preserve"> -------------------------------------------------------------------------------------- </w:t>
        <w:br/>
        <w:br/>
        <w:t xml:space="preserve"> job description:  hunatek is seeking a management analyst to analyze business or operating procedures to obtain the most efficient methods of accomplishing work. he she will plan study of work problems and procedures, such as organizational change, communications, information flow, integrated production methods, inventory control, or cost analysis. collects and organizes information on problem or procedures including present operating procedures. analyzes data gathered, develops information and considers available solutions or alternate methods of proceeding. position will be available contingent on award of contract on february 29, 2024 essential job functions: administrative coordination of contract task orders from proposal stage to project close-out in accordance with relevant regulations. organizes contracts management folders in sharepoint. reviews invoices through the online invoice processing platform (ipp). periodically audits invoices and billing for compliance with existing contracts and follows up and resolves all differences. develops and maintains a compliance calendar or tracking system of contractual reporting due dates in excel, including contract renewals, registrations, action items and other areas as necessary, etc. assists the logistics division in product, equipment and supplier research and guidance. maintains complete and accurate contract files in accordance with all applicable regulations to facilitate internal administration and audits through efiling in ilms. remain current with customer policy, such as end of year funding action deadlines as they relate to contracting actions and maintain familiarity with customer contract policies and acquisition manuals. maintains liaison with operations and funding experts in functional areas. inform bureau of african affairs (af) staff and recommend strategies and approaches to best use foreign assistance resources for the assigned portfolio at the country, regional and global level. research, and provide oral and written briefings, to af leadership, other department offices, practitioners in u.s. embassies, state department public affairs officers, and interagency representatives- on best practices, challenges and opportunities, programming needs and gaps, and potential for interagency program co-ordination. identify, recommend, and support the development of new programs aligned with af s strategic objectives. identify and implement innovative approaches for working with embassies and grant recipients to improve the efficiency of af ex program management and to minimize administrative burdens. assist af ex in the development of sops for project management life cycle of projects including initiation, planning (e.g., statements of work), execution, and closure. track and analyze new political, economic, and security developments in sub-saharan africa that may affect current and future programming and use this to inform and support strategy development and the strategic alignment of af program and activities with the department and bureau s highest priorities. uses technical expertise in assigned area to support the budget planning for af including the preparation of foreign assistance materials (congressional notifications, allocation requests, and operational plans). organize and participate in strategy and portfolio reviews to understand the impact and performance of af programs. develop and support u.s. government and international coordination mechanisms and strategic program planning. advise af ex on synchronizing programs with other u.s. government and international efforts, developing recommended strategies to create more efficient planning and program management and oversight with u.s overseas missions, implementers, and relevant third countries and nongovernmental organizations. coordinate with other program practitioners to develop whole-of-government approaches to promoting immediate, medium-term, and long-term objectives. travel periodically to sub-saharan africa to enhance program coordination with embassy representatives, and conduct site visits to oversee ongoing programming. use relevant state department and interagency databases to track funding to inform decision making for foreign assistance for af. serves as the action officer and is the initial point of contact for all incoming actions regarding assignment from departmental offices, u.s. embassies posts, other u.s. government (usg) agencies, international organizations, foreign governments, non-governmental organizations, or other sources. monitors developing political situations or issues of administrative management as reported or identified in the various notifications received. confers with analysts and action officers in the various interested organizations. to develop information, obtain clarification of divergent viewpoints, and build consensus for a course of action acceptable to the assigned regional bureau. manages issue areas pertinent to such geographic areas (e.g., law enforcement, trade promotion, intellectual property rights, nuclear non-proliferation, military cooperation) maintaining currency on legislative and policy developments affecting the usg s stance and reactions. ensures effective communication of us policy developments and guidance to u.s. mission personnel. advocates and defends policy interests in dealing with specific foreign assistance program proposals and other usg activities focused on or affecting countries assigned to the incumbent. assesses conditions in the assigned country through analysis of reporting as well as on-site interviews and observation. based on these assessments, determines the advisability, and need for more, less, or continued usg program activity. advocates adjustments in program funding as appropriate. evaluates program effectiveness as evidenced by improvement or deterioration in the political, economic, or social conditions within the assigned country. skills and qualifications required: us citizenship top secret clearance minimum education: high school graduate or equivalent minimum years experience: 4 years or more proficient in microsoft office suite possess strong multi-tasking and organizational skills strong interpersonal and customer service skills demonstrated written and oral communications skills ability to handle complexity and highly detailed responsibilities experience and ability to work and interact with others and provide excellent customer service ability to prioritize work and make decisions skill and ability in managing multiple concurrent activities of varying complexity, including changing priorities and short turn-around times about us: at hunatek, we build teams of people from all backgrounds with varying levels of experience, knowing firsthand that diversity of thought will strengthen our ability to deliver for our customers. we work hand in hand with federal civilian and military staff, pulling together to further the interests of our nation and home and abroad. whenever possible, we provide opportunities for our employees to learn new skills, obtain certifications, attend industry events, and have some fun together. our benefits: we offer a comprehensive benefits package designed to make sure our employees and their families have access to good health care, are insured against catastrophic health events, can put money aside for retirement and are able to maintain a healthy work-life balance. these benefits include: comprehensive medical, dental and vision long-term and short-term disability insurance and term life insurance 401(k) with safe harbor contribution paid time off and 11 paid holidays tuition and career development assistance a selection of voluntary benefits ada : hunatek will make reasonable accommodations in compliance with the americans with disabilities act of 1990. eeo aa : hunatek does not discriminate on the basis of race, color, national origin, sex, religion, age, disability, sexual orientation, gender identity, veteran status, height, weight, or marital status in employment or the provision of services and is an equal access equal opportunity affirmative action employer. this job description will be reviewed periodically as duties and responsibilities change with business necessity. essential and marginal job functions are subject to modification. </w:t>
        <w:br/>
        <w:br/>
        <w:t xml:space="preserve"> -------------------------------------------------------------------------------------- </w:t>
        <w:br/>
        <w:br/>
        <w:t xml:space="preserve"> job description:  edgewood brookland family support collaborative position description position title: data specialist reports to: program director flsa: exempt division: housing position purpose the data specialist must have a working knowledge of the dynamics of homelessness and in-depth knowledge of hmis software. the incumbent works with the housing director to manage the data review process for e bfsc. they assist in the implementation of reporting systems to ensure that minimum standards for case management and community engagement are obtained; ensures data integrity as maintenance and modification projects to existing applications are undertaken; assists to develop and implement quality assurance policies and procedures; provides technical assistance to staff regarding e bfsc data systems; conducts regular case audits and provides feedback to management regarding staff performance and quality improvement. all activities are conducted in accordance with the organization s established policies and procedures, contract requirements, legal requirements and best practice standards. specific duties and responsibilities 1. data management: (i) assist in implementation of a data management and reporting system to ensure that minimum standards for case management and community engagement are obtained; (ii) helps to ensure data integrity is maintained and established workflows are followed within staff ranks; (iii) assists with data collection and report outs to support service and process improvement; (iv) assists staff with data quality review and corrections. (20%) 2. documentation and reporting: (i) assist with preparation and distribution of weekly, monthly, quarterly and annual reports to ensure practice, contract and grant compliance; (ii) assist in the development and maintenance of quality assurance protocols and quality improvement initiatives; (iii) oversee and manage client satisfaction in regards to services; (vi) utilize data systems to assist with and provide input for the development of proposals for program funding demonstration projects; (iv) helps to encourage outcomes focused culture within organization. (20%) 3. record review and audits: (i) assist with creation and maintenance of regular file auditing procedures; (ii) conduct regular scheduled audits (hard files and database entry) to ensure that client records meet local and federal compliances and program standards; (iii) provide assistance for staff and management file audits; (iv) maintain detailed records of audit procedures; (v) assist with data analysis with an eye towards procedural and program improvement. (25%) 4. staff support: (i) helps to identify and define user support needs; (ii) provides ongoing in-service training to staff; (iii) helps to provide ongoing technical assistance for data system users. (20%) 5. community engagement: (i) assist in the dissemination of program and organizational materials which highlight the services and programs of e bfsc; (ii) attend community meetings and events to keep abreast of programs, projects and resources; (iii) serve as a representative on behalf of e bfsc at community-based events and meetings: (iv) share resource information for the maintenance of a community resource database. (5%) 6. training and professional development: (i) identify and attend trainings and professional development activities to increase knowledge and skills relevant to this position, including those provided by cfsa, hftc, e bfsc and other entities; (ii) apply and disseminate acquired knowledge and skill sets among colleagues and families; (iii) attend supervision on a regular basis; (iv) participate in annual performance evaluation and goal-setting for professional development. (10%) 7. report any suspected abuse or neglect as mandated by law. 8. perform other tasks as necessary and or assigned. measurable outcomes 1. maintain satisfactory performance requirements (see attached performance evaluation.) qualifications required bachelor s degree in information technology or related field; two years of experience serving as hmis administrator or similar homeless management information system. experience in non-profit or social service setting preferred experience utilizing eto software preferred valid driver s license, copy of driving record and proof of valid auto insurance police clearance and child abuse registry clearance availability during evenings and weekends preferred resident of e bfsc serving area health certification and tb screen skills and competencies required effective verbal and written communication skills effective interpersonal skills driving or ability to use public transportation skill to process information logically skill to communicate ideas and instructions clearly and concisely personal computer proficiency demonstrated cultural competence and responsiveness disclaimer this position description is intended to be an accurate reflection of the current job; however, it is not necessarily an exhaustive list of duties, responsibilities, activities, qualifications, or skills associated with the job. management reserves the right to revise this position description or to require that other or different tasks are performed as changing circumstances warrant. job type: full-time pay: up to $60,000 per year benefits: 401(k) dental insurance employee assistance program employee discount flexible schedule flexible spending account health insurance life insurance paid time off parental leave vision insurance schedule: 8 hour shift work location: in person </w:t>
        <w:br/>
        <w:br/>
        <w:t xml:space="preserve"> -------------------------------------------------------------------------------------- </w:t>
        <w:br/>
        <w:br/>
        <w:t xml:space="preserve"> job description:  ascendant is recruiting qualified candidates for a full-time research analyst position linked to a five-year contract that we hold with the u.s. trade &amp;amp; development agency. the research analyst will perform substantive research, analytical, evaluation, and administrative support functions for the u.s. trade and development agency s global procurement initiative. launched in 2013, the gpi helps public procurement officials in emerging economies establish practices and policies that utilize life-cycle cost analysis and best-value determinations to understand the total cost of ownership of public sector investments. this position is based in arlington, va and is metro accessible (rosslyn). hybrid telework options are available, with a minimum of two (2) days per week in office up to three (3) days per week telework. qualifications 1-3 years professional experience in a similar capacity bachelor s degree is required; a master s degree is preferred ideal candidates will have education backgrounds and interests in international relations, international development, public policy or public administration, international trade, or other related fields of study excellent writing and communication skills ability to conduct sophisticated research using numerous resources ability to compile and analyze data and provide recommendations based upon statistical analysis ability to analyze programs and processes to determine effectiveness ability to operate independently to complete tasks and succeed in a fast-paced environment proficiency with all microsoft office tools including word, excel, sharepoint, powerpoint, outlook, and teams proficiency in conducting internet research, as well as utilizing databases must be detail-oriented and be able to format professional-grade documents for public dissemination must have strong writing skills to draft and edit reports, briefing books, letters, and other forms of correspondence high degree of organization and time-management skills applicants should demonstrate enthusiasm, initiative, flexibility and the ability to multitask a public trust background check with u.s. government must be completed prior to starting work. candidates must also be able to obtain a secret level security clearance with the u.s. government. </w:t>
        <w:br/>
        <w:br/>
        <w:t xml:space="preserve"> -------------------------------------------------------------------------------------- </w:t>
        <w:br/>
        <w:br/>
        <w:t xml:space="preserve"> job description:  date posted:  country: united states of america location: va543: 22270 pacific blvd, dulles 22270 pacific boulevard building cc5, sterling, va, 20166-6924 usa position role type: onsite raytheon is looking to fill a part-time information review and release analyst position. this opportunity provides a flexible work schedule in the herndon, va area, in support of a dynamic fast paced business office. this position requires the individual to oversee the cases, generated from public requests, and the declassification of documents according to the client s policies and mandates. the successful applicant must be detail-oriented, have excellent organization skills, and familiarization with using office tracking tools, such as word, excel, sharepoint, or other similar methodologies needed to record the chronological order of events from beginning to end. cases may be sensitive in nature, and to that end, must be handled with strict confidentiality. this position requires the analyst to communicate with other individuals involved in the process, create, and organize documents in preparation for further review, be it for other internal or external stakeholders, reviewers, or legal entities, and may require a response based on a predetermined deadline. the ideal candidate may act as a liaison for other government agencies (oga s) involved in the process, conduct research, and analyze data to determine if the documents were previously declassified and or released, as necessary to ensure accuracy and consistency. the individual will provide the rationale for redaction actions during the review of documents, and apply proper codes, according to declassification guide, provide recommendations to the client regarding the release of the documents, and record decisions in the client s systems. the ideal candidate will determine if a record contains other government agency (oga) equities that requires external referral, or if the record requires non-routine handling, and the individual will manage the referral process. the ideal candidate will be responsible for managing the case, to include, organizing documents in preparation for declassification senior final review and complete other duties as assigned. required education: a bachelor degree and 13 years related experience and or high school diploma and 16 relevant years of experience specific to the skills listed. candidate resumes must provide sufficient experience and or education, knowledge, skills, and abilities to perform the duties of the specific position mentioned above and with the sponsor. mandatory skills strong analytical, problem solving, and critical thinking skills. must have excellent communications and interpersonal skills, as well as experience working in a collaborative team environment. must have knowledge of freedom of information act (foia), privacy act (pa), executive order mandatory declassification review (eomdr) programs and executive order (eo) 13526 directive. strong knowledge of the intelligence community with analytical skills background is required. knowledge of legal terminology - such as used in the role of paralegal, police enforcement, security, or court systems. strong work ethic, organizational, attention-to-detail, and time management skills. strong proficiency in on-line tools such as word, excel, and access, sharepoint, and other required systems to be able to perform the duties. strong multitasking ability, adaptable, and flexible skills. optional skills: it is desired that the individual possesses a minimum of five (5) years of sponsor or intelligence community (ic) experience with executive order (eo) 13526 (or eo 12958 as amended); and five (5) years of experience with the freedom of information act (foia) or privacy act (pa). requires advanced to expert knowledge of work area typically obtained through advanced education combined with experience. may have broad knowledge of project management. requires substantial knowledge of rtx projects, programs or systems in order to provide enhancements within job area. typically requires: a university degree or equivalent experience and minimum 8 years prior relevant experience, or an advanced degree in a related field and minimum 5 years experience engineering other technical positions: typically requires a degree in science, technology, engineering or mathematics (stem) and a minimum of 8 years of prior relevant experience unless prohibited by local laws regulations. the salary range for this role is 96,000 usd - 200,000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senior management analyst iii data and performance outcomes coordinator an overview the city of alexandria is recruiting for a senior management analyst iii to serve as the data and performance outcomes coordinator for the department of community and human services (dchs). the incumbent will perform tasks that lead to improving the efficiency and effectiveness of service delivery. as a member of the department s leadership team, the incumbent will work with a dynamic multidisciplinary staff of providers, and will be responsible for synthesizing and translating data, identifying meaning insights and findings, and communicating written and oral recommendations relative, program operations, program development and performance and process improvements. what you should bring we are seeking to hire an individual who has vast experience and comprehensive knowledge of the principles and practices of research and data analysis; a demonstrated knowledge of community and human services as well as human centered principles and practices of delivery systems; an ability to obtain data from credible sources and incorporate such information into effective program and planning activities; experience in establishing and maintaining working relationships with city officials, employees, community partners and the general public; ability to write clear and concise reports and to speak effectively on a range of community and human service issues. the applicant must be able to organize and prioritize work, be proactive, take initiative, resolve problems, follow through, work with diverse teams, and simultaneously manage multiple projects, ensure that goals are met in a timely manner and handle confidential information with integrity, and willingness to learn about the legacy data systems of the city and department s state and federal funding sources. the applicant must have hands-on experience and a demonstrated proficiency in working with microsoft office (outlook, word, powerpoint, and excel) suite, and basic knowledge of data analysis tools, survey software and sharepoint environment. examples of duties: acquire and maintain an ongoing knowledge and understanding of the department s existing data collection methods and tools, and assist in the determination of process improvement strategies; in collaboration with the department s leadership team and managers, assess ongoing data management and upkeep needs; evaluates data accuracy, usability and veracity of department-wide data and make process and quality improvement recommendations, as appropriate; participates in short and long-range planning related to department program needs; prepares reports and other communiques that include key data visualizations such as charts, graphs and maps that describe program impact and performance, and recommendations as appropriate; monitor and evaluate department programs as requested, and provides recommendations for improvement in processes, programs and or policies based on findings; collaborates with the department s and city its staff to ensure data accuracy, consistency across the department; provides staff support to the department s program managers in conducting research, program evaluation and data analysis, and recommend user friendly dashboard and displays as requested by the department director; serves as a liaison with city s office of performance analytics, other city departments and community partners involved with department related research and data analysis; provides support for data related work of boards and commissions and ad-hoc groups staffed by department managers; as part of the city s and department s commitment to equity, apply an equity lens when analyzing data to ensure that measurements and strategies are developed in a way that minimizes bias and promotes equitable outcomes; performs related work as required. about the department: dchs provides an array of safety net services that measurably improve or maintain the quality of life for more than 71, 000 alexandrians annually. more than 650 dchs employees provide services through three direct service centers. the center for adult services provides programs and services in aging, adult protective services, clinical &amp;amp; emergency behavioral health services, and community &amp;amp; residential support services for persons with mental illnesses, intellectual disabilities, and substance use disorders. the center for children and families provides programs and services for behavioral health, domestic violence &amp;amp; sexual assault, child welfare and child protective services, early childhood, and youth development. the center for economic support provides programs and services for public benefits, homelessness prevention, and employment and training. to learn more about dchs, please visit https: www.alexandriava.gov dchs. minimum &amp;amp; additional requirements four-year degree; considerable experience in a position involving public administration, program planning and evaluation, and the forecasting of budget and other program departmental needs; and completion of college level courses in public administration, accounting, and management practices; or any equivalent combination of experience and training which provides the required knowledge, skills, and abilities. preferred qualifications master s degree in a related field with demonstrated experience relevant to the essential knowledge, skills and abilities outlined above; graduate-level courses in a related field: at least four to five years of experience as data manager, analyst or comparable experience with supervisory responsibilities directly or indirectly in the community and human services field; at least one year of experience in collecting, analyzing, interpreting and preparing data; at least one year of working with relational database systems such as sql and producing data visualizations through software such as tableau; and ability to research, analyze, and make sound policy and procedural decisions and recommendations. at least three years of direct and related experience in these areas. notes this position requires the successful completion of pre-employment background checks including but not limited to: fbi federal records check; va state child abuse neglect registry; medicare medicaid fraud database; education certifications; and driver s license. the work hours will be determined upon offer of employment based on program needs. </w:t>
        <w:br/>
        <w:br/>
        <w:t xml:space="preserve"> -------------------------------------------------------------------------------------- </w:t>
        <w:br/>
        <w:br/>
        <w:t xml:space="preserve"> job description:  redwood strategy group (rsg) is a minority owned, economically disadvantaged woman-owned small business (edwosb) founded on over 17 years of thought-to-action leadership supporting military departments, department of defense, and agencies across the u.s. federal government with transformation, strategy, and operations. at rsg, we are committed to our company foundation - our employees. the minute you start working here, you become an integral part of our team, our future, and you will play a key role in the continued growth of our company. innovative solutions. cultivated talent. accelerative success. conduct data analysis to derive actionable insights and recommendations to support the client s objectives of utilizing data visualization tools to create visually compelling data visualizations, dashboards, and reports to facilitate decision-making processes. lead the coordination of requirements meetings or conduct requirements workshops and sessions, with business and stakeholders. demonstrated advana jupiter subject matter expert or advanced knowledge. proficiency in data analysis tools and languages (e.g., sql, tableau, r) and experience with data visualization tools (e.g., qlik, tableau, power bi). 5+ years of dod experience in the areas of financial reporting, audit, internal controls, fiar audit readiness and or data analysis preferred. knowledge of the ussgl chart of accounts, ussgl account transactions, treasury federal account symbols and titles (fast), dod financial management regulation (fmr), generally accepted government auditing standards (gagas), omb circular a-123, and other related guidance. excellent written and oral communication skills with a demonstrated ability to develop and maintain outstanding client relationships. this position is a hybrid position splitting time between on-site at the pentagon and working remotely. on-site requirement is minimum of 3 days week. could be more starting out as the job is being learned and access is being granted. rsg offers a first-class total rewards package that includes competitive salaries, medical, dental and life insurance plans, 401k matching, generous leave programs, tuition reimbursement, professional development; and more! rsg is an equal opportunity employer veteran disability 41 cfr 60-1.4. we are committed to providing equal opportunity in all employment-related activities without regard to race, color, religion, sex, sexual orientation, national origin, age, disability, genetic information, gender identity or expression, veteran status or any other basis prohibited by law or rsg policy. reasonable accommodation, based on disability, religious observances, or other designated areas as defined by law will be considered in accordance with applicable law and rsg policy. </w:t>
        <w:br/>
        <w:br/>
        <w:t xml:space="preserve"> -------------------------------------------------------------------------------------- </w:t>
        <w:br/>
        <w:br/>
        <w:t xml:space="preserve"> job description:  company description brycetech has partnered with technology and r&amp;amp;d clients to deliver mission and business success since 2017. bryce combines core competencies in analytics and engineering with domain expertise. our teams help government agencies, fortune 500 firms, and investors manage complex programs, develop it tools, and forecast critical outcomes. we offer clients proprietary, research-based models that enable evidence-based decision-making. bryce cultivates a culture of engagement and partnership with our clients. brycetech is an equal opportunity employer. all qualified applicants will receive consideration for employment without regard to race, color, religion, sex, sexual orientation, gender identity, national origin, disability, or status as a protected veteran. job description nasa s space technology mission directorate (stmd) seeks to transform nasa missions and ensure american leadership in the space economy by rapidly developing, demonstrating, and transferring revolutionary, high-payoff space technologies driven by diverse ideas. stmd does this through a portfolio of programs providing funding to researchers and technology developers. the data management analyst will be responsible for developing and maintaining the system(s) that store and organize data about the technologies funded by stmd. they will meet with stakeholders and gather data structure requirements, then oversee the implementation process. they will track the data pipeline and shepherd the data collection process. they will oversee, organize, store, analyze, and report mission directorate data products and meet weekly with leadership to review status and progress. the analyst will develop and maintain associated documentation about the data, reporting with data, the database, and database interfaces with source systems and downstream systems. this job requires extensive communication with subject matter experts and non-technical stakeholders. the individual will ensure that all of this is always done with the utmost security and confidentiality, and in a timely manner. an ideal candidate would pay attention to details and accuracy, have great teamworking skills, be willing to keep up to date with any changes in data protection laws and the latest database technologies, have excellent communication skills, and be able to explain technical issues to non-technical people. must be a us citizen. duties responsibilities - data management: proactively engages stakeholders to facilitate data collection and data quality improvements. coordinates with database stakeholders to identify needs, requirements, and objectives for the database and propose implementation. assesses current and projected database performance and recommends changes and enhancements. resolves data conflicts for matters such as naming conventions, data privacy, and data ownership. perform qualitative analysis of data and applies appropriate data labels. develop and maintain processes for ensuring data quality and stakeholder trust. develop processes or products for reducing the amount of analyst time spent resolving data issues. support stmd reporting requirements by working with the stmd staff to update data and provide reports to ensure compliance. identifies, defines, and assesses the properties, specifications, and structure necessary for the database management system to meet current and future needs of the organization and stakeholders. drafts training documentation and guidelines on data collection, data quality, and field definitions, for use by analysts and other end users. maintains knowledge of trends, developments, and best practices in database management systems and related technology. performs other duties as requested, which may include technical writing and meeting support. qualifications must be a us citizen bachelor s degree, preferably in a technical field one year of relevant experience excellent verbal and written communication skills excellent interpersonal and customer service skills excellent organizational skills and attention to detail strong analytical and problem-solving skills ability to extract, transform, and load various data types and sources ability to learn python and use an application programming interface (api) to push or pull data ability to write reports thorough understanding of file structures and design, information retrieval techniques, file access methods, and database controls and standards proficient with microsoft office suite or related software, especially excel nice to have: proficiency with power bi nice to have: python and jupyter notebooks experience nice to have: pushing data to, or pulling data from, an application programming interface experience nice to have: proficiency with a version control system like git nice to have: data modeling experience nice to have: experience creating excel tables and functions nice to have: power bi experience nice to have: unix shell scripting knowledge nice to have: understanding of software development nice to have: understanding of technology development additional information pay: $60,000 - $90,000 preferred hybrid 2x week nasa hq, washington, dc, but remote is a possibility. brycetech offers a full range of benefits, including competitive salary, a comprehensive health plan including dental and vision coverage, company-paid life &amp;amp; disability insurance policies, 401(k) plan with company match, and an educational reimbursement program. all your information will be kept confidential according to eeo guidelines. </w:t>
        <w:br/>
        <w:br/>
        <w:t xml:space="preserve"> -------------------------------------------------------------------------------------- </w:t>
        <w:br/>
        <w:br/>
        <w:t xml:space="preserve"> job description:  program control organization financial analyst key role: serve as a program control analyst providing contract financial management services for multiple contracts in a client account. work as part of a program management office with internal clients and infrastructure departments to analyze the resolution of financial, contractual, and administrative issues. prepare monthly financial status reports and review contract awards and modifications for accuracy. provide risk mitigation, manage reserves, and assist with analyzing business or budget planning and financial analyses. due to the nature of work performed within this facility, u.s. citizenship is required basic qualifications ability to manage financials ability to use microsoft excel and powerpoint ability to identify, research, discuss, and resolve administrative and financial issues independently or as part of a team ability to be a team player, work in a dynamic and fast-paced environment, and adapt to changing requirements ability to think analytically hs diploma or ged additional qualifications experience with financial modeling ability to identify program risks and assist with associated mitigation plans ability to collect and analyze data from multiple sources possession of excellent oral and written communication skills possession of excellent organizational, analytical, and problem-solving skills bachelor s degree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$49,800 to $102,000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overview: data visualization specialist hybrid | washington d.c. | 2-3 days a week onsite active ts sci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data visualization specialist to join their team! as a data visualization specialist, you will join a team responsible for developing advanced analytics products; applying data visualization and statistical programming tools to enterprise data to advance and enable key mission outcomes. in this role, the you will support all phases of analytic work product development, from the identification of key business questions to etl, from performing analyses to delivery of insights to decision-makers, with particular attention to the interplay between data and the business processes that produce and consume it. participate in architectural design discussions help make decisions on changes cloud infrastructure as needed to accommodate changing user requirements consider cost trade-offs of various cloud environment configurations and contribute to budget discussions requirements 4+ years of experience with programming languages such as vba, sql, r, or python experience with sharepoint experience with data extraction, transformation, and loading to support advanced analytics thrives in fast-paced work environment with multiple stakeholders ability to decompose a technical problem into its sub-components and build a plan to rigorously tackle the analysis that is defensible and repeatable high-performing team player strong strategic communication skills to include presenting quantitative concepts in easy to understand formats and actively listening to identify business problems and their causes experience or familiarity with a wide range of analytics techniques, such as statistics, simulation modeling, optimization, machine learning, or natural language processing experience leveraging data analysis to construct strategic narratives confidence to drive assignments to completion eagerness to learn and develop education certification requirements a bachelor s degree is required for this position an aws certified developer associate certification is required clearance requirements applicants selected will be subject to a security investigation and may need to meet eligibility requirements for access to classified information; an active ts sci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the intent of this job description is to provide a representative summary of the major duties and responsibilities performed by incumbent(s) in this job. incumbent(s) may not be required to perform all duties in this description and incumbent(s) may be required to perform work-related tasks other than those specifically listed in this description. this job description is not a “contract” between the employee and the authority. the job duties and essential functions may be changed at the discretion of the ceo general manager. summary: the business analyst, strategy &amp;amp; performance principal tasks will include, but are not limited to, performing specialized business administration tasks and activities such as business process documentation, basic project and risk management activities, data-collection and analysis, and internal external communications. to succeed in this role, the business analyst should be intuitively analytical and comfortable explaining complex concepts to non-technical users. essential functions: documents and evaluates business processes, drafts business requirements, evaluates organizational performance measures, identifies areas for process improvement, and develops and implements solutions. leads or supports ongoing reviews of business performance and processes and develops optimization strategies. collects, organizes and interprets statistical information to make it useful for a range of business units and departments. performs initial analysis to assess the quality of the data, to include performing further analysis to determine the meaning of the data, performing final analysis to provide additional data screening, and preparing reports based on analysis and presenting to management. maintains an up-to-date awareness on the latest process and it advancements to automate and modernize systems. organizes, conducts, and facilitates meetings and presentations to share ideas and findings. supports business systems requirements analysis. effectively communicates insights and plans to cross-functional team members and management. gathers critical information from meetings with various stakeholders and produces useful reports and dashboards. ensures solutions meet business needs and requirements. prioritizes initiatives based on business needs and requirements. serves as a liaison between cross-functional leaders and organizational end-users. performs other related duties and projects at the direction of the immediate supervisor. supervisory responsibilities: n a key working relationships: this position will interact managers throughout dc water. education experience &amp;amp; other minimum qualifications required: the minimum qualifications listed below are representative of the knowledge, skill, and ability necessary for an individual to perform each essential function satisfactorily. reasonable amounts of training are provided. bachelor s degree in a business-related field such as statistics, mathematics or a related subject involving math (e.g., economics, data science), and a minimum of three (3) years of experience in using advanced computerized models to extract the data needed, or an equivalent combination of education and experience. strong team player. advanced documentation skills for creating sops, business process documents, process maps, etc. proven ability to create business use cases, test cases, and flow diagrams evidenced by accuracy and attention to detail. excellent communication skills coupled with the ability to analyze, model and interpret data. preferred: advanced proficiency in using ms office suite, interactive data visualization software (e.g., power bi, tableau, sap analytics, etc.), ms teams, and sharepoint. physical demands of the work environment: the work environment characteristics described here are representative of those an employee encounters while performing the essential functions of this job. reasonable accommodations may be made to enable individuals with disabilities to perform the essential functions. general office conditions. we are proud to be an eeo aa employer m f d v. we maintain a drug-free workplace and perform pre-employment substance abuse testing the americans with disabilities act prohibits discrimination against “qualified individuals with disabilities”. if a reasonable accommodation is needed to participate in the job application or interview process, to perform essential job functions, and or to receive other benefits and privileges of employment, please email complianceada@dcwater.com . </w:t>
        <w:br/>
        <w:br/>
        <w:t xml:space="preserve"> -------------------------------------------------------------------------------------- </w:t>
        <w:br/>
        <w:br/>
        <w:t xml:space="preserve"> job description:  analytica is seeking a jr. hris business analyst to support a federal government project located in washington, dc. the jr. hris business analyst will be responsible for driving much of the technical, system, and process documentation for the it project. analytica has been recognized by inc. magazine as the fastest-growing private us small business. we work with u.s. government customers in health, civilian, and national security missions. as a core member you ll work with a diverse team of professionals to solve matters, architect nuisances, and come up with alternatives. we offer competitive compensation with opportunities for bonuses, employer paid health care, training and development funds, and 401k match. primary responsibilities include (but are not necessarily limited to): the hris business analyst will be responsible for supporting hr technology and data management in various hris tools, focusing on day-to-day system activities; enhancements related to changing business requirements or new features; and maintaining data integrity you will gather and document requirements, guide process design sessions functional teams, develop workflows, outline data mapping, and follow approval protocols for configuration changes you will also participate in testing; analyze issues and see through to resolution; and execute routine reporting, audits, and data uploads intake system configuration change requests to document requirements, gap analysis, and configuration design develop project plans for system configuration changes to ensure deadlines are met and document potential risks design test plans for system changes with clear expectations and outlines for users perform regular data audits and periodic data uploads assess current system and utilization to identify areas for automation and recommend improvements to processes or training that will maximize value and efficiency of hris troubleshoot system user issues and identify errors and escalate to appropriate technical support write, maintain, and deliver a variety of simple and complex reports using appropriate reporting tool for ongoing needs, and on ad hoc basis summarize and analyze data to track trends towards key metrics demonstrate integrity in keeping information confidential and follow protocols for data sharing skills, experience, and other job-related requirements: bachelor s degree in human resources, business management, business analytics or information technology or related field or equivalent certification 2+ years experience in human resources with a background in process documentation and reporting provide knowledge in business process and system analysis, design, improvement, and implementation efforts or in translating business process needs into technical requirements ability experience to break complicated it processes or concepts, and break them down in a way that non-technical audience can digest. intermediate-level skills in microsoft office software. demonstrated comfort and understanding with systems, process states, and data flow ability to complete deliverables in a timely manner must be a u.s. citizen to obtain the government public trust security clearance demonstrate customer focus and collaboration skills about analytica: analytica is a leading consulting and information technology solutions provider to public sector organizations supporting health, civilian, and national security missions. the company is an award-winning sba certified 8(a) small business that has been recognized by inc. magazine each of the past three years as one of the 250 fastest-growing companies in the u.s. analytica specializes in providing software and systems engineering, information management, analytics &amp;amp; visualization, agile project management, and management consulting services. the company is appraised by the software engineering institute (sei) at cmmi® maturity level 3 and is an iso 9001:2008 certified provider. analytica has been recognized by inc. magazine as the fastest-growing private us small business. we work with u.s. government customers in health, civilian, and national security missions. as a core member you ll work with a diverse team of professionals to solve matters, architect nuisances, and come up with alternatives. we offer competitive compensation with opportunities for bonuses, employer paid health care, training and development funds, and 401k match. 77y0veugwj </w:t>
        <w:br/>
        <w:br/>
        <w:t xml:space="preserve"> -------------------------------------------------------------------------------------- </w:t>
        <w:br/>
        <w:br/>
        <w:t xml:space="preserve"> job description:  bloomberg government is seeking a legislative analyst who can quickly and comprehensively digest federal bills and policy issues, write about them clearly and concisely, and speak about them authoritatively. we re looking for a detail-oriented writer who can comb through legislation and research to turn complex ideas into easy-to-read content, including bill summaries, slide decks, and more. officials and government affairs professionals will use your analysis as they write laws and influence congressional and administration action. what you will do: write analysis of active legislation and research related data, stakeholders, and background information, breaking down what s most important and offering context for those who need to take a closer look. dive into and quickly become an expert on complex policy topics relevant to congress, including the federal appropriations process. analyze data for trends and actionable information to create visualizations and other materials that will help decision makers. brainstorm and pitch analysis, story, and presentation ideas to editors and teammates. collaborate with reporters and government contracting analysts on stories and other projects. participate in webinars, panels, and other presentations to showcase your expertise. work in a fast-paced news environment, juggle multiple analyses at once, and take ownership of projects. you need to have: a bachelor s degree in political science, government, economics, public policy or equivalent work experience. a minimum of five years of experience in a writing job, such as analyst, reporter, researcher, or similar position. ability to work under pressure, writing about multiple topics with short timelines. demonstrated experience as a writer capable of quickly producing clear, concise, and accurate analyses of legislation for readers with varied levels of expertise or knowledge. experience following legislation as it moves through the process, either through direct experience on capitol hill, at trade associations, lobbying shops, or in a media organization. previous experience with the federal appropriations process and familiarity with large data sets and graphics preferred. special requirements: candidates may be required to pass a test for this position. bloomberg industry group is an equal opportunity employer and fully subscribes to the principles of equal employment opportunity. bloomberg industry group has adopted an affirmative action program to ensure that all applicants and employees are considered for hire, promotion, and job status without regard to race, color, religion, sex, national origin, age, disability, gender identity, sexual orientation, marital or familial status, pregnancy, childbirth, or related medical issues, genetic information, disabled veteran, veteran, a veteran of the vietnam era, or any other classification protected by law. </w:t>
        <w:br/>
        <w:br/>
        <w:t xml:space="preserve"> -------------------------------------------------------------------------------------- </w:t>
        <w:br/>
        <w:br/>
        <w:t xml:space="preserve"> job description:  data analyst database developer job category: information technology time type: full time minimum clearance required to start: secret employee type: regular percentage of travel required: none type of travel: none * * * selected candidate for hire must have the ability to obtain and maintain a minimum secret-level clearance. (us citizenship is required in order to obtain a security clearance from the dod.) &lt; h1&gt; what you ll get to do: we seek an experienced database developer to help create a data warehouse solution for our navy client at carderock navy base in bethesda, md. candidates should have experience migrating different types of data (e.g. documents, time series data, simulation data) from different storage medium into a unified solution a variety of groups. you will work with engineers and scientists to help make their collected information available and useable, and help leverage ai ml to better understand data and identify anomalies and causes for significant events. more about the role: interview owners of existing data stores to identify use cases for contained data and users of the system(s). investigate older systems and identify strategies import data as needed into modern solutions. develop and execute import migration scripts to transition hard to reach data into vital information. work with engineers to transform external data into a useable integrated data solution. you ll bring these qualifications: bs in computer science, computer engineering, or related degree, or bs ba and equivalent experience. ability to obtain and maintain a secret clearance. (us citizenship is required in order to obtain a security clearance from the dod.) experience with database development, and developing scripts to transform and import data. 2 years experience with oracle databases, table and procedure development, scripting, and data transformation. extremely inquisitive nature with the ability to think critically. these qualifications would be nice to have: python experience. ai ml experience. ada familiarity. agile experience. active secret clearance. what we can offer you: we ve been named a best place to work by the washington post. our employees value the flexibility at caci that allows them to balance quality work and their personal lives. we offer competitive benefits and learning and development opportunities. we are mission-oriented and ever vigilant in aligning our solutions with the nation s highest priorities. for over 60 years, the principles of caci s unique, character-based culture have been the driving force behind our success. this position is contingent on funding and may not be filled immediately. however, this position is representative of positions within caci that are consistently available. individuals who apply may also be considered for other positions at caci. company overview: caci is an equal opportunity affirmative action employer. all qualified applicants will receive consideration for employment without regard to race, color, religion, sex, sexual orientation, gender identity, national origin, disability, status as a protected veteran, or any other protected characteristic. pay range :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 the proposed salary range for this position is: $55,500 - $111,100 </w:t>
        <w:br/>
        <w:br/>
        <w:t xml:space="preserve"> -------------------------------------------------------------------------------------- </w:t>
        <w:br/>
        <w:br/>
        <w:t xml:space="preserve"> job description:  requisition id: 275254 relocation authorized: none telework type: part-time telework work location: reston, va since 1898, we have helped customers complete more than 25,000 projects in 160 countries on all seven continents that have created jobs, grown economies, improved the resiliency of the world s infrastructure, increased access to energy, resources, and vital services, and made the world a safer, cleaner place. differentiated by the quality of our people and our relentless drive to deliver the most successful outcomes, we align our capabilities to our customer s objectives to create a lasting positive impact. we serve the infrastructure; nuclear, security &amp;amp; environmental; energy; mining and metals; and manufacturing and technology markets. our services span from initial planning and investment, through start-up and operations. core to bechtel are our values-ethics, safety, quality, people, culture, relationships, innovation and sustainability, and our covenants-integrity, respect, collaboration, trust, and delivery. they are what we believe, what customers expect, and how we deliver. position summary bechtel is seeking a talented, energetic, and ambitious business intelligence analyst who wants to join our team in reston, va. as a business intelligence analyst you will have the opportunity to be a member of our global software development organization working with state-of-the-art tools and technologies. our goal is to provide best-of-class tools that help to provide timely and actionable data and insights to the stakeholders who can effectively use the data to drive decision making at all levels of the company. we actively build a diverse, inclusive, and collaborative work environment, where diverse views are welcomed, openness is encouraged, and teamwork is vital. the digital delivery business intelligence analyst will provide creative and technical support primarily to the digital delivery group by building tools, deploying them to projects, training project teams on how to effectively use them and fostering a data-centric attitude company-wide. in this role, the candidate will support the development of innovative processes within the digital delivery group and facilitate enterprise-wide innovation initiatives as they relate to the digital delivery function. this includes the development of creative and innovative digital delivery group originated insights and forward-looking business intelligence analytics in power bi. responsibilities design and development of business intelligence and data analytical power bi dashboards and visualizations. collaborates between design architecture diagrams that will help the team and integration partners to understand solution and vision. data ingestion and integration with other services interfaces with designated bechtel management and functional counterparts in support of corporate initiatives. participate in project reviews, evaluating project s cost and systems processes. assists with business analytics support to gbu s or projects as required. influence peers and technical staff within the team and collaborate with internal customers and work teams across departments. provide system setup and user support to users; provide support in power bi operations and support to system administrators. support development of digital delivery tool setup procedures, guidelines, and desktops. support digital delivery group organizational and administrative activities. support enterprise-wide functions and teams to build analytics and business intelligence capabilities. qualifications and skills basic qualifications bachelor s degree in engineering, information technology, or computer science, or equivalent technical field of study from an accredited university. intermediate knowledge of querying and shaping data from apis and databases. candidate must have 2 - 5 years of experience working with power bi strong proficiency in dax and m queries sql server and or oracle experience writing database queries to create tables, views, stored procedures, indexes. must be a us citizen or green card holder additional qualifications experience in data ingestion and integration with other services, experience in sql, along with knowledge of sql queries and a strong proficiency in dax. knowledge of project controls, engineering, procurement, contracts, construction, and startup work processes. working knowledge of microsoft power platform demonstrated ability to write basic reports in excel, ms access, ssrs, or other reporting software. exposure to software development lifecycle. #li-tn1 shaping tomorrow together bechtel is one of the most respected global engineering, construction, and project management companies. together with our customers, we deliver landmark projects that foster long-term progress and economic growth. since 1898, we ve completed more than 25,000 extraordinary projects across 160 countries on all seven continents. we operate through five global businesses: infrastructure; nuclear, security &amp;amp; environmental; energy; mining &amp;amp; metals; and manufacturing &amp;amp; technology. our company and our culture are built on more than a century of leadership and a relentless adherence to our values, the core of which are safety, quality, ethics, and integrity. these values are what we believe, what we expect, what we deliver, and what we live. www.bechtel.com bechtel is an equal opportunity employer. all qualified applicants will receive consideration for employment without regard to race, color, religion, sex, sexual orientation, gender identity and expression, age, national origin, disability, citizenship status (except as authorized by law), protected veteran status, genetic information, and any other characteristic protected by federal, state or local law. bechtel employees are required to be vaccinated for covid-19 or show proof of a negative test result prior to accessing bechtel sites facilities to the extent required by applicable law or by customer requirements. </w:t>
        <w:br/>
        <w:br/>
        <w:t xml:space="preserve"> -------------------------------------------------------------------------------------- </w:t>
        <w:br/>
        <w:br/>
        <w:t xml:space="preserve"> job description:  oct consulting is an sba-certified, 8(a) small business management and technology consulting firm that provides support to federal government clients. we provide consulting services in the areas of strategy, process improvement, change management, program and project management, acquisition procurement, and information technology. responsibilities and duties we currently have an opening for a functional analyst. in this role, you will: elicit system requirements and procedures for current or future system(s). facilitate moderate size meetings with varied government personnel. prepare operations and procedures manuals to assist management in operating more efficiently and effectively. develop and prepare written material, such as software requirements, training scenarios, standard operating procedures, and other content or material. edit content or material for publication and review of content for possible publication. you must also: communicate effectively, both orally and in writing conduct comprehensive research and analysis develop point papers, briefing materials, and make oral presentation of these materials to all levels of management educate and inform senior management on various alternatives requirements education requirements: bachelor s degree in a business-related or engineering field experience in addition to the educational requirement, the functional analyst shall also have minimum of three (3) years (two (2) years if the candidate holds a master s degree) of reviewing, synthesizing, and preparing highly technical, sensitive and complex documents, briefing materials, management directives, and correspondence. the functional analyst shall have a minimum of five (5) years experience in writing documents about business processes, standard operating procedures, policies or technical requirements. you must be able to obtain a public trust or higher clearance you must be a united states citizen benefits the position includes competitive compensation and a full suite of benefits: medical, dental, and vision insurance retirement savings 401k plan provided by an industry-leading provider with 3% employer matching contributions. paid time off life insurance, short- and long-term disability benefits training benefits about us oct consulting llc is a certified sba 8(a), minority-owned, small, disadvantaged business providing professional services and information technology solutions to the federal government and commercial clients. founded in 2013, we bring the advantage of agility in operations along with a management team with a track record of leading successful engagements at major federal government agencies. oct is committed to a diverse and inclusive workplace. oct is an equal opportunity employer and does not discriminate based on race, national origin, gender, gender identity, sexual orientation, protected veteran status, disability, age, or other legally protected status. </w:t>
        <w:br/>
        <w:br/>
        <w:t xml:space="preserve"> -------------------------------------------------------------------------------------- </w:t>
        <w:br/>
        <w:br/>
        <w:t xml:space="preserve"> job description:  about us: devtech systems, inc. (devtech) is an international consulting firm dedicated to development, with 39 years of experience providing advisory services and technical assistance to government, private sector, and civil society stakeholders in more than 100 countries. devtech core practice areas include: monitoring evaluation, research and learning; data solutions; public financial management and fiscal sustainability; and education, gender, and youth. at devtech, we care deeply about doing work that leads to positive change in the world. we celebrate diverse perspectives and are committed to an inclusive environment. we empower our employees to work autonomously and simultaneously give them the professional support that they need to learn and grow. overview: devtech is looking for a humanitarian data analyst to work as an institutional contractor on its analytics, data, visualization, and information services 2.0 (advise 2.0) contract with the united states agency for international development (usaid). advise 2.0 staff comprise much of the usaid data services team, led by usaid s chief data officer (cdo) and situated in usaid s bureau for management, office of the chief information officer (m cio). the humanitarian data analyst will work with the bureau for humanitarian assistance (bha). this role is responsible for supporting the senior data analyst in helping bha decision makers interpret and use the data graphics that the team builds. this role will perform data analyst tasks and serve as an integral staff member in the humanitarian assistance data space. this position s place of performance is washington d.c. remote work has been authorized for this position. about the team usaid data services core values are: we are passionate, ambitious and care deeply about our work and the usaid mission. we are serious about meeting the needs of our customers. we are funny. we have fun. and we are human. we communicate and close feedback loops. we are proactive. we do not wait for success to come find us. we are a team who is committed to each other. in keeping with these core values, we respect and encourage an inclusive and diverse environment in which we see our differences as strengths. we are a team of motivated and responsible self-starters that enjoy working in a team-oriented environment. we are always looking for ways to grow, through feedback, learning, and collaboration. responsibilities: analyze internal and or industry data and use it to answer business questions. summarize and communicate those answers to other teams in the organization for action and decision making. access data, cleanse data, perform statistical analysis, visualize data and communicate results. engage with clients to understand requirements. develop, maintain, and manage advanced reporting, analytics, dashboards and other bi solutions. perform and document data analysis, data validation, and data mapping design. undertake quality assurance peer review of data products created by colleagues. general may be requested to be on-call or serve as needed on washington-based response management teams (rmts), which provide services and support to disaster assistance response teams (darts) deployed in response to disasters. the duties on rmts will vary. may serve on darts which may require immediate (within 24 hours) deployment overseas for an extended period of time. during deployment on darts (if required), and during site visits, there may be some additional physical exertion including long periods of standing, walking over rough terrain, or carrying of moderately heavy items (less than 50 pounds). work is primarily performed in an office setting. during deployment on darts (if required), and during site visits, the work may additionally involve special safety and or security precautions, wearing of protective equipment, and exposure to severe weather conditions. as needed, may serve on temporary detail within the bureau to meet operational needs during staff shortages. duties performed while on detail will be aligned with the team s existing duties and responsibilities and will be directly related to the scope of work provided. in compliance with usaid and contractor policies and procedures, consistently model behaviors that demonstrate a commitment to fostering a non-hostile work environment free of discrimination, bias, unfairness, exclusion, offensive behaviors, and harassment of any kind. actively participate in diversity and harassment training opportunities, brown bag sessions or focus group discussions, and workforce diversity initiatives activities focused on helping to improve the organizational culture. demonstrate consistent accountability for adherence to and knowledge of laws, executive orders, and usaid s policies which prohibit equal employment opportunity (eeo) and non-eeo infringements as well as the agency s zero tolerance for sexual misconduct, including harassment, exploitation, and abuse of any kind. understand reporting criteria and report up in a timely manner. ensure that conduct is not inappropriate or offensive to others by responsibly and intentionally creating a culture of civility and respect whereby both managers and employees are expected to behave professionally at all times. hold self and others accountable for adhering to a zero-tolerance policy for harassment of any form, bullying or any other prohibited behaviors and report objectionable conduct. assists staff in understanding the value of differing perspectives, cultural norms, and gender in the work environment. qualifications: bachelor s degree in mathematics, data science, information systems, or related field. 5+ years industry experience. education may substitute for years of experience. experience with data cleaning. experience with data visualization. ability to perform exploratory data analysis. excellent attention to detail. competency in excel (macros, pivot tables, etc.) extensive experience in developing, maintaining and managing common bi platform driven dashboards &amp;amp; analytics and working knowledge of common bi platform administration architecture. excellent interpersonal skills. ability to work well in a diverse team. the candidate must be a u.s. citizen to qualify for the required u.s. government security clearance for this project. eeo statement: note: this job posting should not be construed to imply that the requirements are the exclusive standards of the position nor will it be the sole basis for any subsequent employee evaluations. incumbents will follow any other instructions and perform any other related duties as may be required by their supervisor. all qualified applicants will receive consideration for employment and will not be discriminated against on the basis of race, color, national origin, religion, sex (including pregnancy, childbirth, or related medical conditions), age (40 and older), physical and mental disability, genetic information (including family medical history) or characteristics, military status, protected veteran status, sexual orientation, gender identity, citizenship or alienage, or any other protected status as established by applicable federal, state, or local law. </w:t>
        <w:br/>
        <w:br/>
        <w:t xml:space="preserve"> -------------------------------------------------------------------------------------- </w:t>
        <w:br/>
        <w:br/>
        <w:t xml:space="preserve"> job description:  responsibilities: noblis is seeking a data analyst in bethesda, md or mclean, va. with our team, you will be working with our mission focused client program in a dynamic environment to provide technical and analytic support to a small, high-impact team. primary responsibilities: work with intelligence analysts and data scientists to build statistical models, test hypotheses, and interpret, summarize, visualize, and succinctly report data findings. leverage automation and machine learning models to manage data, predict scenarios, and make recommendations to a non-technical audience. contribute to building new analytical tools in support of ic analysts. leverage technical frameworks and collaboration technologies including amazon web service and git. required qualifications: active ts sci with ci polygraph. demonstrated experience working with ic agencies. knowledge of experience with ic collection, processes, analytic methods and standards, and databases. proven experience gathering, normalizing, and analyzing qualitative and quantitative data, and associated findings. experience with computer science techniques, statistical data manipulation and analytic methods, or with scripting tools such as python, r, and others. experience developing and communicating key data findings to varied audiences such as intelligence analysts, presidential daily briefers, and senior ic decision-makers. journeyman level: bachelor s degree with 5+ years of prior relevant experience or master s with 2+ years of prior relevant experience. compensation: $103,800 - $181,700 senior level bachelor s degree with 10+ years of prior relevant experience or master s with 7+ years of prior relevant experience. compensation: $125,500 - $219,600 sme level bachelor s degree with 12+ years of prior relevant experience or master s with 9+ years of prior relevant experience. compensation: $151,700 - $265,500 senior sme level bachelor s degree with 15+ years of prior relevant experience or master s with 12+ years of prior relevant experience. compensation: $166,800 - $291,900 desired qualifications: ability to work within a highly dynamic environment, often with multiple competing priorities. ability to work and communicate with senior leaders and action officers from across the ic. ability to lead, facilitate, and substantially add value to working groups or interagency teams. ability to lead or contribute to multiple projects simultaneously. overview: noblis and our wholly owned subsidiaries, noblis esi, and noblis msd tackle the nation s toughest problems and apply advanced solutions to our clients most critical missions. we bring the best of scientific thought, management, and engineering expertise together in an environment of independence and objectivity to deliver enduring impact on federal missions. noblis works with a wide range of government clients in the defense, intelligence and federal civil sectors. learn more at noblis -about us why work at a noblis company? our employees find greater meaning in their work and balance the other things in life that matter to them. our people are our greatest asset. they are exceptionally skilled, knowledgeable, team-oriented, and mission-driven individuals who want to do work that matters and benefits the public. noblis has won numerous workplace awards. noblis maintains a drug-free workplace. salary range explanation: at noblis we recognize and reward your contributions, provide you with growth opportunities, and support your total well-being. our offerings include health, life, disability, financial, and retirement benefits, as well as paid leave, professional development, tuition assistance, and work-life programs. our award programs acknowledge employees for exceptional performance and superior demonstration of our service standards. full-time and part-time employees working at least 20 hours a week on a regular basis are eligible to participate in our benefit programs. other offerings may be provided for employees not within this category. we encourage you to learn more about our total benefits by visiting the benefits page on our careers site. salary at noblis is determined by various factors, including but not limited to, the combination of education, certifications, knowledge, skills, competencies, and experience, internal and external equity, location, and clearance level, as well as contract-specific affordability and organizational requirements and applicable employment laws. the projected compensation range for this position is provided within the posting and are based on full time status. part time staff receive a prorated salary based on regularly scheduled hours. the estimated minimum and maximum displayed represents the broadest range for this position (inclusive of high geographic and high clearance requirements), and is just one component of noblis total compensation package for employees. posted salary range: usd $103,800 - usd $291,900 yr. equal employment opportunity: noblis is an equal opportunity employer. employment decisions are made without regard to race (as well as because of or on the basis of traits historically associated with race, including hair texture, hair type, and protective hairstyles such as braids, locks, and twists), color, religion, national origin, gender, sexual orientation, gender identity, age, physical or mental disability, pregnancy, childbirth, lactation and related medical conditions, genetic factors, military veteran status, or other characteristics protected by law. noblis is committed to the full inclusion of all qualified individuals. as part of this commitment, noblis will ensure that persons with disabilities are provided reasonable accommodations. if reasonable accommodation is needed to participate in the job application or interview process, to perform essential job functions, and or to receive other benefits and privileges of employment, please contact employee-relations@noblis.org . </w:t>
        <w:br/>
        <w:br/>
        <w:t xml:space="preserve"> -------------------------------------------------------------------------------------- </w:t>
        <w:br/>
        <w:br/>
        <w:t xml:space="preserve"> job description:  req id: 276133 ntt data services strives to hire exceptional, innovative and passionate individuals who want to grow with us. if you want to be part of an inclusive, adaptable, and forward-thinking organization, apply now. we are currently seeking a senior management and program analyst to join our team in washington, district of columbia (us-dc), united states (us). the management and program analyst analyzes data gathered and developed solutions and or alternative methods of proceeding. documents findings of study and prepare recommendations for implementation of new systems, procedures, or organizational changes. knowledge and experience applying analytic methodologies and principles to address the needs of various units and sections. applies analytic techniques in the evaluation of project objectives and contributes to the implementation of strategic direction. job description: review forms and reports and confer with management and users about format, distribution and to identify problems and improvement. develop and implement records management program for filing, protection and retrieval of records and assure compliance with program. design, evaluate, recommend, and approve changes of forms and reports. prepare manuals and train on use of new forms, reports, procedures, or equipment, according to according to organizational policy. gather and organize information on problems and procedures such as organizational change, communications, information flow, integrated production methods, inventory control and or cost analysis. perform analyst functions including data collection, data modeling, project testing and creation of performance measurements to support project objectives. conduct various activities in of support project team s objectives, senior analyst and or project managers. lead the application of analytic techniques and helps define project objectives and strategic direction. responsible for providing leadership and vision to customers and project teams around methodology. basic qualifications: bachelor s degree from an accredited university or college with eight (8) year or more years of analytical techniques and methodologies experience. educational requirement may be waived if the candidate has ten (10) or more years of experience. minimum 8 years of human resources, hiring and workforce development experience. minimum 5 years of experience on directing more junior analysts on activities related to the application of analytical techniques. minimum 2 years of experience in developing hiring and recruiting strategies. active top secret clearance required. #fedsec about ntt data services ntt data services is a recognized leader in it and business services, including cloud, data and applications, headquartered in texas. as part of ntt data, a $30 billion trusted global innovator with a combined global reach of over 80 countries, we help clients transform through business and technology consulting, industry and digital solutions, applications development and management, managed edge-to-cloud infrastructure services, bpo, systems integration and global data centers. we are committed to our clients long-term success. visit nttdata.com or linkedin to learn more. ntt data services is an equal opportunity employer and considers all applicants without regarding to race, color, religion, citizenship, national origin, ancestry, age, sex, sexual orientation, gender identity, genetic information, physical or mental disability, veteran or marital status, or any other characteristic protected by law. we are committed to creating a diverse and inclusive environment for all employees. if you need assistance or an accommodation due to a disability, please inform your recruiter so that we may connect you with the appropriate team. nearest major market: washington dc job segment: programmer, program manager, manager, consulting, application developer, technology, management </w:t>
        <w:br/>
        <w:br/>
        <w:t xml:space="preserve"> -------------------------------------------------------------------------------------- </w:t>
        <w:br/>
        <w:br/>
        <w:t xml:space="preserve"> job description:  overview: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results that matter . come work with the best! we offer opportunity, unique challenges, and clear-sighted commitment to the mission. objective. responsive. trusted. spa s sea land air (sla) division supports a diverse portfolio of national security government clients, including the undersea enterprise, the navy surface community, the navy mpte enterprise, the air force, army, dod agencies, darpa, international clients including the canadian navy and australian defence force. our primary objective is to provide timely, objective and analytic assessments that integrate the policy, operational, technical, programmatic and acquisition aspects of our clients challenges. leveraging both in-domain and cross-domain expertise to maximize our clients success, sla division acts as trusted agents to senior decision-makers and key leaders and excels at providing data driven analytic insights, systems engineering, strategies and plans that address current and emerging challenges to national security. spa s air force and army programs group provides aviation-focused analysis and program management for life-cycle systems engineering and logistics support, rapid capabilities development and fielding, cyber warfare operations, nuclear c3, and integrated air and missile defense planning. we provide advanced studies, wargame development, and analysis to support materiel operations, supply strategies, and fleet readiness. spa has a near tearm need for a senior data analyst to join our growing team in washington, dc. responsibilities: responsibilities will include supporting the design of wargames to meet a variety of purposes and objectives. analyzing, interpreting, and preparing briefings on operational concepts, military strategy, and doctrine as they pertain to wargaming design and objectives. preparing reports, talking papers, and related material regarding the wargames, to include briefings, documents and presentations to senior af and dod leadership. supporting the development and tailoring of wargame scenarios and vignettes. building wargame specific documents (such as wargame orders, tasking directives, and calling messages). developing, maintaining, modernizing, managing, and employing the wargame information environment (wie) and related components. providing and maintaining a high level of subject-matter expertise for wargame support, participation, adjudication, facilitation, and analysis. qualifications: required qualifications: graduate degree with a minimum of 10 years of experience in modeling, simulations, or operations research analysis excellent oral and written communication skills documented experience developing wargame tools and in providing wargame or operational analysis ts sci eligible security clearance is mandatory, with the ability to maintain it throughout employment </w:t>
        <w:br/>
        <w:br/>
        <w:t xml:space="preserve"> -------------------------------------------------------------------------------------- </w:t>
        <w:br/>
        <w:br/>
        <w:t xml:space="preserve"> job description:  description the research business analyst will lead business operations in the cellular therapy laboratory (ctl), a rapidly growing program with a mission of manufacturing novel immunotherapies as a cure for cancer and blood disorders. the business analyst will be responsible for reconciling billing within the cellular therapy laboratory, including clinical billing as well as grant and research funding. they will also be responsible for developing budgets for grant applications and new projects, creating business plans for new projects in the ctl and identifying new business opportunities. additional responsibilities include leading overall business operations, and providing monthly and quarterly financial and operational reports to the facility director and management. reporting to the dev ops program director, the children s national research institute (cnri) research business analyst (research ba) supports implementation and service development of cnri central research administration applications. the position works closely with project leaders and stakeholder, the app dev team and vendors. the primary function of the research business analyst is to understand and map the business requirements to configure or customize technical solutions offered by vendors to support research and innovation at children s national research institute (cnri). the research ba ensures that the configure customize solutions are aligned with the program needs and it strategies developed are and in compliance with institutional it architectural standards. the research ba is involved in the full life cycle of implementing an application and is a critical team member of an agile implementation process.the individual is responsible for liaising with stakeholders and ensuring that user requirements are mapped configured or customized, released and deployed, and meet the stakeholder s business requirements. other responsibilities include, working with internal business partners to gather requirements, developing workflows, building and executing test plans, performing quality reviews, managing operations and system upgrades, developing training materials and assisting in triaging and troubleshooting operational issues. this position requires the ability to interact, develop, and communicate collaboratively at the highest technical levels with research teams, vendors, collaborators, and at various organizational levels. qualifications minimum education bachelor s degree bachelor s degree in computer science or other related field. (required) master s degree master s degree in computer science or other related field. (preferred) minimum work experience 2 years two years of experience as a business analyst or requirements analyst. it related experience preferred. or an equvilant combination of relevant education and or experience. (required) 1 year expertise in academic research administration software, workflows and or processes preferred. (preferred) required skills knowledge ability to design wireframe story board, documenting processes; requirements gathering, impact analysis, management of technological change. development of test scenarios and test cases, and testing activities vital to assess the quality and completion of system implementations. requires working knowledge of sql language. ability to evaluate vendor software application advanced knowledge in information system development lifecycle methodologies needed to support the integration of software applications into a service-oriented architecture. ability to coordinate and execute multiple projects and or initiatives often with conflicting deadlines and limited resources and maintaining rigorous attention to detail. excellent written and verbal communication skills to interact with users at all organizational levels. requires a thorough understanding of both theoretical and practical aspects of own professional discipline. requires in-depth understanding of the purpose and operations outside own area. demonstrated ability to understand internal external clients. functional accountabilities rcr and regulatory ensures compliance with standards for the responsible conduct of research. responsible for appropriate use of research funds and resources. compliance with institution policies and procedures related to it project planning (planning business requirements) identify business systems solution requirements by interviewing clients. uses industry standard analysis techniques such as data flow modeling, workflow analysis, functional decomposition analysis, and business rule definition to analyze business objectives needs and document business requirements. examines and recommends improvements to business processes and identify system integration opportunities. liaise with other business analysts, database analysts, server analysts, developers and programmers, to ascertain the technical problems, test and implement the best solutions. evaluate information systems functionality to identify gaps; measuring the solution impact to business operations. prepare project estimates by completing cost-benefit-risk analyses using an integrated set of analysis and modeling tools. identify resource allocations and equipment costs; establishing timelines and milestones. design high quality business systems solutions by identifying and evaluating options. prepare functional specifications and configuring the system and resolve solution issues. serve as a bridge between he business and the project team. create and deliver related user documentation and end-user training. application development (design development deployment) verify business systems solutions by creating test plans and scripts. conduct unit and integration testing in conjunction with customers using qa processes. deliver enhancements and contribute to small-scale technology projects. maintain delivered solutions by supporting configuration for existing applications; implementing improvements. maintain business systems standards by applying project management methods, tools and processes as standard practice. customer support provide post go-live support for user problems reported. document the correction of support cases in order to increase the support knowledge base maintain strong interpersonal communication, problem solving and analytical skills. provide support and encouragement to organization undergoing change. help others in clarifying somewhat complex problems and adapt or modify established approaches. identify and select appropriate tools, data, and analysis techniques to diagnose problems and develop solutions. create clear and coherent written materials. primary location : district of columbia-washington work locations : cn hospital (main campus) 111 michigan avenue washington 20010 job : research organization : ctr cancer &amp;amp; immunology rsrch position status : r (regular) - ft - full-time shift : day work schedule : 40 job posting : jan 16, 2024, 4:36:54 pm </w:t>
        <w:br/>
        <w:br/>
        <w:t xml:space="preserve"> -------------------------------------------------------------------------------------- </w:t>
        <w:br/>
        <w:br/>
        <w:t xml:space="preserve"> job description:  responsibilities tiktok is the leading destination for short-form mobile video. at tiktok, our mission is to inspire creativity and bring joy. tiktok s global headquarters are in los angeles and singapore, and its offices include new york, london, dublin, paris, berlin, dubai, jakarta, seoul, and tokyo. why join us creation is the core of tiktok s purpose. our platform is built to help imaginations thrive. this is doubly true of the teams that make tiktok possible. together, we inspire creativity and bring joy - a mission we all believe in and aim towards achieving every day. to us, every challenge, no matter how difficult, is an opportunity; to learn, to innovate, and to grow as one team. status quo? never. courage? always. at tiktok, we create together and grow together. that s how we drive impact - for ourselves, our company, and the communities we serve. join us. the global security organization provides industry leading security and privacy services to bytedance globally. our organization uses four principles that guide our strategic and tactical operations. first, we champion trust and transparency, leading the charge in organizational transparency and execution of security and privacy capabilities that drive customer trust. second, we are a business catalyst and enabler, embodying the dna of technical innovation. third, we drive risk informed and empowered decision making, giving our business leaders the information needed to make key decisions. finally, we proactively identify and reduce risk while enabling innovative product development – to consistently build sustainable world-class security capabilities. tiktok is seeking a senior analyst for access approval operations to be part of the data protection team and will be responsible for overseeing operations and management of data access and data transfer requests to ensure they are in compliance with relevant company policy, geographical regulation, contractual commitments, and confidentiality requirements. this role reports directly to the access management and compliance lead within the global security organization. the candidate must be skilled in conducting technical analysis of access policies, rules, and permissions as well as evaluating appropriateness of roles and transactions. the candidate must also have the ability to communicate well, motivate and lead cross-functional teams independently, participate in coordinating response and defensive actions as it relates to identity and access assurance, and disseminate security information as appropriate in support of tiktok s critical business, go to market, and operational infrastructure needs. the candidate will develop, select, and motivate highly effective employees to execute tiktok s business model. responsibilities design and implement data access requirements and controls as necessitated by business needs and regulations design the organization s role-based access control scheme and rationalize existing groups design and implement the access review process, ensuring that access is reviewed regularly, both for appropriateness of access as well as privilege levels for all users understand the access management policies and procedures and the implications on tiktok s business model build and review technical and functional requirements for in-house or external technologies to support access management and assurance needs interact with users to define access standards and or necessary modifications to new or existing access policies or roles in support of data security standards evaluate access request business justifications to align with the principle of least privilege and defined policies for access approvals understand defined data categories and data transfer rules, and the implications on tiktok s regional regulatory obligations evaluate business requests for data transfer based on interoperable needs, to align with regional legal and regulatory requirement serve as access management liaison and interact with cross-business line applicants to communicate access standards and or gather required information design, implement and maintain new review procedures and continually update internal documentation involving new regulatory, company, and reporting requirements establish, track and report operational metrics to senior leadership address emergency access related matters reported within on-calls coordinate escalations and address any blockers to appropriate cross-business line stakeholders use privileged access management (pam) tools qualifications data classification and concepts of data minimization access management tools, processes, and procedures user access administration, role and policy-based access controls, including identity management, provisioning and de-provisioning access access reviews for appropriateness and authorization interpretation of numeric data and statistical principles familiarity with regulatory data privacy landscape (e.g., gdpr, ccpa) ability to design and queries, database access management across multiple types (e.g., mysql, redis, mongodb) preferred qualifications 4 years experience working in cybersecurity or information security understanding of data classification and concepts of data minimization, access management tools, processes, and procedures experience with user access administration, role and policy-based access controls, including identity management, provisioning and de-provisioning access, access reviews for appropriateness and authorization interpretation of numeric data and statistical principles industry standard frameworks &amp;amp; iam tools familiarity with regulatory data privacy landscape (e.g., gdpr, ccpa) must have ability to design and queries, database access management across multiple types (e.g., mysql, redis, mongodb) tiktok is committed to creating an inclusive space where employees are valued for their skills, experiences, and unique perspectives. our platform connects people from across the globe and so does our workplace. at tiktok, our mission is to inspire creativity and bring joy. to achieve that goal, we are committed to celebrating our diverse voices and to creating an environment that reflects the many communities we reach. we are passionate about this and hope you are too. tiktok is committed to providing reasonable accommodations in our recruitment processes for candidates with disabilities, pregnancy, sincerely held religious beliefs or other reasons protected by applicable laws. if you need assistance or a reasonable accommodation, please reach out to us at https: shorturl.at cdpt2</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