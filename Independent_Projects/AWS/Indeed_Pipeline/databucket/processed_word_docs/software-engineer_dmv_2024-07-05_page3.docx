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about us we are professional and agile. our work environment includes: modern office setting food provided java developer entry level job duties:designs and develops user interfaces to internet intranet applications by setting expectations and features priorities throughout development life cycle; completing programming using languages and software products; designing and conducting tests. job type: full-time pay: $45,000 - $70,000 per year benefits: 401(k) dental insurance health insurance compensation package: bonus opportunities hourly pay performance bonus experience level: 1 year no experience needed under 1 year schedule: 8 hour shift day shift monday to friday language: english (required) work location: in person </w:t>
        <w:br/>
        <w:br/>
        <w:t xml:space="preserve"> -------------------------------------------------------------------------------------- </w:t>
        <w:br/>
        <w:br/>
        <w:t xml:space="preserve"> job description:  if you are a developer with some experience but looking to broaden your expertise across a multitude of different applications, easset solutions electronic recycling is your next career step. we operate at the intersection of technology and sustainability, using advanced technology to process electronics in an efficient, safe, and data-secure manner. our current projects incorporate ecommerce apis, single page applications (spas), ai integrations, machine learning, automation, data destruction, cloud networking, raspberry pi devices, and more. what you ll be doing: develop and maintain web applications primarily using laravel and vue.js, alongside some wordpress management. engage in the integration of complex systems involving ecommerce platforms and logistical apis. contribute to ai and machine learning projects aimed at improving operational efficiencies. participate in unique projects involving raspberry pi devices. what we re looking for: a foundational understanding of php and javascript, with hands-on experience in laravel and vue.js. familiarity with html, css, bootstrap and contemporary web design principles. a proactive learner eager to engage in a diverse array of technology-driven projects. capability to manage deadlines and deliverables effectively in a dynamic environment. willingness to commute for in-person collaboration on certain projects as needed (preferred, but not necessary). what you ll get: the opportunity to work on innovative projects at the forefront of electronic recycling technology. exposure to diverse technologies and applications, expanding your professional skill set. a collaborative and supportive work environment committed to innovation and quality. a comprehensive benefits package. how to apply: interested in increasing the range of projects under your belt? send your cover letter, resume cv, and any samples of work. we look forward to discovering how you can contribute to our team at easset solutions electronic recycling! job type: full-time pay: $25 - $30 per hour expected hours: no less than 36 per week benefits: 401(k) dental insurance health insurance paid time off vision insurance experience level: 1 year 2 years under 1 year schedule: monday to friday experience: php js: 1 year (required) work location: hybrid remote in falls church, va 22046 </w:t>
        <w:br/>
        <w:br/>
        <w:t xml:space="preserve"> -------------------------------------------------------------------------------------- </w:t>
        <w:br/>
        <w:br/>
        <w:t xml:space="preserve"> job description:  job title: jr developer location: springfield, va company summary: our client is a proven leader in information technology, innovative strategic technical planning, and program management offering a professional level of expertise to their partners. having been around for over two years our client provides the resources necessary for their team members to excel and reach their career goals in the it industry. position summary: this position requires the following specific technical and professional background: the ideal candidate will have a minimum of 2+ years of development experience. job responsibilities : 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conducts planning, analysis traceability of user requirements, architectures traceability, procedures, and problems to automate or improve existing systems and review cloud service capabilities, workflow, and scheduling limitations. develops solutions designs based on analysis of requirements and new technology and mentor junior engineers in developing these skill sets. supports the analyses and allocation of requirements to systems architecture components and executing programs. the ideal candidate will possess the following : 1+ years of development experience top secret clearance anistar pays you for referrals!!!!!!!! if you know any qualified job seekers looking for work, we want to talk with them! call us to find out more information regarding our referral placement program! about us: at anistar technologies, we connect individuals from a variety of industries with respected companies, both nationally and internationally. each day, our recruiters are presenting our clients with talented industry professionals for their most in-demand positions. to accomplish this, the anistar staffing team will invest the time to understand your goals, work experiences, and career objectives. to search for other exciting opportunities in your area, visit our website at www.anistar.com. anistar technologies is an equal opportunity employer and is dedicated to fostering diversity in the workplace. interested candidates, click “apply”, or contact the anistar office at the number listed below. contact: anistar technologies ph:  fax:  pgr 121813 job type: full-time pay: from $95,000 per year benefits: dental insurance health insurance work location: in person </w:t>
        <w:br/>
        <w:br/>
        <w:t xml:space="preserve"> -------------------------------------------------------------------------------------- </w:t>
        <w:br/>
        <w:br/>
        <w:t xml:space="preserve"> job description:  alta it services is staffing a remote contract to hire opportunity for an aws cloud engineer to support a federal end client. aws cloud engineer contract to hire 100% remote pay: $50-55 hr w2 must be usc active public trust is strongly preferred (minimum public trust eligible) responsibilities: our client is looking for an aws cloud engineer to support our federal client. our client is in the process of modernizing and consolidating it infrastructure, automating workloads, and pursuing next-generation innovation. we are seeing an aws cloud engineer with experience in the design, development, and implementation of projects in the cloud. the ideal candidate is experienced in cloud-based tech, with a firm grasp of emerging technologies, and platforms, and the ability to customize them to help our client become more secure and efficient. duties and responsibilities: build a strong relationship with the development teams to understand the code, its dependencies, and the infrastructure on which it runs. experience building cloud-based infrastructure solutions in aws with a strong governance model knowledge. work with the development team to deploy and manage tools that support sdlc automation, configuration management, and release management. design and implement ci cd pipelines that automate all aspects of building, testing, deploying, and monitoring applications in aws. respond to technical issues in a professional and timely manner. troubleshoot incidents, identify root causes, fix and document the problem, and implement preventive measures. maintain technical system documentation as needed for audits and compliance. provide guidance, thought leadership, and mentorship to team members to build cloud competencies. keep abreast of industry white papers &amp;amp; informed of industry direction and best practices. work with the project teams in support of creating and participating in building customer briefings. ability to facilitate customer briefings inclusive of putting together materials and presentations qualifications: education and years of experience: bachelor s degree in business, information technology, computer science, engineering, or equivalent work experience 3+ years of experience working in a devops environment 3+ years of experience with containers on aws including ecs, eks, and or fargate. required and desired skills certifications: aws certification (e.g., cloud architect associate, devops engineer, developer, sysops administrator) experience with the aws console, cli, and sdk. experience with source code management tools such as git, gitlab, and github. proficiency in cross-platform scripting languages (python, bash, javascript, ruby) experience with devops build tools including maven, gradle, and ant. experience deploying and administering continuous integration tools such as jenkins, tfs, gitlab, github, or bamboo. experience with infrastructure as code tools such as cloud formation, terraform, cdk, proficiency with at least one technology language like java, javascript, nodejs, or python. proficiency in at least 1 object-oriented programming language such as java or c#. knowledge of security and performance best practices for cloud architectures. ability to define and build scalable ci cd pipelines. understanding of deployment strategies for containerization. strong understanding of network and internet protocols, including tcp ip, dns, smtp, and http. ability to independently investigate, troubleshoot, design, and develop solutions. ability to collaborate with multi-disciplinary teams of architects, developers, business analysts, quality assurance testers, and subject matter experts. detail-oriented and extremely efficient. strong written and oral communication skills to interact with business and technology teams. strong understanding and experience operating in an agile development environment. #m2 </w:t>
        <w:br/>
        <w:br/>
        <w:t xml:space="preserve"> -------------------------------------------------------------------------------------- </w:t>
        <w:br/>
        <w:br/>
        <w:t xml:space="preserve"> job description:  the show comes alive at mgm resorts international. have you ever wondered what it would be like to work in a place full of excitement, diversity, and entertainment? are you enthusiastic about being a team player in one of the most fascinating industries in the world? at mgm resorts, we seek individuals like you to create unique and show-stopping experiences for our guests. the job: it is the responsibility of the computer engineer to provide on-site support to internal customers as dispatched by the trouble ticket system while performing excellent guest service. this position has an on-site work schedule at the mgm national harbor property. the starting rate: $31.25 the day-to-day: monitors the mgm national harbor help desk ticketing system queue and works cooperatively with the corporate it department, national harbor it department, and vendors to facilitate correction of incidents and problems. updates and closes tickets in a timely manner to reflect action taken and current status. acts as the property expert on technologies and sets priorities in incident resolutions. ensures that the computer room, office, and computer equipment are kept neat and clean. performs preventive maintenance on pcs, printers, and other hardware. installs service releases and performs routine maintenance on it systems. answers inquiries in person and via telephone, e-mail, and voice-mail concerning the use of computer hardware and software. installs pc hardware software and assists in the installation of system and networking hardware and software. updates the shift report on a daily basis to include required information updates and to reflect significant activities that occurred during the shift. ensures it security on all it systems that are deployed or changed (firewall, vpn, etc.). participates in maintaining licensing information for all applications and operating systems using established process. promotes and maintains the highest level of customer service to all guests while staying alert to their needs. responds effectively to guest inquiries related to mgm national harbor and the national harbor area providing excellent guest service. resolves guest complaints within scope of authority; otherwise refers the matter to management. notifies supervisor and or security of all unusual events, circumstances, missing items, or alleged theft. the ideal candidate: high school diploma, ged or equivalent. an associates degree in information technology or related field is highly desired. 2+ years of prior relevant experience in information technology. ability to work varied shifts, to include weekends and holidays on-site at the property. excellent customer service skills and interpersonal skills to effectively communicate with all business contacts. the perks &amp;amp; benefits: free parking on and off shift. free meals in our employee dining room. enjoy exclusive access to discounts on company amenities including hotel stays, dining experiences, retail offerings, and entertainment. are you ready to join the show? apply today! </w:t>
        <w:br/>
        <w:br/>
        <w:t xml:space="preserve"> -------------------------------------------------------------------------------------- </w:t>
        <w:br/>
        <w:br/>
        <w:t xml:space="preserve"> job description:  our client is a high-tech business focusing on software and hardware system integration, cutting-edge research and development, and manufacturing. they provide premium systems, services, and products for the department of defense, government agencies and commercial clients. we have an immediate opening for a windows software engineer responsible for the design, development, testing, integration and configuration of software applications and components as well as engineering expertise in diagnostics debugging issues in existing code. job title: windows software engineer location: canonsburg, pa 15317 contract duration: 12 months or longer pay: $52.96 hour note: due to the nature of work all candidates must be us citizens. department of defense secret security clearance is preferred at time of hire, but must be obtainable within a reasonable period of time as determined by program requirements. duties and responsibilities: this position will involve the design, development, testing, integration and configuration of software applications and components as well as engineering expertise in diagnostics debugging issues in existing code. in addition, this position will require the documentation of software development including development of test plans, design documentation, and maintaining design requirements. required knowledge, skills, and abilities: proficiency with one more of the following computer languages: c c++ windows visual studio sql sql server object-oriented software engineering experience with user interface development. experience implementing ideas from scratch, own major application features, and take responsibility for their maintenance and improvement over time. experience participating in technical architecture decisions for complex products. an advanced level of programming expertise. a significant level of windows application development architecture expertise (e.g., win32 apps, wpf apps, winui 3 apps). deep understanding of software design patterns such as mvvm, mvp, etc. windows kernel level debugging and diagnostics using tools such as windows ddk or windbg or equivalent demonstrated in-depth experience developing, testing and debugging software for windows os using visual studio ide and windows sdk demonstrated in-depth understand of windows low level systems development and api required education and experience: requires a bachelor s degree in computer science, or a related science, engineering or mathematics field. also requires 5+ years of job-related experience, or a master s degree plus 3 years of job-related experience. preferred qualifications: proficiency with utilizing basic lab equipment like oscilloscopes, dmms, spectrum analyzers, and other test equipment. proficiency with different communication protocols like gpib, rs232, spi, and ethernet. experience with interfacing and integrating hardware devices, control, sim stim, data acquisition, specifically with national instruments hardware like pxi, crio, cdaq, etc. experience using national instruments lab windows cvi software matlab coder compiler mex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the match for this position, please apply today and join our team. we look forward to working with you! #spc1 </w:t>
        <w:br/>
        <w:br/>
        <w:t xml:space="preserve"> -------------------------------------------------------------------------------------- </w:t>
        <w:br/>
        <w:br/>
        <w:t xml:space="preserve"> job description:  acara solutions and our client in manassas, va have a contract to direct hire position available. cybersecurity software engineer as a cybersecurity software engineer, you ll be part of a cybersecurity software engineer for our client located in m cross-functional team responsible for developing cybersecurity software for the us navy. develop new software components in java, c, c++, and python to meet program needs integrate cots tools, including open-source products and api-driven integration efforts containerize existing applications and deploy them using docker or podman. build multi-tier software solutions, including database design and integration, identification and authentication, and data capture. perform thorough unit testing of software components to prepare for integration into a more extensive system. conduct software component integration to ensure end-to-end system functionality before formal testing. participate in various technical and program meetings every week. research, identify, and evaluate new technologies for adoption by the navy. analytical and innovative outlook on software and systems. required skills qualifications: bachelor s degree in software engineering or science or engineering or mathematics. minimum of 2 years experience with java, c, c++, or python. minimum of 2 years experience with writing, testing, and deploying production-quality software. minimum of 2 years experience with software development using java (javafx), spring, c c++, python, and other languages in a linux environment. minimum of 2 years experience using linux (basic os comprehension and basic shell scripting), preferably red hat or derivatives. minimum of 2 years experience with open-source and custom software, as well as integration between software applications using middle-tier integration and data-driven models. minimum of 2 years experience with using virtual machine platforms. preferred skills qualifications: master s degree. agile experience. knowledge of the software development lifecycle, including configuration management and good coding practices. knowledge of containerization technologies on linux os (docker, podman, k8s, rke2) knowledge of cybersecurity best practices technical problem-solving ability for large and complex software systems knowledge of cybersecurity best practices knowledge of agile devops methodologies knowledge of docker podman containers knowledge of data-driven software applications distributed, system-of-system experience basic knowledge of networking in linux additional information: upon offer of employment, the individual will be subject to a background check and a drug screen. in compliance with federal law, all persons hired will be required to verify identity and eligibility to work in the united states and to complete the required employment eligibility verification form upon hire. under the international traffic in arms regulations (itar), all employees assigned to this client must provide documentation verifying their status as a u.s. person , as defined in itar clause 120.15. a u.s. person is a protected individual under the anti-discrimination provisions of u.s. immigration laws. aleron companies (acara solutions, aleron shared resources, broadleaf results, lume strategies, talentrise, viaduct) are equal employment opportunity and affirmative action employers. all qualified applicants will receive consideration for employment without regard to race, color, religion, gender identity, sexual orientation, national origin, genetic information, sex, age, disability, veteran status, or any other legally protected basis. the aleron companies welcome and encourage applications from diverse candidates, including people with disabilities. accommodations are available upon request for applicants taking part in all aspects of the selection process. applicants for this position must be legally authorized to work in the united states. this position does not meet the employment requirements for individuals with f-1 opt stem work authorization status. </w:t>
        <w:br/>
        <w:br/>
        <w:t xml:space="preserve"> -------------------------------------------------------------------------------------- </w:t>
        <w:br/>
        <w:br/>
        <w:t xml:space="preserve"> job description:  kaztronix has an exciting remote opportunity with an outstanding organization. the customer is on a mission to develop products and services for customers around the world to maximize their data. the candidates need to be eligible to work in the united states v machine learning engineer (mid-level) do you thrive on applying machine learning (client) to solve real-world problems and build intelligent systems? are you passionate about leveraging data to drive innovation and create impactful solutions? . we are seeking a talented and motivated individual with a strong foundation in client principles and proven experience in developing and deploying client models. in this role, you will: design and implement client pipelines: work closely with data scientists and engineers to understand business needs, select appropriate client algorithms, and develop robust data pipelines for model training and deployment. train and optimize client models: utilize various client techniques and tools to build, train, and evaluate high-performing models on diverse datasets. fine-tune models for optimal performance and ensure generalizability. deploy and integrate client models: integrate trained models into production environments, ensuring scalability and reliability. monitor model performance and proactively address any issues. collaborate with cross-functional teams: work closely with data scientists, software engineers, and product managers to translate business requirements into technical solutions. stay current with the latest advancements: continuously learn and explore new client techniques and tools to ensure you are at the forefront of the field. to be successful in this role, you should have: 3+ years of experience as a machine learning engineer or a related field bachelor s degree in computer science, data science or machine learning related field strong understanding of machine learning concepts, including supervised and unsupervised learning, deep learning, and large language models familiarity with common client libraries and frameworks (e.g., tensorflow, pytorch, scikit-learn) experience with data preprocessing, feature engineering, and model evaluation proficiency in programming languages (i.e. python) deep working with client and data-driven environments and related technologies (i.e. , vertex ai) deep experience with sql, nosql databases (i.e. mysql, mongodb, bigquery) good working knowledge of cloud environments (i.e. aws, gcp) understanding of container and container orchestration (i.e. kubernetes, docker) working knowledge with automation stacks (i.e terraform) excellent problem-solving, debugging and analytical skills strong communication and collaboration skills a passion for learning and staying up-to-date with the latest advancements in data and client. kaztronix is an equal opportunity employer and does not discriminate on the basis of race, color, national origin, sex, age, religion, disability, veteran status or any other consideration made unlawful by federal, state or local laws. in addition, all human resource actions in such areas as compensation, employee benefits, transfers, layoffs, training and development are to be administered objectively, without regard to race, color, religion, age, sex, national origin, disability, veteran status or any other consideration made unlawful by federal, state or local laws. by applying to the position, you acknowledge that your information will be used by kaztronix in processing your application. </w:t>
        <w:br/>
        <w:br/>
        <w:t xml:space="preserve"> -------------------------------------------------------------------------------------- </w:t>
        <w:br/>
        <w:br/>
        <w:t xml:space="preserve"> job description:  our client is looking for a passionate software engineer to design, develop and install software solutions primarily working with the u.s. federal government. software engineer responsibilities include gathering user requirements, defining system functionality and writing code in various languages, like java or .net programming languages (e.g. c++ or jscript.net.). our ideal candidates are familiar with the software development life cycle (sdlc) from preliminary system analysis to tests and deployment. ultimately, the role of the software engineer is to build high-quality, innovative and fully performing software that complies with coding standards and technical design. responsibilities execute full software development life cycle (sdlc) develop flowcharts, layouts and documentation to identify requirements and solutions write well-designed, testable code produce specifications and determine operational feasibility integrate software components into a fully functional software system develop software verification plans and quality assurance procedures document and maintain software functionality troubleshoot, debug and upgrade existing systems deploy programs and evaluate user feedback comply with project plans and industry standards performs software systems testing with a focus on procedures and programming performs other related duties as assigned. skills excellent verbal and written communication excellent organizational skills and attention to detail excellent analytical and problem-solving skills extensive knowledge of software systems and programming languages proficient with software engineering tools and applications requirement bs degree in computer science, engineering or relevant field top secret clearance with full scope polygraph job types: contract, full-time pay: from $50 per hour benefits: 401(k) matching dental insurance health insurance paid time off vision insurance schedule: 8 hour shift day shift monday to friday ability to commute relocate: washington, dc: reliably commute or planning to relocate before starting work (preferred) application question(s): do you have a top secret clearance with a full scope polygraph? education: bachelor s (preferred) work location: in person </w:t>
        <w:br/>
        <w:br/>
        <w:t xml:space="preserve"> -------------------------------------------------------------------------------------- </w:t>
        <w:br/>
        <w:br/>
        <w:t xml:space="preserve"> job description:  requirements: independently perform senior level cloud-native applications analysis, design, development, innovative problem-solving, and integration with custom applications, packaged software applications and other legacy systems. leverage asp.net, c#, javascript, java and sql to deliver solutions. replace current code and systems with automated process including rpa. design and implement high-quality and highly scalable code to enable processing of large volumes of data. reverse engineer legacy code to troubleshoot issues and migrate to modern platforms. design and implement new ui components, features, and applications. develop web services, microservices, and apis architectures as needed. utilize devops to manage and improve upon build and deployment pipeline. work with scrum team to plan sprints and delivery of features. review code change requests to identify potential improvements and to prevent errors, before approving and releasing the code drive the design of major features within the engineering team, by leading design review meetings and ensuring that new features fit into the existing architecture. work closely with product owners to prioritize the features, synchronize on delivery by helping organizing tasks within the team and coordinating work with other teams. independent driver owner of high impact features or initiatives. assessing the legacy system and identifying need for apis, microservices, database conversions as well as creating these services. propose and implement solutions to modify or enhance system functionality. assist in the transition of system components to new platforms as needed. required experience skills knowledge: bachelor s degree in computer science, information systems or equivalent (may substitute five years of experience in software development for degree) minimum of 7 years of experience as a software developer utilizing technologies such as java, c#, or .net experience developing and using tools for process automation included rpa tools. certifications such as aws certified developer associate or equivalent. experience in developing large scale full stack solutions with proficiency in both frontend and backend development. experience in writing stored procedures. experience in multiple development languages (java, c#, .net, python) and scripting technologies experience webservices (soap, rest), messaging patterns, publish-subscribe, api, batch etc. ability to work with xml schemas and json. experience in developing api s, microservices and database conversion. experience in migrating legacy applications to aws knowledge of best practices for application design principles and design patterns experience working on teams utilizing agile methodologies\ experience in cloud application architecture design and migration and reverse engineering experience with the configuration and deployment of cloud applications experience with windows, linux, ubuntu operating systems experience in web fundamentals (html, css, javascript, http) experience using git for version control. ability to learn new tools, languages, techniques quickly and learn older languages and libraries as required. deep knowledge of application design principles and design patterns job type: full-time benefits: 401(k) dental insurance health insurance paid sick time paid time off experience level: 7 years application question(s): will you require sponsorship if offered this position? are you a u.s. citizen? education: bachelor s (preferred) experience: software development: 7 years (preferred) license certification: aws certification (required) ability to commute: alexandria, va (required) ability to relocate: alexandria, va: relocate before starting work (required) work location: in person </w:t>
        <w:br/>
        <w:br/>
        <w:t xml:space="preserve"> -------------------------------------------------------------------------------------- </w:t>
        <w:br/>
        <w:br/>
        <w:t xml:space="preserve"> job description:  software developer position description cgi is seeking a software developer to support a large a federal agency. the software developer will lead agile software development and system integration efforts, including initial planning, design, software development and coding, prototyping, auditable documentation, manual testing, automated testing, and configuration. your future duties and responsibilities lead software development and modernization teams utilizing agile methods. work closely with the senior technical architect and business analysts to ensure the client s enterprise business objectives and stakeholder needs are met. work closely with the code transformation team to ensure modernized code products meet the requirements defined by the client, the senior technical architect, and the business analysts. ensure all legacy mainframe system interfaces are modernized and re-integrated into the modernized application platform utilize devsecops methods to support the modernized code deployment process through the continuous integration continuous deployment (ci cd) pipeline. support unit, integration and acceptance testing. ensure all software development bugs are triaged and tracked to closure. ensure software development will use agile, test-driven development principles, with robust documentation, user-centered design, an extensible infrastructure. develop, execute and maintain automation test scripts, utilities, data sets leveraging commercial and or open-source tools. perform application and system software maintenance. design, develop, test and package changes to system and software. develop, operate, and maintain prototype applications, models and databases to determine optimal solutions. perform system performance tuning and integration services. responsible for the design, testing, deployment and sustainment of systems and application platforms. duties include implementing user requirements; performing coding and data modeling, testing, quality assurance, software configuration management, design, and program documentation; build and deploy, implementation; and maintaining interoperability integration between systems required qualifications to be successful in this role minimum 5 years (or equivalent) experience in designing, analyzing, integrating, troubleshooting and optimizing distributed systems using agile lifecycle management and engineering practices. minimum 5 years (or equivalent) experience designing, presenting business logic and data access code for complex web application architectures. expert level experience with modern languages (e.g., java, c++) and relational databases (e.g., oracle sql, oracle pl sql) familiarity with mainframe systems and interfaces. familiarity with mainframe transactional, batch and scheduler operations. experience in the practice of agile methodology excellent analytical and problem-solving skills excellent oral and written communication skills excellent interpersonal skills to interact with team members, customers and support personnel u.s. citizenship is required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$77,200 - $152,100. #cgifederaljobs #def #clearancejobs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responsibilities: kforce has a client in reston, va that is looking for a senior software engineer for an exciting opportunity in the health and human services industry. summary: the senior software engineer will be responsible for the development, implementation, and post deployment support of enterprise applications. in this role, the position works independently or with minimal input or supervision from the engineering manager. the position is expected to participate in all phases of the software development life cycle and will be responsible for mentoring junior members of the team, providing them ongoing guidance, and supporting their completion of work assignments. we are looking for someone who has an expert proficiency in oop, java, sql, hibernate, spring, and aws. if you are interested in working in a fun and fast paced environment, please contact us today. requirements: minimum bachelor s degree in computer engineering, computer science or related field java (10 years) sql (10 years) hibernate jpa mybatis (3-5 years) javascript (3-5 years) spring (3-5 years) struts (3-5 years) python (2 years) aws (1-3 years) jsf (1-3 years) expert proficiency in object oriented (oo) programming: strong knowledge in oo programming languages, and expert skill in at least one (preferably java) is required extensive knowledge of the most prevalent and trusted technical discussion boards, portals and knowledge sharing internet sites for help with technical challenges knowledge of policies, standards, procedures, and techniques used for application development is required strong analytical and communications skills, both written (with emphasis on technical documentation) and verbal is required strong ability to think logically and structurally and have attention to detail is required ability to communicate with technical and non-technical audience ability to work independently on any size of project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we offer comprehensive benefits including medical dental 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note: pay is not considered compensation until it is earned, vested and determinable. the amount and availability of any compensation remains in kforce s sole discretion unless and until paid and may be modified in its discretion consistent with the law. this job is not eligible for bonuses, incentives or commissions. kforce is an equal opportunity affirmative action employer. all qualified applicants will receive consideration for employment without regard to race, color, religion, sex, pregnancy, sexual orientation, gender identity, national origin, age, protected veteran status, or disability status.</w:t>
        <w:br/>
        <w:br/>
        <w:t xml:space="preserve"> -------------------------------------------------------------------------------------- </w:t>
        <w:br/>
        <w:br/>
        <w:t xml:space="preserve"> job description:  software engineer annapolis junction, md ts sci and poly is required salary range: 185k-245k we are seeking talented programmers with strong computer science, math, and or physics backgrounds for complex and challenging projects. the ideal candidate has experience writing well-designed, maintainable, and extensible code. required skills: programming experience with java, python, or javascript desired knowledge skills abilities experience with python experience developing backend web applications &amp;amp; rest apis experience with modern javascript libraries and build processes experience with mysql general understanding of networking concepts strong knowledge of linux unix quick learner, able to learn new technology and software job type: full-time pay: $150,000 - $240,000 per year benefits: 401(k) 401(k) matching dental insurance flexible schedule health insurance health savings account paid time off professional development assistance retirement plan tuition reimbursement vision insurance compensation package: signing bonus schedule: monday to friday application question(s): what active security clearance do you currently hold? education: bachelor s (preferred) work location: in person </w:t>
        <w:br/>
        <w:br/>
        <w:t xml:space="preserve"> -------------------------------------------------------------------------------------- </w:t>
        <w:br/>
        <w:br/>
        <w:t xml:space="preserve"> job description:  software engineer annapolis junction, md ts sci and poly is required salary range: 185k-245k we are seeking talented programmers with strong computer science, math, and or physics backgrounds for complex and challenging projects. the ideal candidate has experience writing well-designed, maintainable, and extensible code. required skills: programming experience with java, python, or javascript desired knowledge skills abilities experience with python experience developing backend web applications &amp;amp; rest apis experience with modern javascript libraries and build processes experience with mysql general understanding of networking concepts strong knowledge of linux unix quick learner, able to learn new technology and software job type: full-time pay: $150,000 - $240,000 per year benefits: 401(k) 401(k) matching dental insurance flexible schedule health insurance health savings account paid time off professional development assistance retirement plan tuition reimbursement vision insurance compensation package: signing bonus schedule: monday to friday application question(s): what active security clearance do you currently hold? education: bachelor s (preferred) work location: in person </w:t>
        <w:br/>
        <w:br/>
        <w:t xml:space="preserve"> -------------------------------------------------------------------------------------- </w:t>
        <w:br/>
        <w:br/>
        <w:t xml:space="preserve"> job description:  about mettler toledo working at mettler toledo autochem inc. (www.mt.com autochem) means you are impacting the world in important ways. our process analytical technology and automated synthesis reactors provide scientists in the pharmaceutical, biotechnology, and chemical industries the information they need to deliver life-changing products. as a strategic business unit within mettler toledo, autochem develops, manufactures, sells, and services instruments that modernize chemical synthesis, provide insight to every chemical reaction, and provide process knowledge to eliminate scale-up and safety incidents. our instruments increase the efficiency and effectiveness of chemists and engineers. our products help develop profitable, green, and safe scientific processes. we help keep you healthy. our instruments make it possible for scientists to develop new drugs and bring life-saving medicines to the world. our opening and your responsibilities as our software development manager, you will be reporting to our head of autochem software center. you will be responsible for creating and supporting software products that control and integrate laboratory instruments and or provide functions related to our instrument platforms. this position is responsible for the production of source code that is readable, maintainable, and extendable. working with other software center leaders, this position helps execute software development projects consistent with the overall product roadmap. additional responsibilities will include: writing software that will be deployed for cloud compatible software. developing and monitoring objectives and career development plans for direct reports and providing direct supervision, coaching, and mentoring. collaborating with the development team and key stakeholders to ensure the optimal application of technology and development practices to meet the stated product market requirements. ensuring the development and implementation of processes, tools, and best practices to support effective software development in alignment with mettler toledo plm framework. collaborating with the software development leadership team to ensure products are fully and correctly defined, documented, tested, and released. designing, prototyping, and developing user interface components. developing and reviewing software development project artifacts. what you need to succeed minimum of a bachelor s degree in computer sciences, software engineering, or chemical engineering. minimum 5 years of technical experience coupled with 2-3 years of people management experience. technical knowledge in c#, .net, and azure devops. nice to have knowledge includes blazor, git, microsoft orleans, and mongo db, cloud architect, application security, and pipeline. comfortability traveling 2-3 times a year to other mettler toledo sites, potentially domestically or internationally. after training, this is a hybrid role, typically with 3 days in office and 2 days from home. our offer to you medical, dental and vision care coverage and a 401(k) savings plan with company matching – all starting on date of hire tuition reimbursement, perks, and discounts parental and caregiver leave programs all the usual benefits such as paid time off, flexible spending, short-and long-term disability, basic life insurance, business travel insurance, employee assistance program, and domestic partner benefits global market strength and worldwide leadership in precision instrumentation a brand name that is identified worldwide with precision, quality, and innovation thousands of patents, design and innovation awards across mettler toledo global recognition for the quality of our products and services equal opportunity employment we are an equal opportunity employer and value diversity at our company. we give consideration for employment without regard to race, color, religion, sex, age, national origin, disability, sexual orientation, gender identity, genetic information, protected veteran status, or any other protected classification. if you d like more information about your eeo rights as an applicant under the law, please click here. mettler toledo endeavors to make www.mt.com accessible to any and all users. if you would like to contact us regarding the accessibility of our website or need assistance completing the application process, please contact us at eeo@mt.com.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this is a position within a product development team implementing graph theoretic methods. the candidate will have a primary focus on supporting all aspects of agile software design and development, to include development of new capabilities, testing, optimization and performance tuning, operation, and sustainment functions. the candidate will collaborate with research organizations and other contracts. the candidate will also be responsible for addressing requirements and support ongoing product modernization activities. qualifications as a cloud software engineer, you are expected to perform requirements analysis, software development, installation, integration, evaluation, enhancement, maintenance, testing, and problem diagnosis resolution at a level of proficiency and independence. job requirements: active ts sci security clearance with current polygraph required bachelor s degree in computer science or in a related technical field from an accredited college or university 4 years of hands-on cloud software experience is required without degree java programming for distributed systems agile development experience developing applications in spring framework well-grounded in linux fundamentals and knowledge in at least one scripting language (e.g., python, ruby, perl, etc.) implementing rest apis experience with source code management practices and tools preferred skills: apache open source hadoop apache open source accumulo apache open source nifi context chaining and graph theory containerization - docker, kubernetes k8s enabling tools: git, maven, jira continuous integration continuous testing: bamboo, jenkins, gitlab cl pipelines continuous monitoring: elk stack (elasticsearch, logstash and kibana), nagios peraton offers enhanced benefits to employees working on our critical national security programs, which include heavily subsidized employee benefits coverage for you and your dependents, 25 days of pto accrued annually up to a generous pto cap and eligible to participate in an attractive bonus plan.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we are seeking a dedicated and innovative mid-level bi developer to join the nira project team, a key initiative in the fda s digital transformation journey. this role is crucial for developing and implementing information dashboards and process automation solutions that align with the fda it strategy s objectives, including enhancing collaboration, strengthening infrastructure, and modernizing services. responsibilities: collaborative solution development: work within the onefda ecosystem to standardize procedures and develop shared platforms and tools, enhancing data and knowledge exchange across departments. data modeling and preparation: design efficient data models in power bi, optimizing them for business intelligence and reporting. employ power query for data cleansing and transformation. bi development: design, develop, and refine information dashboards focusing on the exceptional user interface (ui) and user experience (ux) to facilitate real-time business insights and decision-making. - service modernization: refine processes within the process it automation factory to ensure service stability and adaptability, utilizing the everything-as-a-service (xaas) model for efficient resource allocation. process integration: ensure seamless integration of automation solutions with existing it infrastructure and service catalog development efforts, focusing on training and post-implementation support for smooth adoption and transition. low-code no-code apps development: develop applications with low-code no-code platforms to streamline business processes, automate workflows, and enhance data collection. integrate these apps seamlessly with bi reports and dashboards. data governance and security: help establish best practices for data governance within the power platform environment, ensuring data security and compliance. staying current: keep up-to-date with the latest power bi and power apps features, continuously improving your skills and knowledge. required qualifications: bachelor s degree in computer science, engineering, or a related field. at least 3+ years of software development experience, with a focus on the design and development of dashboards, and process automation solutions. in-depth knowledge of bi tools, including data modeling, data transformation, etl, and visualization techniques. excellent problem-solving skills, a keen eye for detail, and a commitment to high-quality, user-centered design. solid foundation in sql and database principles strong problem-solving mindset: ability to think critically, break down complex data problems, and devise creative bi solutions frameworks. proficiency in transitioning business process workflows to low-code no-code applications, coupled with the capability to manage multiple tasks efficiently and prioritize competing demands effectively. effective communication: excellent written and verbal communication skills to collaborate with technical and non-technical stakeholders. expertise in microsoft power platform or other bi tools. desired qualifications: experience with business process management (bpm) and familiarity with bpmn 2.0, microsoft power automate, servicenow, appian, salesforce, or similar platforms is highly desired but not required. demonstrated ability to work collaboratively with cross-functional teams and engage with high-level stakeholders. knowledge of itsm principles and experience integrating solutions within complex it infrastructure. ability to document, reimagine, and reengineer business processes, aligning them with organizational goals and objectives. what we offer: a pivotal role in the fda s digital transformation, with opportunities to impact public health positively. a collaborative, innovative, and supportive work environment. professional development opportunities in a cutting-edge technological and regulatory landscape. competitive compensation packages, including employer-paid health, life, and disability insurance coverages, and 401(k) plans with a generous employer matching contribution vested immediately. </w:t>
        <w:br/>
        <w:br/>
        <w:t xml:space="preserve"> -------------------------------------------------------------------------------------- </w:t>
        <w:br/>
        <w:br/>
        <w:t xml:space="preserve"> job description:  devops engineer (mid) - u.s. citizenship required position description cgi is one of the top 5 largest global it companies spread across 40 countries with endless opportunities to expand and grow. as a cgi federal member, you have the opportunity to be a shareholder at cgi and join a family of 90,000 members strong. cgi federal has an exciting opportunity for a devops engineer with a strong security focus and extensive experience to help with devops security initiatives and implement best practices in the areas of infrastructure, network security and secure coding, as well as compliance and policy. the individual in this role will be part of an agile team and work closely with the solution architect and aws architecture team. this position can be located remotely anywhere in the u.s. your future duties and responsibilities implementing several common continuous deployment use cases using aws technologies, including blue green deployment and a b testing. providing detailed specifications for proposed solutions including materials, effort, and time necessary. responsible for automating platform deployments including dev, test and prod. providing hands-on support for ci cd and other automation initiatives (e.g. ansible, terraform, bamboo, jenkins or similar technologies). ability to design and build code pipelines for automating cloud applications and infrastructure deployments. experience in integrating security code testing (sast) and other security related scanning as part of the code pipelines. experience in using aws native devops tools, including aws codepipiline, aws codecommit and aws cloud development kit (cdk) to build and automate application and infrastructure deployment. ability to integrate the appropriate monitoring and logging tool for cloud applications and infrastructure monitoring. ability to troubleshoot deployment related issues in production environment. thorough understanding of performance monitoring and security monitoring processes and tools. deploy updates, fixes and patches as needed. report on analytics regarding software and hardware usage. provide level 2 technical support. perform root cause analysis for production errors. develop scripts tools to automate duties where possible.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(or equivalent) and a minimum of 3 years of related experience. understanding of and experience with provisioning and managing infrastructure as well as applications in cloud environments, preferably in aws. experience with identifying and implementing automation for ci cd. experience with scripting in terraform, aws cloudformation, bash and python. experience with open technologies like jenkins, gradle, maven, devsecops, and related infrastructure as code (iac) tools, including docker, kubernetes, openshift, jenkins, github, puppet, git and others. experience working with xml, json and yaml for configuration. desired qualifications experience working in an agile environment. understanding of federal cybersecurity guidance such as nist sp 800-37, guide for applying the risk management framework to federal information systems: a security life cycle approach and nist 800-137, information security continuous monitoring (iscm) for federal information systems and organizations.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$84,000 - $161,600.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responsibilities: kforce has a client in reston, va that is looking for a senior software engineer for an exciting opportunity in the health and human services industry. summary: the senior software engineer will be responsible for the development, implementation, and post deployment support of enterprise applications. in this role, the position works independently or with minimal input or supervision from the engineering manager. the position is expected to participate in all phases of the software development life cycle and will be responsible for mentoring junior members of the team, providing them ongoing guidance, and supporting their completion of work assignments. we are looking for someone who has an expert proficiency in oop, java, sql, hibernate, spring, and aws. if you are interested in working in a fun and fast paced environment, please contact us today. requirements: minimum bachelor s degree in computer engineering, computer science or related field java (10 years) sql (10 years) hibernate jpa mybatis (3-5 years) javascript (3-5 years) spring (3-5 years) struts (3-5 years) python (2 years) aws (1-3 years) jsf (1-3 years) expert proficiency in object oriented (oo) programming: strong knowledge in oo programming languages, and expert skill in at least one (preferably java) is required extensive knowledge of the most prevalent and trusted technical discussion boards, portals and knowledge sharing internet sites for help with technical challenges knowledge of policies, standards, procedures, and techniques used for application development is required strong analytical and communications skills, both written (with emphasis on technical documentation) and verbal is required strong ability to think logically and structurally and have attention to detail is required ability to communicate with technical and non-technical audience ability to work independently on any size of project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we offer comprehensive benefits including medical dental 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note: pay is not considered compensation until it is earned, vested and determinable. the amount and availability of any compensation remains in kforce s sole discretion unless and until paid and may be modified in its discretion consistent with the law. this job is not eligible for bonuses, incentives or commissions. kforce is an equal opportunity affirmative action employer. all qualified applicants will receive consideration for employment without regard to race, color, religion, sex, pregnancy, sexual orientation, gender identity, national origin, age, protected veteran status, or disability status.</w:t>
        <w:br/>
        <w:br/>
        <w:t xml:space="preserve"> -------------------------------------------------------------------------------------- </w:t>
        <w:br/>
        <w:br/>
        <w:t xml:space="preserve"> job description:  secure our nation, ignite your future join a new and exciting opportunity to protect national security and provide premier mission focused it services for a dynamic and growing program. currently, mantech is seeking a motivated, career and customer-oriented cloud software engineer, senior to join our team in annapolis junction, md . in this role, you will provide cloud software research, development, and engineering services to include requirements analysis, software development, installation, integration, evaluation, enhancement, sustainment, testing, validation, and issue diagnosis resolution. responsibilities include, but are not limited to: responsible for maintaining these environments both on premises and in the public cloud (aws, azure, google &amp;amp; others as they are utilized) and supporting the underlying linux servers (physical virtual), server virtualization and directory services. ability to juggle multiple tasks with varying priority levels and changing requirements. ability to work cooperatively with team members. skilled in writing concise, logical, and easy-to-understand system documentation. ability to record moderate to heavy levels of technical detail in an organized and reader-friendly fashion. strong interpersonal skills required to interact effectively and appropriately with fellow colleagues and campus faculty, staff, and administrators in varying types of circumstances. responsible for the daily operations of all aspects of enterprise compute in a hybrid cloud on-site infrastructure. basic qualifications: demonstrated experience designing and developing applications in a windows or unix linux operating environment. experience with public interaction (e.g. participating on in nist s public github) if that has any (e.g. itar) entanglements. some "go" skills needed. iat ii certification with the most recent experience being no more than (1.5) years past, a minimum of sixteen (16) years of experience programming with at least one (1) object oriented language, such as but not limited to java, python, c++ or go, or sixteen (16) years of experience building large platforms by integrating open source or commercial software together with automation scripting. demonstrated experience designing and developing applications in a linux operating environment. five (5) years functional experience with containerization technologies like docker. eight (8) years functional experience deploying applications to container orchestration technologies such as but not limited to kubernetes. an additional two (2) years of experience may be substituted for all minimum requires listed above with an active certified kubernetes application developer status. this may be stacked with active cka status. an additional two (2) years of experience may be substituted for all minimum requires listed above with an active certified kubernetes administrator status. this may be stacked with active cka status. an additional one (1) year of experience may be substituted for all minimum requires listed above with a status of an open source project maintainer in open industry. preferred qualifications : ability in automating tasks using a script or interpreted language such as bash, powershell, perl, python, or java, and automation frameworks like ansible, vagrant, and packer. ability in using any of aws cloudformation and or terraform to automate deployment of cloud resources. ability to juggle multiple tasks with varying priority levels and changing requirements. ability to work cooperatively with team members. skilled in writing concise, logical, and easy-to-understand system documentation. ability to record moderate to heavy levels of technical detail in an organized and reader-friendly fashion. strong interpersonal skills required to interact effectively and appropriately with fellow colleagues and campus faculty, staff, and administrators in varying types of circumstances. exposure to devsecops principles using ci cd pipeline with github actions, jenkins, or other workflow automation tools for infrastructure deployment. security clearance requirements: current active ts sci with polygraph 6.26.bp.sh.ab.al.23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innova solutions is immediately hiring an apigee developer job type: full-time, contract job title: apigee developer job type: 12 months contract (with possible extension) location: mclean, va as an apigee developer, you will be responsible for deployment of proxies and other artifacts of apigee environment, configuration updates, log collection, health check and monitoring, etc. design, develop, configure, and troubleshoot apis and policies using apigee. install, configure, test apigee installations and upgrades. implement security layer of apigee proxies. participate in requirement analysis and feasibility discussions and provide recommendations on best practices. participate in code reviews and release delivery. debugging and troubleshooting of reported issues on the api proxy level. debug and troubleshoot issues on the apigee opdk operational level. build and support the api during the full lifecycle. maintain documentation for the technical deliverables when applicable. prepare and participate in presentation and demonstrations of developed solutions. collaborate and work closely with other team members. participate in agile meetings such as but not limited to: sprint planning, backlog refinement, daily status meetings, story pointing. effectively communicate issues and risks in a timely manner. ideal candidate will have: apigee, java, springboot, micro-services, aws. pay range and benefits: pay range*: $70-$80 per hour. *pay range offered to a successful candidate will be based on several factors, including the candidate s education, work experience, work location, specific job duties, certifications, etc. benefits: innova solutions offers benefits (based on eligibility) that include the following: medical &amp;amp; pharmacy coverage, dental vision insurance, 401(k), health saving account (hsa) and flexible spending account (fsa), life insurance, pet insurance, short term and long term disability, accident &amp;amp; critical illness coverage, pre-paid legal &amp;amp; id theft protection, sick time, and other types of paid leaves (as required by law), employee assistance program (eap). about innova solutions: founded in 1998 and headquartered in atlanta, georgia, innova solutions employs approximately 50,000 professionals worldwide and reports an annual revenue approaching $3 billion. through our global delivery centers across north america, asia, and europe, we deliver strategic technology and business transformation solutions to our clients, enabling them to operate as leaders within their fields. recent recognitions: one of largest it consulting staffing firms in the usa – recognized as #4 by staffing industry analysts (sia 2022) clearlyrated® client diamond award winner (2020) one of the largest certified mbe companies in the nmsdc network (2022) advanced tier services partner with aws and gold with ms website : https: www.innovasolutions.com innova solutions is an equal opportunity employer and prohibits any kind of unlawful discrimination and harassment. innova solutions is committed to the principle of equal employment opportunity for all employees and to providing employees with a work environment free of discrimination and harassment on the basis of race, color, religion or belief, national origin, citizenship, social or ethnic origin, sex, age, physical or mental disability, veteran status, marital status, domestic partner status, sexual orientation, or any other status protected by the statutes, rules, and regulations in the locations where it operates. if you are an individual with a disability and need a reasonable accommodation to assist with your job search or application for employment, please contact us at hr@innovasolutions.com or . please indicate the specifics of the assistance needed. innova solutions encourages all interested and qualified candidates to apply for employment opportunities. innova solutions (hiregenics volt) does not discriminate against applicants based on citizenship status, immigration status, or national origin, in accordance with 8 u.s.c. § 1324b. the company will consider for employment qualified applicants with arrest and conviction records in a manner that complies with the san francisco fair chance ordinance, the los angeles fair chance initiative for hiring ordinance, and other applicable laws. job types: full-time, contract pay: $70 - $80 per hour expected hours: 40 per week schedule: 8 hour shift day shift monday to friday application question(s): ideal candidate will have: apigee, java, springboot, micro-services, aws. ability to relocate: mclean, va 22101: relocate before starting work (required) work location: in person </w:t>
        <w:br/>
        <w:br/>
        <w:t xml:space="preserve"> -------------------------------------------------------------------------------------- </w:t>
        <w:br/>
        <w:br/>
        <w:t xml:space="preserve"> job description:  join a fast-growing fintech provider in lending as a senior .net c# developer - working closely with requirement analysts and operations teams to develop, test, and support a mortgage lending application. you will be required to complete assigned tasks in a fast-paced agile environment. this is a full-time position. 10+ years of hands-on experience in enterprise web applications with a strong understanding of oop. strong knowledge of c#, .net, linq, experience in sql databases technologies, experience in angularjs, angular, html, css, nosql is good to have, and development source control tools such as visual studio, git, and jira. demonstrate understanding of standard security practices and tools. interpersonal and communication skills (oral and written), presentation skills, analytical and problem-solving abilities. strong work ethics, a passion for excellence and a desire to continuously learning improving your skills are a must. a sample task will be assigned to demonstrate the skills and knowledge. job type: full-time pay: $105,000 - $150,000 per year benefits: 401(k) 401(k) matching dental insurance employee discount flexible schedule health insurance health savings account paid time off referral program retirement plan vision insurance compensation package: bonus opportunities signing bonus experience level: 10 years schedule: monday to friday education: bachelor s (preferred) experience: c#: 10 years (required) apis: 5 years (required) ability to relocate: mc lean, va 22102: relocate before starting work (required) work location: hybrid remote in mc lean, va 22102 </w:t>
        <w:br/>
        <w:br/>
        <w:t xml:space="preserve"> -------------------------------------------------------------------------------------- </w:t>
        <w:br/>
        <w:br/>
        <w:t xml:space="preserve"> job description: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job description 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 security clearance: an active secret u.s. government security clearance is not required for this position but the candidate must be clearable. can hold ts and higher level clearances as well. place of performance : columbia, md required skills: · bachelor s degree in technical discipline (i.e. computer science, engineering, mathematics, etc.). educational requirements may be adjusted for applicable work experience. work experience may be adjusted for highly specialized knowledge or uniquely applicable experience. · 5+ years of experience in software engineering, modern java frameworks and libraries (e.g. spring, guava) · experience in designing enterprise apis · experience in restful web services · experience in microservices architecture · experience in object oriented programming (oop) paradigms · experience with the agile software lifecycle · has a proven ability to learn quickly and works well both independently as well as in a team setting · experience with the linux operating system · experience with configuration management tools (e.g. git, nexus, maven) desired skills: · experience in cloud based technologies (aws, azure) · experience in distributed databases, nosql databases, full text-search engines (e.g. elasticsearch, mongodb, solr) · scripting experience is a huge plus. telework: hybrid (remote, on-site) 50% job type: full-time pay: $145,000 - $170,000 per year benefits: 401(k) 401(k) matching dental insurance health insurance life insurance paid time off professional development assistance referral program vision insurance compensation package: bonus opportunities experience level: 5 years schedule: 8 hour shift monday to friday application question(s): are you a us citizen? do you have experience with object oriented programming? do you have experience in distributed databases, nosql databases, and or full text-search engines (e.g. elasticsearch, mongodb, solr)? do you have experience with designing enterprise apis? education: bachelor s (required) experience: software engineering, modern java frameworks and libraries: 5 years (required) aws: 1 year (required) linux operating system: 2 years (required) configuration management tools (e.g. git, nexus, maven): 2 years (preferred) work location: hybrid remote in columbia, md 21046 </w:t>
        <w:br/>
        <w:br/>
        <w:t xml:space="preserve"> -------------------------------------------------------------------------------------- </w:t>
        <w:br/>
        <w:br/>
        <w:t xml:space="preserve"> job description: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job description 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 security clearance: an active secret u.s. government security clearance is not required for this position but the candidate must be clearable. can hold ts and higher level clearances as well. place of performance : columbia, md required skills: · bachelor s degree in technical discipline (i.e. computer science, engineering, mathematics, etc.). educational requirements may be adjusted for applicable work experience. work experience may be adjusted for highly specialized knowledge or uniquely applicable experience. · 5+ years of experience in software engineering, modern java frameworks and libraries (e.g. spring, guava) · experience in designing enterprise apis · experience in restful web services · experience in microservices architecture · experience in object oriented programming (oop) paradigms · experience with the agile software lifecycle · has a proven ability to learn quickly and works well both independently as well as in a team setting · experience with the linux operating system · experience with configuration management tools (e.g. git, nexus, maven) desired skills: · experience in cloud based technologies (aws, azure) · experience in distributed databases, nosql databases, full text-search engines (e.g. elasticsearch, mongodb, solr) · scripting experience is a huge plus. telework: hybrid (remote, on-site) 50% job type: full-time pay: $145,000 - $170,000 per year benefits: 401(k) 401(k) matching dental insurance health insurance life insurance paid time off professional development assistance referral program vision insurance compensation package: bonus opportunities experience level: 5 years schedule: 8 hour shift monday to friday application question(s): are you a us citizen? do you have experience with object oriented programming? do you have experience in distributed databases, nosql databases, and or full text-search engines (e.g. elasticsearch, mongodb, solr)? do you have experience with designing enterprise apis? education: bachelor s (required) experience: software engineering, modern java frameworks and libraries: 5 years (required) aws: 1 year (required) linux operating system: 2 years (required) configuration management tools (e.g. git, nexus, maven): 2 years (preferred) work location: hybrid remote in columbia, md 21046 </w:t>
        <w:br/>
        <w:br/>
        <w:t xml:space="preserve"> -------------------------------------------------------------------------------------- </w:t>
        <w:br/>
        <w:br/>
        <w:t xml:space="preserve"> job description: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title: junior software developer location: columbia, maryland company background since its founding in 2007, apv s portfolio of clients has grown significantly. as a well-established, woman-owned, small business association-certified 8(a) company, apv has become a small business leader in supporting a multitude of clients, from more than 15 federal and state agencies, including the department of defense, to civilian organizations. as of 2021, apv has executed 70 plus prime contracts and received exceptional performance and client service ratings. apv is currently working on more than 30 government projects. apv has a wide portfolio of contracts and “best-in-class” contract vehicles, including gsa mas, oasis small business, and 8(a) pool 1, cio-sp3 sb &amp;amp; 8(a) across all functional areas, hcats, and several other industry-specific bpa and idiqs. apv is a mature company dedicated to quality and exceptional delivery to meet its clients missions. we understand personnel is an essential part of this. we hire the best and take care of the people who come work for us. we continue to maintain 96% employee satisfaction and have a high retention rate, well above the industry average for our small business peers. we do this by offering a competitive compensation plan and a leadership that is dedicated to employee growth and advancement. duties and responsibilities: create applications that address the phases of sdlc (software development life cycle) develop comprehensive application testing procedures. update existing applications to meet the security and functionality standards as outlined in the company s technical solution policies. implement testing tools that monitor the ongoing performance of the company website. open to work on any assigned tasks based on business needs including website maintenance and elearning content authoring development. ability to work on ai tools and technologies, write prompts, train ai models and ensure data security ability to learn and work on new tools and technologies like appian, salesforce, powerapps, data analysis and rpa education: bachelor s degree in computer science information systems. master s degree is a plus. software skills requirement: 2 years experience in some of the technologies like python, nodejs, angular, php, c# 2 years of experience in sql, graph and no sql database technologies 2 years of experience in html, css, javascript analytical and problem-solving skills ability to set and meet deadlines. ability to work in high-pressure situations. technical writing skills excellent attention to detail strong written verbal communication skills other essential experience, skills, and abilities required: must be local to the dmv area. current position is remote but needs to be able to be on-site as needed for the project and apv meetings and work. must be a us citizen. 2+ years experience in application development and testing 1+ years sdlc implementation experience ability to create support documentation for all new applications. strong teamwork skills proven knowledge of the most current security and web development programming languages other skills abilities preferred but not required: data analysis and visualization using tools like python, r, tableau robotic process automation using tools like uipath about a p ventures a p ventures is an equal employment opportunity employer. all qualified applicants are considered without regard to race, national origin, gender, age, religion, disability, sexual orientation, veteran status, or marital status. minorities females veterans disability candidates are encouraged to apply. qualified military veterans are encouraged to apply. </w:t>
        <w:br/>
        <w:br/>
        <w:t xml:space="preserve"> -------------------------------------------------------------------------------------- </w:t>
        <w:br/>
        <w:br/>
        <w:t xml:space="preserve"> job description: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description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$144,300 - $260,850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