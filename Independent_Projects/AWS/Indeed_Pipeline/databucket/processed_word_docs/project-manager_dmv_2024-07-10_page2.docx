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are you… interested in working for an international and diverse company? interested in working for a company that is dedicated to sustainability? looking for a friendly and supporting team? if so, read on! protecting water, the most valuable resource, and driving sustainability is very close to our hearts. you will be part of a flexible, family friendly organization that cares about its people just as it cares about the environment. we offer: ppto flexible working hours professional onboarding and training options powerful team looking forward to working with you career coaching and development opportunities health benefits 401(k) the director of project management office (pmo), new product development is supposed to establish the first pmo within ott hydromet as a center of excellence for the delivery of new products that are on-time, within budget, and that delight our customers. this position is part of the global r&amp;amp;d leadership team and will be located in loveland, colorado or at any other site of ott hydromet in the usa, germany or the netherlands. in this role, a typical day will look like: you own the processes that govern execution at the project level and portfolio level including metrics, templates, and dashboards. you monitor projects to ensure compliance with policies and standards. identify risks and mitigations as deviations arise at the project or portfolio level. you lead portfolio review meetings ensuring clear communication to executives to ensure alignment and effective decision making. you align project priorities cross-functionally within the organization. you ensure proper resourcing is available to set project teams up for success. the essential requirements of the job include: bs or higher in engineering or related field. extensive experience in product development with at least 5 years of experience in project management of product development from concept through commercialization. proven track record of successfully managing teams and projects in our industry, with experience in change management &amp;amp; risk management. excellent interpersonal skills and ability to cultivate and maintain relationships with project managers, cross-functional leaders, and stakeholders. flexible, resourceful, and committed to continuous improvement. demonstrated leadership ability managing high-performing teams. in a world increasingly focused on how humans can responsibly live within our environment, ott hydromet (www.otthydromet.com) is on the frontlines, creating the critical water and weather solutions that ensure a safer future for us all. by partnering with our customers around the world, we help detect floods, make solar power more efficient, protect the environment, and ultimately save lives. our collaborative, diverse team is made up of engineers and scientists, marketers and researchers; people who ve been in the industry for decades or have just arrived with fresh ideas. we re driven by a love of problem-solving and inventive thinking, and by the unique impact our customers make on people s everyday lives. bringing our global team together within our renowned brands affords us unsurpassed strength and expertise in meteorology and hydrology—and gives you the chance to build a meaningful career. motivated by the highest possible stakes of climate change and global health, we re working together within a rapidly digitizing industry to find innovative technologies that guarantee the safety of our water and our environment. ott hydromet is proud to be a water quality company in veralto (nyse: vlto). imagine a world where everyone has access to clean water, safe food and medicine, and trusted essential goods. that is the tomorrow veralto is creating today. veralto is a $5b global leader in essential technology solutions made up of over 16,000 associates across our water quality and product identification segments all united by a powerful purpose: safeguarding the world s most vital resources. us only : the below range reflects the range of possible compensation for this role at the time of this posting. we may ultimately pay more or less than the posted range. this range may be modified in the future. an associate s position within the salary range will be based on several factors, including, but not limited to, relevant education, qualifications, certifications, experience, skills, seniority, geographic location, performance, shift, travel requirements, sales or revenue-based metrics, any collective bargaining agreements, and business or organizational needs. the compensation range for this role is $165,000 - $185,000 usd per year. this job is also eligible for bonus pay. we offer a comprehensive package of benefits including paid time off, medical dental vision insurance and 401(k) to eligible employees. note: no amount of pay is considered to be wages or compensation until such amount is earned, vested, and determinable. the amount and availability of any bonus, commission, benefits, or any other form of compensation and benefits that are allocable to a particular employee remains in the company s sole discretion unless and until paid and may be modified at the company s sole discretion, consistent with the law. veralto corporation and all veralto companies are committed to equal opportunity regardless of race, color, national origin, religion, sex, age, marital status, disability, veteran status, sexual orientation, gender identity, or other characteristics protected by law. we value diversity and the existence of similarities and differences, both visible and not, found in our workforce, workplace and throughout the markets we serve. our associates, customers and shareholders contribute unique and different perspectives as a result of these diverse attributes. the eeo posters are available here . we will ensure that individuals with disabilities are provided reasonable accommodation to participate in the job application or interview process, to perform crucial job functions, and to receive other benefits and privileges of employment. please contact us at applyassistance@veralto.com to request accommodation. unsolicited assistance we do not accept unsolicited assistance from any headhunters or recruitment firms for any of our job openings. all resumes or profiles submitted by search firms to any employee at any of the veralto companies, in any form without a valid, signed search agreement in place for the specific position, approved by talent acquisition, will be deemed the sole property of veralto and its companies. no fee will be paid in the event the candidate is hired by veralto and its companies because of the unsolicited referral. </w:t>
        <w:br/>
        <w:br/>
        <w:t xml:space="preserve"> -------------------------------------------------------------------------------------- </w:t>
        <w:br/>
        <w:br/>
        <w:t xml:space="preserve"> job description:  overview: we are seeking a project manager to support the national institutes of health s national institute of allergy and infectious diseases (niaid) in bethesda, md. our niaid professional, technical, and scientific support personnel are part of a team focused on positively impacting millions of lives around the world. candidates will work at a diverse and vibrant niaid worksite to directly support ongoing research activities as a contractor team member. take the next big step in your career and apply below to help us make a difference. camris international is a dynamic clinical research and international development firm that achieves innovative solutions to health and development challenges through high-quality, cost-effective programs and research management services. we combine our proven systems with today s most effective, evidence-based best practices. our core practice areas include: clinical research; vaccine research, microbiology and infectious disease research, development and production; biodefense; global health security; and hiv aids programs. our employees enjoy a diverse, collegial environment where individual contributions matter at all levels. at camris, you will notably improve the lives of people at home and abroad. responsibilities: develop high-quality written materials derived from analysis of data and information. assist and work collaboratively with the ogr regional officers and other staff to support the management of research resources, technical administration, and programmatic evaluation of funded grants and other activities. independently, use electronic databases to conduct comprehensive programmatic analyses based on specific and or general parameters and summarizes information, draw conclusions and provide recommendations to advise program staff on issues related to the program. work closely with the ogr regional officers to facilitate all activities related to regional portfolios, including to develop region-specific research initiatives and serve as a backup to the program staff for activities related to the regional portfolios. provide support, comprehensive coordination, and reporting for meetings and committees coordinated by ogr, under the guidance of ogr regional officers, to include scheduling presenters, sending meeting invitations, maintaining participant list, developing agendas, and preparing meeting minutes. written materials are developed in accordance with ogr standards and require only minimal review. draft written materials to disseminate information related to ogr, niaid, and global research, to include drafting and coordinating of all relevant documentation, assistance scheduling, and planning working groups meetings, coordination of reporting, and tracking all activities through the upkeep of dedicated sharepoint sites. electronic communications are appropriately cleared and disseminated to the relevant parties. provide subject matter expertise on niaid international data, the global research affairs database system, and the foreign award and component tracking system. assist with the performance of secretariat functions in relation to bi-lateral agreement programs including the coordination and arrangement of meetings and workshops, synthesizing annual reports, and serving as a rapporteur. prepare powerpoint presentations for all program staff and for senior niaid staff. possess a high operational level in power point to work independently developing high quality presentations and has the ability to synthetize information to develop slides. develop high-quality, visually appealing slides within niaid standards. prepare reports, meeting minutes, analyses, background materials, position papers, talking points, briefing documents, and other materials to support niaid s global health activities and interests for niaid, nih, hhs, and usg officials and for external audiences. written products are of high quality, developed using thorough analytical skills, and require only minimal revision. facilitate internal clearance of such documents. prepare a variety of correspondence, agreements, and science-related documents for signature from the appropriate officials. assist in the liaison with hhs, cdc, other us government agencies, foreign officials, and institutions for the coordination and support of ogr programmatic activities. assist in organizing and coordinating cross-cutting niaid international activities. assist in developing and conducting evaluations of international research programs. prepare final reports and presentations of results. assist in identifying ideas for improving the efficiency and effectiveness of office programs, procedures, and operations. attend meetings that discuss a wide range of research, administrative, and technical topics related to the activities of ogr and niaid and provide written and oral reports to ogr staff. qualifications: bs degree is required; ms or mph is preferred. minimum of two (2) years of relevant experience preferred. experience with microsoft office suite, including word, excel, sharepoint, teams, onedrive, software products required. expertise in microsoft powerpoint is required. excellent interpersonal, oral and written communication skills required. excellent analytical skills with a high level of attention to detail are required. ability to work independently to produce high-quality products and manage processes from start to finish with minimal revisions. familiarity with nih and biomedical research supported by the u.s. government is highly desirable. ability to synthesize reports to extract information relevant to a project, topic of interest, or purpose. expertise in the management of research resources including technical administration and programmatic evaluation of grants. expertise conducting analyses to draw sound, accurate conclusions from information and data. exhibit a high-level of attention to detail that is represented in all work products and possess analytical skills to draw sound, accurate conclusions from information and data. camris international llc offers competitive salaries and comprehensive benefits. please submit your resume online at www.camris.com . camris is an equal opportunity affirmative action employer. all qualified applicants will receive consideration for employment without regard to race, color, religion, sex, sexual orientation, gender identity, national origin, age, protected veteran status, disability status, or any other characteristic protected by any applicable federal, state, or local law. some positions or sites may require that the incumbent be fully vaccinated against covid-19. proof of vaccination may be required. employment is contingent upon successful completion of a public trust-level background check, a requirement for this position under an active federal contract. the background check process may include, but is not limited to the following: (1) contacting your professional references; (2) verification of previous employment, education and credentials; (3) a criminal background check; (4) use abuse of federally-controlled substances; and (5) a department of motor vehicle check. candidates must be prepared to fully-complete any required background check questionnaire during initial onboarding. </w:t>
        <w:br/>
        <w:br/>
        <w:t xml:space="preserve"> -------------------------------------------------------------------------------------- </w:t>
        <w:br/>
        <w:br/>
        <w:t xml:space="preserve"> job description:  an&gt;&amp;amp;nbsp;&lt; span&gt;&lt; span&gt;</w:t>
        <w:br/>
        <w:br/>
        <w:t xml:space="preserve"> -------------------------------------------------------------------------------------- </w:t>
        <w:br/>
        <w:br/>
        <w:t xml:space="preserve"> job description:  at xometry north bethesda, md xometry (nasdaq: xmtr) powers the industries of today and tomorrow by connecting the people with big ideas to the manufacturers who can bring them to life. xometry s digital marketplace gives manufacturers the critical resources they need to grow their business while also making it easy for buyers at fortune 1000 companies to tap into global manufacturing capacity. duties below: provide and manage project plan in line with customer and internal requirements lead cross-functional program team to meet product, quality and budget deliverables lead the definition and execution of program initiatives to drive quality, delivery and financial objectives, providing hands on support as required asses and manage program execution and effectively escalate issues partner with customer and functional teams in program problem solving effectively communicate program status through regular reporting and customer or internal reviews utilize data management systems including but not limited to xometry erp, salesforce, tableau, looker, purchasing systems, financial systems and tooling and capital tracking systems document program according to xometry and customer requirements, including xometry erp and asana or other project management tools manage to outcomes. flawless launch metrics (customer experience, program timeline adherence, delivery and quality objectives, program financial results) qualifications: able to work on a self-initiated basis or in a team environment multitasking team player with hands on approach broad general experience in the manufacturing field, specifically cnc sheet metal stamping die casting extrusions strong facilitator and problem solver outstanding verbal, written communication and presentation skills customer service oriented willingness to travel to manufacturing and customer locations elaborate on the duty around facilitation of technical manufacturing engineering problem solving, leveraging expertise from key stakeholders adding a pmp certificate as preferred under qualifications. #li-hybrid here at xometry we believe in diversity, equity, inclusion and belonging. we are committed to welcoming, respecting, and valuing people for who they are as individuals, learning from their differences, embracing their uniqueness, and providing a positive workplace for all. xometry is an equal opportunity employer. all applicants will be considered for employment without attention to race, color, religion, sex, sexual orientation, gender identity, national origin, veteran, or disability status. xometry participates in e-verify and after a job offer is accepted, will provide the federal government with your form i-9 information to confirm that you are authorized to work in the u.s. </w:t>
        <w:br/>
        <w:br/>
        <w:t xml:space="preserve"> -------------------------------------------------------------------------------------- </w:t>
        <w:br/>
        <w:br/>
        <w:t xml:space="preserve"> job description:  the national institute for work and learning (niwl) – housed within fhi 360 s us programs unit – is improving lives in lasting ways. niwl advances work and learning outcomes for communities, workforce systems, and individuals. we build bridges between work and learning by promoting shared goals and common understanding and expanding research-based strategies. job summary: the apprenticeship project manager position supports and manages core programmatic functions for apprenticeship, workforce development, and career readiness programming. the manager will expand the reach of niwl s apprenticeship portfolio and oversee multiple registered apprenticeship programs including the national youth development practitioner apprenticeship initiative; offering professional development to a cadre of new and supporting existing workforce development specialists nationwide as a workforce solution. expansion efforts would include the recruitment of over 400 registered apprentices and 900 pre-apprentices, at a minimum. this position will manage project activities and conduct research leading to positive outcomes for young adults in prevention, career development, and reentry programs. the position will be responsible for all aspects of the programming including partnership development and relationship building internally and externally, researching and analyzing data and promising practices, creating tools and resources, identifying, training and providing technical quality control to local partners, supporting communications for the programs, encouraging teamwork and ensuring accountability and outcomes for our programs. existing knowledge and management of department of labor and department of justice programs and frameworks is highly preferred. the apprenticeship project manager will report to niwl s associate director of workforce development and work collaboratively with staff and leadership implementing the initiatives. accountabilities: general project management: works with the leadership team to ensure the successful coordination, management, and implementation of the projects with quality. creates and monitors work plans and deliverables, reviews and uses data to support programmatic effectiveness and continuous program improvement. creates and maintains project materials, including but not limited to standardized operating procedures, protocols, implementation guides, and other templates. develops and delivers project plans, documentation, training, presentations and budget proposals to management. identifies and resolves project issues and implements improvement plans to ensure the project stays on schedule and within budget. research labor market index of geographic areas for expansion of the apprenticeship and justice portfolio, manages and oversees the program design and budgets of projects from initiation to completion. builds, develops, and grows partnerships vital to the success of multiple registered apprenticeship programs, including the youth development practitioner apprenticeship. develop and deliver an apprenticeship project management plan for leadership and the team members. develops and researches best practices and tools for apprenticeship strategies, prevention and reentry workforce projects. manages and oversees the development of projects from initiation to completion. defines project scope, goals, and deliverables that support business goals and strategic vision of management. manages the operational and tactical aspects of multiple projects in a matrix environment. coordinates and manage federal projects serving as an intermediary to multiple cities working with young adults in apprenticeship programming. builds and maintains relationships with community organizations to manage department of labor outcomes. creates management systems for each subgrantee to project and meet their stated outcomes. provides technical support to communities in project management, data analysis, and employment services. creates and implement monitoring systems to ensure compliance and oversight of grant deliverables. manages the development of project teams to ensure compliance with policies and procedures; also, to develop and implement process improvement plans. keeps abreast of the latest strategies, tools and terminologies used in project management worldwide to adopt and increase productivity. author reports on the project for management and for funders. develops best practices and tools for project execution and management. performs other duties as assigned collaboration &amp;amp; communication: maintains strong working relationships and consistent communication with internal and external colleagues and program partners. prepares and delivers high quality products, including program reports, summaries, and briefs, in a timely fashion. participates in business development processes and writing sections of proposals to expand the portfolio of projects. capacity building and technical assistance: conducts analysis of program implementation to identify areas for improvement and proposes appropriate technical strategy and guidelines to advance implementation. works with senior staff to develop materials and tools that support local program implementation, foster continuous program improvement, and build local capacity. provides coaching and training (in the field and virtually via online tools) to local partners. education: bachelor s degree or its international equivalent in communication, economic development, education, the environment, gender, research, technology and youth or a related fields. project management professional (pmp) certification preferred. experience: typically requires a minimum of 8+ years of relevant experience managing multiple apprenticeship, workforce development, opportunity youth, and or reentry projects. experience developing relationships with non-profits to offer staff development or program design related to apprenticeship programs. prior work experience in a non-profit, government agency, or private organization. us program development or project management preferred. prior experience with managing department of labor or department of justice grants preferred. typical physical demands: typical office environment. ability to spend long hours looking at computer screen and doing repetitive work on a keyboard. ability to sit and stand for extended periods of time. ability to lift move up to 5 lbs. technology to be used: personal computer laptop, microsoft applications (i.e., office 365, sharepoint, zoom teams), cell phone mobile technology, and standard office equipment. travel requirements: 10% - 25% the expected us based hiring salary range for this role is listed below. candidates fhi 360 pay ranges represent national averages that vary by geographic location. when determining an offer amount, fhi 360 factors in multiple considerations, including but not limited to: relevant years of experience and education possessed by the applicant, internal equity, business sector, and budget. base salary is only one component of our offer. fhi 360 contributes 12% of monthly base pay to a money purchase pension plan account. additionally, all us based staff working full-time, which is calculated at 40 hours week, receive 18 days of paid vacation per year, 12 sick days per year, and 11 holidays per year. paid time off is reduced pro rata for employees working less than a full-time schedule. us based hiring salary range: $80,000 - $107,000 international hiring ranges will differ based on location. this job posting summarizes the main duties of the job. it neither prescribes nor restricts the exact tasks that may be assigned to carry out these duties. this document should not be construed in any way to represent a contract of employment. management reserves the right to review and revise this document at any time. fhi 360 is an equal opportunity and affirmative action employer whereby we do not engage in practices that discriminate against any person employed or seeking employment based on race, color, religion, sex, sexual orientation, gender identity, national or ethnic origin, age, marital status, physical or mental disability, protected veteran status, or any other characteristic protected under applicable law. our values and commitments to safeguarding: fhi 360 is committed to preventing any type of abuse, exploitation and harassment in our work environments and programs, including sexual abuse, exploitation and harassment. fhi 360 takes steps to safeguard the welfare of everyone who engages with our organization and programs and requires that all personnel, including staff members and volunteers, share this commitment and sign our code of conduct. all offers of employment will be subject to appropriate screening checks, including reference, criminal record and terrorism finance checks. fhi 360 also participates in the inter-agency misconduct disclosure scheme (mds), facilitated by the steering committee for humanitarian response. in line with the mds, we will request information from job applicants previous employers about any substantiated findings of sexual abuse, exploitation and or harassment during the applicant s tenure with previous employers. by applying, job applicants confirm their understanding of these recruitment procedures and consent to these screening checks. fhi 360 will consider for employment all qualified applicants, including those with criminal histories, in a manner consistent with the requirements of applicable state and local laws. fhi 360 will never ask you for your career site username or password, and we will never request money, goods or services during the application, recruitment or employment process. if you have questions or concerns about correspondence from us, please email careercentersupport@fhi360.org . fhi 360 fosters the strength and health of its workforce through a c ompetitive benefits package , professional development and policies and programs that support a healthy work life balance. join our global workforce to make a positive difference for others — and yourself. </w:t>
        <w:br/>
        <w:br/>
        <w:t xml:space="preserve"> -------------------------------------------------------------------------------------- </w:t>
        <w:br/>
        <w:br/>
        <w:t xml:space="preserve"> job description:  description technical project management analyst (tpma) are you looking for an opportunity to make an impact? at leidos, we deliver innovative solutions through the efforts of our diverse and talented people who are dedicated to our customers success. we empower our teams, contribute to our communities, and operate sustainably. everything we do is built on a commitment to do the right thing for our customers, our people, and our community. our mission, vision, and values guide the way we do business. if this sounds like the kind of environment where you can thrive, keep reading! our mission solutions business area (msbu) at leidos is seeking technical project manager analysts (tpmas) to manage aspects of it projects within a large-scale enterprise-it delivery and support program. we anticipate multiple position becoming available – selected candidates will work at client sites in fairfax county, virginia. are you ready to make an impact? begin your journey of a flourishing and meaningful career, share your resume with us today! in this role you will manage aspects of a diverse it project or multiple projects, typically involving multiple disciplines in the it function. depending on program needs this may include; providing technical support and customer service to the organization s users of computer applications and hardware (e.g., pcs, servers, mainframes), answering questions regarding system procedures, online transactions, systems status and downtime procedures, typically from within a call center, collaborating with network services, software systems engineering and or application development in order to restore service and or identify problems, maintaining a troubleshooting tracking log ensuring timely resolution of problems, performing routine assignments in the entry level to a professional job progression, utilizing existing procedures to solve routine or standard problems, receiving instruction, guidance and direction from others and can follow procedures and steps in planning and executing an it project. representing the client, mission partners, and program in various engineering board reviews, solving routine problems using existing procedures and standard practices, working within standardized procedures and practices to achieve objectives and meet deadlines, exchanging basic information and asking questions to checks audience for understanding of process status, leveraging knowledge of best practices and how own area integrates with others; being aware of the relative it market and differentiating factors within the market, offering solutions to complex problems by taking a new perspective on existing solutions and exercising judgment based on the analysis of multiple sources of information. required security clearance: active ts sci with polygraph is required required experience, skills, and education: bachelor s degree and 4+ years of experience, additional years of applicable work experience may be substituted for a degree, conceptual knowledge of practices and procedures with the customer s systems, prior experience supporting the client s project planning, project execution, and budgetary processes, strong communication and documentation skills.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introduction this is a permanent position with full maryland state benefits . work that matters. 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 program excellence: housing &amp;amp; building energy programs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 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 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 grade 17 location of position 7800 harkins road lanham, md 20706 there is ample parking and our offices are in walking distance to the new carrollton marc train station position duties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 on the job training is provided as well as training for building science certifications or other relevant industry education. minimum qualifications experience: seven years of experience evaluating the risk involved in granting single family, multifamily and commercial loans, government assistance programs, and or construction management. notes: 1. candidates may substitute the possession of a bachelor s degree from an accredited college or university in business administration, architecture, construction management, finance, economics, real estate, architecture or any other related field and three years of experience evaluating the risk involved in granting single family, multifamily and commercial loans, government assistance programs, and or construction management for the required experience.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desired or preferred qualifications education: bachelor s degree qualifications: experience in energy efficiency programs (meeha lieep, etc.) certifications including bpi building analyst, bpi multifamily building analyst, hers rater, certified energy manager, leed green rater certification, or other building science certifications. experience interacting with general contractors, subcontractors, project architects, or engineers. selection process please provide sufficient information on your application to document that you meet the minimum qualifications for this recruitment. unofficial transcripts, certifications or diplomas to document educational or certification qualifications are required. educational credentials from foreign countries must be evaluated by an approved education review service. this evaluation must be submitted with your application. for further information, you may call international consultants of delaware, inc.  or world education services, inc. 1- or . successful candidates will be placed on the employment (eligible) list for at least one year. eligible list may be used to fill future vacancies of the same classification. successful candidates must document eligibly to work in the u.s. upon hire. please note: the maryland department of housing and community development is not sponsoring new employees in application of the h-1b visa at this time due to budgetary constraints. all applicants must be legally authorized to work in the united states under the immigration and reform control act of 1986. federal regulations prohibit h-1b candidates from paying sponsorship fees, all sponsorship fees must be assumed by the potential employer. examination process the examination will consist of rating your education, training, and experience related to the requirements of the position. you may be required to complete a qualifications supplement or the rating may be based on your application. therefore, it is important that you provide completed and accurate information on your application. report all experience and education that is related to this position. benefits state of maryland benefits dhcd offers a flexible work schedule, telework and job-sharing options, training, advancement and career path opportunities, casual business dress on fridays, and a competitive salary. further instructions online applications are strongly preferred. however, if you wish to submit a paper application, you may mail your application and materials to: charlee kerr department of housing and community development office of human resources 7800 harkins road lanham, md 20706 all application materials must be received by the filing deadline. if you are unable to upload your transcripts into the system, please send via email to charlee.kerr@maryland.gov. please include the following in the body of the email: attn: charlee kerr your first and last name recruitment # classification (job title) of recruitment incorrect application forms, or resumes in place of the application, will not be accepted. if you are interested in these positions and cannot apply online, please fill out the paper application. for questions concerning these positions, please call . tty users: call via maryland relay we thank your veterans for their service to our country, and encourage them to apply. as an equal opportunity employer, maryland is committed to recruiting, retaining, and promoting employees who are reflective of the state s diversity. </w:t>
        <w:br/>
        <w:br/>
        <w:t xml:space="preserve"> -------------------------------------------------------------------------------------- </w:t>
        <w:br/>
        <w:br/>
        <w:t xml:space="preserve"> job description:  aleknagik technology, llc is seeking an experienced project manager to support the office of community orientated policing services (cops) in washington, dc. this position is remote. duties include but are not limited to: working with the cor to identify new, eligible subject matter experts to include in the peer review database recommending subject matter experts in the database with eligibility to act as peer reviewers on cops projects maintaining the peer reviewer database and ensuring the maintenance of a database that tracks all of the peer reviewers as well as all of the cops office s products including titles, dates, summaries, and phases of publishing, etc.; and planning meetings conferences such as kick-offs and orientations prior to the commencement of cops office projects. pm shall review project goals, tasks, timelines, and deliverables with the cor to ensure effective management of the contract. qualifications: bachelor s degree preferred 5 years related work experience candidates must have u.s. citizenship or the ability to obtain citizenship and must be able to pass a government background investigation. candidate will not be able to work until clearance has been obtained. </w:t>
        <w:br/>
        <w:br/>
        <w:t xml:space="preserve"> -------------------------------------------------------------------------------------- </w:t>
        <w:br/>
        <w:br/>
        <w:t xml:space="preserve"> job description:  job summary: manages the development and implementation process for executing projects from design and development to production. plans, executes and finalizes projects according to deadlines and budgets. plans and directs schedules and monitors budget spending. creates information technology project plans that communicate and monitor tasks, milestone dates, deliverables, status, and resource allocation. coordinates delivery of development and production releases that meet organizational standards. consults with team on design and development tasks. oversees quality control of the project. identifies and resolves issues and conflicts within the project team. develops and delivers progress reports, proposals, requirements documentation, and presentations. builds and manages relationships with functional business units. accountabilities: collaborates with functional area managers and partners to determine needs and expectations to create and finalize project deliverables. creates and executes project work plans and revises as appropriate to meet changing needs and requirements. manages day-to-day operational aspects of the project and scope. ensures project documents are complete, current, and stored appropriately. effectively communicates relevant project information to company management. keeps project team well informed of changes to ensure completion of project and staying within budget constraints. develops best practices and tools for project execution and management. develops and manages vendor relationships with service providers. utilizes resources in a matrix management environment. develops best practices and tools for project execution and management. identifies and resolves project issues and implements improvement plans to ensure project stays on schedule and within budget. stays abreast of new and emerging industry practices. manages project budget and determines appropriate resources needed for project completion. identifies opportunities for improvement and makes constructive suggestions for change. captures ideas or requests, categorizing them for opportunity improvement and innovation. responsible for managing multiple projects concurrently. directs, motivates, and manages the people, work, and resources involved in a project. establishes and updates plans with actuals and forecasts. manage and deliver the required product(s) for each phase of project(s) ensure quality is achieved as planned delivers to time and cost within agreed tolerances responsible for planning the project in order to accomplish its goals or produce the products required within constraints such as time, cost and agreed quality standards. monitors progress in terms of the status of the project plan and budget; reports to stakeholders through progress reporting, organizing and managing status meetings. anticipates and manages deviations from a plan or schedule; keeps all participants and stakeholders informed. identifies, logs, analyzes, and manages potential and actual issues and risks, taking corrective action and reviewing how future issues and risks might impact on scope, schedule, quality, and cost. capable of defining acceptance criteria or working with specialists to define acceptance criteria for project deliverables and will works towards achieving stakeholder acceptance of deliverables. capable of communicating ideas in one-to-one situations, small groups, and before large audiences. identifies the need for resources, and subsequently takes on team management responsibilities. leads and or participates in assessment and design team activities. applied knowledge &amp;amp; skills: excellent oral and written communication skills. ability to influence, motivates, and collaborates with others. working knowledge of concepts, practices, and procedures with project management, process development and execution. knowledge of project management software and other technologies. understanding of technical product development and it architecture ability to adapt and resolve problems issues to bring project to completion. advanced knowledge of concepts, theories, practices and procedures with information technology project management. strong knowledge of computer systems, software, and programs. demonstrated technical, business analysis, and project management skills. ability to adapt to changes and provide recommendations and solutions to problems or issues. advanced knowledge of project management software and other technologies. responsible for planning the project in order to accomplish its goals or produce the products required within constraints such as time, cost and agreed quality standards. able to anticipate and resolve deviations from a plan or schedule early and keep all participants and stakeholders informed. identify, log, analyze and manage potential and actual issues and risks, taking corrective action either by managing directly of managing staff. capable of defining acceptance criteria or working with specialists to define acceptance criteria for project deliverables and works towards achieving stakeholder acceptance of deliverables. problem solving &amp;amp; impact: participates in business decisions regarding methods, techniques, and procedures for project design and completion. identifies and evaluates issues that require analysis of situation data and review of various factors. exercises judgment within defined procedures and policies to determine action. decisions may affect the management and operations of an area within a department. leads or advises business decisions regarding methods, techniques, and procedures for project design and completion. strong project planning, organizing, communication and team delegation skills. manages organization partner requests and projects through the governance and system development life cycle. creates and updates project schedules, gantt charts, spreadsheets or other appropriate tools to manage people and tasks. understands the technology being used in order to understand and requests from specialists and technical staff and to evaluate what is reasonable or possible. understands relevant methodologies, processes and standards and ensures that all project team members also understand and follow them. responsible for the project s commitment to quality; may need to call on specialists to assist in creating or assessing quality standards. capable of creating and implementing a structure for project documentation and ensuring that the project team understands and uses it. decisions may affect the management and operations of an entire department or multiple departments. supervision given received: oversees quality control of the project. identifies and resolves issues among project team members and recommends solutions to management. monitors project budget to ensure completion of project. manages technical staff indirectly in a matrixes organization. manages technical staff, either directly or indirectly in a matrixes organization. manage one more staff members, setting performance expectations, work plans and conducting performance assessments. develops and manages project budgets. provides team with direction and vision, including motivating people to perform, providing feedback, recognizing strengths, and providing challenges. education and experience: bachelor s degree or its international equivalent in computer engineering, computer science, information technologies or related field. experience in subaward management, procurement and finance and accounting topics. project management (pm) certification preferred. french fluency preferred. candidates living in eastern or central time zones preferred. typical physical demands: typical office environment. ability to sit and stand for extended periods of time. ability to lift 5-50 lbs. technology to be used: personal computer, microsoft office (i.e. word, excel, powerpoint, etc.), e-mail, telephone, printer, calculator, copier, cell phones, pdas and other hand held devices. web-based tools for work management, diagramming and documentation (miro, atlassian - jira work management, confluence). travel requirements: 10% - 25% the expected us based hiring salary range for this role is listed below. candidate fhi 360 pay ranges represent national averages that vary by geographic location. when determining an offer amount, fhi 360 factors in multiple considerations, including but not limited to: relevant years of experience and education possessed by the applicant, internal equity, business sector, and budget. base salary is only one component of our offer. fhi 360 contributes 12% of monthly base pay to a money purchase pension plan account. additionally, all us based staff working full-time, which is calculated at 40 hours week, receive 18 days of paid vacation per year, 12 sick days per year, and 11 holidays per year. paid time off is reduced pro rata for employees working less than a full-time schedule. us based hiring salary range: $90,000 - $115,000 international hiring ranges will differ based on location. this job posting summarizes the main duties of the job. it neither prescribes nor restricts the exact tasks that may be assigned to carry out these duties. this document should not be construed in any way to represent a contract of employment. management reserves the right to review and revise this document at any time. fhi 360 is an equal opportunity and affirmative action employer whereby we do not engage in practices that discriminate against any person employed or seeking employment based on race, color, religion, sex, sexual orientation, gender identity, national or ethnic origin, age, marital status, physical or mental disability, protected veteran status, or any other characteristic protected under applicable law. our values and commitments to safeguarding: fhi 360 is committed to preventing any type of abuse, exploitation and harassment in our work environments and programs, including sexual abuse, exploitation and harassment. fhi 360 takes steps to safeguard the welfare of everyone who engages with our organization and programs and requires that all personnel, including staff members and volunteers, share this commitment and sign our code of conduct. all offers of employment will be subject to appropriate screening checks, including reference, criminal record and terrorism finance checks. fhi 360 also participates in the inter-agency misconduct disclosure scheme (mds), facilitated by the steering committee for humanitarian response. in line with the mds, we will request information from job applicants previous employers about any substantiated findings of sexual abuse, exploitation and or harassment during the applicant s tenure with previous employers. by applying, job applicants confirm their understanding of these recruitment procedures and consent to these screening checks. fhi 360 will consider for employment all qualified applicants, including those with criminal histories, in a manner consistent with the requirements of applicable state and local laws. fhi 360 will never ask you for your career site username or password, and we will never request money, goods or services during the application, recruitment or employment process. if you have questions or concerns about correspondence from us, please email careercentersupport@fhi360.org . fhi 360 fosters the strength and health of its workforce through a c ompetitive benefits package , professional development and policies and programs that support a healthy work life balance. join our global workforce to make a positive difference for others — and yourself. </w:t>
        <w:br/>
        <w:br/>
        <w:t xml:space="preserve"> -------------------------------------------------------------------------------------- </w:t>
        <w:br/>
        <w:br/>
        <w:t xml:space="preserve"> job description:  the national community reinvestment coalition (ncrc) and its grassroots member organizations create opportunities for people to build wealth. we work with community leaders, policymakers and financial institutions to champion fairness in banking, housing and business. ncrc was formed in 1990 by national, regional and local organizations to increase the flow of private capital into traditionally underserved communities. ncrc has grown into an association of more than 600 community-based organizations in 42 states that promote access to basic banking services, affordable housing, entrepreneurship, job creation and vibrant communities for america s working families. position overview reporting to and working under the direction of the director of the national training academy, the manager of the training academy will join the department at a pivotal moment in the organization s history. ncrc has increased the volume and scale of community benefit agreements it facilitates with financial institutions that result in billions in loans, investments and philanthropy to underserved communities and the organizations that serve them. this has resulted in an increased need for ncrc to provide its members capacity building resources that will enable them to leverage community investments into strategic wealth building vehicles, including affordable housing development, small business development, and workforce development, while accounting for race and health disparities. the national training academy (nta) will be central to developing and deploying customized learning events and resources that will increase the capacity of our members. the manager of ncrc s national training academy will continue the department s leadership in providing federally funded housing counseling training and support the design and facilitation of learning resources that will bridge the capacity gap of ncrc members. this role will also be responsible for collecting metrics, coordinating reporting systems, and aggregating data on nta s courses. as critical support for the national training academy, the manager will play a large role in assisting the organization to curate resources that advance economic equity, recovery and resiliency in communities across the country. to be successful in this role, you should have solid experience organizing training, collaborating with a diverse set of stakeholders, and designing educational curriculum. location this position is based in washington, dc near mcpherson square metro as part of a hybrid environment with tuesdays, thursdays, and sometimes wednesdays in the office. responsibilities program management and resource development managing the implementation of department courses associated with federal and private grants, including the hud hct grant create and maintain the training schedule and activities, monitoring and tracking financials, as well as developing grant proposals and reports monitor and evaluate all courses with an emphasis on housing counseling training, instructors, and overall performance, and make recommendations that will help establish the training academy as a national training provider stay up to date with hud requirements, new direction on course requirements for housing counselors to develop a robust and comprehensive training calendar create and maintain a nationally respected monitoring and evaluation system that ensures quality training and education offerings, utilizing independent, third-party evaluators where required. assist in the development of department budgets for nta, financials, quarterly and annual reports, contracts, and funding proposals attend meetings, conferences, training sessions, and events at the direction of the director of national training academy identify and assess future and current training needs and create online learning and instructor-led trainings with the help of subject matter experts develop and maintain a network of trainers and educators to deliver hct courses and courses development with ncrc program departments to achieve ncrc s mission work with ncrc staff and contractors to maintain nta s software, including the learning management software, adobe connect and others that manage and market department courses supervise the nta training specialist and interns to include developing work plans, goals, and staff evaluations data collection and reporting design and implement a plan to track data results related to organizational capacity building resources to inform adjustments in project implementation document successes, lessons learned and challenges in implementation report department activities and results to executives, ncrc board and funders, including routine quarterly and annual reports and other reporting requirements as requested document and maintain an inventory of successful tools and approaches for organizational capacity building maintain excellent relationships with hud, as well as other public and private funders monitor implementation of trainings and learnings events, evaluate resource effectiveness, and document success communicate with management, trainers and team members to ensure that all needs are met qualifications bachelor s degree in relevant field preferred, including public administration, education, organizational capacity building, management, or business administration; or equivalent combination of education and experience demonstrated experience with a mix of practical technical skills in financial management, project management, and governance for strengthening local partner capacity proven track record managing a project team composed of several experts and fostering teamwork excellent diplomacy skills and a proven ability to establish and maintain interpersonal and professional relationships with funders, including federal agencies, training counterparts and key external stakeholders excellent presentation skills, verbal, and written communication skills familiar with working in a multi-cultural environment and accustomed to working with people from a variety of backgrounds ability to communicate effectively within all levels of the organization and external stakeholders high learning agility with respect to computer literacy, including competency with microsoft office software especially powerpoint and excel, and the ability to use, learn, and teach multiple software packages time and project management skills, including the ability to manage and meet multiple deadlines and involve resources and people appropriately to ensure completion of projects ability to create documented processes and procedures, and quickly integrate them into training courses curriculums ability to travel to project sites to oversee the implementation of trainings knowledge, skills, and attributes communication: excellent writing, editing, and verbal communication skills, with the ability to write quickly tailored messages to specific audiences and convey complex ideas clearly in writing strategic thinking: ability to use logic and reasoning to identify the strengths and weaknesses of alternative solutions, conclusions or approaches to problems project management: excellent organizational abilities with strong attention to detail; ability to manage multiple deadlines in highly organized and efficient manner organization: excellent attention to details and deadlines teamwork: ability to work independently, but also collaboratively in a team environment technical skills: strong computer skills including excel, word, powerpoint, project management and customer relationship management systems how to apply interested applicants may submit their cover letter and resume online at https: ncrc.org careers . no phone calls emails, please. ncrc is an equal-opportunity employer. eeo aa m f d v </w:t>
        <w:br/>
        <w:br/>
        <w:t xml:space="preserve"> -------------------------------------------------------------------------------------- </w:t>
        <w:br/>
        <w:br/>
        <w:t xml:space="preserve"> job description:  job title: project manager (key personnel) job description: we are seeking a highly qualified project manager who will be responsible for overseeing and managing various a project to support translating documents into common resettled refugee languages and to provide on-site interpretation event space rental for small-scale events with stakeholders or refugees in locations throughout the united states (u.s). the successful candidate will have a strong background and expertise in these areas, along with a demonstrated track record of at least five years of relevant experience. key responsibilities: 1. act as the primary point of contact for the contracting officer s representative (cor), maintaining effective communication and building a strong working relationship. 2. oversee staffing requirements, ensuring that the team is adequately resourced and properly trained to meet project objectives. 3. develop and implement project management strategies and plans, guided by the cor-approved implementation plan, to ensure the successful delivery of the program. 4. establish work priorities and provide guidance to staff, ensuring that tasks and deliverables are completed within set timelines and with the expected level of quality. 5. conduct regular reviews and evaluations of staff performance, providing feedback and guidance for professional growth and development. 6. collaborate closely with the office of refugee resettlement (orr) and its stakeholders to ensure alignment of project goals and objectives. 7. identify and address training needs for onsite event interpretation staff, ensuring their ability to effectively communicate with program participants. 8. maintain accurate and up-to-date project documentation, including progress reports, financial records, and other relevant information as required. qualifications: 1. bachelor s degree or higher in a related field (e.g., social work, refugee studies, non-profit management, etc.). 2. a minimum of five years of relevant experience in social work, refugee resettlement, immigrant support, and or non-profit operations. 3. strong knowledge and understanding of relevant policies, regulations, and best practices in the field. 4. proven ability to manage and motivate teams, ensuring successful delivery of projects. 5. excellent communication and interpersonal skills, with the ability to effectively collaborate with diverse stakeholders. 6. strong organizational and time management abilities, with the capacity to prioritize tasks and meet deadlines. 7. proficient in using project management tools and software to track progress and manage tasks. 8. demonstrated problem-solving skills and the ability to make sound decisions in challenging situations. note: this job description is not exhaustive and may be subject to change in response to the evolving needs of the organization and the project. about us red carrot is an award-winning, woman-owned small business that is growing rapidly in the federal government space. our team is fueled by passion, backed by intelligence, and built on expertise. from our inception, we have leveraged industrial engineering principles and data analytics to craft highly efficient solutions for clients complex needs. as we have grown, we remain focused on research-centric, data-informed, and audience-oriented, while expanding our range of expert capabilities. headquartered in miami, florida, we have a strong and continually growing presence in washington, d.c., as well as team members and clients all over the country. we understand the importance of overcoming geographic limitations to provide the best, all-encompassing service to our clients. red carrot builds client capacity by implementing strategic communications, customer experience, management consulting, and human capital solutions on behalf of our clients. zfcrufjkjg </w:t>
        <w:br/>
        <w:br/>
        <w:t xml:space="preserve"> -------------------------------------------------------------------------------------- </w:t>
        <w:br/>
        <w:br/>
        <w:t xml:space="preserve"> job description:  arcadis is the world s leading company delivering sustainable design, engineering, and consultancy solutions for natural and built assets. we are more than 36,000 people, in over 70 countries, dedicated to improving quality of life. everyone has an important role to play. with the power of many curious minds, together we can solve the world s most complex challenges and deliver more impact together. role description: the o&amp;amp;q project manager will help manage project delivery by creating value through a unique product, service or result for a relevant lane or tower and ensure that a project team meets its goals. collaborates and communicates proactively with project management teams, tower specialists and or other stakeholders ensuring projects are delivered and service meet current and future business needs. collaborates with the o&amp;amp;q project management community to develop, implement, optimize and maintain project management services. role accountabilities: this role entails making sure to perfectly execute the phases of project management; initiation, project planning, project execution, performance monitoring, and project close. the ability to manage time and prioritize tasks is essential, deciding the scope of product, estimation of cost and scheduling of tasks. ensuring a cohesive delivery approach where relevant stakeholders and internal- and external suppliers are involved (e.g. testing) and informed. depending on project type and size manage and motivate a (multidisciplinary) project team working towards a satisfying outcome. great communication and effective leadership to manage teams from different departments who may not be used to working together. awareness of how an organization is structured (in- and outside tech tower) and how project teams are formed withing lanes or across the towers, be proactive in finding new, potential problems rather than waiting to see if anything goes wrong. being excellent decision-makers and able to delegate responsibilities to the team members most equipped to handle them. be an ambassador to improve and follow the same methodology and stick to our pm principles manage planning, executing, monitoring, controlling, and closing out projects. accountable for the entire project scope, the project team and resources, the project budget, and the result of the project. be well aware of their responsibilities towards team, internal and external stakeholders. ensure the team follows the same pm methodology and stick to our pm principles, also by using our leading tool smartsheet qualifications &amp;amp; experience: minimum of 5-7 years hands-on experience with (technology) projects and preferred at least 3 of which for major erp systems. demonstrated experience successfully planning and executing a project program in a global company with a multi-national, multi-vendor environment. proven track record of achieving service excellence, including maintaining positive stakeholder relationships and coordinating (multi-disciplinary) teams with internal and external resources why arcadis? we can only achieve our goals when everyone is empowered to be their best. we believe everyone s contribution matters. it s why we are pioneering a skills-based approach, where you can harness your unique experience and expertise to carve your career path and maximize the impact we can make together. you ll do meaningful work, and no matter what role, you ll be helping to deliver sustainable solutions for a more prosperous planet. make your mark, on your career, your colleagues, your clients, your life and the world around you. together, we can create a lasting legacy. join arcadis. create a legacy. our commitment to equality, diversity, inclusion &amp;amp; belonging we want you to be able to bring your best self to work every day which is why we take equality and inclusion seriously and hold ourselves to account for our actions. our ambition is to be an employer of choice and provide a great place to work for all our people. we are an equal opportunity and affirmative action employer. women, minorities, people with disabilities and veterans are strongly encouraged to apply. we are dedicated to a policy of non-discrimination in employment on any basis including race, creed, color, religion, national origin, sex, age, disability, marital status, sexual orientation, gender identity, citizenship status, disability, veteran status, or any other basis prohibited by law. arcadis offers benefits for full time and part time positions. these benefits include medical, dental, and vision, eap, 401k, std, ltd, ad&amp;amp;d, life insurance, paid parental leave, reward &amp;amp; recognition program and optional benefits including wellbeing benefits, adoption assistance and tuition reimbursement. we offer nine paid holidays and 15 days pto that accrue per year. the salary range for this position is $93,000 - $110,000. actual salaries will vary and are based on several factors, such as experience, education, budget, internal equity, project and location. </w:t>
        <w:br/>
        <w:br/>
        <w:t xml:space="preserve"> -------------------------------------------------------------------------------------- </w:t>
        <w:br/>
        <w:br/>
        <w:t xml:space="preserve"> job description:  an&gt;&amp;amp;nbsp;&lt; span&gt;&lt; span&gt;</w:t>
        <w:br/>
        <w:br/>
        <w:t xml:space="preserve"> -------------------------------------------------------------------------------------- </w:t>
        <w:br/>
        <w:br/>
        <w:t xml:space="preserve"> job description:  job description position summary: the usaid guatemala energía sostenible para productividad y prosperidad (espp) activity proposed by the advancing modern power through utility partnerships (ampup) program will develop a rural electrification planning platform and design a financing mechanism to promote productive uses of electricity in guatemala. these activities will support increased access to electricity service in elected areas of rural guatemala including the western highlands, alta verapaz, baja verapaz, and other departments. the project manager will be responsible for overseeing nreca international engagement in all activities related to espp, including directing nreca employee and support personnel activities related to this project. essential duties and responsibilities: leads nreca team activities to support the guatemala ampup activity as proposed. identifies potential value chains that would be included in an eventual productive use of electricity loan program, evaluate viability, evaluate technology solutions, and identify financing required for implementation, with support from nreca international home office staff. oversees value chain mapping to identify the nexus of electrification expansion and productive uses. supervises data collection to identify affordability constraints and financing requirements. evaluates productive use demand and financing needs for productive use loans. directs development of a productive use loan fund that will be launched during project implementation. monitors espp activity progress. drafts and submits quarterly, semi-annual and annual progress reports to nreca and usaid. supervises nreca staff in guatemala. coordinates program progress with usaid and ministry of energy and mineral resources, cnee, inde, and other key electrification program entities. responsible for the security, management and disposal of any confidential information direct reports to this position: local nreca guatemala staff qualifications formal education required: bachelor s degree in business administration, public administration, non-profit management or a similar degree. master s degree preferred. experience and certifications required: a minimum of seven years of progressively responsible experience in electrification program and specifically productive use of electricity program development or management. flsa status: exempt knowledge, skills and abilities required (as demonstrated by prior work experience): spanish fluency required. ability to work with a wide variety of people to foster cooperation toward achievement of shared objectives. ability to lead people, with a track record of developing, motivating and delegating responsibilities across team members. ability to be persuasive, negotiate, and collaborate with individuals at all levels inside and outside of the organization interpersonal skills, member service orientation and ability to work in a team environment. ability to conceptualize, produce and disseminate high-quality materials. ability to effectively interact with others and work in a team environment and providing follow-up when needed. ability to communicate, both verbally and in writing, with a diverse membership, employees and or vendors in a clear and precise manner. ability to use microsoft office tools (excel, word, outlook, power point) and to operate various office equipment such as personal computer, copier, printer, fax machine or other job-related equipment. ability to provide service excellence by building relationships, being resourceful, responsive and respectful. ability to report to the office site as required. essential physical requirements: the worker is required to have close visual acuity to perform an activity such as: preparing and analyzing data and figures; transcribing; viewing a computer terminal and extensive reading. exerting up to 20 pounds of force occasionally, and or up to 10 pounds of force frequently, and or a negligible amount of force constantly to move objects. if the use of arm and or leg controls requires exertion of forces greater than that for sedentary work and the worker sits most of the time, the job is rated for light work. disclaimer statemen t : the preceding job description has been written to reflect management s assignment of essential functions. it does not prescribe or restrict the tasks that may be assigned . additional requirement: the preceding job description has been written to reflect management s assignment of essential functions. it does not prescribe or restrict the tasks that may be assigned. all qualified applicants will receive consideration for employment without regard to race, color, sex, sexual orientation, gender identity, religion, national origin, disability, veteran status, or other legally protected status. nreca is committed to working with and providing reasonable accommodation to individuals with physical and mental disabilities. if you need special assistance or an accommodation while seeking employment, please e-mail humanresources@nreca.coop or call:  - nreca arlington human resources. please call  - nreca lincoln human resources, for lincoln, ne employment opportunities. we will make a determination on your request for reasonable accommodation on a case-by-case basis. the u.s. equal employment opportunity commission (eeoc) recently released the know your rights poster, which updates and replaces the previous "eeo is the law" poster and "eeo is the law poster supplement". pay transparency non-discrimination. nreca will not discharge or in any other manner discriminate against employees or applicants because they have inquired about, discussed, or disclosed their own pay. please see the pay transparency nondiscrimination provision for more information. e-verify. as a federal contractor, nreca is required to participate in the e-verify program to confirm eligibility to work in the united states. for information please click on the following link: e-verify . for more information about life at nreca please visit www.electric.coop . </w:t>
        <w:br/>
        <w:br/>
        <w:t xml:space="preserve"> -------------------------------------------------------------------------------------- </w:t>
        <w:br/>
        <w:br/>
        <w:t xml:space="preserve"> job description:  votre rôle the aim of the job is to test and validate the project s solution and lead uat as per business requirement within the project defined planning while ensuring consistency and adherence to the best practices. the main activities of the job are: create test cases and data set in coordination with the business project team to ensure we are fitting business needs prepare test environments and perform functional and user acceptance test, ensure non-regression test and respect planning be responsible to organize and prepared end to end tests and by ensuring all the preliminary steps have been fulfilled prior to end-to-end test with all the parties lead and perform uat to ensure successful go-live provide a weekly (or daily depending on project criticality) status of the projects and ensure all projects status are updated in our project management platform store all the documentation on sharepoint proper update of tickets created and follow-up ensure correct status of ticket created, description of issues is clear with appropriate attachment and ensure that tickets are treated by responsible team ensure consistency in using templates for testing ensure knowledge transfer to new member other team members identify risk and raise alert appropriately during validation process and ensure blocking issues are followed work closely with development and business team to ensure continuity of work initiate workshops meeting to solve understand clarification issues request as and when required ensure mom are sent for your meetings for follow-up update tickets accordingly and quality tracker for quality kpi support the operational team to train the team members by using tests cases done votre profil 2 years of qa methodologies, automated non-automated testing tools and test strategies knowledge and passion for software qa methodologies &amp;amp; processes strong experience in designing automated non-automated testing solutions from scratch expertise in breaking down feature requirements to design efficient targeted &amp;amp; end-to-end testing scenarios test planning, prioritizing, and coordination excellent communication skills and ability to interact with all levels of end users and technical resources meticulous attention to detail previous experience taking ownership of validating features functionality and certifying projects end-to-end with high quality enjoys working with a diverse group of people with different expertise skill and comfort working in a rapidly moving environment with dynamic objectives and iteration with users early-stage data-centric startup experience le plus de l offre . contrat cdi </w:t>
        <w:br/>
        <w:br/>
        <w:t xml:space="preserve"> -------------------------------------------------------------------------------------- </w:t>
        <w:br/>
        <w:br/>
        <w:t xml:space="preserve"> job description:  an&gt;&amp;amp;nbsp;&lt; span&gt;&lt; span&gt;</w:t>
        <w:br/>
        <w:br/>
        <w:t xml:space="preserve"> -------------------------------------------------------------------------------------- </w:t>
        <w:br/>
        <w:br/>
        <w:t xml:space="preserve"> job description:  job description human capital talent acquisition marketing statement: wmata is looking for a skilled professional to assist with and oversee project management related tasks and duties as well as other day to day efforts to join our team and drive recruitment-related projects and tasks. in this role, the ideal candidate will: oversee and support recruitment related projects and initiatives, ensuring timely and effective execution; assist with the development and implementation of communication strategies that deliver accurate, timely, and transparent messaging across multiple platforms; collaborate with the talent acquisition team and partnering offices to enhance recruitment initiatives and operational efficiency; act as a key liaison between the office of talent acquisition and other partnering offices as well as perform other responsibilities and tasks that significantly impact our recruitment efforts. general hybrid work statement: this opportunity is a hybrid opportunity allowing for flexibility between virtual and in-person work subject to the authority s telework policy. minimum qualifications education bachelor s degree in business administration, business management or related field experience seven (7) years of progressively responsible experience analyzing business problems and coordinating business improvement projects in a large-scale organization demonstrated experience in developing, managing, and implementing complex, high-profile projects and programs certification licensure none preferred experience experience with a transit organization or progressively responsible managerial experience in a highly visible organization in the public service sector certification six sigma process improvement certification project management certification medical group: satisfactorily complete the medical examination for this position, if required. the incumbent must be able to perform the essential functions of this position either with or without reasonable accommodations. summary the project manager (non-technical) conducts research and gathers data from various sources in response to inquiries from internal and external entities and keeps department leadership apprised on matters that may have an impact on the delivery of the department s mission. the incumbent provides strategic support, guidance, and management for a broad range of projects to include program and policy assignments pertinent to the mission of the department. the project manager (non-technical) is responsible for ensuring the existence and operation of management systems for the purpose of organizing data information that facilitate the planning, development, direction, management, analysis and implementation of assigned project programs within the specific department. in addition, this incumbent develops, monitors, and coordinates viable strategic activities and programs to enhance organizational management development opportunities. the incumbent encounters and addresses sensitive and confidential matters on a routine basis. essential functions performs a wide range of project, programs and policy development duties, including conducting detailed issue and data analyses, framing recommendations and options for executive consideration, developing detailed project and program plans, leading project and program implementation efforts and assessing impacts and results. oversees all aspects of a project over the entire project life-cycle. sets deadlines, assigns responsibilities, monitors and summarizes progress of project in order to affirm a precise delivery timeframe. develops in-depth familiarity with functional business scope and project objectives. develops, coordinates and monitors the implementation and effectiveness of viable strategic plans pertaining to assigned projects or programs. reviews and responds or coordinates responses to high-profile, complex, and politically sensitive executive correspondence, including inquiries from federal, state, regional, and local government officials, board of directors, and the general public. assists in the development, implementation and oversight of departmental policies, procedures and policy instructions, regulations, goals, long-range strategies, and outreach initiatives. serves as liaison between offices within or outside of the department to ensure expeditious resolution to issues and provide necessary resources to appropriate customers. develops, implements, and executes strategies, processes, and best practices which effectively address authority-wide business goals. responsible and accountable for developing and submitting a realistic and reasonable project budget and for issuing appropriate progress reports as required to record the project s advancements or delays. the report shall include a register of completed tasks, all payments issued and any problems causing delays, redirection of focus or that impacts project delivery timeline or strategy. a progress report will be provided to ombs as well as the program s front office (elt member) as required. responsible for cost allocation to appropriate projects and for the timely and accurate review and approval of applicable invoices. the essential duties listed are not intended to limit specific duties and responsibilities of any particular position. nor is it intended to limit in any way the right of managers and supervisors to assign, direct and control the work of employees under their supervision. evaluation criteria consideration will be given to applicants whose resumes demonstrate the required education and experience. applicants should include all relevant education and work experience. evaluation criteria may include one or more of the following: skills and or behavioral assessment personal interview verification of education and experience (including certifications and licenses) criminal background check (a criminal conviction is not an automatic bar to employment) medical examination including a drug and alcohol screening (for safety sensitive positions) review of a current motor vehicle report closing wmata is an equal opportunity employer. all qualified applicants will receive consideration for employment without regard to race, color, religion, sex, sexual orientation, gender identity, national origin, disability, status as a protected veteran, or any other status protected by applicable federal law. this posting is an announcement of a vacant position under recruitment. it is not intended to replace the official job description. job descriptions are available upon confirmation of an interview. </w:t>
        <w:br/>
        <w:br/>
        <w:t xml:space="preserve"> -------------------------------------------------------------------------------------- </w:t>
        <w:br/>
        <w:br/>
        <w:t xml:space="preserve"> job description:  at xometry north bethesda, md xometry (nasdaq: xmtr) powers the industries of today and tomorrow by connecting the people with big ideas to the manufacturers who can bring them to life. xometry s digital marketplace gives manufacturers the critical resources they need to grow their business while also making it easy for buyers at fortune 1000 companies to tap into global manufacturing capacity. duties below: provide and manage project plan in line with customer and internal requirements lead cross-functional program team to meet product, quality and budget deliverables lead the definition and execution of program initiatives to drive quality, delivery and financial objectives, providing hands on support as required asses and manage program execution and effectively escalate issues partner with customer and functional teams in program problem solving effectively communicate program status through regular reporting and customer or internal reviews utilize data management systems including but not limited to xometry erp, salesforce, tableau, looker, purchasing systems, financial systems and tooling and capital tracking systems document program according to xometry and customer requirements, including xometry erp and asana or other project management tools manage to outcomes. flawless launch metrics (customer experience, program timeline adherence, delivery and quality objectives, program financial results) qualifications: able to work on a self-initiated basis or in a team environment multitasking team player with hands on approach broad general experience in the manufacturing field, specifically cnc sheet metal stamping die casting extrusions strong facilitator and problem solver outstanding verbal, written communication and presentation skills customer service oriented willingness to travel to manufacturing and customer locations elaborate on the duty around facilitation of technical manufacturing engineering problem solving, leveraging expertise from key stakeholders adding a pmp certificate as preferred under qualifications. #li-hybrid here at xometry we believe in diversity, equity, inclusion and belonging. we are committed to welcoming, respecting, and valuing people for who they are as individuals, learning from their differences, embracing their uniqueness, and providing a positive workplace for all. xometry is an equal opportunity employer. all applicants will be considered for employment without attention to race, color, religion, sex, sexual orientation, gender identity, national origin, veteran, or disability status. xometry participates in e-verify and after a job offer is accepted, will provide the federal government with your form i-9 information to confirm that you are authorized to work in the u.s.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project manager to support our intelligence community customer. in this job you will: provide expertise in the area of project management to ensure programs are best prepared to accomplish key milestones, identify risks and work within resource constraints develop and track schedules and ensure deliverables are delivered according to schedule assist customers in the development of strategic plans for it systems services and the development of a strategic vision facilitate discussions with senior leadership on all business planning activities advise sponsor on industry standards and best practices engage clients to ensure expectations are being met participate in program meetings and reviews develop executive level briefings job requirements: active ts sci fsp prior experience creating schedules with primavera or ms project server is a huge plus agile experience is a plus </w:t>
        <w:br/>
        <w:br/>
        <w:t xml:space="preserve"> -------------------------------------------------------------------------------------- </w:t>
        <w:br/>
        <w:br/>
        <w:t xml:space="preserve"> job description:  an&gt;&amp;amp;nbsp;&lt; span&gt;&lt; span&gt;</w:t>
        <w:br/>
        <w:br/>
        <w:t xml:space="preserve"> -------------------------------------------------------------------------------------- </w:t>
        <w:br/>
        <w:br/>
        <w:t xml:space="preserve"> job description:  easy dynamics is looking for a program manager. the candidate will work with business clients, software development teams, and subject matter experts to help drive the execution of projects and solutions. a successful candidate will be able to convey complicated issues using concise, easy-to-understand terminology. responsibilities: work cross-functionally across client business units, product management, and agile development teams to drive delivery of projects create and manage project plans, monitor risks issues, and manage other project management responsibilities experience managing development teams using the agile methodology support and participate in client communications and presentations evaluate project timelines regularly and create regular status reports on project status assist with day-to-day scheduling activities and meeting preparation, documentation, and meeting action items for clients research and provide leadership briefing materials and reports capable of creating customer-centric requirements and user stories to define product roadmap gather information from other team members on work processes, analyze the processes, and document them in workflows and other forms of documentation analyze, plan, and develop requirements and timelines in reference to planned and scheduled projects in coordination with the project team, design and develop tasks, create test plans, and track progress qualifications: 5+ years of demonstrated project and program management experience, working both internally to drive delivery on roadmap goals, and externally to evaluate and drive partnerships that advance product strategy strong written and verbal communication skills, including the ability to communicate technical concepts to both technical and non-technical audiences required. excellent time management, interpersonal and organizational skills, as well as attention to detail required. candidate must possess the ability to anticipate challenges, prioritize work, and multi-task in a dynamic environment understanding of nist 800 special publications 800 series, in particular sp 800-53 and 800-63 experience in stakeholder engagement activities such as workshop conference roundtable support and developing materials to communicate to the public about privacy related guidance or initiatives. experience with microsoft products (including word, excel, powerpoint, project) experience working within agile product frameworks and toolsets a metrics-driven approach to product management ability to identify issues and elevate in advance of realization must be able to present and interact effectively with a team of decision makers. bachelor s degree required about easy dynamics easy dynamics has nearly two decades of hands-on experience designing, deploying, and managing cybersecurity solutions across organizations of every size. we are builders, problem solvers, and trusted advisors who bring well-architected solutions and management consulting to our clients to align them with the best practices their missions demand. as industry leaders, we are committed to delivering unparalleled quality and service in all aspects of our organization and providing our customers with outstanding technical excellence and the business acumen to advise them on both tactical and strategic initiatives. easy dynamics culture is best described as “east coast address, west coast attitude, driven by a unique combination of talented individuals who routinely deliver with innovation, and technical excellence. by building a world-class team of engineers and subject-matter experts, we ve cemented our standing as a trusted provider of next-generation identity and risk management solutions. other core capabilities include velum cloud delivery, automation and resilience. easy dynamics is an equal opportunity employer. applicants are considered for positions without discrimination on the basis of race, color, religion, sex, national origin, age, disability, sexual orientation, gender identity, veteran status or any other consideration made unlawful by applicable federal state or local laws. lh2xqngyt0 </w:t>
        <w:br/>
        <w:br/>
        <w:t xml:space="preserve"> -------------------------------------------------------------------------------------- </w:t>
        <w:br/>
        <w:br/>
        <w:t xml:space="preserve"> job description:  job title: project manager (key personnel) job description: we are seeking a highly qualified project manager who will be responsible for overseeing and managing various a project to support translating documents into common resettled refugee languages and to provide on-site interpretation event space rental for small-scale events with stakeholders or refugees in locations throughout the united states (u.s). the successful candidate will have a strong background and expertise in these areas, along with a demonstrated track record of at least five years of relevant experience. key responsibilities: 1. act as the primary point of contact for the contracting officer s representative (cor), maintaining effective communication and building a strong working relationship. 2. oversee staffing requirements, ensuring that the team is adequately resourced and properly trained to meet project objectives. 3. develop and implement project management strategies and plans, guided by the cor-approved implementation plan, to ensure the successful delivery of the program. 4. establish work priorities and provide guidance to staff, ensuring that tasks and deliverables are completed within set timelines and with the expected level of quality. 5. conduct regular reviews and evaluations of staff performance, providing feedback and guidance for professional growth and development. 6. collaborate closely with the office of refugee resettlement (orr) and its stakeholders to ensure alignment of project goals and objectives. 7. identify and address training needs for onsite event interpretation staff, ensuring their ability to effectively communicate with program participants. 8. maintain accurate and up-to-date project documentation, including progress reports, financial records, and other relevant information as required. qualifications: 1. bachelor s degree or higher in a related field (e.g., social work, refugee studies, non-profit management, etc.). 2. a minimum of five years of relevant experience in social work, refugee resettlement, immigrant support, and or non-profit operations. 3. strong knowledge and understanding of relevant policies, regulations, and best practices in the field. 4. proven ability to manage and motivate teams, ensuring successful delivery of projects. 5. excellent communication and interpersonal skills, with the ability to effectively collaborate with diverse stakeholders. 6. strong organizational and time management abilities, with the capacity to prioritize tasks and meet deadlines. 7. proficient in using project management tools and software to track progress and manage tasks. 8. demonstrated problem-solving skills and the ability to make sound decisions in challenging situations. note: this job description is not exhaustive and may be subject to change in response to the evolving needs of the organization and the project. about us red carrot is an award-winning, woman-owned small business that is growing rapidly in the federal government space. our team is fueled by passion, backed by intelligence, and built on expertise. from our inception, we have leveraged industrial engineering principles and data analytics to craft highly efficient solutions for clients complex needs. as we have grown, we remain focused on research-centric, data-informed, and audience-oriented, while expanding our range of expert capabilities. headquartered in miami, florida, we have a strong and continually growing presence in washington, d.c., as well as team members and clients all over the country. we understand the importance of overcoming geographic limitations to provide the best, all-encompassing service to our clients. red carrot builds client capacity by implementing strategic communications, customer experience, management consulting, and human capital solutions on behalf of our clients. zfcrufjkjg </w:t>
        <w:br/>
        <w:br/>
        <w:t xml:space="preserve"> -------------------------------------------------------------------------------------- </w:t>
        <w:br/>
        <w:br/>
        <w:t xml:space="preserve"> job description:  stgi is currently seeking applicant to support our contract with federal occupational health (foh) as an it project manager (management analyst) in rockville, maryland. duties and responsibilities as listed in the contract: foh it – 2024 major initiatives and priorities: 1) mange it projects to support the foh service areas and operational divisions. 2) mange and track foh system cyber security compliance. 3) inventory, manage, track all foh it budget request. 4) increase cyber security mitigation efforts to improve the security posture of foh applications. 5) mange, monitor and improve internal and external customer experience with foh it. 6) mange, track and analyze it request to prioritize and present to foh leadership. 7) troubleshoot, manage and log issues for foh systems and it requirement. 8) create and manage requirements documentation for current and future it investment including, but not limited to electronic health records system and broadband internets services. job specific duties and responsibilities: the management analyst leads and manages administrative projects tasks for foh information technology to support the mission of foh. tasks: lead, manage, and track various projects and tasks, identifying risks and blockers to progress. document findings, analyze problems, and prepare recommendations, including pros and cons of various options. assess business processes, identify process improvements, and document new processes, standards and or procedures. confer with stakeholders to ensure successful functioning of newly implemented processes and or procedures. assist in the development and tracking of performance metrics. analyze and manipulate data to summarize and report conclusions. review it documentation for accuracy and completeness. review forms and reports and confer with management and users about format, distribution, and purpose, identifying problems and improvements. design, evaluate, recommend, and approve changes of forms and reports. attend relevant business and it meetings. brief management regularly on project and task progress. communicate with stakeholders and other government entities outside of foh, if required by the project or task. follow up on it issues to ensure customer needs are identified and problems addressed prior to escalation thereby improving the experience of foh customers. key skills and abilities: analytical and critical thinking — using logic and reasoning to identify the strengths and weaknesses of alternative solutions, conclusions, or approaches to problems. communication — ability to communicate both orally and in writing with supervisors and co-workers. solving problems — analyzing information and evaluating results to recommend solutions and solve problems. organizing and planning— developing specific goals and plans to prioritize, organize, and accomplish tasks. attention to detail — job requires being careful about detail and thorough in completing work tasks. leadership — job requires a willingness to lead and offer opinions. staffing and reporting relationships: no direct reports. follows hhs and foh policy regarding the management and security of phi and pii and protects confidential and proprietary information. completes hhs and foh mandated training on schedule. conducts work professionally and treats customers and co-workers respectfully. uses government furnished equipment. ability to work both collaboratively and independently (complete work assignment with limited prompting). obtains approvals for inherently federal decisions. required skills microsoft office suite, specifically word, excel, and powerpoint knowledge and experience in project management, business analysis, and information technology. required experience minimum education requirements certification licensure experience: bachelor s degree with minimum 3 years experience in information technology 5 years experience in project management and business analysis. stg international, inc (stgi) is a workforce solutions company providing comprehensive healthcare delivery, head start and management consulting services and human capital solutions help our clients. our services and solutions help our clients sustain and enhance their operations to better accomplish their mission. stgi offers a competitive benefits package which includes medical, dental, vision, 401k with company match and a generous pto policy. stg international, inc.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w:t>
        <w:br/>
        <w:br/>
        <w:t xml:space="preserve"> -------------------------------------------------------------------------------------- </w:t>
        <w:br/>
        <w:br/>
        <w:t xml:space="preserve"> job description:  an&gt;&amp;amp;nbsp;&lt; span&gt;&lt; span&gt;</w:t>
        <w:br/>
        <w:br/>
        <w:t xml:space="preserve"> -------------------------------------------------------------------------------------- </w:t>
        <w:br/>
        <w:br/>
        <w:t xml:space="preserve"> job description:  assistant project manager| six mile, llc type of position: full-time, regular tier: i location: arlington, va schedule: varies flsa classification: exempt reports to: project manager job overview six mile, llc (sml) is seeking an assistant project manager to serve as the secondary point of contact to a facility support services contract for the pentagon memorial in arlington, va! as the assistant project manager, you are responsible for assisting the project manager in providing leadership, management, oversight, and execution of a wide variety of services to include preventative maintenance, landscaping and grounds maintenance, minor construction repairs, and snow and ice removal. what you ll be doing serve as the alternative project manager in the absence of the project manager and provide direction and guidance to the workforce for facilities management, operations, and maintenance. serve as the on-site technical representative during standard hours of operations when the project manager is not available. develops and implements processes, procedures, and initiatives to effectively and successfully execute contract requirements, monitor progress, enhance performance, and address and resolve performance. ensuring assigned projects are completed on time, and within approved scope and budget. maintaining an "exceptional appearance" condition of the memorial. maintaining effective communication with the government, sharing knowledge, demonstrating a business-like concern for the client s interests, and facilitating program integration. effective and efficient management and leadership of the contracting organization s resources to meet all specifications and expectations of the contract. assist in ensuring contract performance in accordance with the direction and policies of sml. monitors all work in-progress and adjusts work to meet variable workloads and or changes in work and schedules which cannot be accurately predicted. works closely with staff in developing and implementing strategies, processes, and initiatives in order to achieve customer satisfaction, and meet and or exceed performance requirements. perform other duties as assigned. about you minimum of five (5) years of experience in project management directly related to building operation and maintenance functions. high school diploma or equivalent is required; bachelor s degree is preferred. experience in maintenance and repair of electrical supply systems, water pumps, filter system, water treatment systems and ancillary components. proficiency in microsoft office applications. required to obtain a temporary department of defense (dod) building pass access card. our commitment to you at sml, we empower our employees in their careers. when you work with us, we will encourage you to follow your passions, and we promise to be committed to your safety, well-being, and professional development. we treat our team members well - because it s the right thing to do, and because it makes good business sense. at sml, you will contribute to our mission to provide solutions for our customers through unparalleled service reflective of our value-added, innovative approach, with respect for shareholders, the environment, and our traditional values. equal opportunity statement sml is an equal opportunity employer. all qualified applicants will receive consideration for employment, without regard to race, color, sex, national origin, religious beliefs, age, disability, u.s. veteran status, or any other legally protected characteristics. </w:t>
        <w:br/>
        <w:br/>
        <w:t xml:space="preserve"> -------------------------------------------------------------------------------------- </w:t>
        <w:br/>
        <w:br/>
        <w:t xml:space="preserve"> job description:  job title: project manager (key personnel) job description: we are seeking a highly qualified project manager who will be responsible for overseeing and managing various a project to support translating documents into common resettled refugee languages and to provide on-site interpretation event space rental for small-scale events with stakeholders or refugees in locations throughout the united states (u.s). the successful candidate will have a strong background and expertise in these areas, along with a demonstrated track record of at least five years of relevant experience. key responsibilities: 1. act as the primary point of contact for the contracting officer s representative (cor), maintaining effective communication and building a strong working relationship. 2. oversee staffing requirements, ensuring that the team is adequately resourced and properly trained to meet project objectives. 3. develop and implement project management strategies and plans, guided by the cor-approved implementation plan, to ensure the successful delivery of the program. 4. establish work priorities and provide guidance to staff, ensuring that tasks and deliverables are completed within set timelines and with the expected level of quality. 5. conduct regular reviews and evaluations of staff performance, providing feedback and guidance for professional growth and development. 6. collaborate closely with the office of refugee resettlement (orr) and its stakeholders to ensure alignment of project goals and objectives. 7. identify and address training needs for onsite event interpretation staff, ensuring their ability to effectively communicate with program participants. 8. maintain accurate and up-to-date project documentation, including progress reports, financial records, and other relevant information as required. qualifications: 1. bachelor s degree or higher in a related field (e.g., social work, refugee studies, non-profit management, etc.). 2. a minimum of five years of relevant experience in social work, refugee resettlement, immigrant support, and or non-profit operations. 3. strong knowledge and understanding of relevant policies, regulations, and best practices in the field. 4. proven ability to manage and motivate teams, ensuring successful delivery of projects. 5. excellent communication and interpersonal skills, with the ability to effectively collaborate with diverse stakeholders. 6. strong organizational and time management abilities, with the capacity to prioritize tasks and meet deadlines. 7. proficient in using project management tools and software to track progress and manage tasks. 8. demonstrated problem-solving skills and the ability to make sound decisions in challenging situations. note: this job description is not exhaustive and may be subject to change in response to the evolving needs of the organization and the project. about us red carrot is an award-winning, woman-owned small business that is growing rapidly in the federal government space. our team is fueled by passion, backed by intelligence, and built on expertise. from our inception, we have leveraged industrial engineering principles and data analytics to craft highly efficient solutions for clients complex needs. as we have grown, we remain focused on research-centric, data-informed, and audience-oriented, while expanding our range of expert capabilities. headquartered in miami, florida, we have a strong and continually growing presence in washington, d.c., as well as team members and clients all over the country. we understand the importance of overcoming geographic limitations to provide the best, all-encompassing service to our clients. red carrot builds client capacity by implementing strategic communications, customer experience, management consulting, and human capital solutions on behalf of our clients. zfcrufjkjg </w:t>
        <w:br/>
        <w:br/>
        <w:t xml:space="preserve"> -------------------------------------------------------------------------------------- </w:t>
        <w:br/>
        <w:br/>
        <w:t xml:space="preserve"> job description:  stgi is currently seeking applicant to support our contract with federal occupational health (foh) as an it project manager (management analyst) in rockville, maryland. duties and responsibilities as listed in the contract: foh it – 2024 major initiatives and priorities: 1) mange it projects to support the foh service areas and operational divisions. 2) mange and track foh system cyber security compliance. 3) inventory, manage, track all foh it budget request. 4) increase cyber security mitigation efforts to improve the security posture of foh applications. 5) mange, monitor and improve internal and external customer experience with foh it. 6) mange, track and analyze it request to prioritize and present to foh leadership. 7) troubleshoot, manage and log issues for foh systems and it requirement. 8) create and manage requirements documentation for current and future it investment including, but not limited to electronic health records system and broadband internets services. job specific duties and responsibilities: the management analyst leads and manages administrative projects tasks for foh information technology to support the mission of foh. tasks: lead, manage, and track various projects and tasks, identifying risks and blockers to progress. document findings, analyze problems, and prepare recommendations, including pros and cons of various options. assess business processes, identify process improvements, and document new processes, standards and or procedures. confer with stakeholders to ensure successful functioning of newly implemented processes and or procedures. assist in the development and tracking of performance metrics. analyze and manipulate data to summarize and report conclusions. review it documentation for accuracy and completeness. review forms and reports and confer with management and users about format, distribution, and purpose, identifying problems and improvements. design, evaluate, recommend, and approve changes of forms and reports. attend relevant business and it meetings. brief management regularly on project and task progress. communicate with stakeholders and other government entities outside of foh, if required by the project or task. follow up on it issues to ensure customer needs are identified and problems addressed prior to escalation thereby improving the experience of foh customers. key skills and abilities: analytical and critical thinking — using logic and reasoning to identify the strengths and weaknesses of alternative solutions, conclusions, or approaches to problems. communication — ability to communicate both orally and in writing with supervisors and co-workers. solving problems — analyzing information and evaluating results to recommend solutions and solve problems. organizing and planning— developing specific goals and plans to prioritize, organize, and accomplish tasks. attention to detail — job requires being careful about detail and thorough in completing work tasks. leadership — job requires a willingness to lead and offer opinions. staffing and reporting relationships: no direct reports. follows hhs and foh policy regarding the management and security of phi and pii and protects confidential and proprietary information. completes hhs and foh mandated training on schedule. conducts work professionally and treats customers and co-workers respectfully. uses government furnished equipment. ability to work both collaboratively and independently (complete work assignment with limited prompting). obtains approvals for inherently federal decisions. required skills microsoft office suite, specifically word, excel, and powerpoint knowledge and experience in project management, business analysis, and information technology. required experience minimum education requirements certification licensure experience: bachelor s degree with minimum 3 years experience in information technology 5 years experience in project management and business analysis. stg international, inc (stgi) is a workforce solutions company providing comprehensive healthcare delivery, head start and management consulting services and human capital solutions help our clients. our services and solutions help our clients sustain and enhance their operations to better accomplish their mission. stgi offers a competitive benefits package which includes medical, dental, vision, 401k with company match and a generous pto policy. stg international, inc.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w:t>
        <w:br/>
        <w:br/>
        <w:t xml:space="preserve"> -------------------------------------------------------------------------------------- </w:t>
        <w:br/>
        <w:br/>
        <w:t xml:space="preserve"> job description:  description essential functions: reasonable accommodations may be made to enable individuals with disabilities to perform the essential functions. coordinates and performs administrative and technical tasks necessary for achieving program efficacy and objectives. communicate in a timely manner with the program director and all other relevant individuals to discuss items of importance. in addition, they will provide input to the program director to assist in promoting the individuals needs. oversee relationships with residents families, day placement staff, coordinators of community support, and other interdisciplinary team members. serve as liaison between makom and residents families advocates ensure alternative living units maintain good relations with neighbors. provide feedback to supervisors in a timely manner document all incidents, icm notes when needed, pcp goals, behavior plan data collection, and other items as requested. report individual welfare, safety, health, and maintenance issues in accordance with makom communication procedures. regularly review and be familiar with nursing assessments, the medical status of all individuals, and recommendations provided by the delegating nurse and any other medical professional. transport individuals in a safe and appropriate manner. support the individual dietary needs of all individuals. take the initiative to provide a role model and support other staff in the implementation of the pcp act as a member of the interdisciplinary team who participate in pcp planning and quarterly updates. responsibilities include, but are not limited to: being familiar with the individuals pcp, goals and data collection. assist individuals in developing self-help skills including activities of daily living (adls). assist individuals in developing independent living skills including meal preparation, household tasks, grocery shopping, community safety, travel training, assistance with hygiene needs, healthy living, and additional independent living skills. assist individuals in utilizing public transportation and metro access. initiate and facilitate social and recreational opportunities including expressive creative arts, fitness, computer skills, and community outings. ensure training is completed per makom, state and federal requirements monitor staff performance and address personnel and disciplinary issues as they arise ensure documentation is completed accurately and appropriately, including but not limited to: critical incident reports individual files administrative forms help facilitate staff meetings on a monthly basis oversee implementation of person centered plans (pcps) and ensure goals are being worked on ensure completion of person centered plan documentation facilitate team meetings ensure that all relevant state, local, and federal regulatory regulations are met participate in agency wide committees as needed. plan and develop systems and procedures that ensure the homes operates efficiently and with the highest quality which is consistent with makom policies assist with the mentoring of new hires. assist with relief coverage for direct support staff who request time off. approve monitor staff time cards frequently performs related duties as assigned. qualifications required education and experience bachelor degree. (bs in psychology or human services preferred) three years experience in developmental disability is required experience working with individuals with disabilities 1 year supervisory experience. additional eligibility qualifications good communication skills proficiency with microsoft applications &amp;amp; computer skills. ability to multi-task have a valid drivers license with 2 or less points ability to pass background checks, drug test and reference checks </w:t>
        <w:br/>
        <w:br/>
        <w:t xml:space="preserve"> -------------------------------------------------------------------------------------- </w:t>
        <w:br/>
        <w:br/>
        <w:t xml:space="preserve"> job description:  an&gt;&amp;amp;nbsp;&lt; span&gt;&lt; span&gt;</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government,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an experienced video it project manager to join our team. key responsibilities include but are not limited to: manage all project management activities required for successful execution of the tasks associated with the multi-media environment for the sponsor s infrastructure. manage all hardware and software agreements. maintain and update all a&amp;amp;a security level documentation along with ato and new request to remain current with approved versions and remain compliant. direct activities of resources to meet the sponsors organizational work objectives serve as a liaison to coordinate activities, negotiate tasks, and solve problems ensure delivery of work tracking metrics to sponsor ensure the accuracy of individual project schedules and schedule forecasts serve as the lead contractor poc for operational issues (incident response, deployments, enterprise coordination, etc.) identify risks and document program progress including implementation, timelines, issues, risks, quality and successes measures to meet contractual requirements provide status reporting to the enterprise sponsor, and our internal team on progress toward objectives manage and ensure all project issues are reported and resolved promptly to avoid negative impact to the budget or schedule lead the application of project management models (e.g., agile, spiral, waterfall) for a given effort manage performance of workforce abc required education, experience, &amp;amp; skills the right candidate will have a minimum of 11 years of work experience. a bachelor s or master s degree are preferred in one or more of the disciplines described below where specific skills may include the following... 8+ years program management experience or in other managerial positions or related experience proven success with resource and position management on programs with 50+ fte billets excellent problem solving and leadership skills excellent written and verbal communications skills preferred education, experience, &amp;amp; skills video engineering or network engineering experience requirements management experience business development and capture experience execution of highly sensitive classified programs project management professional certification (pmp) - desired pay information full-time salary range: $140690 - $239140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overview: the program manager is responsible for the planning, development, and implementation of large scale full turnkey customer programs. responsibilities will include assisting customers in planning and developing program objectives and goals, developing the program critical path, defining program roles and key program milestones, implementation plans, and active management of the entire program and its key deliverables. the program manager will be the primary point of contact for the customer and vendors assigned to the program. key responsibilities in this role will also include execution of the overall scope of work, status reporting, budget tracking and financial reporting, contract management, achieving incremental program milestones, successful and timely implementation of program deliverables, management of program-specific project managers, and regular communication with team members, vendors, and customer s upper management team. overall, this position is high in caliber and plays key role in the full-scale management and critical decisions of multi-million-dollar customer programs. the ability to assume an immediate leadership role is necessary to be successful. responsibilities: in addition to the position responsibilities noted below, our program managers are to embrace living the vision culture and be driven by principles we all share, believe in, and promote: customer first; be the best you can be; professionalism; proactive teamwork; pride in our company; and make giving a reality. execution on all assigned otrs (objectives, targets, results). conform and adhere to all responsibilities within the operational guidelines throughout the phases of: presales, planning, delivery, closing, and post-installation. clearly defines rules of engagement on program initiative to include roles and accountabilities, change management process, deliverable approval expectation. develop a baseline project schedule securing key milestone and dependencies. oversee development of critical path plan deliverables. risk management and resolution manage and interface with project managers responsible for specific sites and scopes. quality control on overall program deliverables provides a high level of leadership throughout program efforts. customer relations (change management negotiation, sign offs and acceptance, conflict management) monitor risks and initiate necessary proactive and corrective actions manage change control and procure change orders. manage vision team and or subcontractors vendors to ensure timely and high-quality work. monitor and drive the quality assurance process during all phases of the project. continuously expand farm existing accounts for additional opportunities to introduce other vision services. look for new opportunities with new clients that enable vision to provide a v, security, wireless das, and or network infrastructure services. develop 2–3-year (or more, when appropriate) year project roadmap for program. become familiar with program s budget process and proactively work with customer to shape budget build process for upcoming year. develop method of procedure or standard operating procedures for the program to ensure successful project delivery. qualifications: must understand the critical importance of both customer experience and customer service. proactive and professional communication with internal and external customers. ability to positively influence others to act. provides leadership to the program team, and to all other individuals vendors associated with the program. can effectively present and interact with senior executives as needed. promote continuous process improvement. highly organized, and effective with personal time management. actively participate in &amp;amp; lead customer-specific meetings, internally &amp;amp; externally. excellent verbal skills. excellent written skills. versatile in performing different tasks; very resourceful. able to receive constructive feedback and take action to adjust. be independent, self-driven, highly customer focused, and be successful without supervision from management. timely responses to appropriate inquiries. desire for continuous improvement at a personal and professional level. maintains a professional image to our customers and sets a role model image for all vision teammates education: college degree or aa preferred. proven success in developing and implementing multi-vendor, large-scale, multi-million dollar complex customer programs. pmi pmp certified or equivalent preferred. excellent fluency with project management methodologies. excellent pc skills, including ms office applications (word, excel, powerpoint, outlook). experience managing project managers company overview: vision technologies, a national and global systems integrator, provides it services and solutions for commercial and federal clients. our seasoned staff has keen insight into trends and emerging technologies that are changing the way we work, communicate, and protect our society. we offer design, installation, support and project management for distributed antenna systems, passive optical networking, voice data, wireless systems, security, audiovisual, and video teleconferencing delivering powerful ip-centric, integrated solutions that get results. vision technologies offers its employees the following benefits and leave programs. •company holidays •elective days •birthday off with pay •pto •medical dental vision insurance •life insurance and ad&amp;amp;d •short long‐term disability •401(k) retirement plan •tuition reimbursement •leadership development training vision technologies is an equal opportunity employer: disability veteran. </w:t>
        <w:br/>
        <w:br/>
        <w:t xml:space="preserve"> -------------------------------------------------------------------------------------- </w:t>
        <w:br/>
        <w:br/>
        <w:t xml:space="preserve"> job description:  rsdc, an information technology and government services company, is seeking a junior project manager to join our team as part of our joint venture, alankok for the purpose of coordinating project and task activities. as a key member of the team, the junior project manager will be responsible for coordinating the people and processes to ensure that our project and associated deliverables are delivered on time and produce the desired results. you will be the go-to person for everything involving a project s organization and timeline. project manager responsibilities include developing detailed project management plans, coordinating team members, coordinating and collaborating with other team members, supporting development of materials, and delivering every deliverable on time and within budget and scope. junior project managers should be an excellent communicator and comfortable managing and supporting multiple tasks as well as a team player and have a problem-solving aptitude. junior project manager responsibilities include but aren t limited to: coordinate internal resources and third parties vendors for the flawless execution of projects ensure that all projects are delivered on-time, within scope and within budget developing work breakdown structure and identifying work streams involving all relevant stakeholders and ensuring technical feasibility ensure resource availability and allocation develop a detailed project management plan and tools to track progress support development of a project implementation strategy and assist in implementing the plan use appropriate verification techniques to manage changes in project scope, schedule and costs measure project performance using appropriate systems, tools and techniques support completion of project tasks and activities participate in business development, capture of new opportunities, proposals related to subject matter requirements proven working experience as a project administrator in government contracting, or environmental sector strong working knowledge of pmbok excellent client-facing and internal communication skills excellent written and verbal communication skills solid organizational skills pmp prince ii certification is a plus an understanding of offshore energy maritime environment is a plus rsdc alankok recognizes the value in investing in their employees and their culture and benefits provide a complete experience. if you are someone who enjoys working in a team environment and has a passion for communication and technology, we encourage you to apply for this exciting position. benefits health care plans, various options (medical, dental &amp;amp; vision) paid holidays paid time off vacation retirement plans 401k matching tuition assistance employer paid short term &amp;amp; long term disability employer paid life insurance </w:t>
        <w:br/>
        <w:br/>
        <w:t xml:space="preserve"> -------------------------------------------------------------------------------------- </w:t>
        <w:br/>
        <w:br/>
        <w:t xml:space="preserve"> job description:  for a limited time, all new hires are eligible for the benchmark incentive payments totaling up to $1000 !! more information is on our employee benefits page on our website. come join us and find out what it s all about! the arc montgomery has an exciting newly created position for a project director. the project director will be responsible for overseeing the successful implementation, management, and continuous improvement of the empowering abilities project with the goal of providing training and mentoring for people with intellectual &amp;amp; developmental disabilities (idd) to become direct support professionals (dsps) or to elevate their current career path by participating in the empowering abilities workforce training and development program at the arc montgomery county. this role includes having an entrepreneurial mindset to launch this new and exciting program, while also having the capacity to provide direct training and mentoring support for a cohort of people with idd to become dsps, as well developing and executing strategies for community engagement, advocacy, and sustainability, collaborating with stakeholders, partners, and funders to ensure the long-term impact and growth of the program. additionally, the project director will evaluate program outcomes and establish a culture of continuous professional development to support the ongoing success of dsps and the empowerment of people with idd within the workforce. this position is funded by a community grant from montgomery county and the position is contingent on annual renewal of the grant funds. qualifications: master s degree plus 4 years of relevant professional experience or bachelor s degree plus 6 years of relevant professional experience. at least 3 years of experience at a supervisory level. experience in employment for people with disabilities preferred. certified employment support professional certification preferred. strong leadership and management skills. excellent communication and interpersonal skills. proven ability to develop and maintain relationships with diverse stakeholders. demonstrated experience in program evaluation and continuous improvement. commitment to the empowerment of people with idd and a passion for promoting inclusive employment practices. $79,816 - $83,856 depending on education and experience. eoe m f vet disabled </w:t>
        <w:br/>
        <w:br/>
        <w:t xml:space="preserve"> -------------------------------------------------------------------------------------- </w:t>
        <w:br/>
        <w:br/>
        <w:t xml:space="preserve"> job description:  purpose of position: the program management specialist provides program management support for the maryland center for computing education partnership projects and professional development programs. responsibilities : information data organization and analysis: collects, compiles, and organizes data pertinent to mcce projects. assists in the preparation of annual and financial reports, recommendations, and other information resources for the improvement of mcce and its programs. tracks grant and program budgets and timelines. project management: coordinates a statewide workgroup for computer science education teachers across various grade levels. evaluates, organizes, and supports the development of resources for computing education. coordinates the sharing of curriculum and related resources across the state s computing education community. event support: manages the implementation of mcce workshops and other activities designed for maryland k-12 districts, administrators, committee members, facilitators, higher education faculty, and collaborators. arranges online or in-person event venues, sets up registration, arranges accommodations, communicates with facilitators and participants, and coordinates any resources needed. provides on-site support throughout the duration of each conference, which range between 1 and 5 days in length. provides any other support required by mcce to promote the effectiveness of meetings and conferences. office support: assists in the planning and implementation of new or revised programs, procedures, practices and organization. organizes calendars and schedules events. periodically updates social media accounts and websites. manages travel reservations and accommodations, including preparing itineraries and schedules for internal and external staff. manages the canvas lms system for mcce professional development workshops. requirements minimum qualifications: required education level certifications: bachelor s degree. required experience: two years experience in administrative staff work. experience planning and supporting in-person and online events. required knowledge skills abilities: skill in the use of project organization software. strong skills using microsoft office and google drive filing systems, documents, spreadsheets, and linked resources. knowledge of reference and research methods and techniques used in collecting, compiling, and organizing data and information. knowledge of basic methods and techniques used in organizing and conducting studies and analyses or programs, procedures, and organizations. ability to establish and maintain effective working relationships. ability to present ideas and information clearly and concisely both orally and in writing. ability to perform mathematical computations and to present statistical material in chart and graph form. preferred qualifications: preferred education level certifications: project management certification preferred experience: three or more years experience in administrative staff work. experience in early childhood and or elementary education settings. preferred knowledge skills abilities: ability to create basic web page updates. skill in the use of time tracking software and or registration software. physical demands work environment: this is a hybrid position with some remote work and some in office work. occasional travel required, including the possibility of weekend travel. must be able to provide own transportation. benefits paid leave: 11 days of annual leave, 15 days of sick &amp;amp; safe leave, 15 holidays, 3 personal leave days, and 12 weeks ofpaid parental leave. health benefits: comprehensive medical, vision, dental, and prescription coverage with flexible spending accounts. retirement plans: employee-contribution-only supplemental retirement options through fidelity, nationwide, and tiaa. life insurance: optional term life, long-term disability, and ad&amp;amp;d benefits through metlife. tuition benefits: tuition remission for employees. training &amp;amp; development: unlimited linkedin learning access. credit union access: membership eligibility for secu, maryland s largest credit union. employee assistance program (eap): free counseling, legal, financial, and work-life support services. click to learn more. </w:t>
        <w:br/>
        <w:br/>
        <w:t xml:space="preserve"> -------------------------------------------------------------------------------------- </w:t>
        <w:br/>
        <w:br/>
        <w:t xml:space="preserve"> job description:  description who is usp? the u.s. pharmacopeial convention (usp) is an independent scientific organization that collaborates with the world s top authorities in health and science to develop quality standards for medicines, dietary supplements, and food ingredients. usp s fundamental belief that equity = excellence manifests in our core value of passion for quality through our more than 1,300 hard-working professionals across twenty global locations to deliver the mission to strengthen the supply of safe, quality medicines and supplements worldwide. at usp, we value inclusivity for all. we recognize the importance of building an organizational culture with meaningful opportunities for mentorship and professional growth. from the standards we create, the partnerships we build, and the conversations we foster, we affirm the value of diversity, equity, inclusion, and belonging in building a world where everyone can be confident of quality in health and healthcare. usp is proud to be an equal employment opportunity employer (eeoe) and affirmative action employer. we are committed to creating an inclusive environment in all aspects of our work—an environment where every employee feels fully empowered and valued irrespective of, but not limited to, race, ethnicity, physical and mental abilities, education, religion, gender identity, and expression, life experience, sexual orientation, country of origin, regional differences, work experience, and family status. we are committed to working with and providing reasonable accommodation to individuals with disabilities. brief job overview support the global compliance &amp;amp; ethics team by contributing to the design and effectiveness of preventative and detective measures to enable proper detection and ongoing review as part of the program. the compliance operations pm will collaborate with gce leads (including compliance &amp;amp; ethics, trade and dea compliance) and other relevant stakeholders to ensure usp s global compliance &amp;amp; ethics program is aligned with usp s code of ethics and complies with all applicable laws and regulations across jurisdictions. how will you create impact here at usp? in this role at usp, you contribute to usp s public health mission of increasing equitable access to high quality, safe medicine and improving global health through public standards and related programs. in addition, as part of our commitment to our employees, global, people, and culture, in partnership with the equity office, regularly invests in the professional development of all people managers. this includes training in inclusive management styles and other competencies necessary to ensure engaged and productive work environments. the compliance operations program manager has the following responsibilities: support the development of usp s overall compliance &amp;amp; ethics program, including operational processes and procedures to ensure compliance with applicable laws, regulations, usp s code of ethics and related policies, and industry best practices. assist with the identification, assessment, and communication of compliance program risks and controls including follow-up on management action plans to bridge any gaps identified develop methodologies to track metrics (kpis) on utilization of a risk and control dashboard make recommendations for and assist in executing process improvements and procedure updates for gce develop detailed compliance audit review schedules, to be updated on a quarterly basis, which are consistent with annual system risk matrix and plan support compliance audit review activity with internal and external auditors draft and maintain relevant documentation and content for changes to the program in accordance with regulatory updates, new business initiatives and overall gce policies and procedures. take an active role in usp s investigations process, including conducting investigations and root cause analysis, as well as tracking metrics and reporting to key stakeholders. who is usp looking for? the successful candidate will have a demonstrated understanding of our mission, commitment to excellence through inclusive and equitable behaviors and practices, ability to quickly build credibility with stakeholders, along with the following competencies and experience: bachelor s degree. four years of experience in a compliance related role will be considered in lieu of a degree. minimum of six (6) years of experience in compliance or related field. additional desired preferences corporate compliance &amp;amp; ethics professional certification (or in-progress certification) preferred. detailed knowledge and understanding of applicable compliance &amp;amp; ethics program requirements and best practices and methodologies, including developing policies and procedures, employee training and communication, risk assessments, and monitoring and testing activities diverse experience designing, implementing, integrating, and supporting a compliance program ability to think innovatively, influence others, resolve matters effectively and efficiently, and build collaborative relationships with the internal stakeholders, including hr, line of business operations, and all levels of management. supervisory responsibilities none. benefits usp provides the benefits to protect yourself and your family today and tomorrow. from company-paid time off, and comprehensive healthcare options to retirement savings, you can have peace of mind that your personal and financial well-being is protected. note: usp does not accept unsolicited resumes from 3rd party recruitment agencies and is not responsible for fees from recruiters or other agencies except under specific written agreement with usp.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job category legal job type full-time </w:t>
        <w:br/>
        <w:br/>
        <w:t xml:space="preserve"> -------------------------------------------------------------------------------------- </w:t>
        <w:br/>
        <w:br/>
        <w:t xml:space="preserve"> job description:  duties serves as the project manager for the agency s implementation of grant regulations and policies. develops and updates internal and external grants policies and procedures. serves as the lead for compliance oversight of applicant and recipient organizations. updates and develops procedural and policy documents for pre-award risk reviews, post-award monitoring, financial assessments, and compliance reviews. implements and manages ogm s pre-award financial capability assessment process. evaluates grants records and documentation to ensure compliance and identify fraudulent activities for further investigation in collaboration with the office of the chair and inspector general. requirements conditions of employment u.s. citizen relevant experience and or education favorable background investigation males born after 12 31 1959 must be registered with the selective service remote telework eligible qualifications to qualify for this position, your resume must state sufficient experience and or education, to perform the duties of the specific position for which you are applying. at the gs-14 level qualified candidates must possess: 1 year of specialized experience equivalent to at least the gs-13 level or equivalent experience. specialized experience is experience which is directly related to the line of work of the position to be filled and which has equipped the applicant with the knowledge, skills, and abilities to successfully perform the duties of the position, for example: (1) analyzing and evaluating grants and cooperative agreements regulations, principles, and policies; (2) leading complex, multi-stakeholder projects, as a project manager; (3) making decisions or recommendations significantly changing, interpreting, or developing important public policies or programs with grants management; (4) providing technical assistance with grants mechanisms including cost principles, negotiation technics, pre-award, award, and post-award requirements. as part of the online application process you will need to respond to a series of questions designed to assess your possession of the following knowledge, skills, abilities, and or competencies: compliance grants management grants management laws, regulations, and guidelines technical competence additional information 1. if you are an eligible interagency career transition assistance program (ictap) applicant you may apply for special selection over other candidates for this position. to be well-qualified and exercise selection priority for this vacancy, displaced federal employees must be rated at 85 or above on the rating criteria for this position.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 2. if you are a veteran with preference eligibility and you are claiming 5-point veterans preference, you must attach a copy of your dd-214 or other proof of eligibility. if you are claiming 10-point veterans preference, you must attach an sf-15, "application for 10-point veterans preference" plus the proof required by that form. 3. if you are a male applicant who was born after 12 31 59 and are required to register under the military selective service act, the defense authorization act of 1986 requires that you be registered or you are not eligible for appointment in this agency. 4. you can apply for a non-competitive appointment if you meet the basic eligibility requirements and you are eligible for special appointment such as those authorized for the severely disabled; certain vietnam era and disabled veterans; returned volunteers from the peace corps or vista, etc. please indicate the type of special appointment you are seeking, if any, on your application and follow all other instructions for applying shown in this announcement. 5. all qualification requirements must be met by the closing date of this announcement. additional information on the qualification requirements is outlined in the opm qualifications standards handbook of general schedule positions. it is available for your review in our office, in other federal agency personnel offices, and on opm s web site at http: www.opm.gov qualifications. 6. this position may require completion of a 1-year probationary period.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will be evaluated and rated under the category rating and selection procedures. we will review your resume and supporting documentation and compare this information to your responses on the occupational questionnaire to determine if you meet the minimum qualifications for this position. you will be further evaluated by one or more subject matter experts (smes) working either independently or as a panel to evaluate applicants qualifications against job-related criteria and placed in one of three pre-defined categories: best category - meets the basic qualification requirements for the vacancy announcement and has successful experience in the same or similar job that has demonstrated outstanding proficiency in applying knowledge, skill, and ability in the critical competencies for this position. better category - meets the basic qualification requirements for the vacancy announcement and demonstrates proficiency in the critical competencies for this position. qualified category - meets the specialized experience outlined in the minimum qualifications requirements section of the vacancy announcement. application of veterans preference the category rating process does not add veterans preference points or apply the "rule of three" but protects the rights of veterans by placing them ahead of non-preference eligibles within each category. preference eligibles who meet minimum requirements and the specialized experience requirements and who have a compensable service-connected disability of at least 10 percent must be listed in the highest quality category, except when the position being filled is scientific or professional at the gs-9 grade level or higher. any exaggeration of an applicant s experience, false statements, or attempts to conceal information may be grounds for rating an applicant ineligible, not hiring the applicant, or for termination after he she begins work. if a determination is made that in responding to the competency-based question an applicant has rated themselves higher than is evident in their resume, experience, and or education, the applicant s score may be manually adjusted by a human resource specialist. incomplete applications will receive a rating of ifm (ineligible due to missing forms). requests for reconsideration will not be considered for applicants who fail to submit a complete application package. we cannot be held responsible for incompatible software, fax transmissions, etc. only send documentation as requested required by this announcement and that directly supports your qualifications for this position.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all applicants are required to submit the following supporting document type(s): resume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 to ensure all of the essential information is in your resume, we encourage you to use the usajobs online resume builder . if you choose to use your own resume, you must ensure it contains all of the required information and you organize it so we can associate the following information for each experience position: job title name of employer start and end dates (including the month and year) hours worked per week. we will assume full-time unless otherwise stated. we will prorate part-time employment in crediting experience. the level and amount of experience-for instance, whether you served as a project manager or a team member helps to illustrate your level of experience. examples of relevant experiences and accomplishments that prove you can perform the tasks at the level required for the job as stated in the job announcement. your experience needs to address every required qualification. series and grade or equivalent (if a federal position) 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complete the occupational questionnaire and submit the documentation specified in the required documents section below. the complete application package must be submitted by 11:59 pm (est) on 07 23 2024 to receive consideration. to begin, click apply online to create a usajobs account or log in to your existing account. follow the prompts to select your usajobs resume and or other supporting documents and complete the occupational questionnaire. click the submit my answers button to submit your application package. it is your responsibility to ensure your responses and appropriate documentation is submitted prior to the closing date. to verify your application is complete, log into your usajobs account, https: my.usajobs.gov account login, select the application status link and then select the more information link for this position. the details page will display the status of your application, the documentation received and processed, and any correspondence the agency has sent related to this application. your uploaded documents may take several hours to clear the virus scan process. to return to an incomplete application, log into your usajobs account and click update application in the vacancy announcement. you must re-select your resume and or other documents from your usajobs account or your application will be incomplete. the applicant self assessment can be previewed here: https: apply.usastaffing.gov viewquestionnaire  agency contact information neh human resources phone  email humanresources@neh.gov address national endowment for the humanities 400 7th street sw washington, dc 20506 us next steps once the online questionnaire is received you will receive an acknowledgement email that your submission was successful. after a review of your complete application is made you will be notified of your rating and or referral to the hiring official. if you are selected for an interview you will be contacted by the selecting official.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all applicants are required to submit the following supporting document type(s): resume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 to ensure all of the essential information is in your resume, we encourage you to use the usajobs online resume builder . if you choose to use your own resume, you must ensure it contains all of the required information and you organize it so we can associate the following information for each experience position: job title name of employer start and end dates (including the month and year) hours worked per week. we will assume full-time unless otherwise stated. we will prorate part-time employment in crediting experience. the level and amount of experience-for instance, whether you served as a project manager or a team member helps to illustrate your level of experience. examples of relevant experiences and accomplishments that prove you can perform the tasks at the level required for the job as stated in the job announcement. your experience needs to address every required qualification. series and grade or equivalent (if a federal position) 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united states citizens </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project manager to support our intelligence community customer. in this job you will: provide expertise in the area of project management to ensure programs are best prepared to accomplish key milestones, identify risks and work within resource constraints develop and track schedules and ensure deliverables are delivered according to schedule assist customers in the development of strategic plans for it systems services and the development of a strategic vision facilitate discussions with senior leadership on all business planning activities advise sponsor on industry standards and best practices engage clients to ensure expectations are being met participate in program meetings and reviews develop executive level briefings job requirements: active ts sci fsp prior experience creating schedules with primavera or ms project server is a huge plus agile experience is a plus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nightwing is seeking an experience and cleared systems integrator project manager in support of the u.s. government in the herndon area. the individual in this position provides support in the areas of strategic planning, support to technical efforts within the group office by contributing to sponsor programs and projects. this position attends and contributes to sponsor related project control gates that utilize project management framework (pmf) interfaces with the ic and industry on common programs, goals and objectives, such as those found in the sponsor roadmap will support and represent sponsor in efforts related to mission planning. track project progress in customer s pm-tool develop and present briefings, status reports and placemats leverage experience across the center, group, office and external offices create update documentation deliverables draft customer communications for release track responses develop and manage schedules – incorporate and communicate changes input sharepoint changes and work with developers on modifications work with logistics procurement resources for quotes required skills knowledge of field operations, applications and functions related to telecommunications, to include; satellite communications, networking, enterprise systems used by the sponsor as well as the ic demonstrated experience working well with large diverse teams, alone and with mission partners as required strong understanding of customer environment excellent written and oral communication skills ability to effectively manage several projects simultaneously in a rapidly paced environment experience in customer s project management framework ability to incorporates implement changes to schedule working knowledge of customer s organization, internal policies and processes project organization tracking expert with microsoft word, excel, and powerpoint, using tableau willing to “go the extra mile” in customer service and effort in ensuring that time critical requirements are met ability to work as part of a team of very strong personalities in a very dynamic environment desired skills knowledge of customer field communications additional requirements additional technical and specialty training certifications etc. years of experience required: 16+ years of experience or combination of education and experience required education level major: bs in engineering or computer science must have ts sci security clearance with poly on day one and be eligible for crossover. this requisition is eligible for an employee referral award. all eligibility requirements must be met to receive the referral award. about nightwing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it project manager job category: project and program management time type: full time minimum clearance required to start: none employee type: regular percentage of travel required: up to 10% type of travel: local * * * caci is seeking an it project manager to join our team in washington, dc. the project manager will oversee and manage fps s it projects including infrastructure planning and implementation, data center and cloud migration planning and implementation, application systems modernization planning and execution, network hardware software and tools installations and upgrades that affect the infrastructure. successful candidates will direct a matrixed technical team including subject matter experts (smes), field technicians, and other appropriate expertise as needed to develop, design, document, implement and manage small and large scale projects to perform outside the scope of o&amp;amp;m activities. project managers will ensure compliance with the dhs selc process through all phases of the life cycle (planning, requirements definition, design, development, integration, test, disposition, implementation, operations &amp;amp; maintenance) as well as deliver the appropriate selc artifacts as defined by the level of the project. about the role: responsible for the management, scheduling and coordination of special projects activities supports in the development of special project roms including solution development provides leadership to a cross-functional team, managing team resource assignments, projected task completion dates, prioritizing activities based on customer requirements and slas provides monthly project reporting regularly presents project updates, milestones, and risks to customer and leadership as requested works cooperatively with engineering leads to plan and direct tasks based on priority and manpower availability works closely with technical writer to maintain project documentation and artifacts oversees individual operational projects from identification of requirements, analysis and design, development, end-user testing, deployment and production support communicates effectively with a wide variety of technical and non-technical audiences exercises broadly delegated authority for planning, directing, coordinating, administering, and executing many routine and complex projects required qualifications: ability to obtain a dod security clearance ability to obtain a dhs entrance on duty (eod) ba bs + 8 years of experience (minimum 5 years of related work experience in it) pmp certified experience managing software development or application development projects experience with microsoft project, jira or confluence preferred qualifications: experience with servicenow relevant dhs focused experience previous scrum or agile experience previous pmo experience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dhshp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$85,800 - $180,200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overview: join the hjf team! hjf is seeking a project manager ii to drive successful completion of key deliverables and stated objectives for a single project or multiple non-integrated projects by coordinating and monitoring the status of work performed by technical staff. this position will be in support of the center for rehabilitation sciences research at the uniformed services university of the health sciences. the wounded warrier service dog project administers funding and provides oversight for 20-30 service dog training organizations across the united states to support the furnishing of service dogs to service members and veterans. this position will also support the development of best practices and capacity building at the performing sites and in the service dog industry.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manage operational elements of one or more individual projects. document project scope and plan, confirming objectives, technologies, schedules, milestones and deadlines, funding, and available resources with key stakeholders. produce and distribute project status reports and documents. communicate and collaborate with others, including but not limited to project team members, management and other key stakeholders about project requirements and objectives. document and evaluate existing processes, procedures and guidelines making recommendations for enhancements and improvements as appropriate. obtain approval for out-of-scope modifications. monitor project costs incurred. prepare and maintain project budget and related reports. may perform other duties and responsibilities as assigned or directed by the supervisor. this may include attendance of and participation in required training for role. qualifications: education and experience bachelor s degree; master s degree preferred minimum of 3-5 years experience required required knowledge, skills, and abilities ability to communicate clearly, work well with others, identify, and resolve problems, and deliver results as a team. demonstrated ability to plan, schedule, and coordinate activities to meet deadlines. working knowledge of a variety of software including but not limited to microsoft office, proposal project tracking, and data analysis software. ability to obtain and maintain a t1 public trust background check. physical capabilities lifting: requires lifting materials up to 10 lbs. ability to stand or sit at a computer for prolonged periods.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for a limited time, all new hires are eligible for the benchmark incentive payments totaling up to $1000 !! more information is on our employee benefits page on our website. come join us and find out what it s all about! the arc montgomery has an exciting newly created position for a project director. the project director will be responsible for overseeing the successful implementation, management, and continuous improvement of the empowering abilities project with the goal of providing training and mentoring for people with intellectual &amp;amp; developmental disabilities (idd) to become direct support professionals (dsps) or to elevate their current career path by participating in the empowering abilities workforce training and development program at the arc montgomery county. this role includes having an entrepreneurial mindset to launch this new and exciting program, while also having the capacity to provide direct training and mentoring support for a cohort of people with idd to become dsps, as well developing and executing strategies for community engagement, advocacy, and sustainability, collaborating with stakeholders, partners, and funders to ensure the long-term impact and growth of the program. additionally, the project director will evaluate program outcomes and establish a culture of continuous professional development to support the ongoing success of dsps and the empowerment of people with idd within the workforce. this position is funded by a community grant from montgomery county and the position is contingent on annual renewal of the grant funds. qualifications: master s degree plus 4 years of relevant professional experience or bachelor s degree plus 6 years of relevant professional experience. at least 3 years of experience at a supervisory level. experience in employment for people with disabilities preferred. certified employment support professional certification preferred. strong leadership and management skills. excellent communication and interpersonal skills. proven ability to develop and maintain relationships with diverse stakeholders. demonstrated experience in program evaluation and continuous improvement. commitment to the empowerment of people with idd and a passion for promoting inclusive employment practices. $79,816 - $83,856 depending on education and experience. eoe m f vet disabled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project manager job category: project and program management time type: full time minimum clearance required to start: ts sci with polygraph employee type: regular percentage of travel required: none type of travel: none * * * as our project manager, you will manage the development and integration of individual projects within our large-scale program while you coordinate the work of other integrators. you will lead, direct, and review the work of a team who exercise latitude and independence in their assignments. you ll keep your projects on course as you track progress, anticipate needs, and facilitate communication between the acquisition office, program managers, lead engineers, and customer. your organized, hands-on approach will help you stay ahead of challenges and build a team that consistently delivers beyond expectations. additionally, you will backup our scheduling team to deliver complex program-wide schedules. you ll bring these qualifications: ts sci with active poly (background investigation and poly conducted in the last 4yrs) ability to manage project schedules and project integrators on site processes possess excellent oral and written communication skills ability to work and communicate at multiple levels from senior leadership to installation teams 7+ years of experience managing a mid-size team consisting of experienced professionals 7+ years of project initiation and tailoring 7+ years of experience with tracking project deliverables, milestones, and schedules for systems or software delivery programs 7+ years of experience with requirements review and tracking. 7+ years of experience with management for systems or software delivery programs experience with program management, readiness reviews, and governance boards experience with conducting technical exchange meetings experience with working in a team environment advanced level experience with microsoft office suite, including project, word, excel and powerpoint experience with using sharepoint ba or bs degree nice if you have: experience with servicenow ability to prepare and conduct briefings to diverse audiences ability to create project documentation bits3 allspark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$85,800 - $180,200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an&gt;&amp;amp;nbsp;&lt; span&gt;&lt; span&gt;</w:t>
        <w:br/>
        <w:br/>
        <w:t xml:space="preserve"> -------------------------------------------------------------------------------------- </w:t>
        <w:br/>
        <w:br/>
        <w:t xml:space="preserve"> job description:  the project director is a temporary grant-funded position (through june 30, 2025). position term will be extended based on successful performance and additional grant funding.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 providing outreach and technical assistance to support by for organizations, including those associated with local advisory teams within the six prioritized washington counties: clark, king, pierce, snohomish, spokane, and yakima. supporting asset building initiative projects that promote and advance policies and programs to help black, latine, and tribal communities. these projects will provide opportunities for participants to build, maintain, and preserve financial assets. planning and implementing a statewide volunteer income tax assistance scheduling system and exploring opportunities to scale vita services in regions of the state and to populations who don t currently access the program. overseeing and implementing an individual development account (ida) project to provide matched savings accounts, up to $10,000, to participants using their savings from earned income.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parsons is looking for an amazingly talented project coordinator, logistics to join our team! what you ll be doing: inventory and reconcile high-value assets procure, track, and verify project material provide coordination support to project managers physically and virtually coordinate the movement of materials domestically and overseas provide logistics support to high-threat posts what required skills you ll bring: ability to maintain a secret level clearance cmms ilms ms365 what desired skills you ll bring: communication time management minimum clearance required to start: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$25.34 - $44.33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job id: 2409082 location: remote work, dc, us date posted:  category: program management subcategory: program mgmt schedule: full-time shift: day job travel: yes, 10 % of the time minimum clearance required: none clearance level must be able to obtain: public trust potential for remote work: no description responsibilities: plan, and manage the actions taken by the team members to implement customer requirements. provide solutions for projects output. responsible for planning, organizing, directing and tracking all aspects of the program consistent with faa s policies. work closely and effectively in a coordinative fashion with the faa leadership responsible for establishing and monitoring internal and external metrics to measure and tune performance of project related activities. provide proactive leadership and direction of personnel performing complex tasks while planning, implementing, and maintaining a project organization structure. provide oversight and direction to ensure effective management of project schedules general understanding of federal systems(it) strong negotiation skills must have experience determining resources needed for systems transition ability to work through mechanics of a large transition excellent written and oral communication skills ability to create briefings plan, coordinate, and manage the actions taken by the team members to implement faa s internal customer requirements. provide proactive leadership and direction of personnel performing complex tasks while planning, implementing, and maintaining a project organization structure. qualifications this is a remote position but the team strongly desires the selected candidate to be located within commuting distance of dc metro. required qualifications: ba degree and 8-12 years of prior relevant experience or masters with 6 years of prior relevant experience. must have pmp certification us citizenship required with the ability to obtain and maintain a public trust clearance. desired qualifications: general understanding of federal it (faa) systems target salary range: $120,001 - $160,000.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the rehancement group, inc ., is a professional services and consulting firm committed to our government customers. we provide highly qualified professionals to support the mission of our clients. the rehancement group (trg) is seeking a project manager. this position requires an active top secret security clearance. duties and responsibilities: defines project objectives and strategic direction. focuses in performing conducting quality review planned and random, for self and contractor team; recommend any corrective actions. responsible for providing leadership and vision to client and project teams and serves as a key facilitator between multiple teams to achieve objectives of complex efforts. serves as project manager for the inventory records management teams, responsible for all project activities, administrative and programmatic, and ensures that deadlines are met. determines and monitors budget and human resources staffing requirements. provides administrative management and reporting of the electronic data. establishes and or maintains authorized user list, record types, space management, retrieval profiles, standard reports, records disposition, user training, and other related administrative functions. has strong knowledge and understanding of inventory and records management functions including, but not limited to filing mail, inventorying records, disposition concepts and records lifecycle management. conducts all management administrative tasks related to the contract. interfaces with government, facilitate communication between trg and government. works with hr talent acquisition to hire and maintain staffing levels with high productivity. manages contractor employees work schedules. provides monthly status and quality reports, including cost information. addresses productivity and professional conduct issues, including performance improvement plans (pip). manages additional employees, surge support as needed. manages employee s execution of all tasks relevant to the pws. ensures employees are held to productivity output standards; proactively monitor and report the stats routinely on the files that are being inventoried; recommend corrective measures to government management. skills and qualifications: bachelor s degree in business or related degree and or equivalent specialized experience in management required. active dod top secret clearance required. a minimum of 5 years experience in information and records management applications is required. pmp certification preferred. will consider non-pmp certified with a commitment to future certification. senior expert that possesses demonstrated knowledge, extensive experience in the development of solutions, recommendations, or outcomes across multiple complex tasks in multiple organizations. must posses and demonstrate exceptional verbal and written communication skills. ability to work in a large high-tech building environment. experience in managing and leading large teams. experience in client relationship management and presenting metrics to client in formal structure format. capable of performing quantitative and qualitative work that is measured in final product and or production. capable of standing sitting for prolonged periods of time capable of operating carts (e.g., utility carts, shelving carts, platform trucks, etc.)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this position is located in the u.s. senate sergeant at arms office of security, emergency preparedness, and continuity (osepc). within osepc, the contingency programs (cp) directorate provides contingency planning and operations and logistics support. this position serves as the contingency broadcast technology senior program manager. key responsibilities include developing senate recording studio (srs) continuity of operations plans; translating day-to-day broadcast and transmission requirements, practices, and technologies into contingency and continuity programs; maintaining and repairing offsite broadcast and studio equipment; conducting periodical site testing and verification; providing subject matter expertise to the cp and cio teams in voice and video systems that support broadcast and transmission; and developing and implementing continuity broadcast training programs for saa cio, srs, and cp staff. hiring for this vacancy announcement is governed by the veterans employment opportunities act. all applicants must use the following link and follow instructions to apply: https: saa.csod.com ux ats careersite 1 home?c=saa . </w:t>
        <w:br/>
        <w:br/>
        <w:t xml:space="preserve"> -------------------------------------------------------------------------------------- </w:t>
        <w:br/>
        <w:br/>
        <w:t xml:space="preserve"> job description:  an&gt;&amp;amp;nbsp;&lt; span&gt;&lt; span&gt;</w:t>
        <w:br/>
        <w:br/>
        <w:t xml:space="preserve"> -------------------------------------------------------------------------------------- </w:t>
        <w:br/>
        <w:br/>
        <w:t xml:space="preserve"> job description:  the position project manager for a large dod technology program. about the organization the human resources research organization (humrro) is a non-profit leader in applied research, evaluation, and analytics in the arenas of employment, student, and military testing, and professional credentialing and licensing. we work with federal and state government agencies, private sector organizations, and professional associations. as a non-profit, humrro is dedicated to work that contributes to science and society. our employees enjoy a highly collaborative and supportive environment that fosters innovation, ethical practice, and outstanding customer service. our core operational staff includes psychometricians quantitative analysts. we are committed to supporting a diverse workforce and to practicing equity and inclusion for all staff. about the job this job is for a candidate who has completed a bachelor s degree, is pmp certified, and has several years of post-degree relevant work experience as a project manager on moderate to large, complex dod stem projects. work may include: implement and maintain methods to monitor project progress against timelines, budgets, and other project management metrics. collect information from a variety of written and oral communications to document project requirements and status. work in concert with one or more technical leads in establishing and maintaining project milestones and timelines. develop comprehensive project plans, timelines, and budgets in alignment with client requirement. collect information from project team members and other relevant parties to assemble monthly status reports. track subproject dependencies, including dependencies between development and implementation of deliverables and schedule commitments, for example track project status to identify potential issues and risks that may impact completion dates or that may require corrective action schedule, arrange, and organize client meetings and other relevant events that facilitate project management goals to include arranging necessary hotel, travel, and related requirements. identify resource needs, forecast, and allocate resources effectively, and manage project scope to ensure on-time and on-budget delivery. work in concert with one or more technical leads to track execution of quality assurance (qa) activities related to project deliverables products. work collaboratively with colleagues, managers, and clients to ensure seamless project execution. ensure that key communications with the customer and team members are properly documented and made available to relevant stakeholders. candidates should be willing to work on a variety of tasks and projects and possess a desire to learn and develop inventive methods that respond to client needs. the position is onsite at a humrro office in alexandria, va requirements and qualifications b.a. b.s. degree from an accredited college or university five plus years of post-undergraduate work experience experience managing complex projects willingness and interest to work on a variety of projects and tasks across our lines of business demonstrated ability to communicate orally and in writing demonstrated ability to plan, prioritize, and manage own work and the work of others demonstrated ability to work independently as a member or leader of a team demonstrated commitment to meeting high standards for product and service quality desire to learn and develop inventive methods that respond to client needs strong interpersonal and communication skills to establish and maintain effective relationships with team members and clients ability to work independently and manage task completion within time constraints. ability to prioritize and manage multiple simultaneous goals and tasks effectively. familiarity with government and or professional services contracting methods, requirements, industry trends, and management tools familiarity with software development life cycle processes and terminology. experience working with technical teams and customers employing agile development practices. preferred qualifications experience conducting project management activities in a military environment or with civilian federal agencies. current certified project management professional (pmp) certification. u.s. citizenship is required for this position based on government contract requirements. all qualified applications will receive consideration without regard to race, color, religion, sex, national origin, age, marital status, sexual orientation, gender identity, veteran status, medical condition, or disability. eeo aa employer vet disabled. named one of "50 great places to work" by washingtonian magazine, 2019, and one of the "top workplaces" by the washington post for 2020 and 2021. </w:t>
        <w:br/>
        <w:br/>
        <w:t xml:space="preserve"> -------------------------------------------------------------------------------------- </w:t>
        <w:br/>
        <w:br/>
        <w:t xml:space="preserve"> job description:  an&gt;&amp;amp;nbsp;&lt; span&gt;&lt; span&gt;</w:t>
        <w:br/>
        <w:br/>
        <w:t xml:space="preserve"> -------------------------------------------------------------------------------------- </w:t>
        <w:br/>
        <w:br/>
        <w:t xml:space="preserve"> job description:  overview: arcfield is a leading provider of full lifecycle, mission-focused systems engineering and integration capabilities to the u.s. government and its allies. the company has more than 60 years of proven experience providing advanced engineering and analysis, it and c5isr capabilities to support our nation s most critical national security missions. headquartered in chantilly, va and with 16 offices around the world, arcfield employs approximately 1,200 engineers, analysts, it specialists, and other professionals who put our customers missions first, helping them solve their most complex challenges through innovations in modeling, simulation and analysis, digital transformation and c5isr. visit arcfield.com for more details. responsibilities: in this customer-facing, team-oriented position will support the sponsor s organization responsible for business and outreach. this includes providing direct support to service line project management and secondary support to sponsor s organization responsible for engineering project management. responsibilities include, but are not limited to the following: provide end-to-end project management support by planning, and coordinating activities to ensure successful implementation of an internet egress solution. oversee development of quantifiable requirements based on stakeholder description, system planning and design, and acquisition logistics. coordinate with other team members to ensure problem solution, appropriate risk reduction, and stakeholder satisfaction. participate in system conceptual design and documentation of the design concepts. oversee the implementation of a series of proofs-of-concept pilots to diversify connectivity of internet solutions. interact and collaborate with multiple stakeholders to define program-specific requirements and resolve discrepancies between proposed plans and established standards. identify way forward - what does the future of internet use look like at the sponsor s organization. participates in design reviews of components (hardware and or software) to ensure applicability to the current system and traceability of requirements through compliance verification and validation. use logic and reasoning to identify the strengths and weaknesses of alternative solutions, conclusions or approaches to problems. qualifications: required contractor personnel at skill levels shall have the following education, experience, and skills. must possess and be able to maintain a ts sci clearance with a polygraph bs 10-12, ms 8-10, phd 5-7 a degree (or equivalent experience) in computer science, information systems engineering, business, or a scientific, or technical discipline. ability to fully coordinate master project schedules. ability to coordinate information flow occurs between all programs and organizational managers. ability to establish functional and technical specifications and standards, solve hardware and software interface problems, define input output parameters, and ensure integration of the entire system or subsystem. provides a total systems perspective including a technical understanding of relationships, dependencies, and requirements of hardware and software components. desired qualifications ability to test and evaluate hardware and software to determine efficiency, reliability, and compatibility with existing systems. identifying measures or indicators of system performance and the actions needed to improve or correct performance, relative to the goals of the system. ability to work in a dynamic and challenging environment. ability to coordinate with engineers, systems analysts, programmers, technicians, scientist and top-level managers in the design, testing, and evaluation of systems. eeo statement: eeo arcfield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active-duty wartime or campaign badge veteran, armed forces services medal, or any other characteristic protected by law.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deputy project manager – fema bric garud technology services, inc. (garud) is in search of a motivated, self-driven deputy project manager to join our team supporting the federal emergency management agency (fema) under the department of homeland security. the ideal candidate must be able to support the management of 40+ personnel, have a passion for their work, be innovative, and possess strong verbal and written communication skills. about garud garud technology services, inc. (garud), is a maryland-based, sba-certified woman owned small business (wosb), and a highly-specialized provider of technical and professional services to organizations with demanding requirements. our portfolio of customers includes the department of defense (dod), department of education (doed), department of homeland security (dhs), department of transportation (dot) and federal, state and local authorities tasked with developing and fielding cutting-edge technologies. our team includes engineers, scientists and subject matter experts with hard-to-find experience and qualifications, and we apply industry accepted quality processes that include cmmi-dev (level ii appraised), cmmi-svc (level iii appraised) and various iso certifications (iso 9001:2015, iso 14001:2015, iso iec 20000-1:2011, iso iec 27001:2013). to learn more about gts go to https: www.garudtechnology.com responsibilities &amp;amp; duties assists the project manager in oversight and management of all project activities; coordinates with various teams to ensure project milestones and deadlines are met assumes responsibility and authority of the project manager in project manager s absence supports fema building resilient infrastructure and communities, non-financial direct technical assistance (bric dta) project manager in oversight of multi-level program; supports management of cross-team subcontractor support and program financials. meets with fema bric dta program project manager to discuss performance, propose initiatives, and establish priorities as needed brings specialization in strategic branding, marketing, and communication to support tasks including developing bric program initiative brands and style guides, creating long-terms communication strategy message foundation, documenting success stories challenges innovations, defining implementing a social media approach, providing media outreach, and providing education develops and manages the contractual integrated master schedule (ims) that identifies deadlines and milestones for all deliverables works with project manager in ensuring quality of contract conformance for all work performed under the pws, to include initial kickoff meeting, contract performance, schedules, and costs coordinates with fema headquarters and regional staff, other contractors and with partners, as appropriate, to ensure coordinated technical assistance service delivery across the united states, its territories, and within tribal nations contributes to contract status reporting and documentation in support of fema bric dta project manager works with project manager to support submission of deliverables using dhs-compliant systems supports the organization, direction, and management support required to execute the work detailed within the pws. provides contract status reporting and documentation to fema bric dta project manager. supports the organization, direction, and management of contract operation functions, involving multiple, complex, and inter-related project tasks. in coordination with support of the project manager, meets with customer and contractor personnel to formulate and review project plans and deliverable items in coordination with support of the project manager, establishes and maintains technical and financial reports to show progress of projects to management and customers; organizes and delegates responsibilities to subordinates; and oversees successful completion of tasks proactively identifies project and budget variance and cost associated risks required educations, experience, knowledge, skills &amp;amp; abilities bachelor in a business-related field required a minimum of ten (10) years of project and budget management experience with 5 years specifically supporting government projects pmp certification demonstrated capability in providing strategic coordination and communication leadership for a complex, high-visibility, high-impact program specialization in branding, marketing, and communications microsoft office product proficiency (word, excel, outlook, powerpoint) knowledge, skills &amp;amp; abilities (desired) master s degree specific experience supporting fema and or other emergency management type agencies location: hybrid schedule with expectation to report into one of the offices located in the national capital region. citizenship and security clearance requirements: u.s. citizenship is required. ability to pass dhs background investigation. garud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the assistant project manager is responsible for assisting with activities concerned with the construction and maintenance of structures, facilities, and systems. this position participates in the conceptual development of a construction project and oversee its organization, scheduling, and implementation. responsibilities: develop industry relationships and expand professional networks that have potential to generate future sales opportunities. create and maintain the internal and external project logs as necessary. maintain internal and external reports as necessary update schedule with supplied information. follow up and maintain timely material deliveries. assist in estimating and soliciting subcontractors in the bidding and pricing process. manage trade partner qualification process. manage change management process assist in preparing monthly pay applications and reviewing subcontractors and vendors payment application. prepare meeting minutes for all on site meetings with subcontractors and owner. prepare and monitor all requests for information (rfi s) and maintain rfi log. manage the entire submittal process. requirements: bachelor s degree in building science, construction management, civil engineering, or related field 2-5 years experience in the construction industry experience with construction project management software such as viewpoint, procore and vico experience with bim, ms excel and ms word valid driver s license required leed ap, dbia certifications preferred physical demands and working environment: the conditions herein are representative of those that must be met by an employee to successfully perform the essential functions of this job. reasonable accommodations may be made to enable individuals with disabilities to perform the essential job functions. environment: work is performed primarily in an outdoor setting with exposure to all types of weather and temperature conditions, and travel from site to site. physical: primary functions require sufficient physical ability and mobility to work in an office setting and field environment; to walk, stand, and sit for prolonged periods of time; to frequently stoop, bend, kneel, crouch, crawl, climb, reach, twist, grasp, and make repetitive hand movement in the performance of daily duties; to lift, carry, push, and or pull moderate amounts of weight up to 50 lbs without assistance and greater than 50lbs with assistance; to operate assigned equipment and vehicles; and to verbally communicate to exchange information. vision: see in the normal visual range with or without correction. hearing: hear in the normal audio range with or without correction. eoe - race color sex religion national origin sexual orientation gender identity vets disabilities hoar does not accept unsolicited resumes from search firms or agencies. any resume submitted to any employee of hoar without a prior written search agreement will be considered unsolicited and the property of hoar. #alwaysinprocess </w:t>
        <w:br/>
        <w:br/>
        <w:t xml:space="preserve"> -------------------------------------------------------------------------------------- </w:t>
        <w:br/>
        <w:br/>
        <w:t xml:space="preserve"> job description:  company description quantum dynamics, inc. (quantum) is a woman-owned small business (wosb) headquartered in mclean, virginia. the company is a service-oriented firm with a rich corporate history of quality, responsive service and multi-disciplinary staff having the requisite education, specialized training, and experience to meet the exact needs of all their clients. quantum focuses on providing quality engineering, information technology, logistics, business management, and technical support services to professional, government, and scientific organizations. job description manage and maintain existing and new courses. manage all logistics of course in person and virtual. create and maintain databases for tracking attendees, post course evaluations and provides statistical data to training manager. provide support to course instructors throughout the course training process. collaborate with instructional designers, it specialist and training facilitator to ensure tasks are on track and completed. provide logistical support all other training needs to include but not limited to security cooperation workforce development program updating and reporting metrics. assist syscom security cooperation office training manager with ad-hoc tasks related to training. qualifications bachelor s degree in education minimum 12 years of specialized experience in curriculum design. bachelors degree from an accredited university will be considered equivalent to four (4) years of specialized experience. navsea security cooperation experience is desired. foreign military sales (fms) experience desired. microsoft teams and microsoft 365 experience. additional information all your information will be kept confidential according to eeo guidelines.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