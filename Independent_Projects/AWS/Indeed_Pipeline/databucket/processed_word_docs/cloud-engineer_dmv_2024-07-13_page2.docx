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would you like to help implement innovative cloud computing solutions and solve the world s most complex technical problems? do you have a deep passion and desire to engineer and operate the world s largest cloud computing infrastructure to provide a better world for future generations? amazon web services is seeking top industry technical experts to grow our team dedicated to expanding our elastic compute cloud (ec2) to government customers. we are seeking a talented engineer skilled in the art of integration who understands the agile mindset and devops philosophies, yet is not constrained by how “things are usually done" and is willing to decompose and reinvent systems, processes, and tools. we re looking for a technical expert for one of the largest compute services on the planet; if you possess that rare mix of depth in operations, networking, and systems engineering then we are waiting for your application. inclusive team culture here at aws, we embrace our differences. we are committed to furthering our culture of inclusion. we have ten employee-led affinity groups, reaching 40,000 employees in over 190 chapters globally. we have innovative benefit offerings, and host annual and ongoing learning experiences, including our conversations on race and ethnicity (core) and amazecon (gender diversity) conferences. amazon s culture of inclusion is reinforced within our 16 leadership principles, which remind team members to seek diverse perspectives, learn and be curious, and earn trust. work life balance our team puts a high value on work-life balance. it isn t about how many hours you spend at home or at work; it s about the flow you establish that brings energy to both parts of your life. we believe striking the right balance between your personal and professional life is critical to life-long happiness and fulfillment. we offer flexibility in working hours and encourage you to find your own balance between your work and personal lives. mentorship &amp;amp; career growth we are dedicated to supporting our new team members. our team has a broad mix of experience levels and amazon tenures, and we re building an environment that celebrates knowledge sharing and mentorship. this position requires that the candidate selected must currently possess and maintain an active ts sci security clearance. the position further requires that, after start, the selected candidate obtain and maintain an active ts sci security clearance with polygraph or commensurate clearance for each government agency for which they perform aws work. 10012 key job responsibilities you ll be part of a world-class team in a fast-paced environment that has the entrepreneurial feel of a start-up. this is an opportunity to operate and engineer systems on a massive scale, and to gain top-notch experience in cloud computing. you ll be surrounded by people who are smart, passionate about cloud computing, and believe that world class service is critical to customer success. you ll become expert at ec2 platform diagnosis, response, measurement, and automation. you will design and build the operational scalability that sustains the platform s insane growth. you will be able to measure your success by its visible impact on the efficiency and effectiveness of government services for our nation. a day in the life amazon has a fast-paced environment where we “work hard, have fun, make history.” on a “typical” day engineers might deep dive to root cause a customer issue, investigate why a metric is trending the wrong way, consult with the top engineers at amazon, or discuss radical new approaches to automate operational issues. we are open to hiring candidates to work out of one of the following locations: herndon, va, usa basic qualifications associate s degree, or cloud+ or gicsp (global industrial cyber security professional) or gsec (giac security essentials) or sscp (systems security certified practitioner) 5+ years of systems administration experience (linux windows or networking) 3+ years experience with cloud computing technologies. strong debugging and systems analysis skills to be able to identify and quickly resolve mitigate issues 3+ years of troubleshooting skills at all levels, from application to network to host 2+ years of experience working with at least one scripting language current, active us government security clearance of top secret or above preferred qualifications in lieu of above relevant work experience, a degree in computer science, engineering or a related field.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w:t>
        <w:br/>
        <w:br/>
        <w:t xml:space="preserve"> -------------------------------------------------------------------------------------- </w:t>
        <w:br/>
        <w:br/>
        <w:t xml:space="preserve"> job description:  an&gt;&amp;amp;nbsp;&lt; span&gt;&lt; span&gt;</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is seeking an experienced senior telecommunications engineer analyst to join our team of qualified, diverse individuals. the ideal candidate will become part of peratons department of state (dos) diplomatic security cyber mission (dscm) program providing leading cyber and technology security experience to enable innovative, effective and secure business processes. peratons dscm program encompasses technical, engineering, data analytics, cyber security, management, operational, logistical and administrative support to aid and advise dos diplomatic security cyber operations. location: rosslyn, va. responsibilities: represent the interests of the facilities technology division by participation in working groups on telecommunications technical security standards and policy, attends conferences, and produces reports. respond to requests for policy interpretation and exceptions, reviews technical assessments, and provides guidance to all directorate personnel. review exception requests to overseas policy board (ospb) telecommunications policy and provide risk-based guidance to senior management for the approval or disapproval of the requests. provide risk-based guidance to senior management for telecommunications technology utilized by the department in both domestic and overseas facilities in order to maintain appropriate and relevant security standards worldwide. review and submit comments with accurate and comprehensive documentation to draft nist and cnss policies, specifically dealing with telecommunications for the office of cyber and technology security. provide expert guidance to standards established by the overseas security policy board. support the diplomatic security (ds) strategic goal of effectively protecting u.s. government personnel through a risk-based approach through the use of cost-effective security measures. assist in the management of the overall process for telecommunications exceptions to ds and ospb standards and coordinating the flow of official correspondence between cts s subject matter experts and the policy division. assist in the preparation of exception memoranda for senior staff, to include the office director of cyber and technology security and the assistant secretary of state for diplomatic security. establish, maintain liaison and coordinate with department of state components to identify policies, equipment, techniques, and methodology for conducting telecommunications surveys inspections. #dscm qualifications required: 9 years of relevant experience with a bachelor s degree; 7 years of relevant experience with a masters degree; 4 years of relevant experience with a phd. an additional 4 years of experience will be considered in lieu of a degree. possess one of the following certifications, or be able to obtain before start date: casp+ ce; ccna cyber ops; ccna-security; ccnp security; ceh; cfr; cisa; cissp (or associate); cloud+; cysa+; gced; gcia; gcih; gicsp; scyber; vca dcv; ppda; a gile ic; snow app dev participate in the national telecommunications security working group (ntswg) telecommunications in the development of national security standards and fah fam policy governing oconus and domestic systems. knowledgeable on emerging telecommunications technology and inherent vulnerabilities associated with their use to ensure the department is maintaining appropriate and relevant security standards worldwide. research and formulate new hardware and software products to provide security and risk mitigation upgrade solutions for department s secure telephone systems. knowledgeable on requirements for provider cloud data center used in providing unified communications platform as a service. possess an understanding of requirements for provider hosting of the ip office equipment used for the integration of unified communications platforms within a cloud environment. knowledgeable in telecommunications areas with proficiency in conducting surveys inspections and assisting with technical and physical security issues as required and making recommendations to improve effectiveness of telecommunications surveys inspections. familiarity of core and unified communications (uc) features for users in small and medium enterprises utilizing avaya or cisco platforms, where a provider can centrally deploy, administer, and maintain the equipment in the cloud data center, minimizing the equipment required on the enterprise premise while providing improved security for the enterprise. experienced with voice modernization designs which integrate ip based telephony (voice over internet protocol) as well as voice and video i.e., vvoip, vvosip, utilizing voip convergence and or single-wire solution where the voice endpoint, voice and video endpoint and data (workstation) utilize the same, single physical connection to the data network switch. provide technical expertise in support of telephone security assessments to ensure compliance with the national telecommunications security working group (ntswg) standards and dos ospb standards. manage tsp travel, local operating and equipment budget based upon hardware and software requirements. u.s. citizen and active secret security clearance with ability to obtain top secret security clearance with sci. target salary range $112,000 - $179,000.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our federal client is seeking a cloud engineer to join their team. this role is fte and will be an overnight shift. it also requires an active ts sci with full-scope poly . job title: cloud engineer location: reston, va or redmond, wa pay range: $100k-$110k (10% differential for overnight shift) what s the job? serve as a part of the incident management team in a 24x7 microsoft azure environment. candidate will diagnose, mitigate and or escalate system issues to maintain a high level of system platform availability. candidate will serve as a part of the live site work stream and will require an understanding of core windows azure components and tools to diagnose issues. duties and responsibilities responds to incident tickets in a 24x7 operational environment to meet sla objectives. troubleshoots system issues using diagnostic tools like netmom, windbg, and custom application tools. reviews system logs to identify and mitigate system issues. leverage knowledge base to help troubleshoot, identify and resolve systems issues. update knowledge base troubleshooting guides and lessons learned as required. document incident fixes and make recommendations to engineering team for system improvements for consideration in future releases. document system issues resulting in system outages and coordinate change though change management process. support collaboration across operations, development teams and external partners. support “tiger team” calls to streamline knowledge sharing and timely resolution of system issues. monitor solution performance according to client specification and slas, escalate as needed. other supporting duties, as directed. willingness to work overtime and varying hours as required. minimum qualifications bs in computer science or other technical discipline is preferred. 1-2 years of operations experience providing application infrastructure support; 1 year performing system administrator support clearance requirement ts sci with full scope poly required. other job specific skills experience with system administration support tools such as windows linux experience supporting a 24x7 cloud based environment. strong interpersonal skills strong oral and written communication skills experience in supporting cloud based environment and tools such as azure aws experience analyzing, troubleshooting, and providing solutions for technical issues ability to problem solve and collaborate with team members strong organizational and multi-tasking skills strong in technical communications with both technical and non-technical peers able to maintain professionalism under pressure strong customer focus if this is a role that interests you and you d like to learn more, click apply now and a recruiter will be in touch with you to discuss this great opportunity. we look forward to speaking with you! about manpowergroup, parent company of: manpower, experis, talent solutions, and jefferson wells manpowergroup® (nyse: man), the leading global workforce solutions company, helps organizations transform in a fast-changing world of work by sourcing, assessing, developing, and managing the talent that enables them to win. we develop innovative solutions for hundreds of thousands of organizations every year, providing them with skilled talent while finding meaningful, sustainable employment for millions of people across a wide range of industries and skills. our expert family of brands – manpower, experis, talent solutions, and jefferson wells – creates substantial value for candidates and clients across more than 75 countries and territories and has done so for over 70 years. we are recognized consistently for our diversity - as a best place to work for women, inclusion, equality and disability and in 2022 manpowergroup was named one of the world s most ethical companies for the 13th year - all confirming our position as the brand of choice for in-demand talent. </w:t>
        <w:br/>
        <w:br/>
        <w:t xml:space="preserve"> -------------------------------------------------------------------------------------- </w:t>
        <w:br/>
        <w:br/>
        <w:t xml:space="preserve"> job description:  an&gt;&amp;amp;nbsp;&lt; span&gt;&lt; span&gt;</w:t>
        <w:br/>
        <w:br/>
        <w:t xml:space="preserve"> -------------------------------------------------------------------------------------- </w:t>
        <w:br/>
        <w:br/>
        <w:t xml:space="preserve"> job description:  icf international seeks an experienced sr. aws engineer to work with a skilled and motivated team of professionals on a high-visibility department of homeland security (dhs)) cyber security program. in this position, you will work with multiple it disciplines in shaping, executing and sustaining the cloud hosting strategy for a shared service platform focused on identifying and mitigating a wide range of cyber risks. you will work closely with the cloud architecture and operations teams to support the client s mission, priorities, and unique challenges. you will also support the implementation of cyber security cots offerings focusing on next generation security solutions and technologies. this work is hybrid with the expectation of a minimum of two days week supporting the program at a partner s office in fairfax, va and the remainder of the week teleworking. what you will be doing: design and develop automated deployment and patching systems across multiple baselines (machine images and containers) that support an aws based shared services platform for a broad spectrum of users and initiatives. work with emerging and innovative technologies to develop solutions supporting innovation efforts around data analysis, process improvement, machine learning and other software and systems that support the client s mission. support users by establishing environments, support configuration changes and updates. proactively communicate and coordinate with multiple project teams. what you must have: bachelor s degree (or 4 years of experienc in lieu of degree) and a minimum of 5 years of related experience; or a master s degree and a minimum of 3 years of related experience. experience working in a devsecops environment. multiple professional program certifications in cloud, information systems security, or in other related fields, are strongly encouraged. aws certified solutions architect - associate certification. experience using infrastructure as code automation technologies (ansible terraform cloudformation) for infrastructure automation, infrastructure capacity monitoring and automated scaling solutions. 2+ years of hands-on experience in design, development and maintenance of aws glue jobs for targeted data transformation processes that include extract, transform and load (etl). ability to design and build data pipelines using aws glue, aws glue studio ability to create and manage aws glue data catalog experience in data read write using aws glue from multiple data sources including apache parquet files experience designing and or implementing cloud-based and or cloud-native solutions in production workloads. 1+ years of experience in building and deploying applications using aws cloud development kit (cdk) experience functioning in a devsecops practice using ci cd automations. 1+ years of hands-on experience designing and implementing container (docker) solutions on kubernetes or amazon ecs. demonstrated ability to contribute to the development of client deliverables and technical content. u.s. citizenship required (required by federal government for position). #cyb124 #indeed #li-cc1 working at icf icf is a global advisory and technology services provider, but we re not your typical consultants. we combine unmatched expertise with cutting-edge technology to help clients solve their most complex challenges, navigate change, and shape the future. we can only solve the world s toughest challenges by building an inclusive workplace that allows everyone to thrive. we are an equal opportunity employer, committed to hiring regardless of any protected characteristic, such as race, ethnicity, national origin, color, sex, gender identity expression, sexual orientation, religion, age, disability status, or military veteran status. together, our employees are empowered to share their expertise and collaborate with others to achieve personal and professional goals. for more information, please read our eeo &amp;amp; aa policy . reasonable accommodations are available, including, but not limited to, for disabled veterans, individuals with disabilities, and individuals with sincerely held religious beliefs, in all phases of the application and employment process. to request an accommodation please email icfcareercenter@icf.com and we will be happy to assist. all information you provide will be kept confidential and will be used only to the extent required to provide needed reasonable accommodations. read more about workplace discrimination rights , the pay transparency statement , or our benefit offerings which are included in the transparency in (benefits) coverage act. pay range - there are multiple factors that are considered in determining final pay for a position, including, but not limited to, relevant work experience, skills, certifications and competencies that align to the specified role, geographic location, education and certifications as well as contract provisions regarding labor categories that are specific to the position. the pay range for this position based on full-time employment is: $115,889 - $197,011 virginia remote office (va99) </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deliver simple solutions to complex problems as a systems engineer senior at gdit. here, you ll tailor cutting-edge solutions to the unique requirements of our clients. with a career in application development, you ll make the end user s experience your priority and we ll make your career growth ours. at gdit, people are our differentiator. as a systems engineer senior you will help ensure today is safe and tomorrow is smarter. our work depends on systems engineer senior joining our team to support the department of state deliver services and support to diplomats and staff. duties responsibilities support microsoft endpoint configuration manager and intune administration and engineering, to include collection and query creation and management; application and package deployment; content distribution, management and troubleshooting, and custom report creation. organize and provide support in the sustainment of end-point devices as part of a large enterprise. collaborate with team and client to increase efficiency of processes while increasing overall organizational security levels. lead continuous improvement effort within team and work with support organization to improve operations and execution. coordinate the maintenance of established standard operating environment (soe) for desktop and remote devices. plan and execute the update of windows 10 11 systems to latest builds. coordinate and perform duties using tools to identify, mitigate risk, and remove vulnerabilities from the desktops and remote devices. coordinate and deploy patches and software updates on desktops, remote devices, and servers. coordinate the deployment of non-soe software such as ms visio, ms project, adobe acrobat, etc. to desktops and remote devices. managing service request work assignment queues within the ticketing system (servicenow). lead problem management effort, identify and resolves technical problems related to software deployments. communicate effectively (in oral and written form) with a variety of audiences, work well within small and large team environments. mentor staff in building troubleshooting skills. create reports using sql reporting. modify build software packages updates for applications. create powershell scripts to resolve issue with mecm sccm clients and wmi repository. create, test, and troubleshoot gpos. create packages and deploy drivers and bios updates. create images with using sysprep or mdt process. basic qualifications minimum 5+ years of experience providing it technical support or administering it systems. minimum 3+ years of experienced working with mecm sccm. strong powershell scripting experience. strong experience with creating images using the sysprep or mdt process. experience patching, deploying software, and resolving mecm sccm client problems. knowledge and experience with active directory and creating gpos. experience in managing workforce task assignment. strong prioritization, problem solving, diagnosis, and troubleshooting skills. work well under pressure with differing levels of leadership. exposure to other network monitoring systems and it service management (i.e., splunk or similar). experience using itil ticket management system - servicenow or equivalent. proficient in microsoft office applications (work, excel, powerpoint). familiarity with the itil 3 or 4 framework. preferred qualifications bs degree with an emphasis on it, computer science, or similar. security+ ce certification preferred. one or more of the following certifications are preferred - mcsa, ms modern desktop administrator associate, itil 4 foundation. essentials clearance required: top secret location: washington, dc gdit is your place: full-flex work week to own your priorities at work 401k with company match comprehensive health and wellness packages internal mobility team dedicated to helping you own your career professional growth opportunities including paid education and certifications cutting-edge technology you can learn from rest and recharge with paid vacation and holidays work requirements .cls-1{fill:none;stroke:#5b6670;stroke-miterlimit:10;stroke-width:2px} years of experience 5 + years of related experience may vary based on technical training, certification(s), or degree .cls-2{fill:none;stroke:#5b6670;stroke-miterlimit:10;stroke-width:2px} certification security + - comptia travel required less than 10% .cls-3{fill:none;stroke:#5d666f;stroke-miterlimit:10} citizenship u.s. citizenship required salary and benefit information the likely salary range for this position is $101,566 - $133,400. this is not, however, a guarantee of compensation or salary. rather, salary will be set based on experience, geographic location and possibly contractual requirements and could fall outside of this range. view information about benefits and our total rewards program. about our work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 ml, cloud, cyber and application development. together with our clients, we strive to create a safer, smarter world by harnessing the power of deep expertise and advanced technology. gdit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is seeking a senior security operations center (soc) analyst (soc analyst) security engineer to join our team of qualified, diverse individuals. the senior soc analyst security engineer will be part of the department of state (dos) consular affairs enterprise infrastructure operations (caeio) program, for the bureau of consular affairs (ca). this initiative is intended to provide it operations and maintenance to modernized salesforce applications and legacy networks, applications, and databases supporting ca services globally. responsibilities monitor and investigate alerts, perform threat hunting, and notify designated managers, cyber incident responders, and cybersecurity service provider team members of suspected cyber incidents and articulate the event s history, status, and potential impact in accordance with the organization s cyber incident response plan. conduct in-depth analysis on potential security events (e.g., forensic collections, intrusion correlation and tracking, threat analysis, and direct system remediation) tasks to support incident response teams (irts). perform incident handling following established procedures. characterize and analyze network traffic to identify anomalous activity and potential threats to network resources. write advance ad-hoc spl queries. coordinate with internal and external teams to address threats and risks via investigation and forensic analysis. analyze log files from a variety of sources (for example, individual host logs, network traffic logs, firewall logs, and intrusion detection system logs) to identify possible threats to network security. utilize siem tools, such as splunk and edr tools, to enhance monitoring capabilities and expand the security posture of the current environment. develop and document configuration standards, policies, and procedures for operating, managing, and ensuring the security of system infrastructure. advise management and team members of risks associated with technologies and implementation approaches and identify methods of risk mitigation. interact with multiple levels of management, providing information and thought leadership in technical areas. prepare reports on investigations, incidents, and other security related matters. identify different tactics and techniques of attacks. recommend and implement system enhancements that improved the performance, security, and reliability of the system. build out processes and procedures to include documenting work in sops. train and assist junior members of the soc team. plan and implement projects and initiatives. communicate clearly and concisely with managers and colleagues. demonstrate flexibility and eagerness to take on challenges by performing tasks not listed above. core work schedule: second shift (monday - friday, 3:00 pm et - 11:30 pm et) location: this position is hybrid with remote work and up to two days per week in the office in sterling, va or washington, dc. qualifications required qualifications u.s. citizenship and an active secret government security clearance. 5+ years of related systems security engineering experience - primarily in the federal government environment, dealing with business critical, high-availability systems. 5+ years soc or cybersecurity related experience. 3 + years experience querying and manipulating data, with at least 2 years experience with spl with knowledge of data types, conditions, and regular expressions . the ability to create ad-hoc spl searches using a wide variety of sources. 3+ years experience on security engineering projects, ranging from onboarding to integrating new tools and capabilities for secops. experience configuring and utilizing monitoring logging and security analysis solutions. 3+ years experience developing playbooks and sops. admin, onboarding experience and power user experience with splunk enterprise security. strong knowledge of data analysis. decent knowledge of host-based and network-based logs. understanding of system, network, and application security threats and vulnerabilities with the ability to establish monitoring solutions. understanding of boolean logic and event correlation. solid knowledge of cybersecurity incidents, anomaly analysis, log analysis, digital forensics, common threat vectors. understanding of tcp ip and udp protocols, network ports protocols, and traffic flow. security+ ce or other 8570 iat level ii certification. preferred qualifications experience writing regular expressions. data normalization with splunk using creating field aliases, calculated fields, field extractions. certified splunk power user or higher. splunk admin experience. knowledge of cybersecurity frameworks and standards. ability to track incidents using mitre att&amp;amp;ck and cyber kill chain methodology. knowledge of cloud security. knowledge of current it security best practices. knowledge of system administration, networking, and operating system hardening techniques. mixed operating systems experience (linux, windows). experience troubleshooting issues related to storage. scripting coding experience. experience with designing and setting up web application firewall (waf) solutions and implementing protective measures. experience with microsoft sentinel. education and experience requirements: minimum of 12 years with bs ba; minimum of 10 years with ms ma; minimum of 7 years with ph.d or 16 years with a hs diploma or equivalent. target salary range $135,000 - $216,000.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an&gt;&amp;amp;nbsp;&lt; span&gt;&lt; span&gt;</w:t>
        <w:br/>
        <w:br/>
        <w:t xml:space="preserve"> -------------------------------------------------------------------------------------- </w:t>
        <w:br/>
        <w:br/>
        <w:t xml:space="preserve"> job description:  title: lead aws cloud engineer @ reston, va terms of hire: full time. salary: $ open yr+ benefits. job description company provides reliable, large-scale access to affordable mortgage credit in communities across our nation. we are the leading source of funding for housing in america, which means more people can buy or rent a home. we are focused on sustaining the housing recovery, improving our company, and leading change to make housing better. join our diverse, high-performing team and make a difference as we work together to enable access to a good home. job information : the role of the technical engineer is to develop application design and or design it infrastructure components to meet business and technical requirements. it infrastructure may include systems, middleware, database, storage and or network infrastructure. the engineer must demonstrate the ability to efficiently code, test &amp;amp; certify technology platforms, software and applications. troubleshoot, debug application(s) and or it infrastructure component(s) and recommend enhancements for stable operations. maintain and patch systems, software and applications to eliminate bug fixes, security vulnerabilities and maintain technology currency of systems and applications. document design and engineering standards; develop key performance metrics and operational guidelines for consistent &amp;amp; stable design, build, implement and operational processes. key job functions : act as an engineering subject matter expert (sme)in partnering with, and influencing stakeholders to promote simplification, standardization and innovation and to ensure risk are understood and minimized establish policies and standard operating procedures to enable consistent and repeatable execution propose appropriate changes to standards, policies, and procedure based on emerging business technology trends and operational challenges with the existing guidelines utilizing performance metric and operational sla plan for adequate capability on systems based on utilization metrics and planned projects to establish supply and demand forecasts at the highest level of technical complexity, design and verify the technology solution meets business and technical requirements and is in compliance with enterprise architecture guidelines, technology standards and methodology, and compliance and security standards develop operational model to maintain and operate the application design, including, but not limited to, monitoring, performance and capacity metrics, slas, resiliency and disaster recovery plans define success criteria for validation of technology solution and application designs performs required performance tuning and maintenance. conduct performance measurement and establish updated baseline measures and propose optimized configuration as an engineering sme, mentor and lead engineers education : bs ms in comp science or engg minimum experience : 8 to 10 years of related experience specialized knowledge &amp;amp; skills : required: experience in public cloud architectures, cloud brokering solutions or cloud management solutions for public cloud experience with infrastructure automation, infrastructure capacity monitoring and automated scaling solutions 2+ years of experience with docker and 1+ year with orchestration (kubernetes) administration and troubleshooting 2+ years of aws experience 3+ years working in enterprise devops model - automation of application code deployment (jenkins, maven, git, nexus etc) linux expert level and experience in scripting python, perl, bash experience with automation management frameworks (puppet, chef, ansible, saltstack) a minimum of 5 years with assessing architecture quality and resiliency viz. scalability, availability, throughput, failover, etc. desired: aws certified developer or solution architect financial or mortgage domain experience you will enjoy: an opportunity to be a part of a great culture, an awesome team, a challenging work environment, and some fun along the way! apply today to learn more and be part of our growth story. all applications will be kept strictly confidential and once shortlisted, our team will be in touch with you for further discussions. </w:t>
        <w:br/>
        <w:br/>
        <w:t xml:space="preserve"> -------------------------------------------------------------------------------------- </w:t>
        <w:br/>
        <w:br/>
        <w:t xml:space="preserve"> job description:  an&gt;&amp;amp;nbsp;&lt; span&gt;&lt; span&gt;</w:t>
        <w:br/>
        <w:br/>
        <w:t xml:space="preserve"> -------------------------------------------------------------------------------------- </w:t>
        <w:br/>
        <w:br/>
        <w:t xml:space="preserve"> job description:  job id: 2409042 location: mclean, va, us date posted:  category: software subcategory: sw systems engr schedule: full-time shift: day job travel: no minimum clearance required: ts sci with poly clearance level must be able to obtain: none potential for remote work: no description the customer has multiple application teams supporting a portfolio, which is the central repository for all the customer s created applications. the customer provides state of the art systems on cloud and applications based on products such as amazon web services (aws), oracle, microsoft sharepoint, and other web-based solutions. the customer requires support to coordinate with a federally funded research and development center (ffrdc) to develop an updated custom production application, which provides workflow and research with the ability to review, disposition, build a profile, and update or nominate candidates to other partner organizations. the portfolio contains, but is not a complete list of the following: a custom production application that has a central repository for the search and discovery of internal document sensitive data, and associated artifacts. a custom production application, which provides workflow and research with the ability to review, disposition, build a profile, and update or nominate candidates to other partner organizations. a targeting and knowledge management tool, which stores products in a centralized repository making it easy for search and discovery. work requirements: the developer shall work closely with the various application teams; however, the customer s project manager will manage the priorities. the developer shall work with applications in the customer s cloud environment. the developer shall provide support for implementation, design, and building enhancements, in addition to, long term maintenance of a new application. the developer shall design and develop the application in a web environment. the developer shall analyze user needs and develop software solutions. the developer shall design software or customize software for client use to optimize operational efficiency. the developer shall analyze and design databases within an application area, working individually or coordinating database development as part of a team. the developer shall perform testing, debugging, and quality assurance of the application. the developer shall play a major role in implementing a modern microservices oriented, high profile, mission enabling application used daily. the developer shall periodically work on other systems or tasking, as assigned to support the project owner s portfolio it modernization efforts. qualifications required skills: demonstrated experience developing applications using sql, python, and javascript. 2. demonstrated experience with relational databases 3. demonstrated experience with version control systems such as git 4. demonstrated experience using react framework 5. demonstrated on-the-job experience with development in a cloud environment 6. demonstrated experience delivering solutions using cloud services 7. demonstrated experience with agile development methodologies 8. demonstrated experience with working in a fast-paced, technically challenging area; ability to anticipate and manage changes or problems; assess impacts and recommend sound solutions 9. demonstrated experience with authentication and authorization process 10. demonstrated experience with accreditation and authorization (a&amp;amp;a) security tools 11. demonstrated experience with etl of data 12. demonstrated experience with data analytics and visualization 13. demonstrated experience with tableau and or power bi dashboards desired skills 1. demonstrated experience with the sponsor s networks, systems, and services. 2. demonstrated experience with the sponsor s authentication and authorization process. 3. demonstrated experience with scalable computing, relational database services, load balancing, key management systems, autoscaling, and storage services. 4. demonstrated experience with postgresql database, redis, and sql. 5. demonstrated experience with the development of system prototypes and proof of concept in order to demonstrate proper application of design principles. 6. demonstrated experience with continuous integration systems such as jenkins. 7. demonstrated experience providing operations and maintenance (o&amp;amp;m) support to production systems to include troubleshooting. 8. demonstrated experience in full stack development. 9. demonstrated experience with rest services. 10. amazon web services (aws) related certifications or other certifications. saic accepts applications on an ongoing basis and there is no deadline. covid policy: saic does not require covid-19 vaccinations or boosters. customer site vaccination requirements must be followed when work is performed at a customer site. </w:t>
        <w:br/>
        <w:br/>
        <w:t xml:space="preserve"> -------------------------------------------------------------------------------------- </w:t>
        <w:br/>
        <w:br/>
        <w:t xml:space="preserve"> job description:  we are seeking a network engineer architect to become an integral part of our team! you will be responsible for designing and implementing computer and information networks. key skills: velocloud and viptela junior to senior positions available. responsibilities: implement local area networks (lan), wide area networks (wan), intranets, extranets, and other data networks develop and execute test plans to check infrastructure and system performance perform network modeling and analysis define blueprint designs for business technology initiatives enforce policies for standardizing systems qualifications: previous experience in networking, it, or other related fields familiarity with architectural specifications familiarity with researching communication networks strong troubleshooting and critical thinking skills strong attention to detail </w:t>
        <w:br/>
        <w:br/>
        <w:t xml:space="preserve"> -------------------------------------------------------------------------------------- </w:t>
        <w:br/>
        <w:br/>
        <w:t xml:space="preserve"> job description:  cloud engineer incatech is looking for a cloud engineer to support the website support &amp;amp; administrative management services (wsams) program, offering comprehensive site support to the department of state s bureau of consular affairs, office of consular systems &amp;amp; technology (dos ca cst). incatech is seeking a candidate with proven expertise in managing hosting services for internal applications, encompassing responsibilities such as network connectivity, cloud service implementation, and operations support on programs of similar size and scope. work location: remote, but must be located in the greater washington d.c. metro area responsibilities: manage hosting services for ca cst internal facing authoring, staging, and training applications, ensuring dedicated network connectivity. implement cloud services, encompassing design, engineering, implementation, management, and support. provide integration and transition support for current and future designs, to include streaming analytics, the cloud, application programming interfaces (apis), continuous integration and continuous delivery (ci cd), containerization, and proofs of concept. execute operations support activities including access requirements, operations and maintenance, content management support, security monitoring, reporting, bandwidth management, and backup and recovery. perform migration and support of production sites, including modernization efforts such as consularone. ensure continuous availability during data maintenance or transfer procedures through hardware maintenance activities. manage security and information assurance compliance for all applications under the wss task order. identify and implement emerging technologies, processes, standards, or tools to enhance wss websites and web applications. keep current with security controls relevant to wss, including federal security controls (specified in nist sp800-53 rev 4 or later). requirements: qualifications related experience: minimum of 5 year s experience as a cloud engineer must possess a bs in information systems, cybersecurity or related fields. must possess an active secret security clearance to be considered for this opening. qualification statement with demonstrated experience, depth of perception, and success achieved with cloud endeavors. demonstrated experience with cloud engineering solutions on systems of similar size, scope, complexity, and environments as in cst. experience with engineering and designing solutions on clouds such as ms azure, amazon web services (aws), google apps, and servicenow. preferred: master s degree in information systems, cybersecurity, or related fields. at least one of the following certifications: cissp, cssp, ccsk, giac, ceh. experience with ms azure, aws, google cloud, or servicenow. about incatech llc incatech is an award-winning small business that has over 14 years of experience supporting the us government. we provide both professional services as well as transformational software solutions for our customers. our deep technical expertise in geospatial information systems, enterprise data management, user-centered design, cloud &amp;amp; platform services, and a wide range of acquisition support services will provide your career the boost you have been looking for. our culture is based on empowering our staff and customers with knowledge and tools to achieve mission success and career advancement. benefits incatech offers a competitive comprehensive benefits package. our most valuable asset at incatech is our people. our benefits package is designed to help and safeguard our employees and their families. we provide a variety of life and family benefits to meet a variety of demands. benefits include: health, dental, 401k, vision, paid time off, life insurance etc. incatech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company overview id.me is a high-growth enterprise software company that simplifies how people prove and share their identity online. the company empowers people to control their data through a portable and trusted login, which means they don t need to create a new password when visiting sites that have the id.me button. id.me s digital identity network has over 117 million registered members, and is used by fourteen federal agencies, agencies in 30 states and over 600 corporations for secure identity proofing and verification. id.me s technology meets the federal standards for consumer authentication set by the commerce department and is approved as a nist 800-63-3 ial2 aal2 credential service provider by the kantara initiative. in addition to helping people control their credentials and data, the company s "no identity left behind" initiative strives to expand digital access and inclusion for all people. the company offers multiple pathways to identity verification – online self-serve, live video chat agents, and in person. id.me is passionate about building a robust identity network that does not compromise access for traditionally underserved groups. id.me has received numerous awards including deloitte s 2023 technology fast 500, washington business journal s fastest growing companies, entrepreneur magazine s 100 brilliant companies and wall street journal s startup of the year finalist. in recent quarters, id.me announced it raised $132 million in series d funding, led by viking global investors with participation from capitalg, morgan stanley counterpoint, ftv capital, psp growth, auctus investment group, moonshots capital, and scout ventures. id.me s most recent round brings the total investment in id.me to over $275 million since its founding in 2010. location: mclean, va or mountain view, ca id.me is looking for a senior analytics engineer to provide technical leadership to our analytical capabilities. as a data driven organization, id.me is constantly looking to gain insights from our data to enhance our capabilities and our member experience. as a senior analytics engineer, you ll partner with our business leaders to define key metrics and develop the data architecture. you ll work to democratize data by building data models, creating metric definitions, and find innovative ways to document metadata. responsibilities support our data infrastructure which includes snowflake, dbt, tableau, looker, and gcp services educate the organization on analytical approaches to drive business decisions research, design, and implement best practices in managing data platforms partner with data analysts, engineers, and scientists to build reusable data infrastructure, analytics, dashboards, and models lead transformational efforts to build a data driven culture at id.me by enabling data self-service provide technical guidance, mentorship, coaching and or training to data analysts ideal qualifications 7+ data analytics experience with sql 7+ years of experience with data warehousing technologies (snowflake, bigquery, redshift) 2+ years experience with dbt, python, and git 3+ years of experience with data modeling experience working in cicd framework and familiarity with data architecture and design experience with visualization reporting tools like tableau, looker, power bi bs (ms prefered) in a highly quantitative field (computer science, engineering, math, operations research, physics, statistics, or related) experience ingesting, processing, and visualizing data sources of varying types - structured relational and unstructured ability to work independently and autonomously, as well as part of a team superb time management, prioritization of tasks and ability to meet deadlines with little supervision ideal candidate will thrive in the following culture: must have an obsession for building quality products ability to thrive when there are changing priorities and shifting of gears strong oral and written communication skills must be a team player with a strong, self-managing work ethic must be a self-starter with a passion for software engineering, learning and continuous improvement at id.me, we believe that an in-office culture fosters professional growth and development, mentorship, collaboration, and accelerated innovation. this position will be in-office based at one of our locations in either mclean, va or sunnyvale, ca. working in an office together allows our culture to thrive and our team members to establish real connections with their coworkers and the opportunity for lifelong friendships. our work is critical to protecting online identity and we re confident that working together is how we ll change the world. id.me maintains a work environment free from discrimination, where employees are treated with dignity and respect. all id.me employees share in the responsibility for fulfilling our commitment to equal employment opportunity. id.me does not discriminate against any employee or applicant on the basis of age, ancestry, color, family or medical care leave, gender identity or expression, genetic information, marital status, medical condition, national origin, physical or mental disability, political affiliation, protected veteran status, race, religion, sex (including pregnancy), sexual orientation, or any other characteristic protected by applicable laws, regulations and ordinances. id.me adheres to these principles in all aspects of employment, including recruitment, hiring, training, compensation, promotion, benefits, social and recreational programs, and discipline. in addition, id.me s policy is to provide reasonable accommodation to qualified employees who have protected disabilities to the extent required by applicable laws, regulations and ordinances where a particular employee works. upon request we will provide you with more information about such accommodations. please review our privacy policy, including our ccpa policy, at id.me privacy. if you provide id.me with any personally identifiable information you confirm that you have read and agree to be bound by the terms and conditions set out in our privacy policy. id.me participates in e-verify. </w:t>
        <w:br/>
        <w:br/>
        <w:t xml:space="preserve"> -------------------------------------------------------------------------------------- </w:t>
        <w:br/>
        <w:br/>
        <w:t xml:space="preserve"> job description:  an&gt;&amp;amp;nbsp;&lt; span&gt;&lt; span&gt;</w:t>
        <w:br/>
        <w:br/>
        <w:t xml:space="preserve"> -------------------------------------------------------------------------------------- </w:t>
        <w:br/>
        <w:br/>
        <w:t xml:space="preserve"> job description:  senior engineer ii - per diem job description purpose &amp;amp; scope: under the direct supervision of the director, assists in the installation, maintenance and repairs of the plumbing, sanitary, steam, electrical, heating and air conditioning systems and carpentry for the hospital and associated properties. education: graduate of general or special maintenance engineering trades course is preferred. experience: five years of experience as a general mechanic or a general engineer is required. certification licensure: class iii dc or md boiler operator s license preferred. physical requirements: facilities: the work environment characteristics described here are representative of those an employee may encounter while performing the essential function of the job. reasonable accommodations may be made to enable individuals with disabilities to perform the essentials functions: very hard work: exerting in excess of 100 pounds of force occasionally, and or in excess of 50 pounds of force frequently and or in excess of 20 pounds of force constantly to move objects. bending: lowering the body forward from the waist. stooping: bending body forward and downward by bending legs and spine at the waist through use of the lower extremities and back muscles. kneeling: bending legs at knee to come to rest on knee or knees. crouching: bending body downward and forward by bending legs and spine. twisting: moving body from waist, using a turning motion. reaching: extending hand(s) and arm(s) in any direction. standing: assuming an upright position, on the feet particularly, for sustained periods of time. walking: moving about on foot to accomplish tasks, particularly for long distances. pushing pulling: using upper extremities to press or drag objects in a sustained motion of 30-50 pounds. lifting: raising objects from a lower to higher position or moving objects horizontally from position-to-position through the use of the upper extremities and back muscles, of between 50-100 pounds. repetitive motions: sustained and continuous movements of the wrist, hands and or fingers; finger dexterity: feeling and grasping. talking: expressing or exchanging ideas by means of the spoken word those activities in which detailed or important spoken instructions must be conveyed accurately, loudly or quickly. visual acuity: the power to see at a level which allows reading of numbers and text, operation of equipment, inspections of machines, etc. ability to work in accordance with hospital safety standards. working conditions: facilities: works in adverse physical conditions including high heat, humidity, and moisture. less than 60% of time may be spent in an air-conditioned work area. including but not limited to working in outdoor weather conditions. subject to frequent interruptions. subject to long hours, changing shifts. may be required to work beyond normal working hours when requested to do so, e.g., overtime, on call. moderate occupational exposure to infectious diseases, bloodborne pathogens, bodily fluids, hazardous chemicals, noxious odors, latex, and or musculoskeletal injuries. the use of personal protective equipment (ppe) is needed for instances of exposure to blood, body fluids and infectious processes, and are supplied by the hospital. involved with patients, family members, co-workers, and visitors under all conditions, e.g., hostile and or emotionally upset, disoriented or combative. </w:t>
        <w:br/>
        <w:br/>
        <w:t xml:space="preserve"> -------------------------------------------------------------------------------------- </w:t>
        <w:br/>
        <w:br/>
        <w:t xml:space="preserve"> job description:  aws cloud engineer job category: information technology time type: full time minimum clearance required to start: ts sci with polygraph employee type: regular percentage of travel required: none type of travel: none * * * caci is seeking an aws cloud engineer in the chantilly, va area. what you ll get to do: an experienced aws cloud engineer will support the implementation of a new enterprise-scale application within an aws environment. the cloud engineer will work as part of an agile team to design and implement server, network, and software configurations, monitor system performance and availability, and work collaboratively with security specialists to support the accreditation of the new architecture and application. you ll bring these qualifications: bachelor s degree or equivalent. minimum 3 years of relevant experience (multiple experience levels available). proficient in configuring and supporting aws solutions. active current ts sci clearance with a polygraph is required these qualifications would be nice to have: aws certification (e.g., solutions architect, sysops administrator).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______________________________________________________________________________ what you can expect: a culture of integrity. at caci, we place character and innovation at the center of everything we do. as a valued team member, you ll be part of a high-performing group dedicated to our customer s missions and driven by a higher purpose – to ensure the safety of our nation. an environment of trust. caci takes pride in fostering a diverse and accessible culture where every individual feels supported to chart their own path. you ll have the autonomy to take the time you need through a unique flexible time off benefit and have access to robust learning resources to make your ambitions a reality. a focus on continuous growth. together, we will advance our nation s most critical missions, build on our lengthy track record of business success, and find opportunities to break new ground — in your career and in our legacy. your potential is limitless. so is ours. learn more about caci here. ______________________________________________________________________________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w:t>
        <w:br/>
        <w:br/>
        <w:t xml:space="preserve"> -------------------------------------------------------------------------------------- </w:t>
        <w:br/>
        <w:br/>
        <w:t xml:space="preserve"> job description:  job summary:: the cloud solution architect (csa) is to assess the technical needs and capabilities during implementation, with an analytical approach, solutions architects need to understand all of the technologies and topics related to a business to have a deep enough understanding to create a solution. the csa is responsible for designing, implementing, and managing cloud-based solutions for an organization. this role involves working closely with stakeholders to understand their requirements and translating these into scalable and secure cloud architectures. the csa evaluates various cloud platforms and services, ensuring that the chosen solutions align with business goals and technical requirements. they create detailed design documents, oversee the deployment and integration of cloud resources, and provide guidance on best practices for cloud adoption. additionally, the csa continuously monitors the cloud environment, optimizing performance, managing costs, and ensuring compliance with industry standards and security protocols. their expertise helps organizations leverage cloud technologies to enhance agility, innovation, and efficiency. the csa will be responsible for reporting progress to the program and project manager, and the customer, as well as inspiring team members to see the big picture and push toward shared goals. job duties and responsibilities: : in support of the indian health service (ihs), the cloud solution architect (csa) will be responsible for successful execution of the following tasks on the contract: *** the position is contingent upon contract award*** assess technical needs and capabilities during the implementation phase. design the capacity baseline and resources required to support application services. utilize csp native tools and capabilities to support health it modernization. ensure compliance with government technology policies and guidelines. establish solution administration, maintenance, and development toolkits for the environment. create an environment service tool suite (ests) for deployment, management, and automation. configure and maintain production and test environments within the procured cloud service environment. set up, configure, and provision csp-specific host environments for application development. develop an analysis of alternatives (aoa) for fedramp-authorized csp offerings. document findings in an operating environment technical manual. create an administrator guide (ags) for monitoring and maintaining baseline operational performance. perform assessments to set projected cloud resource demands and expected growth. monitor operations to identify and address bottlenecks, root causes, and constraints. provide ongoing cloud engineering support for the program. collaborate with it teams to develop and configure cloud infrastructure components like routers and firewalls. establish connectivity and manage open router ports for network communication. maintain service availability by leveraging csp disaster recovery (dr) services. develop and implement a continuity of operations (coop) and disaster recovery (dr) plan. ensure compliance with nist cybersecurity regulations and frameworks for ato and security configuration. assist in establishing appropriate metrics for measuring key criteria in your area of responsibility. team leader in determining client requirements and translating requirements into operational plans. provides status updates at predetermined time intervals to all stakeholders. coaches and counsel members of cross-functional teams to accomplish project goals, to meet established schedules, and resolve technical issues. responsible for training, managing, and motivating the cloud solution team and resolving team conflicts. job requirements (education skills experience):: required qualifications: cloud certification: possession of a relevant cloud professional level certification proven experience in cloud architecture and implementation, including a deep understanding of cloud computing technologies, infrastructure, and application services. familiarity with government technology policies, guidelines, and regulatory frameworks, particularly those related to security and privacy such as nist, fisma, and hipaa. strong analytical and problem-solving skills to assess technical needs, design solutions, and address performance issues. excellent communication and collaboration skills to work effectively with cross-functional teams, including it, development, and operations, as well as external stakeholders and clients. active public trust level-4 or higher, or dod clearance, or ability to obtain one through background investigation excellent oral and written communication skills. excellent organizational, presentation, and customer service skills. ability to travel up to 5-10% (if needed) preferred qualifications: live within commutable distance from the customer hq s location, which is in abq, nm or rockville, md (or ability to perform short notice travel if remote work is approved). prior experience managing multiple remote teams. proven experience with complex it projects. bachelor s degree (or equivalent experience) in addition to required experience flexibility to adjust to multiple demands, shifting priorities, ambiguity, and rapid change. experience in managing delivery of customer-facing and internally facing products or services. ability to build strong relationships and communicate effectively with internal and external stakeholders. knowledge and experience with different project management frameworks, including waterfall and agile and hybrid. ability to quickly learn, understand and apply new technologies. strong interpersonal skills including mentoring, coaching, collaborating, and team building. experience in mentoring more junior team members and sharing knowledge. strong knowledge and understanding of business need with the ability to establish maintain high-level of customer trust and confidence. diné development corporation (ddc) is a navajo nation owned family of companies that delivers it, professional, and environmental solutions to advance the missions of federal, state, and tribal government agencies. as thought leaders and innovators, our team of specialists build client-centric solutions that solve critical challenges faced by defense, civilian, and healthcare organizations. employing a mission-focused approach, we deliver value that not only enhances current operations, but also drives future change. closely aligned with this approach is our commitment to advancing the navajo nation and its people. through economic development and community empowerment, we elevate the navajo nation to provide lasting impact and sustainable growth for future generations. ddc s ability to unite legacy-inspired technologies, industry best practices, and proven methodologies has contributed to our success for twenty years. this contractor and subcontractor shall abide by the requirements of 41 cfr 60-1.4(a), 60-300.5(a) and 60-741.5(a). these regulations prohibit discrimination against qualified individuals based on their status as protected veterans or individuals with disabilities, and prohibit discrimination against all individuals based on their race, color, religion, sex, sexual orientation, gender identity, national origin, or for inquiring about, discussing, or disclosing information about compensation, or any other basis prohibited by law. we participate in e-verify. #li-dnp </w:t>
        <w:br/>
        <w:br/>
        <w:t xml:space="preserve"> -------------------------------------------------------------------------------------- </w:t>
        <w:br/>
        <w:br/>
        <w:t xml:space="preserve"> job description:  become a key player in geico s tech transformation! we are seeking a distinguished engineer with deep expertise in service mesh technologies to architect and implement a modern, scalable, and secure communication fabric across our hybrid multi-cloud environment. you will play a critical role in enabling seamless and secure communication between services, enhancing observability, and ensuring high availability and performance for our applications. this job might be for you if: you are passionate about service mesh technologies and their role in building resilient and scalable microservices architectures. you enjoy exploring cutting-edge technologies and pushing the boundaries of what s possible. you are eager to contribute to the istio community and share your expertise with others. you thrive in a collaborative environment and enjoy working with diverse teams to solve complex problems. you are excited by the opportunity to shape the future of geico s application infrastructure and contribute to our transformation into a cloud-native organization. responsibilities: design and implement a robust service mesh architecture, encompassing traffic management, security, observability, and resilience for microservices across public and private clouds within our on-premises data centers. integrate the service mesh with existing infrastructure and applications, ensuring seamless operation and interoperability with various platforms and technologies, including legacy systems. establish and enforce service mesh best practices, including security policies, traffic routing rules, circuit breakers, and access control mechanisms, to maintain a secure and reliable application environment. develop comprehensive monitoring and observability dashboards to provide deep insights into service mesh health, performance, and potential issues, enabling proactive problem identification and resolution. guide and mentor engineers on service mesh principles and best practices, fostering knowledge sharing and expertise development within the team, empowering them to contribute effectively to the service mesh implementation. work closely with networking and security teams to ensure secure and efficient integration of the service mesh with on-premises infrastructure and networks, addressing potential challenges and ensuring smooth operation. partner with sres to establish service mesh observability, monitoring, and alerting strategies for maintaining high availability and performance, collaborating to define slos, slis, and error budgets. actively engage with the istio community, contribute to open-source projects, and represent geico s leadership in service mesh adoption. technical skills: service mesh expertise (dev): in-depth understanding of mesh architecture, components, and configuration options, including advanced traffic management, security policies, and telemetry customization. service mesh experience (ops): proven track record of designing, implementing, and managing service mesh solutions at scale, addressing challenges related to performance, security, and observability. programming skills: experience with go or python for extending and customizing the service mesh and developing related tools. linux os: in-depth knowledge of linux operating systems, including performance tuning, troubleshooting, and security best practices. networking: advanced understanding of networking concepts and tools (e.g., iptables, netfilter, traffic shaping) for analyzing and optimizing service mesh performance within the hybrid cloud environment. kubernetes and containerization: extensive experience with kubernetes and container orchestration platforms, including networking, security, and service management. microservices architecture: deep understanding of microservices design patterns, service discovery mechanisms, api gateways, and distributed tracing. observability and monitoring: expertise in tools like prometheus, grafana, jaeger, and kiali to monitor service mesh performance and troubleshoot issues. security best practices: knowledge of zero-trust security principles, authentication and authorization mechanisms, and encryption technologies within the context of service mesh. networking and security integration: knowledge of network protocols, security policies, and best practices for integrating the service mesh with on-premises infrastructure. sre practices for service mesh: understanding of sre principles and experience applying them to service mesh environments for reliability and performance optimization. experience: 12+ years of professional experience in software engineering, devops, or related fields. 6+ years of experience designing, implementing, and managing microservices architectures. 4+ years of hands-on experience with istio and service mesh technologies. 3+ years of experience with kubernetes and container orchestration platforms. proven ability to lead technical projects and mentor other engineers. our values: we are driven by a commitment to deliver reliable, scalable, efficient cloud-native infrastructure. we believe in fostering a blameless culture that prioritizes clear requirements, autonomy, and continuous learning. our core values include: customer obsession: we are dedicated to serving the needs of the business and our engineering partners, focusing on solutions that are efficient, secure, and reliable. transparency, inclusivity, and candor: we foster open and honest communication, valuing diverse perspectives and direct feedback delivered with care. we believe everyone s voice matters and encourage collaboration while maintaining a decisive approach. diversity &amp;amp; inclusion: we believe in fostering a culture where everyone feels empowered to be their authentic selves and contribute their best work. we are committed to creating an inclusive environment that celebrates diversity and provides equal opportunities for all. continuous development: we champion a culture of learning and growth, fueled by intellectual curiosity. we embrace challenges, experiment with new approaches, and view failures as opportunities to learn and improve. #li-lc1 #dice annual salary $120,000 - $300,500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geico will consider sponsoring a new qualified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an&gt;&amp;amp;nbsp;&lt; span&gt;&lt; span&gt;</w:t>
        <w:br/>
        <w:br/>
        <w:t xml:space="preserve"> -------------------------------------------------------------------------------------- </w:t>
        <w:br/>
        <w:br/>
        <w:t xml:space="preserve"> job description:  title: oracle integration cloud technical specialist location: washington, dc hybrid minimum education: bachelor s degree in it, related field, or equivalent experience. required experience: 7 years interviews: webcam only in person job description: the client is seeking an oracle integration cloud technical specialist. responsibilities: support the day-to-day operations, including help desk issues and end-user support. design and development of oracle integrations on oic using file-based rest soap adapters. develop and deliver on oracle integration cloud-based integrations with oracle saas and 3rd party applications. design, development, unit testing, performance tuning, and implementation of real-time and batch integration. conceptualize technical design options, identify the best option, and complete the technical design specifications. design and develop web services apis for cloud, on-premises, and hybrid solutions using oracle integration cloud (oic). expertise in building, error handling, auditing, scheduling, deployment, monitoring alert integrations in oic ics, and support end-to-end testing of integrations. thorough knowledge of mapping, lookups, connections, xslt, agents, packages, and other features of oic. skills: experience designing, developing, and testing software applications. 7 years required experience with developing integration using oracle soa, oic, and other middleware suites. 7 years required experience with interfacing between oracle cloud or erp and 3rd party systems. 7 years required hands-on development and administration experience with technologies such as oic and vbcs in a saas environment. 3 years required experience working with oracle saas modules such as procurement, financials, and or projects. 3 years required experience with rest, api, soap, fbdi, pl sql, and the use of oracle cloud-delivered web services. 3 years required end-to-end oracle integration cloud (oic) implementation experience with at least 1 end-to-end oracle saas paas iaas implementation project. required demonstrable ability to leverage pre-built integrations, cloud adapters, connections, saas applications, etc. in the solution. required hands-on development experience with oracle database cloud services (dbcs) and managed file transfer (mft). required experience working with oracle cloud infrastructure (oci). required experience with oracle data integrator. required bachelor s degree in computer science or related field. required </w:t>
        <w:br/>
        <w:br/>
        <w:t xml:space="preserve"> -------------------------------------------------------------------------------------- </w:t>
        <w:br/>
        <w:br/>
        <w:t xml:space="preserve"> job description:  secure our nation, ignite your future senior cloud architect job profile: secure our nation, ignite your future mantech delivers innovative technology, consulting services, digital solutions and for our customers mission success. we re 100% focused on the customer mission and since 1968 have worked across the department of defense, federal civilian, and intelligence sectors of the united states. mantech is committed to the professional development of our workforce in our key business areas of digital transformation, full spectrum cyber, mission and enterprise it, data analytics, and software systems development, as well as with our financial, business, and administrative operations teams. our digital transformation consulting division (dtd) specializes in high-end consulting that is solving the federal government s hardest problems by delivering performance-based and outcome-driven digital transformation solutions. dtd consultants are empowered to innovate, leveraging their subject matter expertise with best-of-breed and emerging technologies to deliver innovative solutions in financial management, human capital and mission support across our defense, homeland security, federal civilian, and intel clients. dtd fosters a culture of integrity, learning and sharing, a love of problem solving and a spirit of service to our agencies we support. we invest in your professional growth and mentor you as you advance to more complex programs, helping you navigate your career path. you ll be joining a team of problem solvers — coders, data enthusiasts, technophiles, domain experts and thought leaders. the senior cloud architect position is expected to be a hybrid position and will require some in-person meetings in herndon virginia. responsibilities include, but are not limited to: the senior cloud architect leads the strategy and architect development for a large enterprise it software modernization opportunities requiring agile methodology knowledge, cloud, data modernization, containerization, microservices development expertise. basic qualifications: bachelor s degree in computer science, information technology, or engineering extensive working knowledge of cloud technologies such as google cloud platform (gcp), amazon web services or microsoft azure expertise with legacy modernization and agile software development, site reliability engineering, performance engineering, resilience engineering. excellent communication skills verbal &amp;amp; written in english to communicate with it teams, executives, and clients vast experience in developing associated business cases and plans which are detailed, actionable and aligned with industry best practices ability to solve complex technical problems and accomplish tasks with minimal supervision experience supporting career &amp;amp; knowledge development for engineers early in their career ability to support project team to prioritize activities and provide deliverables as planned preferred qualifications: minimum of 4 years experience in one or more cloud platforms (aws, azure, gcp) familiar with federal government cloud environments and security protocols industry vendor certifications are desired (e.g. aws, azure, gcp or cncf kubernetes certifications) excellent knowledge of ci cd concepts and tools such as azure devops gitlab familiar with containers (openshift, kubernetes, docker etc.) knowledge of cloud monitoring and alerting services and capabilities. security clearance requirements: u.s. citizen with ability to obtain a public trust physical requirements: must be able to remain in a stationary position 50%. frequently communicates w co-workers, management &amp;amp; customers. must be able to exchange accurate information in these situations. the projected compensation range for this position is $143,600-$239,300. there are differentiating factors that can impact a final salary hourly rate, including, but not limited to, contract wage determination, relevant work experience, skills and competencies that align to the specified role, geographic location (for remote opportunities), education and certifications as well as federal government contract labor categories. in addition, mantech invests in it s employees beyond just compensation. mantech s benefits offerings include, dependent upon position, health insurance, life insurance, paid time off, holiday pay, short term and long term disability, retirement and savings, learning and development opportunities, wellness programs as well as other optional benefit elections. for all positions requiring access to technology software source code that is subject to export control laws, employment with the company is contingent on either verifying u.s.-person status or obtaining any necessary license. the applicant will be required to answer certain questions for export control purposes, and that information will be reviewed by compliance personnel to ensure compliance with federal law. mantech may choose not to apply for a license for such individuals whose access to export-controlled technology or software source code may require authorization and may decline to proceed with an applicant on that basis alone. mantech international corporation, as well as its subsidiaries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 duty wartime or campaign badge veteran, armed forces services medal, or any other characteristic protected by law. if you require a reasonable accommodation to apply for a position with mantech through its online applicant system, please contact mantech s corporate eeo department at . mantech is an affirmative action equal opportunity employer - minorities, females, disabled and protected veterans are urged to apply. mantech s utilization of any external recruitment or job placement agency is predicated upon its full compliance with our equal opportunity affirmative action policies. mantech does not accept resumes from unsolicited recruiting firms. we pay no fees for unsolicited services. if you are a qualified individual with a disability or a disabled veteran, you have the right to request an accommodation if you are unable or limited in your ability to use or access http: www.mantech.com careers pages careers.aspx as a result of your disability. to request an accommodation please click careers@mantech.com and provide your name and contact information. </w:t>
        <w:br/>
        <w:br/>
        <w:t xml:space="preserve"> -------------------------------------------------------------------------------------- </w:t>
        <w:br/>
        <w:br/>
        <w:t xml:space="preserve"> job description:  overview: systems engineer (senior) arlington, va are you ready to enhance your skills and build your career in a rapidly evolving business climate? are you looking for a career where professional development is embedded in your employer s core culture? if so, chenega military, intelligence &amp;amp; operations support (mios) could be the place for you! join our team of professionals who support large scale government operations by leveraging cutting-edge technology and take your career to the next level! chenega it enterprise services (cites) offers forward-thinking technology solutions to federal agencies and the dod. formed in 2016 to serve federal customers conus, cites has grown quickly into a best practices leader for the modern federal enterprise. the systems engineer (senior) will have extensive experience in executing the full complement of systems engineering activities from requirements definition to architecture, design, implementation, and test, through deployment operations and support; implementing the department of defense (dod) acquisition life cycle process through the appropriate application of laws, policies, directives, and guidance; and preparing recommendations with sufficient rationale to advise executive leader decisions that enable program success. the systems engineer (senior) must understand requirements definition and traceability (end-to-end process); be able to develop technical system development life cycle documentation; and have the knowledge and skills to define key processes to support all engineering aspects of program management, requirements management, test management, interface management, and baseline management operations, including assessing and overseeing the technical requirements, architecture, design, development, implementation, and test of system solutions, at the data, system, and infrastructure levels. responsibilities: advise the government on current dod policies and procedures to support major program decisions and recommend strategies and techniques for successful conclusions. support all aspects of strategic planning, from the portfolio level to the project level, acquisition planning, system development, and stakeholder management. set the conditions for systems engineering execution across the program. lead key processes, including change management, and configuration management. execute cm processes and procedures, track cm tasks and action items, manage the change repository, and prepare and coordinate cm correspondence and documentation. develop and maintain cm policy, plans, charters, processes, and procedures. review cm plans for compliance. facilitate functional and technical requirements development and validation in coordination with internal and external stakeholders. identify and develop help desk metrics and improve help desk resolution. lead conduct requirements traceability and analysis, architecture (system, data, technical) design, development, verification and validation, deployment, change management, and transition activities by applying a broad and deep set of engineering expertise. ensure compliance with dod and army architectures and acquisition policies addressed in the dod 5000 and 8000 series. apply dod systems engineering practices and policies across all activities to ensure developed products are compliant with directives and mandates. ensure consistency across engineering and acquisition documentation. apply cloud-based data and database technologies, data standards, and best practices while adhering to applicable dod laws, policies, directives, mandates, and guidance, to include data protection of sensitive information (e.g., personally identifiable information (pii)). develop data architecture and design products. identify data migration strategies to transition data from legacy systems and technologies to advanced, enterprise-based solutions. reconcile data models and de-duplicate data stores where multiple exist. define test procedures scripts and establish associated data sets in support of integration, end-to-end, and user acceptance testing. collaborate with system interface partners to define data exchanges, develop system interface agreements, develop interface design description documents, map interfaces and data exchanges within the system technical data architectures, conduct interface testing, and coordinate synchronize program activities. perform enterprise architecture business process reengineering activities to assist an organization in analyzing requirements and defining designing workflows and business processes that optimize mission operations within an information technology solution. align engineering activities with program acquisition strategies to include ensuring the schedule is achievable and adequate technical performance measures controls are in place. define review business process models, architectures, designs, technical specifications, and implementation strategies (e.g., engineering, security, testing, training, deployment) develop provide key content for acquisition documentation to achieve milestone decisions (e.g., systems engineering plan (sep) technical management plan (tmp), system test plan, cost analysis requirements description (card), dod architecture framework (dodaf) viewpoints (e.g., ovs, svs, divs), cybersecurity strategy)). lead systems engineering aspects of contract procurement planning, solicitation, award, and performance monitoring. manage, develop, assess, and process engineering change proposals and requests, including performing technical analyses feasibility studies and identifying system impacts associated with new requirements, and requirements changes. develop release plans aligned to capability priorities. lead systems engineering working integrated product teams (wipts) communicate project information through presentations, technical reports, and or white papers. other duties as assigned. qualifications: high school diploma or ged equivalent required. bachelor s degree preferred. 8+ years of relevant work experience required. 5+ years of dod systems engineering support for it-based systems. 3+ years of dod architecture framework (dodaf) support. aws cloud certification preferred. active or interim secret clearance required. knowledge, skills, and abilities broad and deep set of engineering expertise. extensive experience in aligning systems engineering activities throughout the acquisition program life cycle phases. configuration and change management experience. knowledge of agile safe development methodology strong coordination, organization, teaming, and communication skills. strong customer service and excellent interpersonal skills. ability to listen and understand task descriptions and requests. ability to explain problem resolutions. ability to quickly respond to time-critical queries from leadership. work independently without direct supervision or guidance. how you ll grow at chenega mios, our professional development plan focuses on helping our team members at every level of their career to identify and use their strengths to do their best work every day. from entry-level employees to senior leaders, we believe there s always room to learn. we offer opportunities to help sharpen skills in addition to hands-on experience in the global, fast-changing business world. from on-the-job learning experiences to formal development programs, our professionals have a variety of opportunities to continue to grow throughout their careers. benefits at chenega mios, we know that great people make a great organization. we value our team members and offer them a broad range of benefits. learn more about what working at chenega mios can mean for you. chenega mios s culture our positive and supportive culture encourages our team members to do their best work every day. we celebrate individuals by recognizing their uniqueness and offering them the flexibility to make daily choices that can help them be healthy, centered, confident, and aware. we offer well-being programs and continuously look for new ways to maintain a culture where we excel and lead healthy, happy lives. corporate citizenship chenega mios is led by a purpose to make an impact that matters. this purpose defines who we are and extends to relationships with our clients, our team members, and our communities. we believe that business has the power to inspire and transform. we focus on education, giving, skill-based volunteerism, and leadership to help drive positive social impact in our communities. learn more about chenega s impact on the world. chenega mios news- https: chenegamios.com news tips from your talent acquisition team we want job seekers exploring opportunities at chenega mios to feel prepared and confident. to help you with your research, we suggest you review the following links: chenega mios web site - www.chenegamios.com glassdoor - https: www.glassdoor.com overview working-at-chenega-mios-ei_ie369514.11,23.htm linkedin - https: www.linkedin.com company 1472684 facebook - https: www.facebook.com chenegamios #dice #chenega it enterprise services, llc teleworking permitted?: false </w:t>
        <w:br/>
        <w:br/>
        <w:t xml:space="preserve"> -------------------------------------------------------------------------------------- </w:t>
        <w:br/>
        <w:br/>
        <w:t xml:space="preserve"> job description:  position overview: nira, inc., a rapidly expanding women-owned small business, is seeking a senior systems engineer to join our team supporting the federal aviation administration (faa). in this role, you will work closely with faa project leads and external stakeholders to ensure that information about national airspace (nas) is securely and effectively shared across organizational boundaries. as the faa evolves its information delivery backbone and integrates new technologies like devsecops, api management, and zero trust architecture (zta), your contributions will be crucial. specifically, you will collaborate with international aviation partners and civil aviation organizations to enable the secure exchange of information between air navigation service providers (ansp) and maintain u.s. leadership in global aviation. key responsibilities: participate in discussions on the evolution of faa information delivery infrastructure, including capabilities related to service security, service discovery, and service interoperability. contribute to the design of web service interfaces and apis to ensure interoperability between the faa, inter-agency partners, the aviation industry and international aviation authorities and ansps. developing and reviewing artifacts such as concept of operations, program requirement document, shortfall or gap analysis to support procurement of it systems. coordinating activities between partners including the international civil aviation organization (icao). developing white papers, demonstrations, and presentations on technology subjects. supporting faa s industry outreach efforts including facilitating discussions forums with industry including the airlines. key requirements: b.s. in computer science, system engineering, or a related field 16+ years of experiences as system engineer, software engineer, system analysis or a similar role knowledge and experiences with middleware platforms or enterprise application integration approaches, especially using messaging, or web services, or api excellent oral and written communication skills desired experiences: experiences supporting major federal acquisition programs, especially previous experiences supporting the faa or icao, or other international organizations knowledge and experiences with soa and it governance practices; experience coordinating inter-agency or inter-organizational activities. this position is a hybrid role that requires a flexible schedule, with the expectation of working one to two days per week on-site in our washington, dc office. nira, inc. is an equal opportunity affirmative action employer and does not discriminate on the basis of race, color, religion, gender, age, national origin, disability, protected veteran status, sexual orientation, or any other characteristic protected by federal, state or local law. </w:t>
        <w:br/>
        <w:br/>
        <w:t xml:space="preserve"> -------------------------------------------------------------------------------------- </w:t>
        <w:br/>
        <w:br/>
        <w:t xml:space="preserve"> job description:  welcome to warner bros. discovery… the stuff dreams are made of. who we are… when we say, “the stuff dreams are made of,” we re not just referring to the world of wizards, dragons and superheroes, or even to the wonders of planet earth. behind wbd s vast portfolio of iconic content and beloved brands, are the storytellers bringing our characters to life, the creators bringing them to your living rooms and the dreamers creating what s next… from brilliant creatives, to technology trailblazers, across the globe, wbd offers career defining opportunities, thoughtfully curated benefits, and the tools to explore and grow into your best selves. here you are supported, here you are celebrated, here you can thrive. your role accountabilities... design, implement, and maintain security controls to protect our cloud environments in aws, gcp, and azure. ensure the security of containerized applications by implementing best practices for kubernetes and microservices security. design secure container environments, including kubernetes clusters, docker configurations, and container orchestration solutions, with a focus on minimizing vulnerabilities and ensuring compliance develop and maintain security policies, standards, and procedures for cloud environments and containerized workloads. collaborate with cross-functional teams to integrate security best practices into the software development lifecycle (sdlc) and ci cd pipelines. automate security tasks and processes using scripting languages such as python. work closely with devops teams to secure container orchestration platforms and containerized workloads. conduct regular security assessments, vulnerability scans, and penetration tests to identify and remediate security vulnerabilities. stay current with industry trends, emerging threats, and best practices in cloud security, container security, and devsecops. qualifications &amp;amp; experiences... hybrid work environment. must be based in the wbd office, minimum three days week in silver spring, dc, or atlanta. bachelor s degree in computer science, information security, or a related field. 5+ years of experience working as a cloud security engineer or a similar role. in-depth knowledge of cloud computing platforms such as aws, gcp, and azure. proficiency in writing scripts and automation using python. strong understanding of devsecops principles and practices. experience with containerization technologies such as docker and kubernetes, including securing kubernetes clusters and containerized workloads. familiarity with microservices security principles and best practices. relevant certifications such as aws certified security - specialty, google professional cloud security engineer, or microsoft certified: azure security engineer associate are highly desirable. excellent communication and collaboration skills. if you: are excited to work in an international, fast-paced, multi-faceted media company. are comfortable ensuring timely escalation, responsiveness and follow through to meet deadlines. are knowledgeable of, and understand, the risk-based business impact approach to cybersecurity. are actively questioning and influencing actions needed to attain goals and targets. are comfortable driving initiatives forward without having direct control of staff. then help us create the future with one of the world s largest media &amp;amp; entertainment companies. how we get things done… this last bit is probably the most important! here at wbd, our guiding principles are the core values by which we operate and are central to how we get things done. you can find them at www.wbd.com guiding-principles along with some insights from the team on what they mean and how they show up in their day to day. we hope they resonate with you and look forward to discussing them during your interview. championing inclusion at wbd warner bros. discovery embraces the opportunity to build a workforce that reflects the diversity of our society and the world around us. being an equal opportunity employer means that we take seriously our responsibility to consider qualified candidates on the basis of merit, without regard to race, color, religion, national origin, gender, sexual orientation, gender identity or expression, age, mental or physical disability, and genetic information, marital status, citizenship status, military status, protected veteran status or any other category protected by law. if you re a qualified candidate and you require adjustments or accommodations to search for a job opening or apply for a position, please contact us at recruitadmin@wbd.com. in compliance with local law, we are disclosing the compensation, or a range thereof, for roles in locations where legally required. actual salaries will vary based on several factors, including but not limited to external market data, internal equity, location, skill set, experience, and or performance. base pay is just one component of warner bros. discovery s total compensation package for employees. pay range: $86,030 - $159,770 salary per year. other rewards may include annual bonuses, short- and long-term incentives, and program-specific awards. in addition, warner bros. discovery provides a variety of benefits to employees, including health insurance coverage, an employee wellness program, life and disability insurance, a retirement savings plan, paid holidays and sick time and vacation. </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has a new opportunity for a mid level cloud engineer who is local to either blacksburg, va or herndon, va offices. *hybrid with some work to be remote. join our technology and engineering software delivery center and support exciting projects across peraton in areas such as communications, space, cybersecurity, defense, health, and mobile. you ll have the opportunity to work in a collaborative, supportive environment that allows you to grow your skills and your career while building experience in a variety of different projects and domains. you ll be a part of a team who will be responsible for the following, and other duties as assigned: design and develop innovative cloud-based solutions to address specific business demands. manage, install, test, configure, and maintain operating systems and applications to assure maximum availability. this enables a cloud system to run at peak efficiency. design and implement the whole lifecycle functions of the programs required to run and be run on the cloud. this is vast and varied but frequently involves developing the processes, optimization, and risk management tools that a project(s) requires to function properly. qualifications required: minimum of 5-8 years of experience working as a cloud engineer bachelor s degree in computer science, computer engineering, bit, mis, or a related field ability to work with internal and external teams to define requirements, specify architectures, complete detailed designs, and oversee implementations. proven technical skills and a strong understanding of cutting-edge cloud solutions and architectures. strong analytical and problem-solving skills self-motivated, independent, detail oriented, responsible team-player strong written and oral communication skills u.s. citizenship and the ability to obtain and maintain a security clearance. must be local to the blacksburg, va or herndon, va offices desired: prior experience working in an agile software development environment. prior experience working in aws, azure, google cloud, and or vmware environments. experience with terraform, ansible, kubernetes experience developing bash python scripts and templates necessary for resource provisioning to occur automatically. experience with java, groovy, rest api development, unix shell scripting experience with web development frameworks, database technologies, web services, and or web application servers. discovering and implementing industry-standard cloud service offers, as well as processes and standards that ensure the most efficient use of cloud service provider products. prior experience providing mentoring to junior personnel. ability to anticipate problems and take decisive action and an ability to find innovative ways to solve problems. target salary range $86,000 - $138,000.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this is a full-time position, and requires a ts sci full scope polygraph clearance. 2hb incorporated is seeking a principal systems engineer in order to support its government customer in tysons, va. the united states government s (usg) office seeks to minimize risk in supply chain activities by anticipating issues, responding to concerns, and advising decision-makers on risks. the office accomplishes its mission by working collaboratively with mission partners for the safety and security of the usg. the office is a forward-leaning, multidisciplinary group of supply chain, technology, and analyst experts leveraging numerous threat reporting, industry best practices, lessons learned from offensive processes and evolving production in order to identify risks and champion mitigation strategies for a secure and resilient global supply chain. the office researches and analyzes potential supply chain events looking for any nexus to any external services, generates collection requirements to close supply chain gaps. the office promotes robust awareness and integrates analytic assessments in order to support supply chain operation executors and consumers. mandatory skills: demonstrated experience maintaining linux, unix, or microsoft windows operating systems demonstrated experience with building and optimizing cloud solutions. demonstrated experience with web services and application programming interfaces (apis). demonstrated experience working in devops environments using tools such as, containerization, docker, or kubernetes. demonstrated experience with building, testing, implementing, and maintaining cloud architectures. demonstrated experience with designing, implementing, configuring, maintaining databases (including updates and debugging), relocation, security, and developer support. demonstrated experience with creating and configuring virtual private clouds. demonstrated experience creating ec2 instances, public and private subnets, and auto scaling groups. demonstrated experience configuring load balancers and security groups. demonstrated experience creating users and groups, for example, using aws idam. demonstrated experience evaluating systems and making recommendations to increase availability and efficiency. demonstrated experience with compliance, cloud governance, and security policies. demonstrated experience using python, perl, java, and ruby in a cloud environment. this is a full-time position, and requires a ts sci full scope polygraph clearance. </w:t>
        <w:br/>
        <w:br/>
        <w:t xml:space="preserve"> -------------------------------------------------------------------------------------- </w:t>
        <w:br/>
        <w:br/>
        <w:t xml:space="preserve"> job description:  an&gt;&amp;amp;nbsp;&lt; span&gt;&lt; span&gt;</w:t>
        <w:br/>
        <w:br/>
        <w:t xml:space="preserve"> -------------------------------------------------------------------------------------- </w:t>
        <w:br/>
        <w:br/>
        <w:t xml:space="preserve"> job description:  company overview id.me is a high-growth enterprise software company that simplifies how people prove and share their identity online. the company empowers people to control their data through a portable and trusted login, which means they don t need to create a new password when visiting sites that have the id.me button. id.me s digital identity network has over 117 million registered members, and is used by fourteen federal agencies, agencies in 30 states and over 600 corporations for secure identity proofing and verification. id.me s technology meets the federal standards for consumer authentication set by the commerce department and is approved as a nist 800-63-3 ial2 aal2 credential service provider by the kantara initiative. in addition to helping people control their credentials and data, the company s "no identity left behind" initiative strives to expand digital access and inclusion for all people. the company offers multiple pathways to identity verification – online self-serve, live video chat agents, and in person. id.me is passionate about building a robust identity network that does not compromise access for traditionally underserved groups. id.me has received numerous awards including deloitte s 2023 technology fast 500, washington business journal s fastest growing companies, entrepreneur magazine s 100 brilliant companies and wall street journal s startup of the year finalist. in recent quarters, id.me announced it raised $132 million in series d funding, led by viking global investors with participation from capitalg, morgan stanley counterpoint, ftv capital, psp growth, auctus investment group, moonshots capital, and scout ventures. id.me s most recent round brings the total investment in id.me to over $275 million since its founding in 2010. role overview id.me is looking for a highly skilled and motivated senior it engineer specializing in identity and access management (iam) to join our dynamic it team. in this critical role, you will be responsible for designing, implementing, and managing our iam solutions to ensure secure and efficient access to our technology resources. you ll play a key role in safeguarding our company s systems and will work closely with various departments to understand their access needs, making sure that the right people have the right access to the right resources at the right times. if you are passionate about innovation with a track record of excellence in identity and access management, we would love to hear from you. responsibilities design, deploy, and manage iam solutions that support the company s technology infrastructure work with security and it teams to develop strategies and plans for secure user access, including multi-factor authentication, single sign-on, identity federation, and access management conduct regular system audits to ensure compliance with the latest industry standards, regulations, and best practices collaborate with various departments to understand access needs, ensuring that iam solutions meet business requirements while maintaining security and compliance respond to iam-related incidents and provide expert guidance and support in resolving them develop and maintain documentation for iam systems, policies, and procedures coach other members of the organization on the best practices that should be followed in identity and access management stay up-to-date with the latest in security technology trends and iam best practices, and recommend improvements to existing processes and technologies qualifications minimum of 5 years of experience in it, with at least 3 years focused on an iam role bachelor s degree in computer science, information systems, or equivalent work experience strong understanding of iam principles, technologies, and best practices, including directory services, sso, mfa, rbac, and least privilege access experience with iam tools and platforms, such as okta, microsoft azure ad, or similar familiarity with programming or scripting languages (e.g., python, powershell) for automation of iam tasks knowledge of relevant compliance frameworks and regulations (e.g., fedramp, gdpr, sox, hipaa). excellent problem-solving skills and the ability to work in a fast-paced, evolving environment strong communication and collaboration skills, with the ability to explain complex iam concepts to non-technical stakeholders familiarity with version control systems strong analytical and critical thinking abilities to troubleshoot complex issues and devise innovative solutions ability to pay close attention to detail while performing technical tasks excellent time management, organizational, written, and verbal communication skills certifications in it security or iam are desirable id.me maintains a work environment free from discrimination, where employees are treated with dignity and respect. all id.me employees share in the responsibility for fulfilling our commitment to equal employment opportunity. id.me does not discriminate against any employee or applicant on the basis of age, ancestry, color, family or medical care leave, gender identity or expression, genetic information, marital status, medical condition, national origin, physical or mental disability, political affiliation, protected veteran status, race, religion, sex (including pregnancy), sexual orientation, or any other characteristic protected by applicable laws, regulations and ordinances. id.me adheres to these principles in all aspects of employment, including recruitment, hiring, training, compensation, promotion, benefits, social and recreational programs, and discipline. in addition, id.me s policy is to provide reasonable accommodation to qualified employees who have protected disabilities to the extent required by applicable laws, regulations and ordinances where a particular employee works. upon request we will provide you with more information about such accommodations. please review our privacy policy, including our ccpa policy, at id.me privacy. if you provide id.me with any personally identifiable information you confirm that you have read and agree to be bound by the terms and conditions set out in our privacy policy. id.me participates in e-verify. </w:t>
        <w:br/>
        <w:br/>
        <w:t xml:space="preserve"> -------------------------------------------------------------------------------------- </w:t>
        <w:br/>
        <w:br/>
        <w:t xml:space="preserve"> job description:  overview: systems engineer (senior) arlington, va are you ready to enhance your skills and build your career in a rapidly evolving business climate? are you looking for a career where professional development is embedded in your employer s core culture? if so, chenega military, intelligence &amp;amp; operations support (mios) could be the place for you! join our team of professionals who support large scale government operations by leveraging cutting-edge technology and take your career to the next level! chenega it enterprise services (cites) offers forward-thinking technology solutions to federal agencies and the dod. formed in 2016 to serve federal customers conus, cites has grown quickly into a best practices leader for the modern federal enterprise. the systems engineer (senior) will have extensive experience in executing the full complement of systems engineering activities from requirements definition to architecture, design, implementation, and test, through deployment operations and support; implementing the department of defense (dod) acquisition life cycle process through the appropriate application of laws, policies, directives, and guidance; and preparing recommendations with sufficient rationale to advise executive leader decisions that enable program success. the systems engineer (senior) must understand requirements definition and traceability (end-to-end process); be able to develop technical system development life cycle documentation; and have the knowledge and skills to define key processes to support all engineering aspects of program management, requirements management, test management, interface management, and baseline management operations, including assessing and overseeing the technical requirements, architecture, design, development, implementation, and test of system solutions, at the data, system, and infrastructure levels. responsibilities: advise the government on current dod policies and procedures to support major program decisions and recommend strategies and techniques for successful conclusions. support all aspects of strategic planning, from the portfolio level to the project level, acquisition planning, system development, and stakeholder management. set the conditions for systems engineering execution across the program. lead key processes, including change management, and configuration management. execute cm processes and procedures, track cm tasks and action items, manage the change repository, and prepare and coordinate cm correspondence and documentation. develop and maintain cm policy, plans, charters, processes, and procedures. review cm plans for compliance. facilitate functional and technical requirements development and validation in coordination with internal and external stakeholders. identify and develop help desk metrics and improve help desk resolution. lead conduct requirements traceability and analysis, architecture (system, data, technical) design, development, verification and validation, deployment, change management, and transition activities by applying a broad and deep set of engineering expertise. ensure compliance with dod and army architectures and acquisition policies addressed in the dod 5000 and 8000 series. apply dod systems engineering practices and policies across all activities to ensure developed products are compliant with directives and mandates. ensure consistency across engineering and acquisition documentation. apply cloud-based data and database technologies, data standards, and best practices while adhering to applicable dod laws, policies, directives, mandates, and guidance, to include data protection of sensitive information (e.g., personally identifiable information (pii)). develop data architecture and design products. identify data migration strategies to transition data from legacy systems and technologies to advanced, enterprise-based solutions. reconcile data models and de-duplicate data stores where multiple exist. define test procedures scripts and establish associated data sets in support of integration, end-to-end, and user acceptance testing. collaborate with system interface partners to define data exchanges, develop system interface agreements, develop interface design description documents, map interfaces and data exchanges within the system technical data architectures, conduct interface testing, and coordinate synchronize program activities. perform enterprise architecture business process reengineering activities to assist an organization in analyzing requirements and defining designing workflows and business processes that optimize mission operations within an information technology solution. align engineering activities with program acquisition strategies to include ensuring the schedule is achievable and adequate technical performance measures controls are in place. define review business process models, architectures, designs, technical specifications, and implementation strategies (e.g., engineering, security, testing, training, deployment) develop provide key content for acquisition documentation to achieve milestone decisions (e.g., systems engineering plan (sep) technical management plan (tmp), system test plan, cost analysis requirements description (card), dod architecture framework (dodaf) viewpoints (e.g., ovs, svs, divs), cybersecurity strategy)). lead systems engineering aspects of contract procurement planning, solicitation, award, and performance monitoring. manage, develop, assess, and process engineering change proposals and requests, including performing technical analyses feasibility studies and identifying system impacts associated with new requirements, and requirements changes. develop release plans aligned to capability priorities. lead systems engineering working integrated product teams (wipts) communicate project information through presentations, technical reports, and or white papers. other duties as assigned. qualifications: high school diploma or ged equivalent required. bachelor s degree preferred. 8+ years of relevant work experience required. 5+ years of dod systems engineering support for it-based systems. 3+ years of dod architecture framework (dodaf) support. aws cloud certification preferred. active or interim secret clearance required. knowledge, skills, and abilities broad and deep set of engineering expertise. extensive experience in aligning systems engineering activities throughout the acquisition program life cycle phases. configuration and change management experience. knowledge of agile safe development methodology strong coordination, organization, teaming, and communication skills. strong customer service and excellent interpersonal skills. ability to listen and understand task descriptions and requests. ability to explain problem resolutions. ability to quickly respond to time-critical queries from leadership. work independently without direct supervision or guidance. how you ll grow at chenega mios, our professional development plan focuses on helping our team members at every level of their career to identify and use their strengths to do their best work every day. from entry-level employees to senior leaders, we believe there s always room to learn. we offer opportunities to help sharpen skills in addition to hands-on experience in the global, fast-changing business world. from on-the-job learning experiences to formal development programs, our professionals have a variety of opportunities to continue to grow throughout their careers. benefits at chenega mios, we know that great people make a great organization. we value our team members and offer them a broad range of benefits. learn more about what working at chenega mios can mean for you. chenega mios s culture our positive and supportive culture encourages our team members to do their best work every day. we celebrate individuals by recognizing their uniqueness and offering them the flexibility to make daily choices that can help them be healthy, centered, confident, and aware. we offer well-being programs and continuously look for new ways to maintain a culture where we excel and lead healthy, happy lives. corporate citizenship chenega mios is led by a purpose to make an impact that matters. this purpose defines who we are and extends to relationships with our clients, our team members, and our communities. we believe that business has the power to inspire and transform. we focus on education, giving, skill-based volunteerism, and leadership to help drive positive social impact in our communities. learn more about chenega s impact on the world. chenega mios news- https: chenegamios.com news tips from your talent acquisition team we want job seekers exploring opportunities at chenega mios to feel prepared and confident. to help you with your research, we suggest you review the following links: chenega mios web site - www.chenegamios.com glassdoor - https: www.glassdoor.com overview working-at-chenega-mios-ei_ie369514.11,23.htm linkedin - https: www.linkedin.com company 1472684 facebook - https: www.facebook.com chenegamios #dice #chenega it enterprise services, llc teleworking permitted?: false </w:t>
        <w:br/>
        <w:br/>
        <w:t xml:space="preserve"> -------------------------------------------------------------------------------------- </w:t>
        <w:br/>
        <w:br/>
        <w:t xml:space="preserve"> job description:  title: oracle integration cloud technical specialist location: washington, dc hybrid minimum education: bachelor s degree in it, related field, or equivalent experience. required experience: 7 years interviews: webcam only in person job description: the client is seeking an oracle integration cloud technical specialist. responsibilities: support the day-to-day operations, including help desk issues and end-user support. design and development of oracle integrations on oic using file-based rest soap adapters. develop and deliver on oracle integration cloud-based integrations with oracle saas and 3rd party applications. design, development, unit testing, performance tuning, and implementation of real-time and batch integration. conceptualize technical design options, identify the best option, and complete the technical design specifications. design and develop web services apis for cloud, on-premises, and hybrid solutions using oracle integration cloud (oic). expertise in building, error handling, auditing, scheduling, deployment, monitoring alert integrations in oic ics, and support end-to-end testing of integrations. thorough knowledge of mapping, lookups, connections, xslt, agents, packages, and other features of oic. skills: experience designing, developing, and testing software applications. 7 years required experience with developing integration using oracle soa, oic, and other middleware suites. 7 years required experience with interfacing between oracle cloud or erp and 3rd party systems. 7 years required hands-on development and administration experience with technologies such as oic and vbcs in a saas environment. 3 years required experience working with oracle saas modules such as procurement, financials, and or projects. 3 years required experience with rest, api, soap, fbdi, pl sql, and the use of oracle cloud-delivered web services. 3 years required end-to-end oracle integration cloud (oic) implementation experience with at least 1 end-to-end oracle saas paas iaas implementation project. required demonstrable ability to leverage pre-built integrations, cloud adapters, connections, saas applications, etc. in the solution. required hands-on development experience with oracle database cloud services (dbcs) and managed file transfer (mft). required experience working with oracle cloud infrastructure (oci). required experience with oracle data integrator. required bachelor s degree in computer science or related field. required </w:t>
        <w:br/>
        <w:br/>
        <w:t xml:space="preserve"> -------------------------------------------------------------------------------------- </w:t>
        <w:br/>
        <w:br/>
        <w:t xml:space="preserve"> job description:  responsibilities: noblis is seeking a technical thinker and doer to work as a systems architect engineer within a highly dynamic and impactful operating environment located in mclean, va. the systems architect engineer will: collaborate with team members, customers, service providers and developers to identify requirements. perform functional analysis, timeline analysis, cost estimation, trade studies, requirements allocation and interface definition studies to translate customer requirements into hardware and software specifications. perform strategic systems planning, business information planning, business and analysis analyze and study complex system requirements. analyze functional business applications and design specifications for functional activities. apply business process improvement practices to re-engineer methodologies and principles and business process modernization projects. apply, as appropriate, activity and data modeling, transaction flow analysis, internal control and risk analysis and modern business methods and performance measurement technique.s assist in establishing standards for information systems procedures. coordinate and connect it systems to increase compatibility and information sharing. design software tools and subsystems to support software reuse and domain analyses. design, develop, and maintain various network environments, including cloud environments. develop analytical and computational techniques and methodologies to solve problems. develop and apply organization-wide information models for use in designing and building integrated, shared software and database management systems. enhance software to reduce operating time or improve efficiency. estimate software development costs and schedule and ensure the logical and systematic conversion of customer product requirements into systems solutions that acknowledge technical, schedule, and cost constraints. review existing programs and assist in making refinements to reduce operating time and improve workflows and techniques. manage software development and support using formal specifications, data flow diagrams, other accepted design techniques and tools. prepare required documentation, to include both program-level and user-level documentation. provide users with assistance solving computer related problems, such as malfunctions and program problems. provide technical direction to programmers to ensure program deadlines are met. provide technical guidance in software engineering techniques and automated support tools. test, debug, and refine software to produce required products. required qualifications: active ts sci with polygraph. possess strong systems engineering discipline with traditional functions such as: risk, requirements, configuration, schedule management, testing, and documentation understanding of testing and quality assurance best practices. experience with the software development lifecycle (sdlc). experience designing, developing, testing, and installing software and supporting software products. experience writing, reviewing, and maintaining technical documentation such as, but not limited to, new or existing software requirements, user manuals, product specifications, and training materials. familiar with agile development methodologies and working in an agile setting. experience working in cloud environments and leveraging various computing resources such as gpu clusters and cloud-based compute servers. demonstrated experience working with ic agencies. knowledge of ic systems, processes, data, and policies. knowledge and application of agile techniques and methodologies. experience mentoring or training (through formal or informal means) members of the team. skill levels: senior expert (sme): bachelor s degree in associated field and 14+ years of relevant experience; master s degree in associated field and 11+ years of relevant experience; phd and 10+years of relevant experience. compensatoin $151,700 - $237,050 expert: bachelor s degree in associated field and has 10+ years of relevant experience; master s degree and 9+ years of relevant experience; phd and 8+ years of relevant experience. compensation $125,500 - $196,075 senior: bachelor s degree in associated field and has 6+ years of relevant experience; master s degree and 5+ years of relevant experience; phd and 4+ years of relevant experience. compensation $103,800 - $162,225 junior: bachelor s degree in associated field and 1+ years of relevant experience. compensation $70,800 - $133,750 desired qualifications: strong communication skills, written and verbal. overview: noblis and our wholly owned subsidiaries, noblis esi, and noblis msd tackle the nation s toughest problems and apply advanced solutions to our clients most critical missions. we bring the best of scientific thought, management, and engineering expertise together in an environment of independence and objectivity to deliver enduring impact on federal missions. noblis works with a wide range of government clients in the defense, intelligence and federal civil sectors. learn more at noblis -about us why work at a noblis company? our employees find greater meaning in their work and balance the other things in life that matter to them. our people are our greatest asset. they are exceptionally skilled, knowledgeable, team-oriented, and mission-driven individuals who want to do work that matters and benefits the public. noblis has won numerous workplace awards. noblis maintains a drug-free workplace. salary range explanation: at noblis we recognize and reward your contributions, provide you with growth opportunities, and support your total well-being. our offerings include health, life, disability, financial, and retirement benefits, as well as paid leave, professional development, tuition assistance, and work-life programs. our award programs acknowledge employees for exceptional performance and superior demonstration of our service standards. full-time and part-time employees working at least 20 hours a week on a regular basis are eligible to participate in our benefit programs. other offerings may be provided for employees not within this category. we encourage you to learn more about our total benefits by visiting the benefits page on our careers site. salary at noblis is determined by various factors, including but not limited to, the combination of education, certifications, knowledge, skills, competencies, and experience, internal and external equity, location, and clearance level, as well as contract-specific affordability and organizational requirements and applicable employment laws. the projected compensation range for this position is provided within the posting and are based on full time status. part time staff receive a prorated salary based on regularly scheduled hours. the estimated minimum and maximum displayed represents the broadest range for this position (inclusive of high geographic and high clearance requirements), and is just one component of noblis total compensation package for employees. posted salary range: usd $70,800 - usd $237,050 yr. equal employment opportunity: noblis is an equal opportunity employer. employment decisions are made without regard to race (as well as because of or on the basis of traits historically associated with race, including hair texture, hair type, and protective hairstyles such as braids, locks, and twists), color, religion, national origin, gender, sexual orientation, gender identity, age, physical or mental disability, pregnancy, childbirth, lactation and related medical conditions, genetic factors, military veteran status, or other characteristics protected by law. noblis is committed to the full inclusion of all qualified individuals. as part of this commitment, noblis will ensure that persons with disabilities are provided reasonable accommodations. if reasonable accommodation is needed to participate in the job application or interview process, to perform essential job functions, and or to receive other benefits and privileges of employment, please contact employee-relations@noblis.org . </w:t>
        <w:br/>
        <w:br/>
        <w:t xml:space="preserve"> -------------------------------------------------------------------------------------- </w:t>
        <w:br/>
        <w:br/>
        <w:t xml:space="preserve"> job description:  aws cloud engineer job category: information technology time type: full time minimum clearance required to start: ts sci with polygraph employee type: regular percentage of travel required: none type of travel: none * * * caci is seeking an aws cloud engineer in the chantilly, va area. what you ll get to do: an experienced aws cloud engineer will support the implementation of a new enterprise-scale application within an aws environment. the cloud engineer will work as part of an agile team to design and implement server, network, and software configurations, monitor system performance and availability, and work collaboratively with security specialists to support the accreditation of the new architecture and application. you ll bring these qualifications: bachelor s degree or equivalent. minimum 3 years of relevant experience (multiple experience levels available). proficient in configuring and supporting aws solutions. active current ts sci clearance with a polygraph is required these qualifications would be nice to have: aws certification (e.g., solutions architect, sysops administrator).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______________________________________________________________________________ what you can expect: a culture of integrity. at caci, we place character and innovation at the center of everything we do. as a valued team member, you ll be part of a high-performing group dedicated to our customer s missions and driven by a higher purpose – to ensure the safety of our nation. an environment of trust. caci takes pride in fostering a diverse and accessible culture where every individual feels supported to chart their own path. you ll have the autonomy to take the time you need through a unique flexible time off benefit and have access to robust learning resources to make your ambitions a reality. a focus on continuous growth. together, we will advance our nation s most critical missions, build on our lengthy track record of business success, and find opportunities to break new ground — in your career and in our legacy. your potential is limitless. so is ours. learn more about caci here. ______________________________________________________________________________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w:t>
        <w:br/>
        <w:br/>
        <w:t xml:space="preserve"> -------------------------------------------------------------------------------------- </w:t>
        <w:br/>
        <w:br/>
        <w:t xml:space="preserve"> job description:  tyler technologies state regulatory division is looking for an experienced cloud engineer to join a team directly supporting regulatory production hosting capabilities. responsibilities monitoring and maintaining existing cloud infrastructure in support of our client base. performing deployments of new application versions provisioning new production and development environments patching systems responding to downtime incidents researching performance and availability issues determining root causes of downtime issues and implementing solutions to system deployment problems. qualifications 5 or more years of experience related to unix system administration, including the provisioning and maintenance of software and virtual hardware in the aws cloud. 4 or more years of experience deploying and administering systems in amazon web services (aws), including hands on experience with vpc networking, kubernetes (eks), route 53, ec2 instances, rds databases, ns1, security group configurations and other aws services. experience provisioning, managing, and mounting enterprise grade vpsa solutions. experience administering haproxy enterprise (or similar) proxy. experience administering centos rhel based systems with minimal support, to include patching, performance tuning, networking, user management, and security. extensive experience with bash scripting. ability to secure an aws cloud account and its services utilizing access controls, backups and firewalls. ability to upgrade java container-based systems with new releases and patches. ability to work under tight deadlines. demonstrated ability to work independently and troubleshoot problems with efficiency. resourcefulness and problem-solving aptitude. on call availability (nights and weekends). desired skills experience with rightscale cloud. excellent communication skills. collaboration: work with your peers within your team and outside your team to help develop these solutions. learning and teaching: be a continuous learner, generously teach others what you learn. feedback: provide respectful yet honest feedback to leadership about how to better achieve the teams goals. bs in information technology, computer science or a related engineering discipline. bonus skills prior experience with java programming and logs; the ability to troubleshoot java stack traces. prior experience in a full-stack engineering role, including oracle and sqlserver relational database tuning. </w:t>
        <w:br/>
        <w:br/>
        <w:t xml:space="preserve"> -------------------------------------------------------------------------------------- </w:t>
        <w:br/>
        <w:br/>
        <w:t xml:space="preserve"> job description:  job id: 2408254-2293 location: washington, dc, us date posted:  category: information technology subcategory: cloud comp engr schedule: full-time shift: day job travel: no minimum clearance required: none clearance level must be able to obtain: public trust potential for remote work: no description saic is seeking a cloud engineer to design and implement cloud solutions, focusing on integration and orchestration of cloud services and infrastructure. provide recommendations for cloud service provider selection, implementation techniques, and tools for optimal performance and scalability. conduct testing and validation of cloud systems, ensuring compliance with industry standards. maintain expertise in cloud architectures, deployment models (public, community, private, hybrid), and service delivery models (iaas, paas, saas). evaluate emerging cloud technologies to enhance organizational capabilities. perform detailed analysis to support system integration and optimization, adhering to technical, schedule, and cost constraints. the cloud engineer candidates must be located in boyers, pa, macon, ga, and washington dc customer locations. the contractor shall possess an expert level experience deploying, configuring, and supporting complex multi-site vmware virtual infrastructure. candidate must have extensive knowledge of esx and vsphere application suite as well as an experience working within vmware nsx environments. this opportunity is contingent upon award. qualifications minimum 5 years experience and bachelor s degree in computer science, information technology, or related field certifications: vmware vcp-dcv23 ability to obtain and maintain a public trust security clearance project lead experience, demonstrable history of leading successful deployments of enterprise class solutions, skilled at producing technical documents and engineering diagrams, strong written and verbal skills, team focused. experience administering vmware vsphere in an enterprise environment. demonstrable history of leading successful deployments of enterprise class solutions, skilled at producing technical documents and engineering diagrams, strong written and verbal skills, team focused, expert level understanding of vmware vsphere and related products. experience in migrating vmware environments to the azure cloud is a plus. desired: experience with cloud services (aws, azure, google cloud). proficient in scripting languages (python, bash). strong knowledge of networking, storage, and virtualization. excellent problem-solving skills and ability to work in a team target salary range: $120,001 - $160,000. the estimate displayed represents the typical salary range for this position based on experience and other factors. saic accepts applications on an ongoing basis and there is no deadline. covid policy: saic does not require covid-19 vaccinations or boosters. customer site vaccination requirements must be followed when work is performed at a customer site. </w:t>
        <w:br/>
        <w:br/>
        <w:t xml:space="preserve"> -------------------------------------------------------------------------------------- </w:t>
        <w:br/>
        <w:br/>
        <w:t xml:space="preserve"> job description:  cloud engineer incatech is looking for a cloud engineer to support the website support &amp;amp; administrative management services (wsams) program, offering comprehensive site support to the department of state s bureau of consular affairs, office of consular systems &amp;amp; technology (dos ca cst). incatech is seeking a candidate with proven expertise in managing hosting services for internal applications, encompassing responsibilities such as network connectivity, cloud service implementation, and operations support on programs of similar size and scope. work location: remote, but must be located in the greater washington d.c. metro area responsibilities: manage hosting services for ca cst internal facing authoring, staging, and training applications, ensuring dedicated network connectivity. implement cloud services, encompassing design, engineering, implementation, management, and support. provide integration and transition support for current and future designs, to include streaming analytics, the cloud, application programming interfaces (apis), continuous integration and continuous delivery (ci cd), containerization, and proofs of concept. execute operations support activities including access requirements, operations and maintenance, content management support, security monitoring, reporting, bandwidth management, and backup and recovery. perform migration and support of production sites, including modernization efforts such as consularone. ensure continuous availability during data maintenance or transfer procedures through hardware maintenance activities. manage security and information assurance compliance for all applications under the wss task order. identify and implement emerging technologies, processes, standards, or tools to enhance wss websites and web applications. keep current with security controls relevant to wss, including federal security controls (specified in nist sp800-53 rev 4 or later). requirements: qualifications related experience: minimum of 5 year s experience as a cloud engineer must possess a bs in information systems, cybersecurity or related fields. must possess an active secret security clearance to be considered for this opening. qualification statement with demonstrated experience, depth of perception, and success achieved with cloud endeavors. demonstrated experience with cloud engineering solutions on systems of similar size, scope, complexity, and environments as in cst. experience with engineering and designing solutions on clouds such as ms azure, amazon web services (aws), google apps, and servicenow. preferred: master s degree in information systems, cybersecurity, or related fields. at least one of the following certifications: cissp, cssp, ccsk, giac, ceh. experience with ms azure, aws, google cloud, or servicenow. about incatech llc incatech is an award-winning small business that has over 14 years of experience supporting the us government. we provide both professional services as well as transformational software solutions for our customers. our deep technical expertise in geospatial information systems, enterprise data management, user-centered design, cloud &amp;amp; platform services, and a wide range of acquisition support services will provide your career the boost you have been looking for. our culture is based on empowering our staff and customers with knowledge and tools to achieve mission success and career advancement. benefits incatech offers a competitive comprehensive benefits package. our most valuable asset at incatech is our people. our benefits package is designed to help and safeguard our employees and their families. we provide a variety of life and family benefits to meet a variety of demands. benefits include: health, dental, 401k, vision, paid time off, life insurance etc. incatech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an&gt;&amp;amp;nbsp;&lt; span&gt;&lt; span&gt;</w:t>
        <w:br/>
        <w:br/>
        <w:t xml:space="preserve"> -------------------------------------------------------------------------------------- </w:t>
        <w:br/>
        <w:br/>
        <w:t xml:space="preserve"> job description:  about vidoori: at vidoori, we pride ourselves on being more than just a small business - we re a dynamic community of tech enthusiasts, united in our mission to deliver exceptional solutions to our clients. with a track record of building strong engineering teams, we re dedicated to providing high-quality, modern technical solutions that exceed expectations. currently, we are seeking a senior aws cloud engineer to join our team. we re in search of a candidate with a growth mindset aligned to business objectives and great communication skills to strategically develop maturing cloud operations. security hardening and fortification will be a top priority that should be the cornerstone of future standards, intended to reduce risk and drive a positive corporate reputation for our customers. this will enable us to ensure optimized spend and waste reduction in the cloud and align with our security-first approach. so, if you re ready to join our team come on board! at vidoori, the journey is just as exciting as the destination. what we offer: competitive salary plus bonus competitive benefits package generous pto and holidays 401k enrollment with vidoori contribution casual work environment career development lunch provided by vidoori a culture that values employee well-being and work-life balance exposure to cutting-edge technical solutions collaboration with talented teams to deliver high-quality projects indicates qualifying eligible positions only what we re looking for: someone with ba bs degree in computer science and 10+ years of proven work experience in the cloud technologies with the focus on aws &amp;amp; azure, including understanding of saas, paas, and iaas models; aws control tower solid experience with open-source platforms mysql and postgres. aws solutions architect certified in depth working knowledge of common scripting languages (python, powershell, bash, ruby, etc) experienced in designing and implementing high availability and disaster recovery solutions, itsm processes (i.e. change management, incident management, problem management, and configuration management). excellent knowledge in current computing trends and technologies excellent knowledge in current computing trends and technologies including aws cli (command line interface) or terraform for automating administrative tasks driving technical design and validation, while ensuring implementation aligns with our technical strategies and strategic business goals can develop, enhance and maintain established enterprise cloud governance standards with an emphasis on security fortification partnering with the security, app management and app engineering to continually review and understand new industry security threats in the cloud drive transparency across the enterprise through regular collaboration with cloud stakeholders &amp;amp; senior leadership keep a finger on the pulse of cloud technology through an investment of time in the areas of professional development monitor cloud activity, design, and migrate applications, plan courses of action, and define computer loads respond to technical issues in a professional and timely manner. technologies and tools must have: aws, postgresql, my sql, cli terraform, cloud watch, aws monitoring, office 365 suite, microsoft teams, sharepoint online and power apps nice to have: azure active directory, microsoft power shell, microsoft graph, microsoft powerbi, and vmware. location: hybrid - maryland washington dc region residency: us citizen clearance : public trust employment type: full-time vidoori s corporate culture is defined by collaboration, employee well-being, and professional growth. we prioritize teamwork and innovation while fostering a supportive environment that promotes work-life balance. diversity, respect, and excellence are core values that guide our actions, and we actively engage with our employees to make a positive impact. at vidoori, we are committed to creating a culture where every employee can thrive and contribute to our collective success. </w:t>
        <w:br/>
        <w:br/>
        <w:t xml:space="preserve"> -------------------------------------------------------------------------------------- </w:t>
        <w:br/>
        <w:br/>
        <w:t xml:space="preserve"> job description:  responsibilities: noblis is seeking a technical thinker and doer to work as a cloud engineer within a highly dynamic and impactful operating environment located in mclean, va. the cloud engineer will: analyze customer requirements and provide technical expertise on cloud cluster computing techniques and technologies gather customer user product owner requirements working together with application architects and product owners build and design web services in the cloud, along with implementing set-up of geographically redundant services evaluate cloud strategy and program architecture select appropriate cloud services to design and deploy an application based on given requirements create functional design specifications, architectures, and render support with other cloud project deliverables develop and maintain high visibility cloud-based it systems deploy manage, operate, and debug cloud initiatives as needed in accordance with best practices throughout the development lifecycle identify, analyze, and resolve infrastructure vulnerabilities and application deployment issues provide support for development in or transition to the cloud, implementation, troubleshooting and maintenance of it systems manage cloud system infrastructure and any process related to these systems provide support to it systems including: day-to-day operations, monitoring and problem resolution for all of the client problems offer recommendations with respect to cloud migrations, and prepare technical implementation roadmaps for cloud adoption create and configure virtual private clouds (vpcs) create ec2 instances create public and private subnets create auto scaling groups configure load balancers configure security groups create users and groups in cloud environments evaluate systems and making recommendations to increase availability and efficiency code within cloud environments required qualifications: active ts sci with polygraph. demonstrated experience with cloud design and development, and associated practices to implement transition applications into enterprise architectures. demonstrated experience working with ic agencies. knowledge of ic systems, processes, data, and policies. knowledge and application of agile techniques and methodologies. experience mentoring or training (through formal or informal means) members of the team. maintain one or more certifications in specific languages, systems, or technologies. skill levels: senior expert (sme): bachelor s degree in associated field and 14+ years of relevant experience; master s degree in associated field and 11+ years of relevant experience; phd and 10+years of relevant experience. compensation $151,700 - $237,050 expert: bachelor s degree in associated field and has 10+ years of relevant experience; master s degree and 9+ years of relevant experience; phd and 8+ years of relevant experience. compensation $138,000 - $215,625 senior: bachelor s degree in associated field and has 6+ years of relevant experience; master s degree and 5+ years of relevant experience; phd and 4+ years of relevant experience. compensation $114,100 - $178,300 junior: bachelor s degree in associated field and 1+ years of relevant experience. compensation $77,800 - $147,225 desired qualifications: strong communication skills, written and verbal. overview: noblis and our wholly owned subsidiaries, noblis esi, and noblis msd tackle the nation s toughest problems and apply advanced solutions to our clients most critical missions. we bring the best of scientific thought, management, and engineering expertise together in an environment of independence and objectivity to deliver enduring impact on federal missions. noblis works with a wide range of government clients in the defense, intelligence and federal civil sectors. learn more at noblis -about us why work at a noblis company? our employees find greater meaning in their work and balance the other things in life that matter to them. our people are our greatest asset. they are exceptionally skilled, knowledgeable, team-oriented, and mission-driven individuals who want to do work that matters and benefits the public. noblis has won numerous workplace awards. noblis maintains a drug-free workplace. salary range explanation: at noblis we recognize and reward your contributions, provide you with growth opportunities, and support your total well-being. our offerings include health, life, disability, financial, and retirement benefits, as well as paid leave, professional development, tuition assistance, and work-life programs. our award programs acknowledge employees for exceptional performance and superior demonstration of our service standards. full-time and part-time employees working at least 20 hours a week on a regular basis are eligible to participate in our benefit programs. other offerings may be provided for employees not within this category. we encourage you to learn more about our total benefits by visiting the benefits page on our careers site. salary at noblis is determined by various factors, including but not limited to, the combination of education, certifications, knowledge, skills, competencies, and experience, internal and external equity, location, and clearance level, as well as contract-specific affordability and organizational requirements and applicable employment laws. the projected compensation range for this position is provided within the posting and are based on full time status. part time staff receive a prorated salary based on regularly scheduled hours. the estimated minimum and maximum displayed represents the broadest range for this position (inclusive of high geographic and high clearance requirements), and is just one component of noblis total compensation package for employees. posted salary range: usd $77,800 - usd $237,050 yr. equal employment opportunity: noblis is an equal opportunity employer. employment decisions are made without regard to race (as well as because of or on the basis of traits historically associated with race, including hair texture, hair type, and protective hairstyles such as braids, locks, and twists), color, religion, national origin, gender, sexual orientation, gender identity, age, physical or mental disability, pregnancy, childbirth, lactation and related medical conditions, genetic factors, military veteran status, or other characteristics protected by law. noblis is committed to the full inclusion of all qualified individuals. as part of this commitment, noblis will ensure that persons with disabilities are provided reasonable accommodations. if reasonable accommodation is needed to participate in the job application or interview process, to perform essential job functions, and or to receive other benefits and privileges of employment, please contact employee-relations@noblis.org . </w:t>
        <w:br/>
        <w:br/>
        <w:t xml:space="preserve"> -------------------------------------------------------------------------------------- </w:t>
        <w:br/>
        <w:br/>
        <w:t xml:space="preserve"> job description:  an&gt;&amp;amp;nbsp;&lt; span&gt;&lt; span&gt;</w:t>
        <w:br/>
        <w:br/>
        <w:t xml:space="preserve"> -------------------------------------------------------------------------------------- </w:t>
        <w:br/>
        <w:br/>
        <w:t xml:space="preserve"> job description:  as a senior security awareness engineer will be responsible for leading, executing, and overseeing a comprehensive security awareness program across the organization. this role requires a self-starter with the initiative and drive to manage assignments from inception to completion, fostering a security-focused culture, developing meaningful metrics, and ensuring that all employees are informed and engaged in cybersecurity best practices. position description: the ideal candidate will have a strong background in cybersecurity awareness and training, proficiency in sharepoint, and experience in project planning and management. they will collaborate with various departments to integrate security awareness into daily operations, actively engage with employees at all levels, and promote an open and collaborative environment for discussing and addressing security-related issues. position responsibilities as a senior engineer, you will: design, develop, and implement a robust security awareness program tailored to the organization s needs. build and maintain a portfolio of interactive awareness campaigns and corresponding reporting capabilities. collaborate with stakeholders to create role-based security awareness training. conduct regular training sessions, workshops, and seminars to educate employees on cybersecurity threats, policies, and best practices. develop and virtually distribute engaging and informative security awareness materials (e.g., newsletters, infographics). develop and track key performance indicators (kpis) to measure the effectiveness of the security awareness program. prepare and present regular reports on program metrics, employee engagement, and training outcomes to senior management. utilize sharepoint to manage and organize security awareness resources and materials. create and maintain a centralized repository for all security awareness documentation and training materials. advocate for a security-conscious culture across the organization by engaging with employees at all levels. collaborate with various departments to integrate security awareness into their daily operations and processes. create company-wide and targeted communications as required for awareness. work with corporate communications to ensure security communications are sent to the appropriate audience in a timely manner. develop detailed project plans for security awareness initiatives, including timelines, resources, and milestones. coordinate with internal teams and external vendors to ensure the successful execution of security awareness projects. actively engage with associates across the organization to understand their security awareness needs and concerns. foster an open and collaborative environment where employees feel comfortable discussing security-related issues and reporting potential threats. demonstrate self-motivation and the ability to work independently on assignments from start to finish. show initiative in identifying and addressing security awareness needs within the organization. qualifications: proficiency in sharepoint for document management and collaboration. ability to create, design and implement security awareness training security training tools and processes. strong understanding of cybersecurity principles, threats, and best practices. proven experience in creating and tracking security awareness metrics. excellent project planning and management skills. strong interpersonal and communication skills, with the ability to engage and motivate employees at all levels. ability to work independently and as part of a team. demonstrated self-starter with a proactive approach to work. ability to provide guidance and advice to management on cybersecurity education and awareness strategies. ability to stay up-to-date on the latest cybersecurity threats, trends, and solutions. ability to collaborate with cyber partners on content for security awareness courses. ability to provide updates to all levels of management. the following cybersecurity certifications are highly desired: security+, cism (certified information security manager), or other relevant cybersecurity certifications. experience: minimum of 4+ years of experience in cybersecurity with a focus on security awareness and training at an enterprise level. education: bachelor s degree in computer science, cybersecurity, information systems, or equivalent education or work experience. annual salary $76,000 - $185,000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at this time, geico will not sponsor a new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strategic analysis, inc. is seeking exceptional candidates to join a dynamic science team in the biological technologies office (bto) at darpa . as support to the mission to create and prevent strategic surprise, we are looking for brilliant minds who can support program managers (pms) in their ideation loops, helping them to push the boundaries of what s possible in the realm of biotechnology in the broadest sense, be it using biology to solve problems, or being inspired by it to solve problems. this is an opportunity to be at the forefront of innovation, where your expertise can help transform groundbreaking concepts into reality. as a member of the science team, your primary focus will be to support pms in their ideation processes, enabling them to present 45 cutting-edge concepts per year – approximately one per week. you will work closely with pms, providing specialized technical expertise and dedicating your time to help them develop and refine their ideas. your role will be to augment the existing seta teams, collaborating with them to create compelling program initiation pitches (pips) that incorporate feedback from peers and leadership. we are building a diverse team comprised of both darpa veterans and fresh perspectives from outside the agency. regardless of your background, it is essential that you quickly grasp and stay up to date with diro s expectations for successful pips. collaboration is key, and you will work closely with technical subject matter experts across various offices to identify areas of technical intersection and share lessons learned, all with the goal of supporting pms in their ideation efforts. our goal is ambitious – your contribution is critical: to enable pms to present 45 groundbreaking concepts per year. as a member of the science team, your motivation, expertise, and dedication will be instrumental in helping bto reach this target, and through that, fulfill our mission – every year! key responsibilities: support pms in their ideation loops, providing technical expertise and insights to help them develop and refine their concepts. conduct targeted research on the latest advancements and breakthroughs in biotechnology to support pms in their ideation processes. interface with and gather information from key opinion leaders in the field from academia, industry, and the government. analyze complex scientific data, literature, and market reports to identify trends, potential opportunities, and risks relevant to pms concepts. collaborate with pms and cross-functional teams to create compelling pips that incorporate feedback from peers and leadership. provide analytical assessments of fundamental research to support pms in evaluating potential solution development. stay up to date with regulatory requirements and changes in the biotechnology sector to ensure pms concepts are compliant with relevant laws and guidelines. provide expert guidance on scientific and technological aspects to pms and internal stakeholders, empowering them to make informed decisions. candidates should have an advanced degree and be able to obtain clearance up to ts sci. loe will range from 25% - 100% and it is expected that a significant portion of support will occur onsite at darpa hq. strategic analysis, inc. is accepting candidate resumes in all of the technical areas below. we will update this resume call as we add or remove areas of interest. please send resumes for review as they are ready. technology areas of interest: defense o biosecurity and safety o intelligence o threat assessment machine learning and modeling o computational biology o computational chemistry o bio-focused ai ml o medically-focused ai ml o digital twins o predictive modeling for biological systems o multi-scale modeling of biological processes chemistry o biochemistry o medicinal chemistry o organic inorganic chemistry </w:t>
        <w:br/>
        <w:br/>
        <w:t xml:space="preserve"> -------------------------------------------------------------------------------------- </w:t>
        <w:br/>
        <w:br/>
        <w:t xml:space="preserve"> job description:  an&gt;&amp;amp;nbsp;&lt; span&gt;&lt; span&gt;</w:t>
        <w:br/>
        <w:br/>
        <w:t xml:space="preserve"> -------------------------------------------------------------------------------------- </w:t>
        <w:br/>
        <w:br/>
        <w:t xml:space="preserve"> job description:  about vidoori: at vidoori, we pride ourselves on being more than just a small business - we re a dynamic community of tech enthusiasts, united in our mission to deliver exceptional solutions to our clients. with a track record of building strong engineering teams, we re dedicated to providing high-quality, modern technical solutions that exceed expectations. currently, we are seeking a senior aws cloud engineer to join our team. we re in search of a candidate with a growth mindset aligned to business objectives and great communication skills to strategically develop maturing cloud operations. security hardening and fortification will be a top priority that should be the cornerstone of future standards, intended to reduce risk and drive a positive corporate reputation for our customers. this will enable us to ensure optimized spend and waste reduction in the cloud and align with our security-first approach. so, if you re ready to join our team come on board! at vidoori, the journey is just as exciting as the destination. what we offer: competitive salary plus bonus competitive benefits package generous pto and holidays 401k enrollment with vidoori contribution casual work environment career development lunch provided by vidoori a culture that values employee well-being and work-life balance exposure to cutting-edge technical solutions collaboration with talented teams to deliver high-quality projects indicates qualifying eligible positions only what we re looking for: someone with ba bs degree in computer science and 10+ years of proven work experience in the cloud technologies with the focus on aws &amp;amp; azure, including understanding of saas, paas, and iaas models; aws control tower solid experience with open-source platforms mysql and postgres. aws solutions architect certified in depth working knowledge of common scripting languages (python, powershell, bash, ruby, etc) experienced in designing and implementing high availability and disaster recovery solutions, itsm processes (i.e. change management, incident management, problem management, and configuration management). excellent knowledge in current computing trends and technologies excellent knowledge in current computing trends and technologies including aws cli (command line interface) or terraform for automating administrative tasks driving technical design and validation, while ensuring implementation aligns with our technical strategies and strategic business goals can develop, enhance and maintain established enterprise cloud governance standards with an emphasis on security fortification partnering with the security, app management and app engineering to continually review and understand new industry security threats in the cloud drive transparency across the enterprise through regular collaboration with cloud stakeholders &amp;amp; senior leadership keep a finger on the pulse of cloud technology through an investment of time in the areas of professional development monitor cloud activity, design, and migrate applications, plan courses of action, and define computer loads respond to technical issues in a professional and timely manner. technologies and tools must have: aws, postgresql, my sql, cli terraform, cloud watch, aws monitoring, office 365 suite, microsoft teams, sharepoint online and power apps nice to have: azure active directory, microsoft power shell, microsoft graph, microsoft powerbi, and vmware. location: hybrid - maryland washington dc region residency: us citizen clearance : public trust employment type: full-time vidoori s corporate culture is defined by collaboration, employee well-being, and professional growth. we prioritize teamwork and innovation while fostering a supportive environment that promotes work-life balance. diversity, respect, and excellence are core values that guide our actions, and we actively engage with our employees to make a positive impact. at vidoori, we are committed to creating a culture where every employee can thrive and contribute to our collective success. </w:t>
        <w:br/>
        <w:br/>
        <w:t xml:space="preserve"> -------------------------------------------------------------------------------------- </w:t>
        <w:br/>
        <w:br/>
        <w:t xml:space="preserve"> job description:  an&gt;&amp;amp;nbsp;&lt; span&gt;&lt; span&gt;</w:t>
        <w:br/>
        <w:br/>
        <w:t xml:space="preserve"> -------------------------------------------------------------------------------------- </w:t>
        <w:br/>
        <w:br/>
        <w:t xml:space="preserve"> job description:  only candidates with a ts sci with ci poly clearance will be considered devops systems engineer candidate will develop ci cd build and deploy pipelines; integrate tools into the pipeline and manage debugging integration issues. in addition, candidate will help integrate with various tools for the devops process. job duties include: development of ci cd build and deployment pipelines o write modify jenkins-based groovy scripts o write update cloudformation scripts o troubleshoot pipeline issues across jenkins and aws environments (linux ec2, rds, cloudformation, elasticsearch, etc...) o document key features for developer use o help write and maintain scripts for process improvements (ex: stage unstage builds, branch tag automation, automating variance corrections across networks) integrate tools into the pipeline o work with the development teams to bring in new microservices into the pipeline. helping troubleshoot as necessary. o work through steps to automate installations of cots products into the architecture debugging integration issues o help identify issues in the deployment (i.e. potentially intermittent connectivity issues from an api server to the database) o monitor (and help develop scripts to monitor) the aws services to ensure everything is functioning as necessary devops tool integration o help integrate with various tools for the devops process (sonarqube, fortify, jenkins, robot framework selenium, artifactory, etc...) required a bachelor s degree and 9+ years of relevant experience or a master s degree with 7 years of relevant experience or a phd with 4 years of relevant experience; an additional 4 years of experience may be considered in lieu of the degree requirement experience with linux environments experience integrating jenkins and docker for automated ci cd pipelines experience with scripting languages, such as bash and python strong problem solving, analytical, and technical troubleshooting skills experience with git for source control understanding and willingness to work in a devsecops oriented environment with an infrastructure as code mindset active comptia security+ ce certification (or equivalent dod iat level 2 cert) position is 100% onsite. no exceptions ts sci ci poly desired experience with cloudformation, elasticsearch basic understanding of an object-oriented programming language, preferably java or python basic understanding of kubernetes or openshift container platform shld, inc.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will provide cbp with a range of technical, financial, and program management support in order to achieve a mature set of enterprise cloud services, which demonstrate a parity of service quality and capabilities among industry-leading tech firms. to achieve this, peraton will provide professional services to integrate and enable the consumption of a combination of software applications databases, compute, storage, and data protection elements from various sources, including cloud service providers (csps), infrastructure-as-a-service (iaas), platform-as-a-service (paas), software-as-a-service (saas), anything-as-a-service (xaas), etc. duties may include: create awareness and impact change in cloud infrastructure costs. implement dashboards and automated reporting for cost and cost compliance. analyze cloud usage, optimize costs by looking across the entire cloud ecosystem in relation to the intended usage, business objectives, and slas, and identify the best and most optimal services, and ensure best in class support for our developers and product teams. use cloud finops to determine and report on current cloud costs as well as to forecast future costs across a hybrid multi-cloud platform to provide fast and accurate reporting to facilitate critical cost-based decision making. *contingent on contract award* qualifications basic qualifications: 2 years with bachelor s degree, 0 years with master s degree ; 6 years with no degree. four years of relevant experience will be considered in lieu of a bachelor s degree. us citizenship requires must have the ability to obtain a dhs entrance on duty (eod) clearance (i.e. cbp full bi) experience with cloud infrastructure strong analytical and problem-solving skills preferred qualifications: finops engineer cert preferred one or more cloud certifications preferred (i.e. microsoft, google, aws, etc).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target salary range $86,000 - $138,000.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gd152 aws cloud developer, full stack are you ready for an exciting career working at nasa? come work side by side with top developers and scientists developing earth atmospheric science data analysis and visualization tools. the tools you will help develop will be used by data analysts and researchers around the globe as well as benefit educational organizations. at nasa goddard earth sciences (ges) data and information services center (disc) we are committed to enabling scientific research by distributing over 1400 earth science data collections and providing useful tools to assist data analysis. we are currently looking for a cloud development engineer to help design, build and deploy a cloud infrastructure to host ges disc data collections and services. the ges disc software development team work within a data center including a team of experts in earth science data informatics and software engineers to support a nasa earth science data center (https: disc.gsfc.nasa.gov) located in greenbelt, md. the adnet team is involved in supporting archive and distribution of earth science data from nasa earth science missions, development of online discovery and analysis applications (like https: giovanni.gsfc.nasa.gov). the successful candidate will have technical development responsibilities and help with design, coding, testing, integration and taking services to operations and delivery of applications based on infrastructure-as-code concepts. the ideal candidate must have experience and expertise with container-based architectures docker and kubernetes and with aws server-less services (lambda, s3, dynamodb, etc.) and managing resources through infrastructure as code (iaac). duties tasks and responsibilities: design, build and maintain efficient, reusable and reliable code within a cloud infrastructure to support our data collections and services contribute to continuous delivery and test-driven development help maintain code quality, organization and automation contribute to engineering best practices, processes and knowledge sharing contribute to daily tech-related operations that evolve with platform architecture support deployments and infrastructure actively contribute to agile development process in a continuous development continuous integration (ci cd) framework collaborating with team members to plan, estimate, and write clear user stories acceptance criteria, and communicate effectively on for example using slack, teams, etc. qualifications requirements: bachelor s degree in computer science, or related it, engineering, physical sciences field from an accredited institution. 2+ years of experience designing, deploying and maintaining cloud-based environments proven track record delivering high availability architectures including load balancing, fault-tolerance, and cloud computing (infrastructure as code, configuration management systems) strong experience with docker, terraform, and aws experience working in an agile environment familiarity with geospatial data collections is a plus passion for and or previous experience working with environmental data to help solve the climate crisis. us citizenship or permanent residency (lpr) required, with us residency for the past 3 consecutive years. come, reach for the stars with nasa! team adnet brings over 30 years of experience to information systems and professional services for the federal government. with a history of expertise in software development, computer network design, it security, mission operations support, and educational outreach, team adnet is deeply embedded in the space and earth science at nasa s goddard space flight center (gsfc) in greenbelt, md. adnet systems, inc. is working with goddard space flight center to fulfill nasa s vision for space exploration, and working with the science and exploration directorate to fulfill its many missions. adnet systems, inc. is an employee-centric company, committed to providing premier benefits that support our employees and their families. with affordable medical and dental plans coupled with leading disability and life insurance options, adnet offers our employees the benefits most sought after by today s professional candidate. furthermore, our benefits package features the extras that distinguish us from other small businesses, ensuring our high employee retention that our customers appreciate. some features of our compensation plans and environment perks include: annual leave sick leave military and family emergency leave paid holidays performance bonuses medical, dental and vision plans direct deposit payroll 401k plan with company matching and immediate vesting tuition reimbursement for training and career development swag bags </w:t>
        <w:br/>
        <w:br/>
        <w:t xml:space="preserve"> -------------------------------------------------------------------------------------- </w:t>
        <w:br/>
        <w:br/>
        <w:t xml:space="preserve"> job description:  an&gt;&amp;amp;nbsp;&lt; span&gt;&lt; span&gt;</w:t>
        <w:br/>
        <w:br/>
        <w:t xml:space="preserve"> -------------------------------------------------------------------------------------- </w:t>
        <w:br/>
        <w:br/>
        <w:t xml:space="preserve"> job description:  job id: 2409042 location: mclean, va, us date posted:  category: software subcategory: sw systems engr schedule: full-time shift: day job travel: no minimum clearance required: ts sci with poly clearance level must be able to obtain: none potential for remote work: no description the customer has multiple application teams supporting a portfolio, which is the central repository for all the customer s created applications. the customer provides state of the art systems on cloud and applications based on products such as amazon web services (aws), oracle, microsoft sharepoint, and other web-based solutions. the customer requires support to coordinate with a federally funded research and development center (ffrdc) to develop an updated custom production application, which provides workflow and research with the ability to review, disposition, build a profile, and update or nominate candidates to other partner organizations. the portfolio contains, but is not a complete list of the following: a custom production application that has a central repository for the search and discovery of internal document sensitive data, and associated artifacts. a custom production application, which provides workflow and research with the ability to review, disposition, build a profile, and update or nominate candidates to other partner organizations. a targeting and knowledge management tool, which stores products in a centralized repository making it easy for search and discovery. work requirements: the developer shall work closely with the various application teams; however, the customer s project manager will manage the priorities. the developer shall work with applications in the customer s cloud environment. the developer shall provide support for implementation, design, and building enhancements, in addition to, long term maintenance of a new application. the developer shall design and develop the application in a web environment. the developer shall analyze user needs and develop software solutions. the developer shall design software or customize software for client use to optimize operational efficiency. the developer shall analyze and design databases within an application area, working individually or coordinating database development as part of a team. the developer shall perform testing, debugging, and quality assurance of the application. the developer shall play a major role in implementing a modern microservices oriented, high profile, mission enabling application used daily. the developer shall periodically work on other systems or tasking, as assigned to support the project owner s portfolio it modernization efforts. qualifications required skills: demonstrated experience developing applications using sql, python, and javascript. 2. demonstrated experience with relational databases 3. demonstrated experience with version control systems such as git 4. demonstrated experience using react framework 5. demonstrated on-the-job experience with development in a cloud environment 6. demonstrated experience delivering solutions using cloud services 7. demonstrated experience with agile development methodologies 8. demonstrated experience with working in a fast-paced, technically challenging area; ability to anticipate and manage changes or problems; assess impacts and recommend sound solutions 9. demonstrated experience with authentication and authorization process 10. demonstrated experience with accreditation and authorization (a&amp;amp;a) security tools 11. demonstrated experience with etl of data 12. demonstrated experience with data analytics and visualization 13. demonstrated experience with tableau and or power bi dashboards desired skills 1. demonstrated experience with the sponsor s networks, systems, and services. 2. demonstrated experience with the sponsor s authentication and authorization process. 3. demonstrated experience with scalable computing, relational database services, load balancing, key management systems, autoscaling, and storage services. 4. demonstrated experience with postgresql database, redis, and sql. 5. demonstrated experience with the development of system prototypes and proof of concept in order to demonstrate proper application of design principles. 6. demonstrated experience with continuous integration systems such as jenkins. 7. demonstrated experience providing operations and maintenance (o&amp;amp;m) support to production systems to include troubleshooting. 8. demonstrated experience in full stack development. 9. demonstrated experience with rest services. 10. amazon web services (aws) related certifications or other certifications. saic accepts applications on an ongoing basis and there is no deadline. covid policy: saic does not require covid-19 vaccinations or boosters. customer site vaccination requirements must be followed when work is performed at a customer site. </w:t>
        <w:br/>
        <w:br/>
        <w:t xml:space="preserve"> -------------------------------------------------------------------------------------- </w:t>
        <w:br/>
        <w:br/>
        <w:t xml:space="preserve"> job description:  sr. elasticsearch operations engineer clearance: must be eligible for a us security clearance (us citizenship required) location: reston, va (hybrid model) as a finch senior software elasticsearch operations engineer, you join a dynamic and agile team in the development of new finch products. our engineers work within dynamic teams leveraging finch ai s expertise solving large data problems. we look for strong engineers that thrive on solving challenges associated with creating new products and developing intellectual property. our teams are comprised of successful people that enjoy solving problems, engaging in substantive technical discussions and have passion for their work. we have very high expectations in terms of skill, motivation, self-organization and productivity. we look for people who excel working in groups, virtual and collocated, as well as those who are comfortable with fast paced agile development. responsibilities: develop game-changing search products on top of elasticsearch using finch nlp to enable entity-driven search. implement and monitor key performance indicators (kpis) for search functionality to ensure continuous performance enhancements. perform continuous performance monitoring and provide and implement recommendations for improving system performance. design and develop highly reliable cloud services for real-time data delivery. understand product requirements and create solutions involving investigation, design, programming, and testing. perform software testing and debugging to create high quality deliverables. maintain or create documentation. assist in creating and deploying software solutions. knowledge and skills: expert-level knowledge of elasticsearch including query design, query optimization, templates, domain layout and optimization, experience with elasticsearch, elasticsearch plugins, backup and restore, performance optimization, troubleshooting. strong analytical and problem-solving skills must be a team player with good collaboration skills. experience with agile development concepts excellent verbal and written communication skills development experience with aws cloud services (ecs, eks, ec2 a plus) experience with docker, git, ci cd tools a plus exposure to atlassian stack tools (jira, confluence, etc.) education and work experience: bachelor s degree in a related engineering field 5+ years working with elasticsearch. 8+ years experience in overall software development and distributed applications about finch ai finch ai is a fast-growing, fast-paced software development organization; our mission is to build new ways of interacting with information. we do that by leveraging game-changing intellectual property, cloud infrastructure expertise, and a staff that is second to none. together, we build and support products that address complex, real-time data and analytics needs in the enterprise. our teams are comprised of successful people that enjoy solving problems, engaging in substantive technical discussions and have passion for their work. we have very high expectations in terms of skill, motivation, self-organization and productivity. we look for people who excel working in groups, virtual and collocated, as well as those who are comfortable with fast paced agile development. finch ai is an equal opportunity employer. </w:t>
        <w:br/>
        <w:br/>
        <w:t xml:space="preserve"> -------------------------------------------------------------------------------------- </w:t>
        <w:br/>
        <w:br/>
        <w:t xml:space="preserve"> job description:  description: venesco, llc is seeking a senior it systems engineer for a windows and linux expert. strong sdlc and supervisory experience with itil framework principles are desired. requirements: required experience: eight (8) years demonstrated experience within the last 5 years on providing tier-2 or tier-3 level o&amp;amp;m support for an on-premises and cloud-based windows and linux environment of similar scope and size two (2) years demonstrated experience leading a team of it professionals of similar scope and size. two (2) years demonstrated experience within the last 5 years in understanding the fundamentals of networking technologies and how to apply them in an it environment of similar scope and size two (2) years demonstrated experience within the last 5 years in applying infosec principles to an it environment of similar scope and size two (2) years demonstrated experience within the last 10 years in participating in software development lifecycle activities two (2) years demonstrated experience within the last 10 years in using itil framework principles in an it environment of similar scope and size desired experience fifteen (15) years demonstrated experience within the last 20 years on providing tier-2 or tier-3 level o&amp;amp;m support for an on-premises and cloud-based windows and linux environment of similar scope and size. three (3) years demonstrated experience within the last 15 years in it service delivery design using itil framework principles in an it environment of similar scope and size one (1) year demonstrated experience in enterprise storage solutions one (1) year demonstrated experience in systems mapping one (1) year demonstrated experience in building strategic roadmaps one (1) year demonstrated experience in architecting an enterprise windows environment one (1) year demonstrated experience in a linux environment venesco, llc, is an equal opportunity and affirmative action employer. venesco is committed to administering all employment and personnel actions on the basis of merit and free of discrimination based on race, ethnicity, religious affiliation, gender, gender identity or expression, sexual orientation, national origin, protected veteran status, or status as an individual with a disability. consistent with this commitment, we are dedicated to the employment and advancement of qualified minorities, women, individuals with disabilities, protected veterans, persons of all ethnic backgrounds and religions according to their abilities. for more information on venesco, llc., visit https: venesco.com. </w:t>
        <w:br/>
        <w:br/>
        <w:t xml:space="preserve"> -------------------------------------------------------------------------------------- </w:t>
        <w:br/>
        <w:br/>
        <w:t xml:space="preserve"> job description:  at freddie mac, you will do important work to build a better housing finance system and you ll be part of a team helping to make homeownership and rental housing more accessible and affordable across the nation. are you looking for an opportunity to realize the art of possibility in a short iterative approach to bring to life some of the most useful cloud native platform features? on the capital markets data platform teams, we partner with architecture and application development teams, to develop and sustain key capabilities for the data management platform and tools! we are searching for a creative and talented cloud engineers to join this exciting team. apply now and learn why there s #moreatfreddiemac! our impact: financial engineering within investments and capital markets is the place where the models become software, and where many of the numbers that drive our business decisions are produced. we: develop &amp;amp; sustain innovative, resilient and developer focused aws eco-system (platform and tooling) partner with architecture and application teams to design and solution platform features to host cloud native applications evaluate and on-board new products tools services to enhance cloud native platform capabilities your impact: fully use aws with services such as cloud formation templates, s3, ec2, eks and many more partner with business and technology partners to develop intuitive and useful features using an agile approach drive the technical strategy and vision for the team qualifications: bachelor s degree in computer science or related field required 5 - 7+ years of python and shell scripting 5+ years of proven ability in enterprise architecture and or platform architecture for a financial services organization 5+ years of aws cloud experience working with aws services ec2, s3, eks, rds, mongo, emr, lambda, snowflake, sns, sqs 5+ years of large-scale digital transformation &amp;amp; aws cloud migration hands on experience with multiple technology areas like api, microservices, event streaming, logging &amp;amp; monitoring, databases (sql, nosql), containers, serverless frameworks, ai &amp;amp; ml etc.), api platform (apigee), kafka, amq 5 + years of hands-on experience in solution, data, architecture applied to multiple large-scale enterprise systems. 5+ years of extensive knowledge and experience in the data technologies for data analytics, data warehouse, data mart, bi, big data (hadoop, hbase, hive), n, jdbc, sql, java, python, r) keys to success in this role: hardworking and take pride and accountability in your work technically strong with hands-on experience ability to understand and communicate well with a passion to get the job done industry moves fast. open minded to embrace new technologies ready to tackle any kind of work to help drive things forward innovative in providing solutions current freddie mac employees please apply through the internal career site. today, freddie mac makes home possible for one in four home borrowers and is one of the largest sources of financing for multifamily housing. join our smart, creative and dedicated team and you ll do important work for the housing finance system and make a difference in the lives of others.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www.bountyjobs.com and register with our referral code: mac. time-type:full time flsa status:exempt freddie mac offers a comprehensive total rewards package to include competitive compensation and market-leading benefit programs. information on these benefit programs is available on our careers site. this position has an annualized market-based salary range of $122,000 - $182,000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 </w:t>
        <w:br/>
        <w:br/>
        <w:t xml:space="preserve"> -------------------------------------------------------------------------------------- </w:t>
        <w:br/>
        <w:br/>
        <w:t xml:space="preserve"> job description:  job title: : devops engineer employment type: full time location: falls church, va (must be located in the dc metropolitan area) the role: tesla government inc. is seeking a talented devops engineer to help us deploy our brilliant software. we are looking for an enthusiastic individual with an insatiable curiosity, dedication to quality, and a desire to be part of a rapidly growing company. about us: tesla government inc. (no affiliation with the automotive company) is a rapidly growing small business, located in falls church, virginia. founded in 2009, tesla government s initiatives are designed to improve how government agencies manage and share information internally while extending to other government agencies and external partners. with decades of federal, military, and ngo experience, our proven agile approach delivers results and impactful solutions within a swift timeframe. our metrics- driven approach and focus on performance reduces risk and ensures rapid adoption and project success. we offer flex pto, flexible work schedule, health benefits, 4% matching on 401k contributions, competitive compensation, work from home (telework), and an apple macbook pro. we have a friendly, active work environment, and our projects make a difference. position summary: this position provides devops support and works with a team of four team members along with the team lead. this position is vital to the success of operations and improvement of automated solutions using the latest in software tools and technologies. primary responsibilities: script automate core processes to improve efficiency as well as platform availability. manage system monitoring and alerting tools such as splunk, aws services such as cloudwatch and sns, solve operational issues through engineering automated solutions. work with aws tools, services, and apis such as lambda, iam, ec2, ecs, eks, s3, vpc, security groups, ebs, etc. to improve efficiency on daily operations tasks in an integrated heavily linux environment (with some windows resources as well).. administer red hat enterprise linux (rhel), prepare and build red hat rpm packages and implement yum repositories, work within an agile development environment and use common tools such as git, jira, jenkins, github actions, ansible, and terraform. manage java and apache tomcat services, work with nginx, and other technologies and tools such as openvpn, and wireshark. required qualifications: : computer science degree (architect, operations, developer) or 8+ years of devops experience. 3+ years of experience in a systems engineering devops role is required, ideally for a fast-growing company. 3+ years of hands-on experience with managing administering linux systems. 3+ years as a software developer with terraform and ansible programming experience. adept at troubleshooting linux systems, dealing with networking issues (tcp, udp, ssl certificates, firewalls, proxies, and reverse proxies), and fine tuning instrumentation and alerting systems. experience in virtualization container (docker, openshift, etc). understanding of the systems development life cycle (sdlc). ability to solve operational issues by engineering automated solutions. experience with system monitoring and alerting tools such as splunk, nagios and prometheus. familiarity with operations activities such as backups, restores, and access management. familiarity with release and configuration management (github, gitlab). us citizenship preferred qualifications: 2+ years of aws cloud experience. exceptional networking skills. knowledge of microsoft windows server administration. project management experience. to apply, please submit your resume and cover letter.: salary: : the wage range for this role takes into account the wide variety of factors that are considered in making compensation decisions including but not limited to skill sets; experience and training; licensure and certifications; and other business and organizational needs. the disclosed range estimate has not been adjusted for the applicable geographic differential associated with the location at which the position may be filled. at tesla, it is not typical for an individual to be hired at or near the top of the range for their role. compensation decisions are dependent on the facts and circumstances of each case. a reasonable estimate of the current range is $120-140k. tesla government inc. is an equal opportunity employer and values diversity in its workforce. all qualified applicants will receive consideration for employment without regard to race, color, religion, sex, sexual orientation, gender identity, national origin, veteran status or on the basis of disability. equal opportunity employer veterans disabled tesla government adheres to a policy of employment-at-will which allows either party to terminate the employment relationship at any time, for any reason, with or without cause or notice. </w:t>
        <w:br/>
        <w:br/>
        <w:t xml:space="preserve"> -------------------------------------------------------------------------------------- </w:t>
        <w:br/>
        <w:br/>
        <w:t xml:space="preserve"> job description:  job id: 2408193 location: washington, dc, us date posted:  category: information technology subcategory: enterprise architect schedule: full-time shift: day job travel: no minimum clearance required: none clearance level must be able to obtain: public trust potential for remote work: no description saic is seeking a cloud solutions architect to lead the development and implementation of comprehensive cloud strategies, aligning business requirements with technological solutions. guide selections of cloud services, hardware, and software while planning future capacity needs. ensure systems are designed for effective integration, scalability, and performance. analyze and propose enhancements using advanced cloud architectures and deployment frameworks. conduct lifecycle cost analysis and estimation, and manage the translation of customer requirements into detailed technical specifications. provide leadership in architectural design, system analysis, and cloud service optimization. the cloud solutions architect position is remote. the contractor shall have experience in engineering solutions in azure environments. candidate must have experience working with azure express routes, azure virtual wan, and azure private endpoints. candidate will be required to coordinate with other teams and customers to gather requirements and architect a solution to meet the customer requirements in a cost-effective manner. this opportunity is contingent upon award. qualifications minimum 5 years experience and bachelor s degree in computer science, information technology, or related field. certification: az-305- designing microsoft azure infrastructure solutions ability to obtain and maintain a public trust security clearance experience working in and deploying services in microsoft azure. demonstrable history of leading successful deployments of enterprise class solutions, skilled at producing technical documents and engineering diagrams, strong written and verbal skills, team focused, solid understanding of microsoft azure key services. desired: proven experience in designing and deploying scalable, highly available, and fault-tolerant systems on the cloud. strong communication and leadership skills. certifications in cloud technologies (e.g., aws certified solutions architect). target salary range: $120,001 - $160,000. the estimate displayed represents the typical salary range for this position based on experience and other factors. saic accepts applications on an ongoing basis and there is no deadline. covid policy: saic does not require covid-19 vaccinations or boosters. customer site vaccination requirements must be followed when work is performed at a customer site. </w:t>
        <w:br/>
        <w:br/>
        <w:t xml:space="preserve"> -------------------------------------------------------------------------------------- </w:t>
        <w:br/>
        <w:br/>
        <w:t xml:space="preserve"> job description:  being on the bluehalo team means working alongside the brightest minds in technology on the toughest challenges facing our nation – not just every once in a while, but every single day. together, we are transforming the future of global defense and each bluehalo employee plays a key role. that s why our investment in you goes beyond a rewarding salary and benefits package. we re committed to providing our people with the best opportunities to develop their skills, share their knowledge, and push their innovative ideas to the cutting-edge. having fun doing it with a team that feels like family all across bluehalo nation is the ultimate perk. from space and directed energy to cyber and intelligence to c4isr and air &amp;amp; missile defense, there is no limit to where you can take your career with us. are you ready to launch a career at bluehalo? overview: as an information technology systems engineer lead, you will support recent and anticipated contract awards. the successful candidate will have demonstrated experience providing operations and maintenance for an on-premise and cloud-based windows and linux environment for a technical federal program in the bluehalo intel sector. we are looking for an individual with strategic focus that will keep our customers mission central while supporting the operation and maintenance of all aspects of the enterprise windows environment and linux architecture. you d like to do this: as the senior information technology systems engineer you will lead and support network design and security efforts, in addition to customer policy compliance and accreditation efforts. oversee and coordinate the efforts of a small team of it systems engineers to advance intel mission imperatives. you re required to have this: ts sci clearance level w polygraph eight (8) years demonstrated experience within the last 10 years on providing tier-2 or tier-3 level o&amp;amp;m support for an on-premise and cloud-based windows and linux environment of similar scope and size. two (2) years demonstrated experience leading a team of it professionals of similar scope and size. two (2) years demonstrated experience within the last 5 years in understanding the fundamentals of networking technologies and how to apply them in an it environment of similar scope and size. two (2) years demonstrated experience within the last 5 years in applying infosec principles to an it environment of similar scope and size. two (2) years demonstrated experience within the last 5 years in participating software development lifecycle activities. two (2) years demonstrated experience within the last 10 years in using information technology infrastructure library (itil) framework principles in an it environment of similar scope and size. preferred qualifications: fifteen (15) years demonstrated experience within the last 20 years on providing tier-2 or tier-3 level o&amp;amp;m support for an on-premise and cloud-based windows and linux environment of similar scope and size. three (3) years demonstrated experience within the last 15 years in it service delivery using itil framework principles in an it environment of similar scope and size. one (1) year demonstrated experience in enterprise storage solutions. one (1) year demonstrated experience in systems mapping. one (1) year demonstrated experience in building strategic roadmaps. one (1) year demonstrated experience in architecting an enterprise windows environment. one (1) year demonstrated experience in architecting a linux environment. knowledge of virtualization technologies including hyper-v, esxi is a plus. about bluehalo intelligence systems bluehalo s intel division provides specialized operational support, services and technology to plan, design, develop and execute critical missions in the national security community. bluehalo generates actionable insights from analytics through a suite of operationalized ai ml tools for data collection ingestion and subsequent text, geospatial, time series and image video analytics to support open-source intelligence. bluehalo is a national source for classified cyber sigint missions and a leading provider of blockchain crypto analytics and platform cyber resiliency, specializing in offensive and defensive cyber and sigint warfare technologies. the bluehalo effect it speaks to who we are as a company, a global protective ring that shields everything we most want to safeguard, an unbroken line that ensures our customers retain the advantage in any battlespace, from high above the earth to deep in cyberspace. it s who we are, a halo, a protector, the light of inspired engineering keeping our nation safe. our vision is a world where national security is certain because technical superiority is assured. join us and become a vital element of the bluehalo effect! education preferred bachelors or better in information technology or related field licenses &amp;amp; certifications required ts sci w polygraph skills required linux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w:t>
        <w:br/>
        <w:br/>
        <w:t xml:space="preserve"> -------------------------------------------------------------------------------------- </w:t>
        <w:br/>
        <w:br/>
        <w:t xml:space="preserve"> job description:  overview: systems engineer (senior) arlington, va are you ready to enhance your skills and build your career in a rapidly evolving business climate? are you looking for a career where professional development is embedded in your employer s core culture? if so, chenega military, intelligence &amp;amp; operations support (mios) could be the place for you! join our team of professionals who support large scale government operations by leveraging cutting-edge technology and take your career to the next level! chenega it enterprise services (cites) offers forward-thinking technology solutions to federal agencies and the dod. formed in 2016 to serve federal customers conus, cites has grown quickly into a best practices leader for the modern federal enterprise. the systems engineer (senior) will have extensive experience in executing the full complement of systems engineering activities from requirements definition to architecture, design, implementation, and test, through deployment operations and support; implementing the department of defense (dod) acquisition life cycle process through the appropriate application of laws, policies, directives, and guidance; and preparing recommendations with sufficient rationale to advise executive leader decisions that enable program success. the systems engineer (senior) must understand requirements definition and traceability (end-to-end process); be able to develop technical system development life cycle documentation; and have the knowledge and skills to define key processes to support all engineering aspects of program management, requirements management, test management, interface management, and baseline management operations, including assessing and overseeing the technical requirements, architecture, design, development, implementation, and test of system solutions, at the data, system, and infrastructure levels. responsibilities: advise the government on current dod policies and procedures to support major program decisions and recommend strategies and techniques for successful conclusions. support all aspects of strategic planning, from the portfolio level to the project level, acquisition planning, system development, and stakeholder management. set the conditions for systems engineering execution across the program. lead key processes, including change management, and configuration management. execute cm processes and procedures, track cm tasks and action items, manage the change repository, and prepare and coordinate cm correspondence and documentation. develop and maintain cm policy, plans, charters, processes, and procedures. review cm plans for compliance. facilitate functional and technical requirements development and validation in coordination with internal and external stakeholders. identify and develop help desk metrics and improve help desk resolution. lead conduct requirements traceability and analysis, architecture (system, data, technical) design, development, verification and validation, deployment, change management, and transition activities by applying a broad and deep set of engineering expertise. ensure compliance with dod and army architectures and acquisition policies addressed in the dod 5000 and 8000 series. apply dod systems engineering practices and policies across all activities to ensure developed products are compliant with directives and mandates. ensure consistency across engineering and acquisition documentation. apply cloud-based data and database technologies, data standards, and best practices while adhering to applicable dod laws, policies, directives, mandates, and guidance, to include data protection of sensitive information (e.g., personally identifiable information (pii)). develop data architecture and design products. identify data migration strategies to transition data from legacy systems and technologies to advanced, enterprise-based solutions. reconcile data models and de-duplicate data stores where multiple exist. define test procedures scripts and establish associated data sets in support of integration, end-to-end, and user acceptance testing. collaborate with system interface partners to define data exchanges, develop system interface agreements, develop interface design description documents, map interfaces and data exchanges within the system technical data architectures, conduct interface testing, and coordinate synchronize program activities. perform enterprise architecture business process reengineering activities to assist an organization in analyzing requirements and defining designing workflows and business processes that optimize mission operations within an information technology solution. align engineering activities with program acquisition strategies to include ensuring the schedule is achievable and adequate technical performance measures controls are in place. define review business process models, architectures, designs, technical specifications, and implementation strategies (e.g., engineering, security, testing, training, deployment) develop provide key content for acquisition documentation to achieve milestone decisions (e.g., systems engineering plan (sep) technical management plan (tmp), system test plan, cost analysis requirements description (card), dod architecture framework (dodaf) viewpoints (e.g., ovs, svs, divs), cybersecurity strategy)). lead systems engineering aspects of contract procurement planning, solicitation, award, and performance monitoring. manage, develop, assess, and process engineering change proposals and requests, including performing technical analyses feasibility studies and identifying system impacts associated with new requirements, and requirements changes. develop release plans aligned to capability priorities. lead systems engineering working integrated product teams (wipts) communicate project information through presentations, technical reports, and or white papers. other duties as assigned. qualifications: high school diploma or ged equivalent required. bachelor s degree preferred. 8+ years of relevant work experience required. 5+ years of dod systems engineering support for it-based systems. 3+ years of dod architecture framework (dodaf) support. aws cloud certification preferred. active or interim secret clearance required. knowledge, skills, and abilities broad and deep set of engineering expertise. extensive experience in aligning systems engineering activities throughout the acquisition program life cycle phases. configuration and change management experience. knowledge of agile safe development methodology strong coordination, organization, teaming, and communication skills. strong customer service and excellent interpersonal skills. ability to listen and understand task descriptions and requests. ability to explain problem resolutions. ability to quickly respond to time-critical queries from leadership. work independently without direct supervision or guidance. how you ll grow at chenega mios, our professional development plan focuses on helping our team members at every level of their career to identify and use their strengths to do their best work every day. from entry-level employees to senior leaders, we believe there s always room to learn. we offer opportunities to help sharpen skills in addition to hands-on experience in the global, fast-changing business world. from on-the-job learning experiences to formal development programs, our professionals have a variety of opportunities to continue to grow throughout their careers. benefits at chenega mios, we know that great people make a great organization. we value our team members and offer them a broad range of benefits. learn more about what working at chenega mios can mean for you. chenega mios s culture our positive and supportive culture encourages our team members to do their best work every day. we celebrate individuals by recognizing their uniqueness and offering them the flexibility to make daily choices that can help them be healthy, centered, confident, and aware. we offer well-being programs and continuously look for new ways to maintain a culture where we excel and lead healthy, happy lives. corporate citizenship chenega mios is led by a purpose to make an impact that matters. this purpose defines who we are and extends to relationships with our clients, our team members, and our communities. we believe that business has the power to inspire and transform. we focus on education, giving, skill-based volunteerism, and leadership to help drive positive social impact in our communities. learn more about chenega s impact on the world. chenega mios news- https: chenegamios.com news tips from your talent acquisition team we want job seekers exploring opportunities at chenega mios to feel prepared and confident. to help you with your research, we suggest you review the following links: chenega mios web site - www.chenegamios.com glassdoor - https: www.glassdoor.com overview working-at-chenega-mios-ei_ie369514.11,23.htm linkedin - https: www.linkedin.com company 1472684 facebook - https: www.facebook.com chenegamios #dice #chenega it enterprise services, llc teleworking permitted?: false </w:t>
        <w:br/>
        <w:br/>
        <w:t xml:space="preserve"> -------------------------------------------------------------------------------------- </w:t>
        <w:br/>
        <w:br/>
        <w:t xml:space="preserve"> job description:  overview: arcfield is a leading provider of full lifecycle, mission-focused systems engineering and integration capabilities to the u.s. government and its allies. the company has more than 60 years of proven experience providing advanced engineering and analysis, it and c5isr capabilities to support our nation s most critical national security missions. headquartered in chantilly, va and with 16 offices around the world, arcfield employs approximately 1,200 engineers, analysts, it specialists, and other professionals who put our customers missions first, helping them solve their most complex challenges through innovations in modeling, simulation and analysis, digital transformation and c5isr. visit arcfield.com for more details. responsibilities: considered a recognized authority within the company. works on unusually complex technical problems and provides solutions which are highly innovative. determines and pursues courses of action necessary to obtain desired results. bachelor s (or equivalent) with 10 - 12 years of experience or a master s with 8 - 10 years of experience. alternate job titles: customer solutions architect, information systems architect, infrastructure system architect, solution architect the cloud architect will support the sponsor in analyzing, evaluating, integrating, and managing cloud-based systems for the sponsor and perform the following activities: design, deliver optimized network infrastructure for performance and resilience provide cloud engineering expertise to design and deliver complete mission systems (infrastructure platform applications process) solutions within the cloud provide guidance and mentorship to development teams to build cloud competencies establish applications, environment uptime, and utilization scaling parameters and metrics, by which monitoring, and enhancements can be instrumented and reported establish standard policy and compliance metrics by which cloud environment operations will be monitored, corrective responses issued, and reported establish performance and cybersecurity monitoring framework, perform continuous monitoring, and report for corrective actions establish and apply zero trust architectures (zta) build and sustainment standards; deliver information papers proposing emergent cloud-based technology and best practices applicable to sponsor s mission domain, per government established periodicity; and establish methods of risk identification and tracking depicting the hosting environment infrastructure and the hosted applications, being visible to the sponsor, and updated per government periodicity. qualifications: required: must possess and maintain ts sci with poly knowledge and experience with the various cloud provides microsoft (azure), aws, oracle, ibm, google, etc bs 10-12, ms 8-10, phd 5-7 desired: aws certified solutions architect associate eeo statement: eeo arcfield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active-duty wartime or campaign badge veteran, armed forces services medal, or any other characteristic protected by law. </w:t>
        <w:br/>
        <w:br/>
        <w:t xml:space="preserve"> -------------------------------------------------------------------------------------- </w:t>
        <w:br/>
        <w:br/>
        <w:t xml:space="preserve"> job description:  description: venesco, llc is seeking a senior it systems engineer for a windows and linux expert. strong sdlc and supervisory experience with itil framework principles are desired. requirements: required experience: eight (8) years demonstrated experience within the last 5 years on providing tier-2 or tier-3 level o&amp;amp;m support for an on-premises and cloud-based windows and linux environment of similar scope and size two (2) years demonstrated experience leading a team of it professionals of similar scope and size. two (2) years demonstrated experience within the last 5 years in understanding the fundamentals of networking technologies and how to apply them in an it environment of similar scope and size two (2) years demonstrated experience within the last 5 years in applying infosec principles to an it environment of similar scope and size two (2) years demonstrated experience within the last 10 years in participating in software development lifecycle activities two (2) years demonstrated experience within the last 10 years in using itil framework principles in an it environment of similar scope and size desired experience fifteen (15) years demonstrated experience within the last 20 years on providing tier-2 or tier-3 level o&amp;amp;m support for an on-premises and cloud-based windows and linux environment of similar scope and size. three (3) years demonstrated experience within the last 15 years in it service delivery design using itil framework principles in an it environment of similar scope and size one (1) year demonstrated experience in enterprise storage solutions one (1) year demonstrated experience in systems mapping one (1) year demonstrated experience in building strategic roadmaps one (1) year demonstrated experience in architecting an enterprise windows environment one (1) year demonstrated experience in a linux environment venesco, llc, is an equal opportunity and affirmative action employer. venesco is committed to administering all employment and personnel actions on the basis of merit and free of discrimination based on race, ethnicity, religious affiliation, gender, gender identity or expression, sexual orientation, national origin, protected veteran status, or status as an individual with a disability. consistent with this commitment, we are dedicated to the employment and advancement of qualified minorities, women, individuals with disabilities, protected veterans, persons of all ethnic backgrounds and religions according to their abilities. for more information on venesco, llc., visit https: venesco.com. </w:t>
        <w:br/>
        <w:br/>
        <w:t xml:space="preserve"> -------------------------------------------------------------------------------------- </w:t>
        <w:br/>
        <w:br/>
        <w:t xml:space="preserve"> job description:  about vidoori: at vidoori, we pride ourselves on being more than just a small business - we re a dynamic community of tech enthusiasts, united in our mission to deliver exceptional solutions to our clients. with a track record of building strong engineering teams, we re dedicated to providing high-quality, modern technical solutions that exceed expectations. currently, we are seeking a senior aws cloud engineer to join our team. we re in search of a candidate with a growth mindset aligned to business objectives and great communication skills to strategically develop maturing cloud operations. security hardening and fortification will be a top priority that should be the cornerstone of future standards, intended to reduce risk and drive a positive corporate reputation for our customers. this will enable us to ensure optimized spend and waste reduction in the cloud and align with our security-first approach. so, if you re ready to join our team come on board! at vidoori, the journey is just as exciting as the destination. what we offer: competitive salary plus bonus competitive benefits package generous pto and holidays 401k enrollment with vidoori contribution casual work environment career development lunch provided by vidoori a culture that values employee well-being and work-life balance exposure to cutting-edge technical solutions collaboration with talented teams to deliver high-quality projects indicates qualifying eligible positions only what we re looking for: someone with ba bs degree in computer science and 10+ years of proven work experience in the cloud technologies with the focus on aws &amp;amp; azure, including understanding of saas, paas, and iaas models; aws control tower solid experience with open-source platforms mysql and postgres. aws solutions architect certified in depth working knowledge of common scripting languages (python, powershell, bash, ruby, etc) experienced in designing and implementing high availability and disaster recovery solutions, itsm processes (i.e. change management, incident management, problem management, and configuration management). excellent knowledge in current computing trends and technologies excellent knowledge in current computing trends and technologies including aws cli (command line interface) or terraform for automating administrative tasks driving technical design and validation, while ensuring implementation aligns with our technical strategies and strategic business goals can develop, enhance and maintain established enterprise cloud governance standards with an emphasis on security fortification partnering with the security, app management and app engineering to continually review and understand new industry security threats in the cloud drive transparency across the enterprise through regular collaboration with cloud stakeholders &amp;amp; senior leadership keep a finger on the pulse of cloud technology through an investment of time in the areas of professional development monitor cloud activity, design, and migrate applications, plan courses of action, and define computer loads respond to technical issues in a professional and timely manner. technologies and tools must have: aws, postgresql, my sql, cli terraform, cloud watch, aws monitoring, office 365 suite, microsoft teams, sharepoint online and power apps nice to have: azure active directory, microsoft power shell, microsoft graph, microsoft powerbi, and vmware. location: hybrid - maryland washington dc region residency: us citizen clearance : public trust employment type: full-time vidoori s corporate culture is defined by collaboration, employee well-being, and professional growth. we prioritize teamwork and innovation while fostering a supportive environment that promotes work-life balance. diversity, respect, and excellence are core values that guide our actions, and we actively engage with our employees to make a positive impact. at vidoori, we are committed to creating a culture where every employee can thrive and contribute to our collective success. </w:t>
        <w:br/>
        <w:br/>
        <w:t xml:space="preserve"> -------------------------------------------------------------------------------------- </w:t>
        <w:br/>
        <w:br/>
        <w:t xml:space="preserve"> job description:  industrial security integrators, llc (isi enterprises) is thrilled to announce an opening for a talented and innovative cloud migration engineer to join our dynamic msp team. the microsoft cloud engineer will be responsible for designing, implementing, and maintaining cloud infrastructure and services within the microsoft azure ecosystem. this role will work closely with cross-functional teams to ensure the scalability, security, and performance of our cloud-based applications and services. the position will also ensure compliance with nist 800-171 and cmmc requirements to support our clients in the defense industrial base (dib). duties responsibilities: design and implement scalable cloud solutions using microsoft azure. manage and monitor cloud infrastructure, ensuring optimal performance and reliability. automate cloud operations and processes using scripting and tools like powershell, arm templates, and azure devops. collaborate with development teams to optimize applications for cloud deployment. ensure security best practices and compliance requirements, specifically nist 800-171 and cmmc, are met in the cloud environment. troubleshoot and resolve issues related to cloud infrastructure and services. conduct regular performance tuning, capacity planning, and cost optimization. stay updated with the latest trends and advancements in microsoft azure and cloud technologies. provide technical guidance and mentorship to junior cloud engineers and other it staff. participate in regular audits and assessments to ensure cloud infrastructure meets compliance standards. qualifications: united states citizenship required. bachelor s degree in computer science, information technology, or a related field, or equivalent work or military experience. at least 5 cloud engineering, specifically with microsoft azure. experience working in environments requiring compliance with nist 800-171 and cmmc. microsoft certified: azure solutions architect expert or equivalent certification. experience with containerization technologies such as docker and kubernetes. knowledge of hybrid cloud solutions and integration with on-premises infrastructure. understanding of devsecops practices and tools. experience with other cloud platforms (e.g., aws, google cloud) is a plus. experience with microsoft gcc and gcc high environments. familiarity with windows, linux, mac, google cloud platform, microsoft entra (azure), and aws. knowledge of federal regulations and standards such as nist sp 800-171, cmmc, and dfars . strong knowledge of azure services such as azure virtual machines, azure storage, azure networking, and azure active directory. experience with infrastructure as code (iac) tools such as arm templates, terraform, or bicep. proficiency in scripting languages like powershell, python, or bash. familiarity with ci cd pipelines and tools such as azure devops or github actions. solid understanding of networking concepts and protocols. experience with monitoring and logging tools like azure monitor, log analytics, and application insights. excellent problem-solving skills and the ability to work under pressure. strong communication and collaboration skills. deep understanding of nist 800-171 and cmmc compliance requirements. ability to conduct security assessments and audits to ensure compliance. knowledge of best practices for securing cloud infrastructure. troubleshooting and analytical skills. client management skills to discuss systems as needed. what we offer: the salary range for this role is $120,000-$130,000; commensurate with experience. a competitive salary and benefits package. generous pto and flexible schedule. hybrid work schedule. professional growth encouragement and support. about industrial security integrators, llc (isi enterprises): isi enterprises is an equal opportunity employer committed to affirmative action and diversity in the workplace. it is the policy of isi to provide equal employment opportunities (eeo) to employees and applicants, without regard to race, color, religion, sex, age, marital status, citizenship status, national origin, sexual orientation, gender identity, veteran status, disability, or any other factor protected by law, and to provide advancement opportunities for minorities, women, disabled individuals, and veterans. isi is stronger and more effective when our workforce includes highly qualified individuals with diverse backgrounds, cultures, and traditions. isi enterprises does not accept unsolicited resumes from individual recruiters or third party recruiting agencies in response to job postings or otherwise. placement fees will not be paid to any recruiter unless isi has an active agreement in place with the recruiter and such a request has been made by the isi hiring team and such candidate was submitted to the isi hiring team via our applicant tracking system. any unsolicited resumes or other data submitted to isi in violation of this policy may be used by isi without obligation to pay any fees of any kind to the recruiter. zjlupnpqc1 </w:t>
        <w:br/>
        <w:br/>
        <w:t xml:space="preserve"> -------------------------------------------------------------------------------------- </w:t>
        <w:br/>
        <w:br/>
        <w:t xml:space="preserve"> job description:  location: rockville, md category: cloud last date: 12-31-2024 job description: comprehensive tier 3 experience supporting voip, cloud, inbound and outbound voice networks, analog, wiring, and circuit provisioning in a large enterprise environment. experience with network protocols (sip, dhcp, h.323). senior level experience in supporting large contact centers. education: relevant bachelors degree from an accredited college or university, or a satisfactory combination of education, training and experience. experience with 8x8 call platform and contact center preferred. qualification: at least eight years of demonstrated experience in voice engineer supervision or high-level voice engineering support. </w:t>
        <w:br/>
        <w:br/>
        <w:t xml:space="preserve"> -------------------------------------------------------------------------------------- </w:t>
        <w:br/>
        <w:br/>
        <w:t xml:space="preserve"> job description:  we are seeking highly motivated and experienced software engineers to join our team. the ideal candidate will have a deep understanding of machine learning algorithms and cloud computing infrastructure years of experience 5+ years responsibilities support ml efficiency metrics analysis and improvements on ml compute platforms analyze user workload metrics to identify sources of inefficiencies and reach out to users to understand workloads and help optimize document best practices and report back user outreach results excellent time management and organizational skills and experience establishing guidelines in these areas for others. experience working in a high-level collaborative environment and promoting a teamwork mentality outstanding communication and presentation skills, written and verbal, to all levels of an organization. top 2-3 skills you will be looking for when you review resumes? performance analysis and optimization experience in cloud accelerators ml frameworks experience (pytorch, jax) data analysis using sql some of the additional skills that would be helpful: expertise in wrangling large scale data sets using sql proficient in data visualization tools (e.g., tableau, superset) experience building etl pipelines familiarity with python and spark webtech analytics (wtanow, llc) is an equal opportunity employer that recruits and hires qualified candidates without regard to race, religion, sex, sexual orientation, gender identity, age, national origin, ancestry, citizenship, disability, or veteran status. job id : wtaml-001-client location: herndon, va </w:t>
        <w:br/>
        <w:br/>
        <w:t xml:space="preserve"> -------------------------------------------------------------------------------------- </w:t>
        <w:br/>
        <w:br/>
        <w:t xml:space="preserve"> job description:  mdb, inc. is a strategic consulting firm focusing on environmental science, public health, education, and worker safety. we offer a range of technical, analytic, logistic, and creative services to help federal and non-federal clients achieve their communication and program goals. our central vision is “doing well by doing good” – producing top-quality work in support of a healthier and more sustainable future. mdb s water portfolio mdb is committed to strengthening efforts that protect watersheds, preserve water resources, and improve water quality. we lead collaborative efforts to protect human and ecosystem health, support community-led initiatives, and develop approaches around sound water management. mdb staff has a wealth of experience in providing water-related services, including technical assistance, performance metrics development, program planning, policy analysis, strategic communication and facilitation, and stakeholder outreach. position overview mdb is seeking a senior civil engineer – water infrastructure - to support mdb s water technical assistance team. the team consists of technical water experts that provide federal and state clients with knowledge and experience to work with the onsite decentralized water industry, communities, and the general public to guide and recommend effective water management solutions. this team is providing technical assistance to communities in need of water improvement and engaging with nonprofit organizations to promote sustainable water treatment. the senior civil engineer will provide innovative and sustainable technical assistance solutions to underserved communities to help them overcome water quality, sanitation, resource, and infrastructure challenges. full-time work capacity is desired; part-time capacity will be considered. work will be performed in a fast-paced work environment and can be done from a remote location anywhere within the united states. field work and travel for site assessments may be required. the position is contingent upon award of a contract. responsibilities will include: design and plan water infrastructure and water treatment plans and solutions develop and conduct community water infrastructure assessments work in the field with communities and executing needs assessments develop adaptive management plans that assist communities in understanding their water quality objectives by adjusting to obstacles and impacts from changing technologies, rising costs, and the effects of climate change conduct engineering feasibility studies provide cost estimates for water infrastructure solutions help create and deliver public education and outreach materials on the benefits associated with the use of properly sited, designed, installed, and managed water infrastructure systems septic systems; the environmental and public health impacts of failing systems; and key operation and maintenance requirements contribute to reports work in teams with government and community partners to find the best solutions for communities </w:t>
        <w:br/>
        <w:br/>
        <w:t xml:space="preserve"> -------------------------------------------------------------------------------------- </w:t>
        <w:br/>
        <w:br/>
        <w:t xml:space="preserve"> job description:  an&gt;&amp;amp;nbsp;&lt; span&gt;&lt; span&gt;</w:t>
        <w:br/>
        <w:br/>
        <w:t xml:space="preserve"> -------------------------------------------------------------------------------------- </w:t>
        <w:br/>
        <w:br/>
        <w:t xml:space="preserve"> job description:  an&gt;&amp;amp;nbsp;&lt; span&gt;&lt; span&gt;</w:t>
        <w:br/>
        <w:br/>
        <w:t xml:space="preserve"> -------------------------------------------------------------------------------------- </w:t>
        <w:br/>
        <w:br/>
        <w:t xml:space="preserve"> job description:  our opportunities are always changing. we have team members across the country – some work on site and others telecommute. if you are interested in being part of our diverse family with work-life balance and great benefits, browse our current openings. as an equal employment opportunity employer, avantgarde llc makes all recruitment and employment decisions without regard to race, color, religion, age, sex (including gender and transgender status), national origin, disability status, marital status, veteran status, registered domestic partner or civilian union status, medical condition, genetic information, gender identity, sexual orientation, or any other characteristic or status protected by federal, state and local laws. avantgarde hires and promotes individuals solely on the basis of their qualifications for the job to be filled. if you are an individual with a disability and unable to use all of our online tools to search and or apply for jobs, please click here to send an email to ask for accommodation applying for a job (this option is available only to those needing an accommodation related to a disability). if you want to change the size of text and images on our website, please press ctrl and “ ” simultaneously to enlarge them, or press ctrl and “-“ simultaneously to reduce them. avantgarde, llc (ag) seeks to engage a senior cloud engineer who will work with the engineering team to develop, implement, optimize, and maintain cloud-based solutions and cloud architecture to support the u.s. capitol police (legislative branch) office of information systems (ois). us citizens only. ag offers a comprehensive benefit package including a monthly commuter benefit as well as immediate 401k and medical enrollment. this is a full time, 40 hours per week position. work will be performed in a hybrid arrangement of remote, home-based (2-3 days) and onsite (2-3 days) in washington, dc. the work develop, implement and modify scalable architecture to support applications and infrastructure on iaas, paas and azure platforms. physically assess on-premises equipment, servers, and other storage devices to recommend cloud migration strategies and implementation tactics. collaborate with engineering and development teams to evaluate and identify optimal cloud solutions. assist in the design and management of the organization s cloud systems, applications, policies, and strategy. conduct market research to evaluate and identify the best cloud solutions for the organization. deploy and debug cloud stacks, educate teams on new cloud initiatives, and ensure the security of the cloud infrastructure. analyze uscp business processes, build requirements, and identify the most optimal cloud-based solutions for uscp customers and maintain cloud infrastructures in accordance with best practices, industry standards and uscp security policies. streamline, modify and improve existing systems and services through cloud-based solutions. identify and calculate return-on-investment for implementing cloud-based solutions present leadership briefings on the implementation of new cloud technologies and initiatives. incorporate security management and privacy requirements into cloud hardware, software, and applications. design controls and processes that utilize available audit tools. maintain up-to-date and extensive knowledge of cloud products and technology. the requirements bachelor s degree in information technology, or related field is highly desired. requires a minimum of 10 years relevant work experience as a senior it specialist supporting large scale, production windows environments, cloud services or related enterprise-level it solutions for organizations with at least 2,000 end users. requires 5-7 years of experience in designing and developing cloud systems and applications. experience using iaas and paas, azure platforms is required. must have experience implementing and migrating to cloud solutions from on-premise environments. experience with vmware, express route, vpm, global reach and rbac preferred. knowledge and awareness of cloud technology trends. strong customer service orientation, with ability to work on an agile or waterfall-based team. excellent communication skills to prepare briefing papers and present options and alternatives for cloud-based solutions to senior leaders. experience working in an agile work environment with ability to operate in a nimble, flexible way. expert level of proficiency in the microsoft office suite of applications. experience working in ms sharepoint and project server environments. must be a us citizen . able to obtain a federal security clearance; active or recent federal security clearance preferred. the client agency the united states capitol police (uscp) is a federal law enforcement agency in the united states with nationwide jurisdiction charged with protecting the united states congress within the district of columbia and throughout the united states and its territories. it is the only full-service federal law enforcement agency appointed by the legislative branch of the federal government of the united states. the united states capitol police has been an ag client since fy14, supporting the offices of hr, security, ois and the chief administrative officer. uscp is a fast-paced agency with a unique mission and challenges. since uscp is in the legislative branch of the federal government, it has an operating style different than most executive branch agencies. the ois office is a lean organization with high priorities. suitable candidates must be able to work at an optimal level in support of achieving the goals of the organization. the company to learn more about ag click here: https: www.avantgarde4usa.com about since its establishment in 2011, ag has executed 110+ federal contracts as prime contractor. for nearly a decade, we have provided extensive expert support to clients in the areas of human capital strategy, organizational transformation, workforce planning, workload assessment, talent management, training, and other areas of human capital management and organizational development. ag s list of federal clients includes: the u.s. departments of justice, transportation, treasury, agriculture, and commerce, and defense (army, navy, and national guard) as well as the u.s. house of representatives, architect of the capitol, the national science foundation, the commodity futures trading commission, the corporation for national and community service, to name a few. ag s core competencies bring together solutions that address the holistic needs of our clients in four key areas: people, process, strategy, and technology. our consulting solutions and service offerings extend across four distinct areas: human capital management, organizational development, business operations support, and information technology. we offer a comprehensive scope of services that are specifically designed to enhance organizational efficiency, effectiveness, and adaptability. when you consider joining ag learn about our culture click here : https: www.avantgarde4usa.com careers culture the law as an equal employment opportunity employer, avantgarde llc makes all recruitment and employment decisions without regard to race, color, religion, age, sex (including gender and transgender status), national origin, disability status, marital status, veteran status, registered domestic partner or civilian union status, medical condition, genetic information, gender identity, sexual orientation, or any other characteristic or status protected by federal, state and local laws. avantgarde hires and promotes individuals solely on the basis of their qualifications for the job to be filled. </w:t>
        <w:br/>
        <w:br/>
        <w:t xml:space="preserve"> -------------------------------------------------------------------------------------- </w:t>
        <w:br/>
        <w:br/>
        <w:t xml:space="preserve"> job description:  an&gt;&amp;amp;nbsp;&lt; span&gt;&lt; span&gt;</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