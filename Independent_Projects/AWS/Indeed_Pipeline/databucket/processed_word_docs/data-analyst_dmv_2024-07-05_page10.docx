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employment status full time travel required yes security clearance required yes role insight systems corporation is seeking a agile business analyst product owner. this is a full-time assignment, based in our client s washington, dc office. the business analyst is responsible for gathering, analyzing, documenting and prioritizing business requirements associated with performance and financial management activities with the goal of supporting the development and enhancement of enterprise software as a member of the application development product team. the business analyst (ba) works closely with the client business owners, project management, technical engineering and application development teams, as well as deployment and communications teams. responsibilities the duties for this position may include, but are not limited to: quickly understands the business issues and data challenges of client organization. the ability to utilize the product vision to define the requirements for the product. supports planning and prioritization of the product feature backlog and development for the product solution supports creation of product release plans and set expectation for delivery of new functionalities provides an active role in mitigating impediments impacting successful team completion of release sprint goals supports backlog management, iteration planning, and elaboration of the user stories actively supports user acceptance test case development and testing ensures issues are identified, tracked, reported on and resolved in a timely manner facilitate and negotiate sometimes competing interests of business owner and technical teams supports the design of meaningful data reports, dashboards, and other data visualizations the ability to understand the business and translate the business requirements into user stories. the ability to analyze the business need to create, update, and manage backlog stories. the ability to understand and explain business needs to the development team, and the ability to explain why and how the system is built to business stakeholders the ability to manage competing priorities and escalate critical issues understand the technical composition of the system and the interconnections with supporting systems. key qualifications the candidate for this position should hold a minimum of a ba or bs proven experience as a business analyst experience as a product owner agile business analyst effective communication and leadership skills excellent problem-solving and analytical skills thorough understanding of agile processes. csm certification is a plus experience writing user stories, preferably following behavior driven development (bdd) principles experience working with tools such as jira or vsts ability to read data model documentation ability to develop basic data queries and reports for questions, please contact hr@insightcorp.com. no phone calls please. only finalists will be contacted. salary commensurate with experience. </w:t>
        <w:br/>
        <w:br/>
        <w:t xml:space="preserve"> -------------------------------------------------------------------------------------- </w:t>
        <w:br/>
        <w:br/>
        <w:t xml:space="preserve"> job description:  job opportunity: our team is seeking a talented technical writer to work in our reston, va location. what you ll get to do as a technical writer work closely with clients, stakeholders, and other contract staff to gather content, develop written documentation, and collaborate with a team towards the successful completion of written contract deliverables. author create, edit, and proofread technical documentation, including but not limited to systems development life cycle systems engineering life cycle (sdlc selc) and human resources information technology. interview subject matter experts to extract pertinent information for document creation on a variety of subjects. create documentation templates for end-users; populate templates with boilerplate language, relative content, and style tools (e.g., automated table of contents, style tools from word, etc.). maintain responsibility for the delivery of work products. collaborate on the implementation of standardized processes and deliverables. you ll bring these qualifications: must be a u.s. citizen to obtain a security clearance. bs degree with 5 years of experience authoring, revising, and editing technical documentation 3+ years of experience working with federal customers 2+ years of experience with sharepoint the ability to summarize technical information using graphical and textual tools experience with the sdlc selc framework extensive knowledge of word, excel, and powerpoint excellent analytical and business presentation skills about oneglobe: oneglobe llc was founded in 2005 to provide quality information technology solutions that exceed expectations. we focus on it system modernization using agile software development practices and devsecops to deliver intuitive and maintainable systems that we help our customers improve their processes and capabilities. we provide full service it solutions and have the skill to identify, plan and perform cost-saving steps throughout the system lifecycle to enhance system efficiency, while optimizing the value that we deliver to our customers. we provide highly competitive benefits package to include: extensive medical dental vision, 7% of your annual salary toward 401(k), paid time off (pto), $5k annually toward ongoing education and training, and more. we also have monthly social and tech events! see additional positions at: http: www.oneglobeit.com #careers oneglobe is a proud equal opportunity employer. we are a drug free, eeo employer committed to a diverse workforce. we will consider all qualified candidates regardless of race, color, national origin, sex, age, marital status, personal appearance, sexual orientation, gender identity, family responsibilities, disability, political affiliation or veteran status. job type: full-time benefits: 401(k) 401(k) matching dental insurance flexible schedule health insurance health savings account life insurance paid time off professional development assistance referral program retirement plan tuition reimbursement vision insurance schedule: 8 hour shift monday to friday education: bachelor s (preferred) experience: sdlc: 5 years (required) technical writing: 5 years (required) deliverables: 5 years (preferred) ability to relocate: reston, va 20191: relocate before starting work (required) work location: hybrid remote in reston, va 20191 </w:t>
        <w:br/>
        <w:br/>
        <w:t xml:space="preserve"> -------------------------------------------------------------------------------------- </w:t>
        <w:br/>
        <w:br/>
        <w:t xml:space="preserve"> job description:  become an integral part of a diverse team. currently digitalspec is seeking an experienced, motivated, career and customer-oriented business analyst technical writer to join our team. location: washington, dc (near the foggy bottom metro stop) education: bachelor s degree in related-field or equivalent experience plus 5-10 years of hands-on experience. clearance: active dod top secret clearance required. will consider very well qualified candidate with an active dod secret clearance. we are looking for a business analyst technical writer to join our team and help us design, document and support our it solutions. you will work closely with the project manager, developers, testers and stakeholders to understand the business requirements, security standards, backup and recovery strategies, support plans and risk management practices. you will also create and maintain internal and external documentation for our products and services, such as user guides, technical specifications, training materials and reports. responsibilities: - analyze and document the business requirements and functional specifications for our it solutions - design and document the security, backup and recovery aspects of our it solutions - develop and document the tier 2 3 support plan for our it solutions - generate and present regular reports on the status, performance and issues of our it solutions - design and implement solutions to resolve problem tickets and improve user satisfaction - interact with the post for regular communication and feedback on our it solutions - create and update internal documentation for our it solutions, such as design documents, test cases, configuration guides and best practices - create and update external documentation for our it solutions, such as user manuals, online help, faqs and release notes - run regular risk meetings to identify, assess and mitigate potential risks to our it solutions - ensure compliance with the department project management practices and standards - attend daily scrum meetings to coordinate with the project team and report on progress. required skills and experience: - bachelor s degree in computer science, information systems, business administration or related field - excellent verbal and written communication skills - ability to translate complex technical concepts into clear and concise documentation - experience with ticketing systems, reporting tools and problem-solving techniques - familiarity with project management methodologies, such as agile or waterfall - experience with documentation tools, such as microsoft word, powerpoint, visio. corporate performance standards: in the performance of their respective tasks and duties all employees are expected to conform to the following: 1. perform quality work within deadlines with or without direct supervision. 2. interact professionally with other employees, customers and suppliers. 3. work effectively as a team contributor on all assignments. 4. work independently while understanding the necessity for communicating and coordinating work efforts with other employees and organizations. about digitalspec, llc digitalspec, llc (dspec) is a small business administration (sba) certified, iso 9001, 20000, and 27001 company founded in 2005 and headquartered in fairfax, va. we are a leading provider of business consulting services and technical solution services delivering true business value and return on investment to federal clients in the metropolitan washington, d.c area. dspec provides solutions and services in markets such as: homeland security and law enforcement, defense and intelligence, financial services, and social &amp;amp; citizen services. we work collaboratively with clients to create solutions that ‘fit the client environment and use industry best practices. join us at digitalspec, where we re engineering innovations, solutions, and results. job type: full-time pay: $85,000 - $110,000 per year schedule: monday to friday application question(s): do you currently hold an active dod-ts clearance? or are you a usc and eligible to obtain security clearance? what is your expected salary for this position? work location: hybrid remote in washington, dc 20006 </w:t>
        <w:br/>
        <w:br/>
        <w:t xml:space="preserve"> -------------------------------------------------------------------------------------- </w:t>
        <w:br/>
        <w:br/>
        <w:t xml:space="preserve"> job description:  sayres is a prominent provider of defense support services to the dod. with a team of over 300 program support experts, we empower senior leadership by offering comprehensive long-term planning, data analytics, and insightful decision-making capabilities. headquartered in washington, dc, sayres operates offices in california, maine, and alabama, strategically positioned to serve our clients. since 2001, sayres and associates have consistently delivered excellence in service to the federal government. we are currently seeking an experienced data management analyst for a position based in washington, dc. the ideal candidate will hold a current secret clearance or possess the ability to obtain one. this role offers the opportunity for a hybrid telework work environment. as the data management analyst, you will be responsible for the meticulous collection, analysis, and manipulation of data and information from various sources to support a major navy acquisition shipbuilding program. reporting directly to the contract program manager, you will play a pivotal role in ensuring the successful execution of the contract by transforming organic ship construction and navy program office data into comprehensive briefs, reports, and web-based platforms using a range of software applications. key responsibilities: access proprietary databases and gather data and information from a diverse array of original sources. collate and analyze data, and populate update user-friendly charts, graphs, and web-based tools. develop metrics reports, providing statistical analysis and presenting original source data in concise and coherent formats tailored for end-users. create relational databases and data repositories to efficiently store and parse data. utilize shipbuilding and program-related data and information to develop scheduling tools such as the integrated master schedule, utilizing ms project. minimum qualifications (required): associates degree. a minimum of 5 years of experience in managing data and databases. fluent in ms office applications. some experience with ms project. proficient in developing gui tools for end-users using ms software applications. customer service oriented, with experience in interfacing and communicating with senior-level decision-makers. preferred qualifications: active secret clearance. bachelor s degree. experience in the military (active duty) or as a dod contractor. ms project certification. training and certifications in database management. join sayres and associates, and be part of a dynamic team driving the collection, analysis, and manipulation of data to support navy shipbuilding programs. we value your expertise in data management and offer a rewarding work environment where your skills will contribute to the success of critical defense projects. contingent position. the position description is only meant to be a representative summary of the major responsibilities and accountabilities performed by the incumbents of this position. the incumbents may be requested to perform position-related tasks other than those stated in this description. all qualified applicants will receive consideration for employment without regard to race, color, religion, gender, sexual orientation, national origin, age, gender identity, disability, or veteran status. at sayres, our employees enjoy an atmosphere conducive to realizing their potential through personal and professional development while simultaneously exceeding customers expectations. we offer a broad spectrum of technical, engineering, and administrative services including acquisition, financial and program management; fleet synthetic training; logistics; ship construction engineering; systems engineering and integration; wargaming; test and evaluation; security, counterintelligence and policy analysis and have been providing excellence in service to the federal government since 2001. sayres is headquartered in washington, dc with offices throughout the united states and has a presence abroad. #cj </w:t>
        <w:br/>
        <w:br/>
        <w:t xml:space="preserve"> -------------------------------------------------------------------------------------- </w:t>
        <w:br/>
        <w:br/>
        <w:t xml:space="preserve"> job description:  strategic alliance business group llc (sabg) subject matter expert (sme) business analyst job description description : strategic alliance business group llc (sabg) is a fast-growing, privately held, small business, government contracting company. sabg is both woman-owned small business and a service-disabled veteran-owned small business providing superior technical support services to government and commercial customers. sabg maintains a high-performance culture that emphasizes quality, productivity, process improvement, recruitment and ongoing development of a superior workforce. if you are driven with a “can-do” attitude and eager to support a fast-growing company, this may be the opportunity you have been looking for. job title : subject matter expert (sme) business analyst requisition #: va-1200-24-dhs clearance : must currently have and be able to maintain top secret security clearance location : arlington, va (hybrid telework) reports to : sabg program manager flsa status : regular full-time exempt summary : this positions is contingent upon contract award. sabg is hiring a subject matter expert (sme) business analyst to support the cybersecurity and infrastructure security agency (cisa). this is a pending position that is contingent upon contract award. essential duties and responsibilities : reasonable accommodations may be made to enable individuals with disabilities to perform the essential functions of this position. provide data analysis and software development support to agency and stakeholders. supervision : this position has supervisory responsibilities. minimum qualifications : to perform this job successfully, an individual must be able to perform each essential duty satisfactorily. the requirements listed below are representative of the knowledge, skill, and or ability required. education and experience : undergraduate degree; preferably in computer science, systems engineering and or related fields demonstrated ability to elicit requirements from diverse stakeholders minimum 8 years of experience in an agile software development environment intermediate familiarity with data analysis techniques and visualizing the results via microsoft power bi or tableau computer skills : skills in operating a personal computer and standard office equipment must have proficiency in a variety of computer software applications in word processing, spreadsheets, and database (ms office: word, excel, powerpoint, outlook) competencies : to perform the job successfully, an individual should demonstrate the following competencies: problem solving - identifies and resolves problems promptly; gathers and analyzes information skillfully; develops alternative solutions; works well in group problem-solving situations; and uses reason even when dealing with emotional topics written communication - writes clearly and informatively; edits work for spelling and grammar; varies writing style to meet needs; presents numerical data effectively; and able to read and interpret written information diversity – shows respect and sensitivity for cultural differences, and promotes a harassment-free environment ethics - treats people with respect; keeps commitments; inspires the trust of others; works with integrity and ethically; and upholds organizational values planning organizing - prioritize and plans work activities; uses time efficiently; plans for additional resources; sets goals and objectives; organizes or schedules other people and their tasks if needed; and develops realistic action plans professionalism - tactfully approaches others; reacts well under pressure; treats others with respect and consideration regardless of their status or position; accepts responsibility for own actions; follows through on commitments language skills : ability to read, analyze, and interpret governmental regulations. ability to write reports, business correspondence, and procedure manuals. ability to effectively present information and respond to questions from groups of managers, clients, customers, and the public. mathematical skills : ability to apply concepts such as fractions, percentages, ratios, and proportions to practical situations. reasoning ability : ability to define problems, collect data, establish facts, and draw valid conclusions. ability to question activities and issues in all functional areas and make sound business decisions based on that data. physical demands : the physical demands described here are representative of those that must be met by an employee to successfully perform the essential functions of this job. reasonable accommodations will be made to enable individuals with disabilities to perform the essential functions. while performing the duties of this job, the employee is regularly required to sit, talk, and hear. the employee is regularly required to write and type on a computer. the employee is frequently required to walk; use hands to finger, handle, or feel and reach with hands and arms. the employee is occasionally required to stand; climb, or balance and stoop, kneel, crouch, or crawl. specific vision abilities required by this job include close vision. work environment : the work environment characteristics described here are representative of those an employee encounters while performing the essential functions of this job. reasonable accommodation may be made to enable individuals with disabilities to perform the essential functions. job duties are performed in a manufacturing office environment utilizing standard office equipment such as a computer, photocopier, and telephone. the noise level in the work environment is usually low to moderate. for our service members and veterans : sabg values the service veterans and their family members have given to our country and we support the hiring of returning service members and military spouses. if you are a veteran or wounded warrior and would like assistance with the employment process at sabg, please contact beth rodriguez at . for persons with disabilities : if you are a person with a disability or a disabled veteran and are applying for a job with sabg, we would like to ensure your application process goes as smoothly as possible. if because of a medical condition or disability, you need a reasonable accommodation for any part of the employment process please call beth rodriguez at  and let us know the nature of your request and your contact information. to apply for this position : once you complete all the steps we are notified of your completed application and we will review. for individuals who meet the requirements of the position, we will contact you and arrange next steps in the interview process. sabg is an equal opportunity affirmative action employer minorities women veterans disabled </w:t>
        <w:br/>
        <w:br/>
        <w:t xml:space="preserve"> -------------------------------------------------------------------------------------- </w:t>
        <w:br/>
        <w:br/>
        <w:t xml:space="preserve"> job description:  responsibilities &amp;amp; qualifications: responsibilities support the development and delivery of technical assistance services to build cyber and infrastructure resiliency of sltt government organizations, private sector stakeholders, nongovernmental organizations, and other stakeholder groups. support shall include identification of stakeholder needs and gaps, drafting of content, final production of materials (including graphics design support for handouts, websites, and other materials), delivery of services, as required, logistics support and facilitation of meetings and workshops, and general project management support. attend meetings, take notes and write summaries. drafting of informal emails, formal letters, talking points, briefing memos, informal formal summaries, agendas, background documents, etc., required qualifications ma ms degree 10 years of experience experience working with stakeholders strong writing and reading skills strong attention to detail senior policy understanding engagement strong time management organization skills must have an active secret or ts clearance must be a u.s. citizen must be able to obtain dhs suitability overview: we are seeking a sr business analyst to join our team supporting a dhs contract in arlington, va. the department of homeland security (dhs), cybersecurity and infrastructure security agency (cisa) mission is to lead the national effort to protect and enhance the resilience of the nation s physical and cyber infrastructure. cisa includes the cisa management and business service offices and four divisions: the cybersecurity division (cd), the emergency communications division (ecd), the infrastructure security division (isd), the integrated operations division (iod), the stakeholder engagement division (sed), as well as, the national risk management center (nrmc), which are headquartered with the national capital region (ncr).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upmost importance. employees are required to comply with any contractually mandated federal covid-19 requirements. more information can be found here. by applying to a role at teksynap you are providing consent to receive text messages regarding your interview and employment status. if at any time you would like to opt out of text messaging, respond "stop". additional job information: competencies establish focus change management develop others oral communication written communication interpersonal awareness build relationships analytical thinking conceptual thinking strategic thinking technical expertise initiative foster innovation results oriented teamwork customer service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arlington, va - telework may be available type of environment: office noise level: low - medium work schedule: schedule is day shift monday – friday. may be requested to work evenings and weekends to meet program and contract needs. amount of travel: less than 10%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us citizen dhs suitability active secret clearance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sap business objects administrator position description the successful candidate will be focused on supporting and maintaining our business objects platform. the candidate will assist in deploying and supporting integration and onboarding of business applications into a global business objects environment. awareness of information security standards and policies are preferred to ensure all deployed objects and configuration settings are highly secure and available. the candidate will work directly with systems and software engineers and architects to implement solution designs in a large complex worldwide enterprise. your future duties and responsibilities maintaining bo architecture documentation, administration, upgrade, and patching support. promotion of reports universes users along with security settings from lower to higher-level environments following change management processes. implement security by creating user groups, granting access to bo based applications to users and adding security restrictions (application level, folder level, and object level) based on user profile and user groups. create access levels (developer, reporter, viewer, etc.) based on project and business needs. tracking, troubleshooting, analysis, and resolution of end user incidents and tickets; resolves customer issues within the service level agreements. participates in and contributes to the implementation of best industry practices. build custom webi reports on demand basis. required qualifications to be successful in this role three (3) or more years in bo administration of business objects business intelligence platform to include the latest 4.3 software version. experience in designing &amp;amp; building webi and crystal reports in a business objects environment. experience with integrating bo with multiple sap-based platforms experience with oracle, hana and other enterprise-level databases. experience in bo universe and report design. experience with application integrations utilizing the bo sdk. strong communication and collaboration skills, both written and verbal optional: desired qualifications non-essential skills required understanding of bw data loads using process chains working knowledge of bw backend building blocks, including info-providers, transformation, and data transfer process first-level support for bi reporting experience, such as the concept of hierarchy, filter, and slice and dice of the reports to derive the desired result for business need. experience with linux such as rhel experience with powerbi sap bo administrator and other certifications cloud experience (aws or azure preferred) "cgi is required by law in some jurisdictions to include a reasonable estimate of the compensation range for this role. the determination of this range includes various factors not limited to skill set level, experience and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is $105,000 - $130,000." #cgifederaljob #li-kk4 #dice #clearancejobs insights you can act on while technology is at the heart of our clients digital transformation, we understand that people are at the heart of business success. when you join cgi, you become a trusted advisor, collaborating with colleagues and clients to bring forward actionable insights that deliver meaningful and sustainable outcomes. we call our employees "members" because they are cgi shareholders and owners and owners who enjoy working and growing together to build a company we are proud of. this has been our dream since 1976, and it has brought us to where we are today - one of the world s largest independent providers of it and business consulting services. at cgi, we recognize the richness that diversity brings. we strive to create a work culture where all belong and collaborate with clients in building more inclusive communities. as an equal-opportunity employer, we want to empower all our members to succeed and grow. if you require an accommodation at any point during the recruitment process, please let us know. we will be happy to assist. ready to become part of our success story? join cgi - where your ideas and actions make a difference.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tgs job id 2465015 tuknik government services, a koniag government services company , is seeking a senior business analyst (sbir sttr) with a dod secret security clearance to support tgs and our government customer in falls church, va. we offer competitive compensation and an extraordinary benefits package including health, dental and vision insurance, 401k with company matching, flexible spending accounts, paid holidays, three weeks paid time off, and more. tuknik government services (tgs) currently has an opening for a sr. business analyst (sbir sttr) for the department of defense office of the chief digital and artificial intelligence officer (cdao). the position will be in direct support of the cdao s small business innovation research and small business technology transfer (sbir sttr) program manager reporting to the cdao chief technology officer. this position requires an experienced person with demonstrated small business innovation research and small business technology transfer (sbir sttr) experience, superior professional demeanor, and the ability to accomplish a wide variety of day-to-day responsibilities that ensure program success. responsibilities: provides daily operational support and cdao s sbir sttr program manager (pm). assists the government with establishing, developing, publishing, and implementing standard operating procedures, checklists, and plans required to ensure the reliability and fidelity of the cdao sbir sttr process. assists the government with training cdao personnel on the sbir sttr program and process for solicitations and awards. assists the government with managing the receipt and distribution of cdao s phase i and phase ii proposals to the dod sbir sttr office. assists the government with preparing and submitting budget, personnel, and other resource requirement projections, justifications, and requests as required to ensure successful sbir sttr program execution. assists the government with exercising direct tasking authority over assigned personnel within the sbir sttr team and oversees the day-to-day activities of the sbir sttr team. participates in special projects as required. assist the government with preparing reports, briefs, white papers, etc. requirements 10-years of related experience extensive experience supporting a small business innovation research and small business technology transfer (sbir sttr) program. extensive knowledge and experience with project management for tracking multiple efforts. extensive experience communicating clearly, concisely, and with accuracy both orally and in writing to diverse audiences- dod government go ses leaders, industry, and academia. experience assimilating new technical information and effectively incorporating this information into the management decision-making process. superior strategic and tactical planning, critical thinking, and analytical skills to propose innovative solutions and implement change with resourcefulness and creativity. ability to work effectively with teams, build and sustain professional relationships, and exert influence at all levels across the federal government. skills in planning, organizing, developing, directing, and executing projects. these projects may cut across organizational lines or materially impact the operational dimensions of one or more programs. demonstrates excellent communication skills, a high level of integrity, critical thinking, and leadership courage. must be a self-starter that can recognize needs and act with little to no guidance. able to rapidly understand and apply new concepts. advanced ms word skills; proficient powerpoint, excel, and outlook application skills. bachelor s degree in a related field to be considered, must have a current active secret security clearance. desired skills 3 years or more experience supporting the office of the secretary of defense staff master s degree in a related field education: bachelor s degree in a related field working environment &amp;amp; conditions this job operates in a professional office environment and has a noise level of mostly low to moderate. this role routinely uses standard office equipment such as computers, phones, photocopiers, filing cabinets and fax machines. this position is primarily indoors, consistent with a standard office position and has a noise level of mostly low to moderate. the incumbent is required to stand, walk; sit; use hands to finger, handle, or feel objects, tools, or controls; reach with hands and arms; talk and hear. the workload may require the incumbent to sit for extended periods of time. the incumbent must be able to read, do simple math calculations and withstand moderate amounts of stress. the incumbent must occasionally lift and or move up to 25 lbs. specific vision abilities required by the job include close vision, distance vision, color vision, depth perception, and the ability to adjust focus. our equal employment opportunity policy the company is an equal opportunity employer. the company shall not discriminate against any employee or applicant because of race, color, religion, creed, sex, sexual orientation, gender, or gender identity (except where gender is a bona fide occupational qualification), national origin, age, disability, military veteran status, marital status, genetic information, or any other factor protected by law. we are committed to equal employment opportunity in all decisions related to employment, promotion, wages, benefits and all other privileges, terms, and conditions of employment. the company is dedicated to seeking all qualified applicants. if you require accommodation to navigate or to apply for a position on our website, please contact heaven wood via e-mail at accommodations@koniag-gs.com or by calling  to request accommodation. koniag government services (kgs) is an alaska native owned corporation supporting the values and traditions of our native communities through an agile employee and corporate culture that delivers enterprise solutions, professional services and operational management to federal government agencies. as a wholly owned subsidiary of koniag, we apply our proven commercial solutions to a deep knowledge of defense and civilian missions to provide forward leaning technical, professional, and operational solutions. kgs enables successful mission outcomes for our customers through solution-oriented business partnerships and a commitment to exceptional service delivery. we ensure long-term success with a continuous improvement approach while balancing the collective interests of our customers, employees, and native communities. for more information, please visit www.koniag-gs.com. equal opportunity employer veterans disabled. shareholder preference in accordance with public law 88-352 </w:t>
        <w:br/>
        <w:br/>
        <w:t xml:space="preserve"> -------------------------------------------------------------------------------------- </w:t>
        <w:br/>
        <w:br/>
        <w:t xml:space="preserve"> job description:  position summary: the senior business analyst provides strategic business analysis services to business partners. the focus of this position is to work closely with the business units to gain in-depth understanding of the customer s business strategy, processes, services, roadmap and the context in which the business operates. this role will be key to understanding the documenting capabilities needed to address business challenges. the primary responsibility of this role is to identify, define, and manage requirements for internal and external projects and software development. this individual should have a strong aptitude for conducting research on systems and technologies. experience with requirements management and familiarity with software development methodology is required. the candidate will work with business end users, executive management, programmers, and quality assurance staff. this position will define the business requirements and technology-independent process and data models for technology solutions that meet the needs for various business areas and will bridge the gap between the business customer and the technology solution providers (e.g., vendors, infrastructure team, and development team) duties and responsibilities gather and analyze business requirements to understand user needs and pain points specific to oracle applications (e.g., oracle erp, hcm, crm) and promote product quality, innovation, development, create and optimize customized solutions. performs feasibility analysis, develop brd, frd, ard, use cases, story cards, and rtm s document and define business processes and workflows related to oracle applications. collaborate with stakeholders to identify opportunities for improvement and automation within the oracle ecosystem and meet with project team regularly to review project deliverables and deadlines. examine existing it systems and business models; analyze business improvement processes. develop and maintain business process models (bpms) aligned with oracle functionalities. develop smartsheet applications to streamline workflows and processes. ability to build proof of concept via prototypes and launch new initiatives and implement various stages in the software development life cycle (sdlc). configure forms, automations, and integrations to optimize functionality. create and manage smartsheet templates and workspaces. implement data management best practices and enhance security measures in smartsheet. address issues and troubleshoot challenges within smartsheet applications. execute test plans and write uat test cases. translate business needs into technical specifications for development teams and serve as a liaison between operations and it to assist and gather business requirements needed for system modifications, enhancement, and implementations. develop training materials for employees on revised or new processes and conduct user workshops and training sessions on new smartsheet applications. plan, supervise and document testing schedule with cio for complete system functionalities. collaborate with it professionals to integrate smartsheet solutions seamlessly. analyze existing business processes using tools like swimlane diagrams and flowcharts. identify inefficiencies, bottlenecks, and areas for process improvement and conduct in-depth evaluations of prospective projects for feasibility, identify risks and estimate costs. engage stakeholders in workshops to understand process pain points and gather insights. analyze process data to recognize trends and patterns for optimization. make recommendations for process enhancements aligned with business goals and stakeholder requirements and be responsible for the knowledge transfer of business requirements to the application database developers and project managers. document new processes and improvements meticulously. work with cross-functional teams to implement process changes efficiently. monitor and assess the efficacy of implemented process changes. provides analytic support by coordinating data extraction from sql database and perform data interpretation. process bsb s brd s and frd s including customer information, and a variety of other forms of documents by resolving inconsistencies and reviewing information for errors using standard analysis processes. entering information into specific files or forms from recorded material, handwritten pages or figures contained in printed files. collaborate closely with developers to implement the requirements, provide necessary guidance to testers during qa process. perform daily, weekly, and monthly reviews and analyses of current processes using operational metrics and reports knowledge, skills and abilities experience in business process modeling (bpm) methodologies. demonstrated proficiency in relevant oracle applications (e.g., experience with oracle erp, hcm, crm will be a plus). excellent communication and interpersonal skills. experience working in a cross-functional environment. demonstrated proficiency in smartsheet, including: forms automations integrations data management and security experience with other collaboration tools (e.g., microsoft teams, slack) is a plus. data analysis – must have proficiency with sql, microsoft excel create and maintain issue logs, meeting minutes, meeting schedules, project summaries and updates. excellent written and verbal communications skills and fluent in english. ability to conduct advanced level of research on program efficiency, policy, software requirements provide and represent professionalism in job. ensure objectivity and evidence-based reasoning. ability to work independently and self-motivate. communicate effectively with both technical and non-technical stakeholders. ability to handle conflict appropriately and constructively work under pressure. ability to design, plan and implement public and private sector projects. ability to function under pressure and deadline-oriented project demands as well as manage multiple initiatives. maintain the highest degree of confidentiality. perform a variety of testing procedures on assigned products, analyze test results, and correct any defects. non-essential functions other duties as assigned. qualifications required education: a bachelor s degree in it and computer science information technology is preferred. required experience: 8 + years of writing and developing bsd s, brd s, story cards and use cases. 5+ years of agile and data research experience. 7+ years of experience in project design and development using visio, lucid charts, and other modeling tools. 7+ years of experience in uat s and end to end regressions testing. preferred licensure certification: scrum, pmp </w:t>
        <w:br/>
        <w:br/>
        <w:t xml:space="preserve"> -------------------------------------------------------------------------------------- </w:t>
        <w:br/>
        <w:br/>
        <w:t xml:space="preserve"> job description:  apco insight®, the strategic research consultancy within global communication firm apco worldwide, is seeking a research assistant analyst (data science) to join its growing team in chicago,raleigh or washington, d.c. apco insight works with many of the world s leading companies, associations, nonprofits and public-sector organizations on a diverse range of challenges. our core research capabilities support reputation management, brand and campaign communications, issues and crisis management, message and creative development, earned media measurement, thought leadership and consumer and cultural trends. the research analyst will support apco insight data science team members in executing advanced data analytics assignments on behalf of the organization and clients. furthermore, the ideal candidate will have an interest in working on an entrepreneurial team within apco insight to help develop new products and methodologies to sell to clients and prospects around reputation management, corporate branding, thought leadership and or public affairs and issues management. apco insight s data science team is increasingly involved in assignments employing statistics (e.g., linear logistics regression, clustering) to develop insights for communication strategy and forecast trends. the candidate will be involved in secondary research techniques, digital and social media research and structured unstructured data analytics. responsibilities provide day-to-day support of quantitative data-related projects pull data from software sources, such as social listening and media monitoring platforms clean, code and manage unstructured (text) datasets conduct data analysis including advanced statistical techniques such significance testing, mean, standard deviation, regression, clustering, etc. ensure data and reporting quality use digital research tools to analyze the conversation landscape and identify target audiences and influencers utilize claude, chatgpt, bing copilot and custom ai tools to assist in day-to-day research tasks visualize data insights using charts, graphs and tables and develop reports in powerpoint or tableau write clearly to communicate with colleagues, research partners and clients build dashboards that help colleagues and clients monitor data on brand health, trending issues and communications impact qualifications 1-2 years of relevant experience bachelor s degree in mathematics, statistics, marketing or business from an accredited college or university in a related field excellent powerpoint &amp;amp; excel skills proficient with python, spss, r or other comparable statistical programs working knowledge of descriptive and inferential statistics, strong analytical skills familiarity with or willingness to learn digital and social media research tools such as quid, affinio, brandwatch, talkwalker, audiense or other similar programs able to multi-task, strong time management and organizational skills excellent written and oral skills and the ability to communicate within an organization with our commitment to recruit, hire, promote and retain people who reflect the diverse communities in which we operate, apco worldwide ensures our teams bring the best possible expertise and diverse perspectives to our clients. we embrace diversity of identity, experience and thought, starting with our values and extending to our behaviors, policies and practices. we aim to create a positive work experience and welcoming environment where everyone feels they belong and can thrive. we are proud to be an equal opportunity employer and encourage applications from all qualified candidates regardless of race, national origin, citizenship, native language, sex, gender identity or expression, sexual orientation, marital or parental status, religion, age, veteran status, neurodivergence, mental or physical disability, medical history, pregnancy, political belief or affiliation or any other characteristic protected by law. founded in 1984, apco worldwide is an award-winning, independent and majority woman owned global advisory and advocacy firm with offices in major cities throughout north america, europe, the middle east, africa and asia. apco combines a global perspective with local expertise to help clients around the world manage challenges, opportunities, perceptions and reputations. apco clients include corporations and governments; industry associations and nonprofit organizations; and six of the top 10 companies on the fortune 500. apco worldwide, named “public affairs agency of the decade” by the holmes report and one of the “top places to work in pr” by prnews, offers a collegial work environment, countless training and development opportunities, and a competitive compensation and benefits package. eoe m f v d are you ready to challenge convention and challenge yourself? </w:t>
        <w:br/>
        <w:br/>
        <w:t xml:space="preserve"> -------------------------------------------------------------------------------------- </w:t>
        <w:br/>
        <w:br/>
        <w:t xml:space="preserve"> job description:  position description: we are actively searching for a qualified candidate to support our government client. this position supports requirements development and management. the candidate must be proficient in business and project planning. the position is responsible for aligning processes and providing analysis. requirements position requirements: bachelor s degree in relevant field. minimum of 5 years of relevant experience. minimum 6 years of relevant experience within the dod. minimum 2 years of relevant experience within afmra. minimum 2 years of experience developing analytical frameworks for analysis and supporting hpts. familiarity with jcids and dod requirements generation process or rmct. active secret clearance we e-verify all employees . benefits medical, dental, life, 401k, vision </w:t>
        <w:br/>
        <w:br/>
        <w:t xml:space="preserve"> -------------------------------------------------------------------------------------- </w:t>
        <w:br/>
        <w:br/>
        <w:t xml:space="preserve"> job description:  location: washington, dc; reston, va; silver spring, md (remote flexibility) description: metric5 is looking for a motivated senior business analyst with strong project management expertise. you will be working in agile environment on a cots (peoplesoft) product. as a senior business analyst, you will be responsible for collaborating with the product owner, smes, and stakeholders to analyze tasks and requests to create user stories with acceptance criteria. you will also manage the sprint backlog, lead sprint demos, and participate in all major program ceremonies. you are comfortable working in a customer-facing role in an agile environment, and you are proactive in identifying risks, and developing solutions. the successful candidate will work directly with customers, developers, and other team members throughout all stages of the development lifecycle to implement application enhancements. position responsibilities : manage the product backlog and design artifacts in jira and confluence lead requirements elicitation and refinement sessions to uncover business, functional, and technical needs facilitate collection of user feedback and metrics tracking translate customer needs and requirement into epics, features, and user stories maintain requirements traceability and ensure development aligns with business objectives perform gap analysis support business process modeling, and human centered design activities work directly with the development teams to clarify requirements translate user stories into test cases and support qa testing activities support organizational change strategy and artifacts to support a smooth system roll-out develop executive briefing artifacts and info-graphics diagrams develop and deliver training material such as user guides, quick reference guides, learning videos, and instructor-led training support daily weekly quarterly agile ceremonies required skills: 8 or more years of experience in the it field focused on eliciting requirements and user story writing must have excellent communication skills experience in agile business analysis, product ownership, or management knowledge and experience in several agile frameworks (e.g., kanban, scrum, xp, lean, devops) strong writing and communication skills working knowledge and documented experience using requirements management tools such as jira and confluence experience with functional and end-to-end testing, such as conducting manual test cases and writing bdd test scripts experience providing end user training desired skills and certifications: peoplesoft certifications are highly desirable experience working in a safe agile environment technical understanding to connect technical concepts to both technical and non-technical audiences innovative thinking – ability to learn new tools and techniques and apply them to the program education: bachelors degree years of experience: 8+ years of relevant experience clearance: must be a united states citizen and able to obtain a security clearance for this government position. </w:t>
        <w:br/>
        <w:br/>
        <w:t xml:space="preserve"> -------------------------------------------------------------------------------------- </w:t>
        <w:br/>
        <w:br/>
        <w:t xml:space="preserve"> job description: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you are: a curious person who likes solving complex problems with data. whether it s building dashboards, using algorithms to create images, or identifying trends, you re totally in your element. unlike the rest, you have an edge that allows you to see and apply your work through a human lens. you know some people are visual learners and just need to see things on paper to get it. you lead the charge to work with business stakeholders to understand their goals and determine how data can be used to impact every us resident. ready to work with some of the brightest minds in this space? then join us, where you ll be able to create solutions for clients that bring data to life! the work: develop and maintain dashboards for stakeholders work with clients to identify additional opportunities to apply analytic capabilities for new and existing dashboards while potentially leading a technical team provide the organization with reporting, analysis, and data visualization support as needed for day-to-day activities present complex information in a clear and concise manner to technical and non-technical audiences here is what experience you need: demonstrated experience working with business stakeholders to understand business process, pain points, and insights that will deliver greatest value to the mission building and maintaining visualizations and dashboards in enterprise business intelligence tools (such as tableau, powerbi, qlik, microstrategy) or custom coding (d3, react, css) performing complex data pre-processing (joins, unions, aggregations) using tools and languages like sql, r, or python bachelor s degree bonus points if: master s degree in math, computer science, and or data science experience managing business intelligence products in an enterprise capacity (i.e. managing visualizations hosted on a bi server) consulting or similar field requiring client collaboration, presentation, and delivery 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as set forth below and information on benefits offered is here. role location: range of starting pay for role california: - $90,700 - $170,200 colorado: - $90,700 - $147,100 new york: - $83,900 - $170,200 washington: - $96,600 - $156,600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job title: senior business analyst introduction to role: at astrazeneca, we re not just about creating life-changing medicines; we re about creating a culture of innovation and collaboration. we believe in empowering our employees to work across teams, functions, and even the globe. we re looking for a senior business analyst who can operate strategically at an enterprise level on large scale business change with high levels complexity and risk. if you re someone who can set clear direction for others, demonstrating high levels of inclusion and cultural sensitivity, then this is the role for you! accountabilities: as a senior business analyst, you will partner with the business partner and senior program manager, taking responsibility to deliver high quality cases, business process designs and ensure that proposed solutions meet established astrazeneca quality and compliance standards and business solution needs. you will determine the process and requirements management methodology practices within their function, ensuring that the methodology, quality and compliance standards are adhered to. you will also mentor other business analysts to develop their skills and share standard methodologies in relevant communities of practice. essential skills experience: bachelor s degree in a life science field, preferably biology orientated pharmaceutical business awareness early drug discovery domain knowledge minimum 6+ years experience working with complex coordinated systems, preferably in a pharma it context understanding scientific data and how to manage and use it to improve its value demonstrable experience of successfully deploying a variety of business analysis tools techniques to enable business change and to build the big picture to guide future-thinking strong engagement, communication and collaborator management skills across stakeholders in both science and it accomplished at virtual collaboration to lead, shape and develop innovative solutions experience of mentoring, coaching or developing others experience of working with and managing third party suppliers vendors experience of managing high levels of risk by making complex judgements, developing innovative solutions and applying a comprehensive multi-functional and industry understanding. passionate about learning desirable skills experience: formal certification in business analysis practice lean sigma training practical usage of agile methodology experience of working in a global organization with complex geographical context hands-on experience as a scientist working in r&amp;amp;d user centred design (user experience, user interface design and business process design) cross industry business awareness business domain knowledge. when we put unexpected teams in the same room, we unleash bold thinking with the power to inspire life-changing medicines. in-person working gives us the platform we need to connect, work at pace and challenge perceptions. that s why we work, on average, a minimum of three days per week from the office. but that doesn t mean we re not flexible. we balance the expectation of being in the office while respecting individual flexibility. join us in our unique and ambitious world. why astrazeneca? at astrazeneca, we re not just about creating life-changing medicines; we re about changing lives through data, analytics, ai, machine learning and more. we re at a crucial stage in our journey to becoming a digital and data-led enterprise. this is your chance to be part of a team that s backed with the investment to innovate, disrupt an industry and change lives. we re a network of entrepreneurial self-starters who contribute to something far bigger. there s a diversity of expertise in our technology group that s unique to astrazeneca. it allows us to dive deep into exploring new leading-edge technology. here you can combine technology skills with a scientific mindset, whilst broadening your understanding of our wider work and sharing your personal knowledge. ready to make a meaningful impact? apply now and join us in our mission to develop life-changing medicines! </w:t>
        <w:br/>
        <w:br/>
        <w:t xml:space="preserve"> -------------------------------------------------------------------------------------- </w:t>
        <w:br/>
        <w:br/>
        <w:t xml:space="preserve"> job description:  location: d.c., new york, chicago, denver, (hybrid), remote considered based on experience bully pulpit international is an outcomes agency made up of strategists, data scientists, and artists. we come from politics, brands, and government, communicate without barriers, and measure what matters. we have over 250 team members in six countries and ten offices — berlin, brussels, chicago, d.c., düsseldorf, london, new york, oslo, san francisco, and zürich. we apply our unique expertise in strategic communications, public affairs, research, and digital marketing to create sophisticated and customized strategies that make change possible for american and european clients. the impact you will make in this role, you ll work to make campaigns more effective by analyzing targeting, measurement, and competitive intelligence data. what the day-to-day looks like build audiences for campaigns by mapping the most important people (whether they are political insiders or likely voters), writing code to identify them in our databases, analyzing their demographics and media habits, and producing deliverables that explain the audience strategy to clients. execute experiments and surveys to measure the impact of advertising campaigns by writing questionnaires, fielding surveys, processing and analyzing data, and producing client-facing deliverables on the results. produce competitive intelligence reports on paid media campaigns by classifying ad campaigns by topic, creating data visualizations of that spending, and then explaining that data in strategic terms for corporate and political clients. what you bring candidate must be able to work without needing sponsorship demonstrated experience using r and sql to analyze data and produce analysis used by non-technical stakeholders. you can point to specific projects where you ve applied these tools to extract insights from raw data, and you can articulate how you derived those insights and why they are valid. working knowledge of statistics and data science. you re confident using tools like regressions to analyze data, and you can interpret these outputs and explain them to non-technical audiences. strong written communication skills. you can point to projects where you ve effectively written about the findings from analysis for technical and non-technical audiences. pay close attention to detail. you can quickly spot errors in a new data set. intellectual curiosity. you re excited to tackle hard problems and learn new tools – and you can reason through things from first principles. 1-3 experience in paid media or politics. benefits bpi offers a wide range of benefits to u.s.-based employees, including 100% company-paid medical, dental, and vision insurance, 401(k) program with employer match up to 4%, generous time off for vacation, sick time, and 12 weeks of paid leave for new parents. bpi s benefits prioritize employee wellness and progressive support to our diverse workforce. bpi offers a comprehensive compensation package with a base ranging from $64,000-$70,000 for this role, plus an annual discretionary bonus and generous benefits. the estimated starting base salary will be based on the level of experience . bully pulpit interactive provides equal employment opportunities to all qualified applicants for employment regardless of gender identity, race, color, religion, ancestry, national origin, age, disability, marital status, family responsibilities, sexual orientation, veteran status, citizenship status, matriculation, personal appearance, genetic information, or other protected group status. san francisco applicants: pursuant to the san francisco fair chance ordinance, we will consider for employment qualified applicants with arrest and conviction records. note, colorado only: disclosure as required by sb19-085(8-5-20) let s keep in touch. follow us on linkedin and twitter at @bpimedia.com </w:t>
        <w:br/>
        <w:br/>
        <w:t xml:space="preserve"> -------------------------------------------------------------------------------------- </w:t>
        <w:br/>
        <w:br/>
        <w:t xml:space="preserve"> job description:   class="jobsearch-jobdescriptiontext jobsearch-jobcomponent-description css-10og78z eu4oa1w0"&gt;responsibilities about tiktok u.s.data security tiktok is the leading destination for short-form mobile video. our mission is to inspire creativity and bring joy. u.s. data security (“usds”) is a subsidiary of tiktok in the u.s. this new, security-first division was created to bring heightened focus and governance to our data protection policies and content assurance protocols to keep u.s. users safe. our focus is on providing oversight and protection of the tiktok platform and u.s. user data, so millions of americans can continue turning to tiktok to learn something new, earn a living, express themselves creatively, or be entertained. the teams within usds that deliver on this commitment daily span across trust &amp;amp; safety, security &amp;amp; privacy, engineering, user &amp;amp; product ops, corporate functions and more. why join us creation is the core of tiktok s purpose. our platform is built to help imaginations thrive. this is doubly true of the teams that make tiktok possible. together, we inspire creativity and bring joy - a mission we all believe in and aim towards achieving every day. to us, every challenge, no matter how difficult, is an opportunity; to learn, to innovate, and to grow as one team. status quo? never. courage? always. at tiktok, we create together and grow together. that s how we drive impact - for ourselves, our company, and the communities we serve. join us. in order to enhance collaboration and cross-functional partnerships, among other things, at this time, our organization follows a hybrid work schedule that requires employees to work in the office 3 days a week, or as directed by their manager department. we regularly review our hybrid work model, and the specific requirements may change at any time. the usds data defense and access assurance - governance team is responsible for establishing processes around managing the availability, usability, integrity and the security of usds data to help optimize operations and drive business decision-making. what data do we have? where is the data located? who has access to data? where does the data go? the data governance analyst will play a pivotal role in ensuring the quality, integrity, and security of usds data assets. this role involves collaborating with cross-functional teams, implementing and maintaining data governance policies and procedures, and supporting initiatives to enhance data quality and compliance. responsibilities assist in the development and implementation of data governance frameworks, policies, and procedures. collaborate with key stakeholders to ensure alignment of data governance initiatives with organizational goals. establish and maintain metadata standards for key data elements. document and manage data lineage, ensuring a clear understanding of data flow and dependencies. work with information security teams to classify and categorize data based on sensitivity and compliance requirements. participate in data access and security reviews to ensure compliance with data governance policies. engage with business units to understand their data needs and challenges. foster a culture of data governance awareness and provide training to internal teams as needed. qualifications bachelor s degree in a related field (e.g., information management, computer science, business analytics) with a strong academic performance 2+ years of experience in data governance, data analysis, data quality or data management related role 2+ years of experience working with data management tools (e.g. collibra, alation, informatica) and knowledge of data governance concepts (metadata, taxonomy, lineage, quality) experience with industry frameworks, standards and regulations (e.g. gdpr, ccpa) proficient in at least one software programming language python r sql strong analytical and problem-solving skills ability to communicate technical concepts to a broad range of technical and non-technical staff strong communication, interpersonal and collaboration skills comfortable working in a fast-paced, dynamic environment preferred qualifications: strong understanding of technology environments and various databases experience working with technology partners to validate data-related problems experience in developing and implementing data management standards, data quality solutions and lineage solutions experience with risk and controls frameworks including (iso 27001, nist csf, nist rmf, fair, cobit, nist rmf, iso 31000 etc.) is a plus tiktok is committed to creating an inclusive space where employees are valued for their skills, experiences, and unique perspectives. our platform connects people from across the globe and so does our workplace. at tiktok, our mission is to inspire creativity and bring joy. to achieve that goal, we are committed to celebrating our diverse voices and to creating an environment that reflects the many communities we reach. we are passionate about this and hope you are too. tiktok is committed to providing reasonable accommodations in our recruitment processes for candidates with disabilities, pregnancy, sincerely held religious beliefs or other reasons protected by applicable laws. if you need assistance or a reasonable accommodation, please reach out to us at usds.accommodations@tiktokusds.com this role requires the ability to work with and support systems designed to protect sensitive data and information. as such, this role will be subject to strict national security-related screening.</w:t>
        <w:br/>
        <w:br/>
        <w:t xml:space="preserve"> -------------------------------------------------------------------------------------- </w:t>
        <w:br/>
        <w:br/>
        <w:t xml:space="preserve"> job description: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you are: a curious person who likes solving complex problems with data. whether it s building dashboards, using algorithms to create images, or identifying trends, you re totally in your element. unlike the rest, you have an edge that allows you to see and apply your work through a human lens. you know some people are visual learners and just need to see things on paper to get it. you lead the charge to work with business stakeholders to understand their goals and determine how data can be used to impact every us resident. ready to work with some of the brightest minds in this space? then join us, where you ll be able to create solutions for clients that bring data to life! the work: develop and maintain dashboards for stakeholders work with clients to identify additional opportunities to apply analytic capabilities for new and existing dashboards while potentially leading a technical team provide the organization with reporting, analysis, and data visualization support as needed for day-to-day activities present complex information in a clear and concise manner to technical and non-technical audiences here is what experience you need: demonstrated experience working with business stakeholders to understand business process, pain points, and insights that will deliver greatest value to the mission building and maintaining visualizations and dashboards in enterprise business intelligence tools (such as tableau, powerbi, qlik, microstrategy) or custom coding (d3, react, css) performing complex data pre-processing (joins, unions, aggregations) using tools and languages like sql, r, or python bachelor s degree bonus points if: master s degree in math, computer science, and or data science experience managing business intelligence products in an enterprise capacity (i.e. managing visualizations hosted on a bi server) consulting or similar field requiring client collaboration, presentation, and delivery 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as set forth below and information on benefits offered is here. role location: range of starting pay for role california: - $90,700 - $170,200 colorado: - $90,700 - $147,100 new york: - $83,900 - $170,200 washington: - $96,600 - $156,600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job id: 20231110005131 location: springfield, va _________________________________________________________________________________________________ masego is an award-winning small business that specializes in geoint services. as a service-disabled veteran-owned small business (sdvosb), we recognize and award your hard work. description we are looking for an l3 ts sci-cleared business analyst to join our team. responsibilities provide support to the source foundation (sf) technical executive (tx), integration program office-foundation (ipf) mission owner, and sfc to investigate and assess technical challenges and obstacles across the sf offices that are impacting the foundation geoint (fg) mission. provide support to the sf tx and the ipf mission owner to conduct requirements collection across the sf offices and consolidate the input received. provide support to the sf tx and the ipf mission owner to collaborate with the sf office txs as needed. provide support to the sf tx and the ipf mission owner to coordinate with the sf office txs, the ipf, and cio-t as needed. provide technical guidance and input on ad-hoc activities to the sf tx and the ipf mission owner. provide support to the sf tx, the ipf, the ipf mission owner, and sfc on information technology (it) modernization efforts as needed. provide support to the sf tx, ipf mission owner, and sfc on other duties as assigned. minimum required qualifications: at least 7-10 of relevant experience demonstrated experience in performing research, providing input in the preparation of analytical technical reports, publications, and maintaining hard soft copy files. demonstrated experience in creating and maintaining databases, spreadsheets, and intelink websites. demonstrated experience in communicating both orally and in writing with technical executives. demonstrated experience in professional networking, building relationships, and driving towards results. demonstrated experience navigating ambiguity effectively. demonstrated experience using microsoft office suite for preparing briefings, building spreadsheets, consolidating input across the sf offices, and updating as needed. demonstrated knowledge and experience with the ic community. bachelor s degree in a related field security clearance requirement: active ts sci, must be willing to take and pass a ci polygraph salary range: $88,590 - $101,690 based on ability to meet or exceed stated requirements job number: to1_sfc-ba-001-019 about masego masego inc. provides expert geospatial intelligence solutions in addition to activity based intelligence (abi) and geoint instructional services. masego provides expert-level geospatial collection management, full motion video; human geography; information technology and cyber; technical writing; and abi, agile, and other professional training. masego is a service-disabled veteran-owned small business headquartered in fredericksburg, virginia. with high-level expertise and decades of experience, coupled with proven project management systems and top-notch client support, masego enhances the performance capabilities of the department of defense and the intelligence community. pay and benefits we seek to provide and take care of our team members. we currently offer medical, dental, vision, 401k, generous pto, referral bonuses, and more! diversity masego, inc. is an equal opportunity equal access affirmative action employer fully committed to achieving a diverse workforce and complies with all applicable federal and virginia state laws, regulations, and executive orders regarding nondiscrimination and affirmative action in its programs and activities. masego, inc. does not discriminate on the basis of race, color, religion, ethnic or national origin, gender, genetic information, age, disability, sexual orientation, gender identity, gender expression, and veteran s status. yxtxkoazfx </w:t>
        <w:br/>
        <w:br/>
        <w:t xml:space="preserve"> -------------------------------------------------------------------------------------- </w:t>
        <w:br/>
        <w:br/>
        <w:t xml:space="preserve"> job description:  company overview: integrated data services (ids) is a leading provider of custom software products and government financial management services. ids was founded in 1997 in el segundo, ca, and since that time has seen tremendous growth and success. currently, ids has offices supporting customers nationwide. by providing customers with fast, efficient and reliable information systems and support services, ids has become a preferred provider of financial and programmatic systems, services and solutions across a wide variety of government agencies. position description: ids is seeking a motivated and proactive individual to fulfill the role of business data analyst, providing invaluable support in data analytics to the office of the assistant secretary of defense for nuclear, chemical, and biological defense programs (oasd(ncb)). in this position, you will collaborate with oasd(ncb) senior leadership to provide data analytics support including data extraction, cleansing, analysis, visualization, and storytelling. we are looking for candidates with a proven track record of analyzing data from various department of defense (dod) systems, including finance, logistics, personnel, acquisition, and contracting. responsibilities include, but are not limited to, the following: gather business requirements, analyze source systems, define underlying data sources and transformation requirements, design data models, and develop metadata for data analysis and visualization. acquire and analyze data and metrics across the enterprise to learn how they can be incorporated into data visualizations and dashboards. collaborate with business areas and project teams to elicit, identify, prioritize, and document data visualization and business intelligence requirements. serve as a functional and technical data visualization and business intelligence subject matter expert. translate business analysis and business needs into prototypes concepts of reports and dashboards and contribute to design and visualization best practices. utilize business intelligence tools to take dashboard requirements and develop deliverable solutions. document data acquisition, data management and data governance processes. make and implement process improvements and efficiencies. create training materials and user guides. conduct group and one-on-one training sessions with end users. knowledge and skills: this position requires a minimum of five (5) years of experience performing data analytics. this position requires a minimum of two (2) years of experience with dod cost, budget and systems acquisition data. this position requires experience using modern business intelligence (bi) tools such as qlik sense, tableau or power bi. candidates with qlik sense experience are preferred. candidates with advana or project management resource tools (pmrt) system experience are preferred. education and work experience: this position requires a minimum of a bachelor s degree from an accredited college or university in business management, engineering, computer science, mathematics, accounting, economics or other related discipline. experience in lieu of education may be considered if the individual has seven (7) or more years of relevant experience. physical &amp;amp; mental qualifications: must be able to sit, type, hear, see, and speak for extended periods of time. must consistently work and type on a computer for prolonged periods of time. must be able to able to communicate accurate information and ideas so others will understand. must be able to lift carry at least 15 lbs. may be required to move about inside an office to access file cabinets, office supplies, etc. security clearance: applicants selected for employment will be subject to a federal background investigation and must meet additional eligibility requirements for access to classified information or materials. travel: some travel may be required. hours: normal work schedule hours may vary, monday through friday. may be required to work additional hours and or weekends, as needed, to meet deadlines or to fulfill travel obligations. salary range: $110,000-$150,000 per year the estimated salary range listed is a good faith determination of potential base compensation that may be offered to a successful applicant for this position at the time of this job posting and may be modified in the future. the disclosed salary range estimate has not been adjusted for the applicable geographic differential associated with the location at which the position may be filled. when determining an applicant s compensation, various factors are taken into consideration including, but not limited to: geographic location, relevant prior work experience, relevant training, special skills competencies, education, clearance, licenses certifications, labor categories contract rates and other business needs. ids offers a robust benefits package including employer paid health, dental, vision, disability, ad&amp;amp;d and life insurance plans for eligible employees. ids also offers a variety of elective plans to eligible employees including flexible spending accounts, voluntary life insurance and supplemental insurance plans. benefits become effective the first of the month following the start date of employment unless starting on the 1st of the month, in which case benefits are effective immediately upon the eligible employee s start date. ids offers eligible employees eleven (11) paid holidays, generous pto accruals starting at three (3) weeks per year to, as well as a 401(k) safe harbor contribution upon eligibility. ids also offers generous employee referral bonuses. ids is an equal opportunity employer and all qualified applicants will receive consideration for employment without regards to age (40 and over), color, physical or mental disability, gender identity or expression, genetic information (including family medical history), national origin or ancestry, race, religion, sex, pregnancy (including childbirth and related medical conditions), sexual orientation, citizenship status, veteran status, uniformed service member status, or any other characteristic protected by federal, state, or local law. ids participates in e-verify. to learn more about e-verify, including your rights and responsibilities, please visit www.e-verify.gov . a submission of a resume is an expression of interest and not considered an application. for more information, visit www.get-integrated.com. disclaimer: this job description is intended to provide an overview of job responsibilities that are subject to change. **u.s. citizenship is required; h1-b visas and other visas are not being sponsored. relocation expenses are not compensated. all jobs are employer paid; no fees to candidates. third parties or agency inquiries are not being accepted at this time.** #ids </w:t>
        <w:br/>
        <w:br/>
        <w:t xml:space="preserve"> -------------------------------------------------------------------------------------- </w:t>
        <w:br/>
        <w:br/>
        <w:t xml:space="preserve"> job description:  overview: join the hjf team! hjf is seeking a data analyst i to provide analytic and research support to epidemiologists, biostatisticians, and scientists and ensure data quality and data integrity. this position will be in support of the center for rehabilitation sciences research (crsr). this position will support research examining differences in neuromusculoskeletal injury trends following the covid-19 pandemic and determine the impact of the pandemic on rehabilitation care and delivery among active duty military service members and support research examining musculoskeletal injury trends in female active duty service members since their full integration into all combat occupations.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this part time position is funded for one year, currently scheduled to end in 09 2025. responsibilities: imports, cleans, transforms, validates, analyzes, and or models data. makes conclusions from the data for decision making and public health purposes. consults with health data scientists and epidemiologists concerning the outline of data requirements. assists in making data accessible to epidemiologists, health data scientists, and other analysts. tests data to identify data integrity issues. responsible for the validity of data contained in a database file. troubleshoots problems concerning database records and communicate with co-workers and end users of the system. performs data archive procedures within established guidelines. participates in data-related projects, including but not limited to data normalization, data maintenance, data research, data standardization, data product development, and data quality assurance. may perform other duties and responsibilities as assigned or directed by the supervisor. this may include attendance of and participation in required training for role. qualifications: education and experience bachelor s degree required and master s preferred in public health, statistics, or business analytics. minimum of 0-2 years experience required. required knowledge, skills and abilities knowledge and application of data cleansing and migration techniques are mandatory. formal training or experience in survival models. training or experience with machine learning models is a plus. demonstrated analytical skills and passion for analyzing data. sas, sql, and r training and previous use is a necessity. experience with sas macros is a plus. ability to investigate data issues and participate in remediation activities. statistical and data analysis skills are a must to assist gathering and solving data quality issues. ability to review detailed documents to validate data in operating systems. work environment hybrid or possible remote office work. compensation the likely hourly rate for this position is $24.08 - $31.25 per hour. this is not, however, a guarantee of compensation or salary. final salary will be determined based on market analysis, experience, and education. security requirements: us citizenship required, ability to obtain and maintain a t3 secret clearance.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any qualifications to be considered as equivalents, in lieu of stated minimums, require the prior approval of the chief human resources officer. </w:t>
        <w:br/>
        <w:br/>
        <w:t xml:space="preserve"> -------------------------------------------------------------------------------------- </w:t>
        <w:br/>
        <w:br/>
        <w:t xml:space="preserve"> job description:  tgs job id 2390227 tuknik government services , a koniag government services company , is seeking a bi application administrator with a top-secret security clearance to support tgs and our government customer in washington, dc. we offer competitive compensation and an extraordinary benefits package including health, dental and vision insurance, 401k with company matching, flexible spending accounts, paid holidays, three weeks paid time off, and more. we are seeking an experienced bi application administrator ( active top-secret clearance required) to join a data warehouse (dw) and business intelligence (bi) team supporting our federal customer s financial dashboard and reporting system. the candidate for this role should be a quick learner, self-starter, and be able to work with minimal customer requirements and turn them into requested reports and analytical dashboards. this is a full-time position on a multi-year contract with on-site work performed at the client s office located in washington, d.c. responsibilities : install, configure, and maintain bi tools, such as tibco webfocus serve as a single point of contact for application administration efforts. manage bi tools configuration. support development of bi reports deploy new reports and other system enhancements into multiple environments. perform webfocus v9.2 console administration. maintain on prem windows enterprise servers maintain multiple environments for system development, testing, and usage. support disaster recovery efforts perform system backups and restores as necessary. plan, implement, and follow best practices, procedures, and processes to improve operations efficiency and ensure high quality of the developed bi reports. plan and implement security architecture in multiple environments. ensure compliance with fisma requirements including coordination, planning, testing, installation, and verification of system patches and software upgrades. interact with multiple stakeholders to coordinate system upgrades. required skills: active top-secret clearance on-site, 5 days a week bi tools administration bi reports development windows server  2019 data migrator etl oracle 11g 12c single sign-on integration of ldap active directory security sql configuration management team building and communication. familiarity with bi application administration for bi tools, such as webfocus, tableau, microstrategy, business objects, sap, or momentum familiarity with jira and confluence familiarity with agile methodologies including scrum and kanban desired skills: webfocus v9.2 linux aws cloud amazon redshift understanding of financial, acquisition, and budget data release management and sdlc proficiency with agile methodologies including scrum and kanban applicants selected will be subject to a government security investigation and must meet eligibility requirements for access to classified information. working environment &amp;amp; conditions this job operates in a professional office environment and has a noise level of mostly low to moderate. this role routinely uses standard office equipment such as computers, phones, photocopiers, filing cabinets and fax machines. this position is primarily indoors, consistent with a standard office position and has a noise level of mostly low to moderate. the incumbent is required to stand, walk; sit; use hands to finger, handle, or feel objects, tools, or controls; reach with hands and arms; talk and hear. the workload may require the incumbent to sit for extended periods of time. the incumbent must be able to read, do simple math calculations and withstand moderate amounts of stress. the incumbent must occasionally lift and or move up to 25 lbs. specific vision abilities required by the job include close vision, distance vision, color vision, depth perception, and the ability to adjust focus. our equal employment opportunity policy the company is an equal opportunity employer. the company shall not discriminate against any employee or applicant because of race, color, religion, creed, sex, sexual orientation, gender, or gender identity (except where gender is a bona fide occupational qualification), national origin, age, disability, military veteran status, marital status, genetic information, or any other factor protected by law. we are committed to equal employment opportunity in all decisions related to employment, promotion, wages, benefits and all other privileges, terms, and conditions of employment. the company is dedicated to seeking all qualified applicants. if you require accommodation to navigate or to apply for a position on our website, please contact heaven wood via e-mail at accommodations@koniag-gs.com or by calling  to request accommodation. koniag government services (kgs) is an alaska native owned corporation supporting the values and traditions of our native communities through an agile employee and corporate culture that delivers enterprise solutions, professional services and operational management to federal government agencies. as a wholly owned subsidiary of koniag, we apply our proven commercial solutions to a deep knowledge of defense and civilian missions to provide forward leaning technical, professional, and operational solutions. kgs enables successful mission outcomes for our customers through solution-oriented business partnerships and a commitment to exceptional service delivery. we ensure long-term success with a continuous improvement approach while balancing the collective interests of our customers, employees, and native communities. for more information, please visit www.koniag-gs.com. equal opportunity employer veterans disabled. shareholder preference in accordance with public law 88-352 </w:t>
        <w:br/>
        <w:br/>
        <w:t xml:space="preserve"> -------------------------------------------------------------------------------------- </w:t>
        <w:br/>
        <w:br/>
        <w:t xml:space="preserve"> job description:  we are looking for a mid to senior business analyst to join our talented analysis team. requirements experience gathering requirements experience designing mock-ups using tools such as balsamiq familiarity with information architecture appreciation of visual and interaction design ability to organize information that team members can comprehend ability to rate implementation feasibility based on visual design ability to write agile user stories with accuracy, clarity, and comprehensiveness ability to communicate clearly desired skills experience working with c-level executives ability to differentiate existing vs. new requirements strong analytical skills strong desire to learn and comply with best practices excellent communication skills location is alexandria, va near king st. metro station contact careers@kastling.com with your resume and desired salary to apply for this position. </w:t>
        <w:br/>
        <w:br/>
        <w:t xml:space="preserve"> -------------------------------------------------------------------------------------- </w:t>
        <w:br/>
        <w:br/>
        <w:t xml:space="preserve"> job description:  team cathexis elevates the government contracting experience through rapid response, deep skill, and thoughtful problem-solving and communication. our core capabilities are our top-tier program and project management, data analytics, and audit services, the backbone of which is our integrated approach to operational excellence. you worked hard to get to where you are. you strive to make every day better than the day before. so do we. team cathexis operates with an all-in mindset. we are working together to create a company that supports our shared values and individual goals. our values are centered around respect, engagement, customer service, integrity, teamwork, and excellence in everything we do for our employees, clients, partners, and communities. we believe success is best when we listen and lead with empathy, model high standards of ethics to provide a rewarding candidate experience, work hard, have fun, and appreciate the strengths we all bring to the team, and empower our employees to create innovative and trusted results. we are looking for a dynamic healthcare data analyst to join our team at our headquarters in falls church, va! the idea data analyst (healthcare) will work in support of the department of veterans affairs - financial audit of invoices and billing practices under the va s medical disability examination (mdes) contracts. this is a remote position. responsibilities: provide analytical and data sampling support to ongoing audits of medical invoices for compliance with specific coding, service, and billing practices combines data into single tables to extract samples for audit team for analysis completes comprehensive analytical review of all electronic invoices to ensure accuracy and completeness apply advanced analytical techniques to identify potential anomalies and irregularities as part of the audit team records methods and results as directed by the audit team lead in compliance with the audit methodologies utilizes idea auditing software to develop auditing methods and tests, and export those results for audit team analysis ensures results and finding are delivered on time and accurately perform invoice testing and document processes and results using idea (audit software) identify missing data fields, the use of incorrect codes, and other billing irregularities collaborate with the audit team to support audit research and root cause analysis develop idea analysis methods and scripts that are repeatable and applicable for each audit to ensure standardization of approach and accuracy of results minimum requirements: bachelor s degree or equivalent experience of 4 years as a healthcare data analyst minimum of five (5) years experience, including at least a year of relevant healthcare experience must be eligible to receive security clearance required skills : demonstrated past analytical expertise and the ability to master idea is necessary for this position proficient working knowledge of microsoft office suite, especially excel and familiarity with access and sql preferred ability to manage multiple issues, keep track of status, and contact to clients ability to govern workload and demonstrated time management skills demonstrated ability to function within a team-based work environment excellent organizational skills must be able to identify and resolve problems in a timely manner gather and analyze information skillfully demonstrate resourcefulness and initiative in dealing with daily assumptions ability to collaborate with multiple organizations excellent attention to detail ability to multi-task and willingness to complete tasks as assigned strong oral and written communications skills strong analytical skills desired skills: idea scripting strong statistical analysis skills cathexis is an equal employment opportunity employer. all qualified applicants will receive consideration for employment without regard to race, color, religion, sex, sexual orientation, gender identity, national origin, or protected veteran status and will not be discriminated against on the basis of disability eeo is the law. the company invites any applicant and or employee to review the company s written affirmative action plan. this plan is available for inspection upon request by contacting info@cathexiscorp.com . if you are an individual with a disability and would like to request a reasonable accommodation as part of the employment selection process, please contact the recruiting department recruitingteam@cathexiscorp.com </w:t>
        <w:br/>
        <w:br/>
        <w:t xml:space="preserve"> -------------------------------------------------------------------------------------- </w:t>
        <w:br/>
        <w:br/>
        <w:t xml:space="preserve"> job description:  overview of position : responsibility for development, identification, generation, qualification and prioritization of new opportunities as well as supporting re-competes and expansion of existing contracts. provide independent and in-depth evaluations and or perspectives relating to new business and follow-on pursuits. respond to requests for proposal. write proposals in collaboration with business development and other staff. coordinate business development, capture, and proposal activities with internal managers and staff as well as potential vendors and contractors from initial opportunity through successive decision points. essential roles and responsibilities: · work with business development to develop short and long range plans for penetration expansion of potential programs, including the identification and pursuit of potential expansion and or follow-on business within existing and developing business areas · participate in evaluating business opportunities and recommending bid no bid positions; prepare milestone reviews · conduct analysis of market opportunities and perform gap analysis between customer needs and current group offerings to identify future capabilities · maintain competitive landscape knowledge by assessing and reporting on competitor activities, capabilities, perceived strategies and new developments · develop sr value proposition, differentiators, and win themes and messages to support proposal development · prepare program capture plan for selected opportunities detailing the win strategy, discriminators, win theme, cost-to-win estimates, action plans, and operations concept · prepare rfp responses; identify all resources necessary including consultants, technical support and sme s when appropriate · partner with business development and other staff with proposal writing · perform interim and quality review of proposals and delivery to prospective clients · manage capture budget and corporate resources to win contracts efficiently within approved budget required skills: · proven structured business development, capture, and proposal process knowledge · knowledge of federal acquisition life-cycle and associated regulations understanding of non-disclosure agreements, teaming agreements, and various contracting vehicles common to federal contracting i.e., gsa, sole sourcing etc. · highly organized; comfortable working with multiple simultaneous priorities projects · ability to establish and maintains effective liaison interface at various levels within the organization and customer structure · ability to shape opportunities and project approach to deliver value and impact · ability to make sound business decisions and use appropriate judgment · self-initiator with ability to work with limited direction · excellent oral and written communication and editing skills · strong organization and attention to details · excellent teamwork, flexibility and ability to handle multiple tasks experience: 0 – 3 years of experience in as an analyst role preferably in federal contracting education: · bachelor s degree in business administration management or related field job type: full-time pay: $75,000 - $85,000 per year benefits: 401(k) 401(k) matching dental insurance disability insurance health insurance life insurance paid holidays paid time off professional development assistance vision insurance compensation package: bonus opportunities performance bonus yearly pay experience level: 1 year 2 years 3 years schedule: monday to friday ability to relocate: gaithersburg, md: relocate before starting work (required) work location: in person </w:t>
        <w:br/>
        <w:br/>
        <w:t xml:space="preserve"> -------------------------------------------------------------------------------------- </w:t>
        <w:br/>
        <w:br/>
        <w:t xml:space="preserve"> job description:  lumark technologies, inc . is a rapidly growing small business providing professional services and consulting to government and commercial clients. lumark fosters a work environment built on process and technology that provides an effective method for meeting our clients needs. lumark has an exciting opportunity for a foia analyst to join our team in support of the federal aviation administration (faa) team onsite 5 days a week with the possibility for some remote hybrid work. the foia analyst independently reviews foia requests and determines if the information being requested falls within the freedom of information act. this individual also files requests for appeals and file letters to governments in order to have information released. this position will require some additional work as an executive assistant. duties enter new foia requests into the foia database, utilizing the agency foia online tracking system. make assignment of foia requests. make fee waiver and expedited processing determination recommendations and draft correspondence. work within foia online to assist in the processing of foia requests. work with program office to complete foia requests. conduct and conclude searches for responsive document. maintain records, is privy to confidential information, which may not be discussed freely. prepares and files a variety of records and documents. maintains office files and oversees filing procedures as necessary. analyze data collected to produce formal request responses. review documents and redact information which requires protection through redaction utilizing adobe. answer phone calls emails and provide assistance. prepare routine correspondence. work on special projects related to foia processing. determine and document foia request search terms. provide documents to end-users in consumable and useable formats. work on special projects related to foia processing; including metrics and reporting. maintain records according to laws, regulations, and policies. perform other duties, as assigned. possibility of 1-2 days of work remote per week. qualifications at minimum a public trust clearance. located in the dmv or d.c. metro area. bachelor s degree in related discipline. 5 years of independent foia experience. knowledge training of the foia exemptions. we thank you for your consideration of the job and wish you the best. jobid: dt-5102 job types: full-time, contract pay: $75,000 - $100,000 per year benefits: 401(k) 401(k) matching dental insurance flexible schedule health insurance health savings account life insurance paid time off professional development assistance referral program tuition reimbursement vision insurance schedule: 8 hour shift monday to friday education: bachelor s (preferred) experience: freedom of information act (foia): 5 years (required) license certification: nara foia training (preferred) security clearance: confidential (preferred) work location: hybrid remote in washington, dc </w:t>
        <w:br/>
        <w:br/>
        <w:t xml:space="preserve"> -------------------------------------------------------------------------------------- </w:t>
        <w:br/>
        <w:br/>
        <w:t xml:space="preserve"> job description:  location: washington, dc; reston, va; silver spring, md (remote flexibility) description: metric5 is looking for a motivated senior business analyst with strong project management expertise. you will be working in agile environment on a cots (peoplesoft) product. as a senior business analyst, you will be responsible for collaborating with the product owner, smes, and stakeholders to analyze tasks and requests to create user stories with acceptance criteria. you will also manage the sprint backlog, lead sprint demos, and participate in all major program ceremonies. you are comfortable working in a customer-facing role in an agile environment, and you are proactive in identifying risks, and developing solutions. the successful candidate will work directly with customers, developers, and other team members throughout all stages of the development lifecycle to implement application enhancements. position responsibilities : manage the product backlog and design artifacts in jira and confluence lead requirements elicitation and refinement sessions to uncover business, functional, and technical needs facilitate collection of user feedback and metrics tracking translate customer needs and requirement into epics, features, and user stories maintain requirements traceability and ensure development aligns with business objectives perform gap analysis support business process modeling, and human centered design activities work directly with the development teams to clarify requirements translate user stories into test cases and support qa testing activities support organizational change strategy and artifacts to support a smooth system roll-out develop executive briefing artifacts and info-graphics diagrams develop and deliver training material such as user guides, quick reference guides, learning videos, and instructor-led training support daily weekly quarterly agile ceremonies required skills: 8 or more years of experience in the it field focused on eliciting requirements and user story writing must have excellent communication skills experience in agile business analysis, product ownership, or management knowledge and experience in several agile frameworks (e.g., kanban, scrum, xp, lean, devops) strong writing and communication skills working knowledge and documented experience using requirements management tools such as jira and confluence experience with functional and end-to-end testing, such as conducting manual test cases and writing bdd test scripts experience providing end user training desired skills and certifications: peoplesoft certifications are highly desirable experience working in a safe agile environment technical understanding to connect technical concepts to both technical and non-technical audiences innovative thinking – ability to learn new tools and techniques and apply them to the program education: bachelors degree years of experience: 8+ years of relevant experience clearance: must be a united states citizen and able to obtain a security clearance for this government position. </w:t>
        <w:br/>
        <w:br/>
        <w:t xml:space="preserve"> -------------------------------------------------------------------------------------- </w:t>
        <w:br/>
        <w:br/>
        <w:t xml:space="preserve"> job description:  title – business analyst(capital market-asset management) location – md, washington d.c and reston, va(hybrid 2 days in office every week) duration – full time job description: should have minimum 10+ years of capital markets - asset management ba experience. should have worked on valuations projects for any capital markets assets (discounted cash flow model, public equity valuation models - asset based valuation, multiplier ratios). should have knowledge of micro (company specific) and macro factors (leading economic indicators) used in valuations, should be aware of recent events and be able connect the economic events and be able to tell the story. must be a good learner and be good trainer. should have worked on min 2 projects full life cycle from end to end and should have created business requirements artifacts. should have good understanding of agile and should be a good team player. should have excellent written and verbal communication. should have worked in direct client engagement role and be able to understand &amp;amp; manage client expectations. should provide thought leadership to the team. should have worked in multi-location delivery model. should be able to answer developer qa in easy-to-understand language. should have done functional testing, have prepared uat scripts with customer. should have created artifacts for client knowledge repository. should have managed team of business analysts. good understanding of private equity domain ability to train team on valuations and taxonomy. knowledge of valuation templates in private equity understanding of macro economic models understanding of azure power bi job type: full-time salary: $110,000 - $115,000 per year benefits: 401(k) health insurance paid time off experience level: 10 years schedule: 8 hour shift application question(s): fulltime experience: asset management: 6 years (required) business analysis: 10 years (required) ability to commute: reston, va (required) work location: on the road </w:t>
        <w:br/>
        <w:br/>
        <w:t xml:space="preserve"> -------------------------------------------------------------------------------------- </w:t>
        <w:br/>
        <w:br/>
        <w:t xml:space="preserve"> job description:  job title: business analyst duration: long term responsibilities- - collaborate with stakeholders to elicit, document, and validate business requirements. - analyze complex business processes and systems to identify areas for improvement. - leading ongoing reviews of business processes and developing optimization strategies. - possess a solid understanding of technology trends and capabilities. - translate business requirements into technical specifications for development teams. - conducting meetings and presentations to share ideas and findings. - effectively communicating your insights and plans to cross-functional team members and management. - working closely with clients and the development team. - ensuring solutions meet business needs and requirements. - performing user acceptance testing. - updating, implementing, and maintaining procedures. - prioritizing initiatives based on business needs and requirements. - managing competing resources and priorities. - monitoring deliverables and ensuring timely completion of projects. - establish and enforce data governance standards to ensure data accuracy and reliability. qualifications- - 7-9 years of experience as a business analyst in a techno-functional role, preferably in the railway industry. - a bachelor s degree in business or related field. - proficient in data analysis tools and techniques. - excellent communication skills, with the ability to convey complex information to diverse stakeholders. - proven ability to manage multiple priorities and deadlines. - experience with agile scrum methodologies is a plus. - knowledge of relevant technologies and tools in the industry. job type: full-time pay: $69,272.73 - $83,425.22 per year experience level: 10 years 5 years 6 years 7 years 8 years 9 years schedule: 8 hour shift work location: in person </w:t>
        <w:br/>
        <w:br/>
        <w:t xml:space="preserve"> -------------------------------------------------------------------------------------- </w:t>
        <w:br/>
        <w:br/>
        <w:t xml:space="preserve"> job description:  emagine it has an immediate need for an it portfolio business analyst to join our team at the pentagon in arlington, va. the employee shall provide support to the saf iar directorate to provide it requirements consolidation, project management and functional support for loa execution and fms program oversight leveraging the g-tscmis or its follow-on system. candidates must possess a secret clearance to be considered for this position. responsibilities include: developing the concept of operation (conops) and business rules, provide the g-tscmis committee with recommendations for programming changes to meet the required data capture coordinate with usaf majcoms to integrate saf ia programs into executive level reports to increase coordination with majcoms and geographic combatant commands. ensure usaf geographic majcom plans align with saf ia security cooperation flight plan. monitoring implementation and developing a network of contacts to ensure the entire sc community understands and is integrated into the process develop an executive level report of loa cases and contracts by country and regional division that lists key deliverables, costs and dates to enhance information sharing with outside agencies. the report should link cases to key objectives in saf ia, majcom and dod plans. providing standardized project and portfolio management, conducting and tracking fms-related activities for a specific regional division using the g-tscmis system and conops developed. to facilitate and support meetings between the usaf and foreign customers, preparing and making presentation briefing, developing delivering meeting minutes and action items, and assessing the fms processes for process improvement and automation opportunities on on-going basis. minimum requirements: 5+ years experience at least 2 years familiarity in the following mission areas: security cooperation and foreign military sales knowledge and general understanding of security cooperation, international affairs, security assistance, foreign military sales to include the processes, legislation, and players knowledge and general understanding of the usaf s roles and missions knowledge and general understanding of saf ia s role within and relationships towards the usg s security cooperation community secret clearance required aap eeo statement qualified applicants will receive consideration for employment without regard to race, color, religion, sex, national origin, sexual orientation, gender identity, disability or protected veteran status.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#cjpost </w:t>
        <w:br/>
        <w:br/>
        <w:t xml:space="preserve"> -------------------------------------------------------------------------------------- </w:t>
        <w:br/>
        <w:br/>
        <w:t xml:space="preserve"> job description:  company description atpco is the foundation of flight shopping, providing pricing and retailing data, tools, and services to 500+ airlines, global distribution systems, sales channels, and technology companies. atpco links the entire airline community together, collaborating to develop industry standards for airline distribution and end-to-end technology solutions. from shopping to settlement, atpco solutions work seamlessly across existing, new, and evolving technologies and methods. airline-owned and reliably supporting air travel for more than 55 years, atpco is everywhere people buy flights. employees are eligible for our benefits package including employer matched 401(k), group health insurance and wellness programs, paid time off, tuition reimbursement, standby flight program and employee collaborated work and life standards. we consider qualified applicants for employment without regard to race, gender, age, color, religion, national origin, citizenship status, marital status, disability, sexual orientation, protected military veteran status, gender identity or expression, genetic information, marital status, medical condition, or any other legally protected factor. job description as a data quality analyst, you will play a critical role in ensuring the integrity, accuracy, and adherence to standards of the data within our organization. your primary responsibility will be to interrogate data sources, assess data quality, and implement measures to enhance and maintain high data standards. you will collaborate closely with data scientists, vendors, quality assurance analysts, and other stakeholders to proactively identify and rectify data quality issues, ensuring that our organization makes informed decisions based on reliable and trustworthy data. you will: evaluate and interrogate various data sources to assess the quality, accuracy, and completeness of the data develop and implement data quality assurance processes and standards to ensure consistent and reliable data across the organization create and maintain documentation outlining data quality procedures and guidelines utilize data profiling tools and techniques to analyze data structures, patterns, and anomalies identify and investigate data inconsistencies, outliers, and errors proactively identify data quality issues and collaborate with relevant teams to address and rectify them work closely with data engineers to implement data cleansing and enrichment processes design and execute data validation and testing procedures to verify the accuracy and reliability of data transformations and integrations collaborate with development teams during testing phases to ensure data quality standards are met communicate effectively with data owners, suppliers, analysts, and other stakeholders to understand data requirements and address quality concerns provide training and support to teams on best practices for maintaining data quality continuously monitor and evaluate data quality metrics, seeking opportunities for improvement propose and implement enhancements to data quality processes and tools the ideal candidate: pricing or revenue management experience preferred proven experience as a data quality analyst or similar role strong understanding of data quality principles, data profiling techniques, and data management best practices proficiency in sql, excel and experience using tableau. excellent analytical and problem-solving skills with a keen attention to detail. strong communication skills to collaborate with external data suppliers and internal teams. additional information all your information will be kept confidential according to eeo guidelines. </w:t>
        <w:br/>
        <w:br/>
        <w:t xml:space="preserve"> -------------------------------------------------------------------------------------- </w:t>
        <w:br/>
        <w:br/>
        <w:t xml:space="preserve"> job description:  ey focuses on high-ethical standards and integrity among its employees and expects all candidates to demonstrate these qualities. at ey, you ll have the chance to build a career as unique as you are, with the global scale, support, inclusive culture and technology to become the best version of you. and we re counting on your unique voice and perspective to help ey become even better, too. join us and build an exceptional experience for yourself, and a better working world for all. government and public sector – data analytics senior from strategy to execution, the government and public sector practice of ernst &amp;amp; young llp provides a full range of consulting and audit services to help our federal, state, local and education clients implement new ideas to help achieve their mission outcomes. we deliver real change and measurable results through our diverse, high-performing teams, quality work at the highest professional standards, operational know-how from across our global organization, and creative and bold ideas that drive innovation. we enable our government clients to achieve their mission of protecting the nation and serving the people; increasing public safety; improving healthcare for our military, veterans, and citizens; delivering essential public services; and helping those in need. ey is ready to help our government build a better working world. ey delivers unparalleled service in big data, business intelligence, and digital analytics built on a blend of custom-developed methods related to customer analytics, data visualization, and optimization. we leverage best practices and a high degree of business acumen that has been compiled over years of experience to ensure the highest level of execution and satisfaction for our clients. at ey, our methods are not tied to any specific platforms but rather arrived at by analyzing business needs and making sure that the solutions delivered meet all client goals. the opportunity you will help our clients navigate the complex world of modern data science and analytics. we ll look to you to provide our clients with a unique business perspective on how data science and analytics can transform and improve their entire organization – starting with key business issues they face. this is a high growth, high visibility area with plenty of opportunities to enhance your skillset and build your career. your key responsibilities you ll spend most of your time working with a wide variety of clients to deliver the latest data science and big data technologies and practices to design, build and maintain scalable and robust solutions that unify, enrich and analyze data from multiple sources. skills and attributes for success applying data mining and statistical analysis techniques like hypothesis testing, segmentation, and modelling to analyze large amounts of data helping our clients make data-driven decisions by working with structured and unstructured data sets, building out predictive models and advising our clients on data mining leading practices building and applying data analysis algorithms (data mining, statistics, machine learning, natural language processing, sentiment analysis, text mining, etc.) as appropriate designing, architecting, and developing solutions leveraging big data technology (open source, hortonworks, aws or microsoft) to ingest, process and analyze large, disparate data sets to exceed business requirements unifying, enriching, and analyzing customer data to derive new insights and opportunities leveraging in-house data platforms as needed and recommending and building new data platforms solutions as required to exceed business requirements clearly communicating findings, recommendations, and opportunities to improve data systems and solutions demonstrating deep understanding of and ability to teach data science, concepts, tools, features, functions, and benefits of different approaches to apply them seeking out information to learn about emerging methodologies and technologies clarifying problems by driving to understand the true issue looking for opportunities for improving methods and outcomes applying data driven approach in tying technology solutions to specific business outcomes collaborating, influencing, and building consensus through constructive relationships and effective listening solving problems by incorporating data into decision making to qualify for the role you must have must have an active top secret sci clearance bachelor s degree at least 3-5+ years hands-on experience with data science, big data, and data engineering extensive experience connecting to various data sources and structures: apis, nosql, rdbms, hadoop, s3, blob storage, etc. deep understanding of statistical modeling as well as etl, data ingestion cleansing and engineering skills ability to set up data and experimental platforms must have 1 of the following: python, r, sas, python, java c# or scala must have 1 of the following: sql, hive, pig machine learning using k-nn, naive bayes, decision trees, svm experience required experience using data mining and statistical tools solid pattern recognition and predictive modelling skills recommendation engines, scoring systems, a b testing hands-on experience with various big data technologies in one or more ecosystems (hadoop, aws or microsoft) must be local to the greater washington, dc area and able to work in-person ideally, you ll also have bachelor s degree or above in mathematics, information systems, statistics, computer science, or related disciplines experience with azure data factory and azureml a plus communication is essential, must be able to listen and understand the question and develop and deliver clear insights experience communicating issues, status and thought leadership to partners and clients developing people through effective leadership, coaching, mentoring and performance assessment of all levels of staff due to the nature of our work in the government and public sector, work may be required to be completed at client, ey and or contractor sites. our goal is to assign professionals to projects within a commutable distance of their work location office. in certain circumstances, travel may be required beyond your work location based on client and project needs. candidates should be willing to travel 20 – 30% or more. what we look for we re interested in passionate leaders with strong vision and a desire to stay on top of trends in the data science and big data industry. if you have a genuine passion for helping businesses achieve the full potential of their data, this role is for you. at ey, you ll have the chance to build a career as unique as you are, with the global scale, support, inclusive culture, and technology to become the best version of you. and we re counting on your unique voice and perspective to help ey become even better, too. join us and build an exceptional experience for yourself, and a better working world for all. what we offer we offer a competitive compensation package where you ll be rewarded based on your performance and recognized for the value you bring to our business. in addition, our total rewards package includes medical and dental coverage, pension and 401(k) plans, and a wide range of paid time off options. under our flexible vacation policy, you ll decide how much vacation time you need based on your own personal circumstances. you ll also be granted time off for designated ey paid holidays, winter summer breaks, personal family care, and other leaves of absence when needed to support your physical, financial, and emotional well-being. continuous learning: you ll develop the mindset and skills to navigate whatever comes next. success as defined by you: we ll provide the tools and flexibility, so you can make a meaningful impact, your way transformative leadership: we ll give you the insights, coaching and confidence to be the leader the world needs. diverse and inclusive culture: you ll be embraced for who you are and empowered to use your voice to help others find theirs. what we offer we offer a comprehensive compensation and benefits package where you ll be rewarded based on your performance and recognized for the value you bring to the business. the salary range for this job in most geographic locations in the us is $96,200 to $158,900. the salary range for new york city metro area, washington state and california (excluding sacramento) is $115,500 to $180,500. individual salaries within those ranges are determined through a wide variety of factors including but not limited to education, experience, knowledge, skills and geography. in addition, our total rewards package includes medical and dental coverage, pension and 401(k) plans, and a wide range of paid time off options. under our flexible vacation policy, you ll decide how much vacation time you need based on your own personal circumstances. you ll also be granted time off for designated ey paid holidays, winter summer breaks, personal family care, and other leaves of absence when needed to support your physical, financial, and emotional well-being. continuous learning: you ll develop the mindset and skills to navigate whatever comes next. success as defined by you: we ll provide the tools and flexibility, so you can make a meaningful impact, your way. transformative leadership: we ll give you the insights, coaching and confidence to be the leader the world needs. diverse and inclusive culture: you ll be embraced for who you are and empowered to use your voice to help others find theirs. if you can demonstrate that you meet the criteria above, please contact us as soon as possible. the exceptional ey experience. it s yours to build. ey | building a better working world ey exists to build a better working world, helping to create long-term value for clients, people and society and build trust in the capital markets. enabled by data and technology, diverse ey teams in over 150 countries provide trust through assurance and help clients grow, transform and operate. working across assurance, consulting, law, strategy, tax and transactions, ey teams ask better questions to find new answers for the complex issues facing our world today. ey is an equal opportunity, affirmative action employer providing equal employment opportunities to applicants and employees without regard to race, color, religion, age, sex, sexual orientation, gender identity expression, pregnancy, genetic information, national origin, protected veteran status, disability status, or any other legally protected basis, including arrest and conviction records, in accordance with applicable law. ey is committed to providing reasonable accommodation to qualified individuals with disabilities including veterans with disabilities. if you have a disability and either need assistance applying online or need to request an accommodation during any part of the application process, please call 1-800-ey-help3, type option 2 (hr-related inquiries) and then type option 1 (hr shared services center), which will route you to ey s talent shared services team or email ssc customer support at ssc.customersupport@ey.com </w:t>
        <w:br/>
        <w:br/>
        <w:t xml:space="preserve"> -------------------------------------------------------------------------------------- </w:t>
        <w:br/>
        <w:br/>
        <w:t xml:space="preserve"> job description:  at metaphase, we believe quirky is cool and being authentic is the only way to be! we take the work we do very seriously and do a lot of important mission-focused work for our clients. we are individuals with different passions and strengths who take as much joy in the work we do as from those we work with. today, we have a team that is invested in creating new solutions that lean forward, challenge the status quo, but also reflect our intimate knowledge of our customers business. over the years we have fostered a culture in which we are united by shared values—passion, solidarity, generosity, curiosity, and boldness—and these come alive in the work we do and how we do it. together, we know our people are our difference—for our clients and our colleagues. are you ready to: work alongside a dedicated and diverse set of people to offer honest advice and practical guidance to our clients? learn and grow by taking advantage of every opportunity available to you? join a company which prides itself on its shared values and inclusive culture? be the difference and make it happen? role summary metaphase is seeking a mid-level servicenow business analyst with a minimum of three (3) years of experience to be a part of a federal it team supporting our clients to transform their business and solve complex problems leveraging servicenow. you will be stepping into a growing team where you can leverage your experience in servicenow to deliver on existing engagements and to play a role in standing up our corporate servicenow business practice. your role will involve processing numerous it requests throughout the year. responsibilities may include gathering detailed business requirements, creating strategic project plans and cost estimates, and working with stakeholders across the agency to implement solutions that meet customer needs. this is a highly client-facing role where you ll be communicating frequently with stakeholders. candidates must work effectively in teams, be sharp, creative, well written, and articulate when speaking with senior client leadership. what we need from you (required) minimum of three (3+) or more years of experience as a business analyst supporting management consulting and or technology transformation efforts; preferably in federal government consulting. 1+ years of servicenow implementation hands-on possess strong technical, analytical, and problem-solving skills excellent written and verbal communication what you will be doing attend stakeholders meetings to obtain business requirements, offer solutions, and serve as knowledge source for servicenow capabilities. collaborate with teams and clients to develop and maintain a roadmap for the servicenow platform that aligns with customer transformation objectives and balances technical and business needs. support activities related to various servicenow modules conduct assessments to determine pros and cons of various technical options in the context of the servicenow portfolio. identify and solve the core business needs, turning vague or aspirational business requirements into clear and concise servicenow requirements. conduct reviews of submitted it and business requirements and draft feedback by leveraging best practices, processes, standards, and templates. determine and document user requirements for business processes and abide by those requirements for future projects bonus points (desired) hold servicenow certifications including certified system administrator strong knowledge of the sdlc both agile and waterfall work location remote with occasional onsite travel to dc travel none education level minimum bachelor s degree or equivalent experience clearance level this position requires ability to gain a secret clearance. about metaphase consulting metaphase consulting is different with a purpose - demonstrating a new approach to the industry that puts employees and culture first! we continue to be recognized by industry as one of the fastest-growing and most impactful consultancies in the nation, and are aggressively hiring to grow our team: fastest growing inc 5000 fastest growing company - 2020, 2021, 2022, 2023 washington technology fast 50 award - 2020, 2021 financial times america s fastest growing companies – 2021, 2022, 2023 best places to work washington post top workplaces – 2022, 2023 washington s business journal s best places to work – 2021, 2022 virginia businesses best place to work – 2021, 2022, 2023 northern virginia technology council top 100 technology firms – 2020 company &amp;amp; individual awards 2021 washington business journal small business – ceo of the year 2021 fedscoop 50 – industry leadership award nominee 2021, 2023 moxie award finalist 2022 secaf government contractor awards ($27.5 to $50 million in revenue) 2022 fedscoop best bosses finalist – brett mclaren 2022 washington business journal 40 under 40 – brett mclaren 2022 fedhealth it and g2xchange women in in leadership awards – beth angerman 2022 george mason university prominent patriots in business – fred costa 2022 tie dc capital elite award 2023 elev8 engage govcon finalist 2023 maryland tech council icon awards finalist for government contracting company of the year: over $50 million 2023 greater washington government contractor of the year ($25 to $75 million) awards finalist metaphase consulting is an equal-opportunity employer. all qualified applicants will receive consideration for employment without regard to race, color, religion, sex, sexual orientation, gender identity, national origin, disability or veteran status, or any other factors protected by federal, state, or local law. #dice </w:t>
        <w:br/>
        <w:br/>
        <w:t xml:space="preserve"> -------------------------------------------------------------------------------------- </w:t>
        <w:br/>
        <w:br/>
        <w:t xml:space="preserve"> job description:  we are looking for a mid to senior business analyst to join our talented analysis team. requirements experience gathering requirements experience designing mock-ups using tools such as balsamiq familiarity with information architecture appreciation of visual and interaction design ability to organize information that team members can comprehend ability to rate implementation feasibility based on visual design ability to write agile user stories with accuracy, clarity, and comprehensiveness ability to communicate clearly desired skills experience working with c-level executives ability to differentiate existing vs. new requirements strong analytical skills strong desire to learn and comply with best practices excellent communication skills location is alexandria, va near king st. metro station contact careers@kastling.com with your resume and desired salary to apply for this position. </w:t>
        <w:br/>
        <w:br/>
        <w:t xml:space="preserve"> -------------------------------------------------------------------------------------- </w:t>
        <w:br/>
        <w:br/>
        <w:t xml:space="preserve"> job description:  koniag management services , a koniag government services company, is seeking an experienced servicenow business analyst with a secret clearance to support kms and our government customer. this is a remote opportunity. we offer competitive compensation and an extraordinary benefits package including health, dental and vision insurance, 401k with company matching, flexible spending accounts, paid holidays, three weeks paid time off, and more. essential functions, responsibilities &amp;amp; duties may include, but are not limited to: extensive servicenow custom application development requirements gathering and testing experience ability to understand basic relational database requirements ability to derive and create user stories and acceptance criteria from functional requirements ability to derive and execute a testing strategy based on user story acceptance criteria. testing will include both custom portal ui testing and native data testing plan, manage and coordinate the implementation of servicenow agile projects and identify customer s information system requirements act as the scrum lead for multiple servicenow application development scrum teams, and help manage and prioritize the backlog based on customer input develop and coordinate the project progress and monitor the creation and status of all related project artifacts develop appropriate system testing strategies, plans or scenarios, and ensure these are executed by the team identify requirements from a variety of stakeholders develop and interpret it policies, procedures and strategies governing the planning and delivery of it services advise other specialists on technical issues, diagnostic methods, and potential solutions to programs act as the liaison between the customer and the project team, and facilitate communication between the customer and the project team throughout the project establish and maintain a business relationship between the customer and developers, process specialists, and other subject matter experts work with customers to identify their needs and ensure the project team is able to meet these needs as business needs change over time and between circumstances represent the project team and product offerings to customers through coordinated briefings and demonstrations work with the project team to ensure that the team s response to customer s requirements is appropriate works as part of a multi-contractor team on client engagements knowledge, skills, and experience bachelor s degree in information technology, computer science, engineering (or equivalent related field experience) demonstrated knowledge and experience in four competencies: 1) attention to detail, 2) customer service, 3) written and oral communication, and 4) problem solving demonstrated accomplishment of servicenow assignments that required knowledge of the servicenow platform, multiple modules, and development of scoped applications demonstrated competency in contributing to agile scrum teams demonstrated ability to analyze a number of alternative approaches in the process of advising management and customer concerning aspects of system design and technical solutions proficient knowledge in information technologies to include enterprise architecture, software development, data and telecommunications, security best practices, cloud computing, and operations and maintenance processes strong skills in leadership and teambuilding, decision making, reasoning, and problem solving strong communication (written and oral), presentation, and interpersonal skills minimum secret security clearance; ideally with eligibility for top secret, if needed desired qualifications pmi - project management professional (pmp) certification csm – certified scrummaster itil® foundation certification servicenow certified administrator prior experience working in a servicenow development team itil® intermediate certifications, servicenow development or implementation certifications, human centered design knowledge, working knowledge of client working environment &amp;amp; conditions this job operates in a professional office environment and has a noise level of mostly low to moderate. this role routinely uses standard office equipment such as computers, phones, photocopiers, filing cabinets and fax machines. this position is primarily indoors, consistent with a standard office position and has a noise level of mostly low to moderate. the incumbent is required to stand; walk; sit; use hands to finger, handle, or feel objects, tools, or controls; reach with hands and arms; talk and hear. the workload may require the incumbent to sit for extended periods of time. the incumbent must be able to read, do simple math calculations and withstand moderate amounts of stress. the incumbent must occasionally lift and or move up to 25 lbs. specific vision abilities required by the job include close vision, distance vision, color vision, depth perception, and the ability to adjust focus. our equal employment opportunity policy the company is an equal opportunity employer. the company shall not discriminate against any employee or applicant because of race, color, religion, creed, sex, sexual orientation, gender, or gender identity (except where gender is a bona fide occupational qualification), national origin, age, disability, military veteran status, marital status, genetic information, or any other factor protected by law. we are committed to equal employment opportunity in all decisions related to employment, promotion, wages, benefits and all other privileges, terms, and conditions of employment. the company is dedicated to seeking all qualified applicants. if you require an accommodation to navigate or to apply to a position on our website, please contact heaven wood via e-mail at accommodations@koniag-gs.com or by calling  to request accommodations. koniag government services (kgs) is an alaska native owned corporation supporting the values and traditions of our native communities through an agile employee and corporate culture that delivers enterprise solutions, professional services and operational management to federal government agencies. as a wholly owned subsidiary of koniag, we apply our proven commercial solutions to a deep knowledge of defense and civilian missions to provide forward leaning technical, professional, and operational solutions. kgs enables successful mission outcomes for our customers through solution-oriented business partnerships and a commitment to exceptional service delivery. we ensure long-term success with a continuous improvement approach while balancing the collective interests of our customers, employees, and native communities. for more information, please visit www.koniag-gs.com equal opportunity employer veterans disabled. shareholder preference in accordance with public law 88-352 </w:t>
        <w:br/>
        <w:br/>
        <w:t xml:space="preserve"> -------------------------------------------------------------------------------------- </w:t>
        <w:br/>
        <w:br/>
        <w:t xml:space="preserve"> job description:  strongbridge, llc has an engaging opportunity for a talented quality control data analyst to build their career and help save lives on the nation s road infrastructure. the quality control data analyst will support software products used by the department of transportation and the public at large to help ensure the safety of drivers and passengers on public roadways. candidates must be clearable for a public trust position – must be a us citizen or permanent resident or is authorized to work in us, who has lived in the us for the more than 3 years. responsibilities and duties conduct data reviews, data validation and data analysis for motor vehicle crash data create different reports using business intelligence tools write queries to perform the quality control of the data collected develop statistical and quality control plans to monitor the quality of the crash data. provide support to the technical lead. required qualifications bachelor s degree in computer science, information management, statistics, or another relevant field or a combination of education and experience. experience working with microsoft sql server – 5 years experience writing complex sql queries – 3 years 3+ years specialized data analysis experience. proficient in business objects, tableau, excel, or similar data visualization tools. excellent written and verbal communication skills at least 3 years providing quality control desired qualifications experience working with motor vehicle crash data knowledge of xml schedule : 8 hours a day (40 hours per week) with a flexible start time. core hours are between 10 am and 4 pm est work location: sterling, va 20166 hybrid remote or full remote pay range: $79,000 - $135,000 the posted pay range reflects the range expected for this position at the commencement of employment, however, base pay offered may vary depending on multiple individualized factors, including market location, job-related knowledge, skills, education, experience, and internal equity. headquartered in sterling, va, strongbridge llc is a key provider of it services and engineering to the federal government. strongbridge has extensive experience and knowledge in systems engineering, it services, strategic communications and program support. strongbridge is financially secure and a trusted partner that treats our customers, partners and employees with integrity and respect. enhance your career as part of our team: strongbridge is a robust and agile small business led by seasoned government contracting executives with the quality processes and management controls of a large business. our program management processes and techniques are based on industry best practices, and certified by external auditors, ensuring low performance risk. at strongbridge, we are not only committed to providing our employees with the opportunity to pursue their careers, but we also foster a work environment that allows for mutual respect, open lines of communication and rewards for those who contribute to the company s success and growth. to ensure the highest level of employee satisfaction, we offer a competitive benefits package. only by recognizing the importance of a balanced work family life can we ensure loyalty to our company and the highest level of client satisfaction. with outstanding benefits, an exciting work environment, and ample opportunity for growth, strongbridge is the obvious choice for the business and technology leaders of today and tomorrow. strongbridge offers an expansive benefits package including: health dental vision life short and long term disability insurance, paid time off, paid holidays, education assistance, and 401k w company match. strongbridge is a proud equal opportunity and affirmative action employer (eeo aap). strongbridge embraces diversity by providing equal employment opportunities for all individuals regardless of race, color, sex, national origin, religion, age, marital status, pregnancy, sexual orientation, gender identity, genetic information, and status as an individual with a disability or protected veteran. strongbridge also maintains a drug-free workplace. http: www1.eeoc.gov employers upload eeoc_self_print_poster.pdf </w:t>
        <w:br/>
        <w:br/>
        <w:t xml:space="preserve"> -------------------------------------------------------------------------------------- </w:t>
        <w:br/>
        <w:br/>
        <w:t xml:space="preserve"> job description:  reston , va 20190 posted: 03 19 2024 employment type: contract to perm job category: analyst sme job number: 26713 remote friendly: no job description blackstone talent group, an award-winning technology consulting and talent agency is seeking a business intelligence analyst to join our team at our client s site in reston, va. security clearance required: ts sci job description summary in this role, you ll directly impact defense missions by maintaining and evolving a mission-critical data and information system. you ll collaborate with developers, engineers, data scientists, and analysts to prototype and deploy new capabilities to support warfighter end users. this is an opportunity to grow your experience in scrum software development, it project management, and tactical planning and delivery while successfully delivering project solutions that will directly impact national security. you have: 5+ years of experience with performing business and functional analysis or software testing on customer requirements 5+ years of experience with intelligence or operations analysis for the dod or ic experience with agile development methodologies experience with project and requirement management software, including jira and confluence experience with writing requirements, test cases, and other documentation experience with client interactions, including dealing with technology strategies and road mapping nice if you have: experience with various intelligence disciplines, including geoint, humint, masint, osint, or sigint ability to work in a highly dynamic, fast-paced environment with aggressive project timelines and continual client delivery ability to work in a team-oriented, inclusive, and collaborative work environment and work with the team to achieve consensus ability to grasp new concepts quickly, comprehend the intent of a client s needs, and help to shape and form the solution by leveraging team capabilities possession of excellent oral and written communication skills bachelor s degree agile or scrum master certification security clearance required: ts sci blackstone talent group is a wholly owned subsidiary of blackstone technology group, a global it services and software firm that implements technological solutions across commercial industry verticals and the us federal government. blackstone s global talent augmentation practice was founded in 1998. blackstone talent group has offices in san francisco, denver, houston, colorado springs, and washington, dc. we specialize in providing clients the best talent across a variety of industries and sectors. eoe of minorities females veterans disabilities </w:t>
        <w:br/>
        <w:br/>
        <w:t xml:space="preserve"> -------------------------------------------------------------------------------------- </w:t>
        <w:br/>
        <w:br/>
        <w:t xml:space="preserve"> job description:  company overview: for the past 15+ years, etelligent group has consistently delivered excellent services that are demonstrated through our exceptional past performances. as a small business, we have distinguished our company as effective problem solvers with innovative, scalable solutions. we integrate cmmi dev v2.0 level 3 processes, tools, and techniques with innovative, cost-efficient, and secure solutions to address complex challenges. we also hold iso 9001:2015, iso iec 27001:2013, and iso iec 20000-1:2018 certifications. job description : the senior business intelligence analyst is pivotal in steering high-impact project initiatives, defined by intricate client agreements, through the entire project lifecycle—from inception through to delivery. this role demands a profound command over analytical methodologies, data management practices, and business intelligence technologies, underpinned by a robust understanding of business operations and strategic planning. the ideal candidate will lead the charge on medium to large-scale complex initiatives and significant segments of paramount projects, guaranteeing that deliverables are not only timely and within budget but also exceed client expectations. expertise in contemporary business intelligence tools, data analytics frameworks, and agile project management methodologies is crucial. furthermore, an adeptness in navigating matrix organizational structures, coupled with profound insights into market trends and industry benchmarks, will be essential for driving forward our service lines. key responsibilities: spearhead the execution and management of medium to large-scale complex projects, as well as significant aspects of our most ambitious projects, ensuring a seamless, efficient delivery that aligns with both budgetary guidelines and client anticipations. employ advanced business intelligence (bi) and data analysis techniques to catalyze project success, leveraging industry-leading bi software (e.g., power bi, tableau, qlik) for data visualization and insights generation. lead the requirement gathering process, working in close collaboration with clients and internal stakeholders to crystallize project objectives, deliverables, and timelines. exhibit exemplary problem-solving capabilities and analytical acumen, applying quantitative and qualitative analysis methods to unearth actionable insights. communicate complex data findings and strategic recommendations effectively through comprehensive reports and dynamic presentations, utilizing data visualization tools and storytelling techniques. implement agile and scrum methodologies in project management to enhance team efficiency, adaptability, and stakeholder satisfaction. keep abreast of the latest trends, technologies, and methodologies in business intelligence, data analytics, and industry-specific developments to foster innovation and maintain competitive advantage. offer mentorship and leadership to project teams, nurturing talent and fostering a culture of continuous learning and improvement. tools and technologies used in the project: akamai technologies • reactjs javascript • java spring boot openapi swagger • mongodb aws cloud computing • helm kustomize pega • relational database management systems (rdbms) aws rds (relational database service) • aws edp (event-driven programming) openshift qualifications: bachelor s degree or higher, preferably in business, information technology, or a related field. master s degree optional. minimum 4 to 6 years of intensive experience demonstrating proficiency levels related to the task. proven experience managing medium to large complex projects. in-depth knowledge of agile principles. expertise in business processes, executive coaching, leadership profile assessments, consulting, and matrix organization operations. strong analytical and problem-solving skills. excellent communication and presentation abilities. minimum eligibility : candidates must meet requirements to obtain and maintain a minimum background investigation (mbi) clearance (active moderate risk mbi clearance is a plus). candidates must be a us citizen or a legal permanent resident (green card status) for at least three (3) years, and federal tax compliant. location: dmv area (remote) commitment to diversity - etelligent group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 </w:t>
        <w:br/>
        <w:br/>
        <w:t xml:space="preserve"> -------------------------------------------------------------------------------------- </w:t>
        <w:br/>
        <w:br/>
        <w:t xml:space="preserve"> job description:  job description applicants must be currently authorized to work in the united states on a full-time basis. no sponsorship is available for this position. this is a hybrid position based in our arlington, va office. individuals who are non-u.s. nationals must have lived in the united states or u.s. territory for 3 years or more. we invite you to bring your data analysis and visualization experience into play as you continue to expand your career and make a direct impact within our innovation and digital transformation team. if this sounds like you, or you re curious to learn more, then this role could be the perfect opportunity. join our team and work with us to close the gap to a sustainable future. your new role as our new data analytics consultant, you will be part of a team that assists our clients with their data analysis and visualization needs, creating custom data workflows, building interactive dashboards, and developing bespoke applications for solving practical problems. this role includes opportunities to work directly with clients and project teams, presenting deliverables and gathering feedback. more about galago here: www.ramboll.com galago we are a small team of technical experts, looking for someone to come in and help us deliver consistent and engaging analysis and tools for our clients. your key responsibilities will be: developing and maintaining power bi reports and dashboards designing new power bi data models as well as maintaining existing data models built from a variety of data sources providing technical support to users and stakeholders building custom measures and queries using dax and m language your new team as the data analytics consultant, you will be part of a team that utilizes critical thinking skills and contributes to creating web mapping applications, report documents, and client-specific deliverables. the successful consultant will be able to work independently, thrive in a team-environment, and be a technical resource for project managers and staff. data management, report development, and data analysis are frequent needs. this role also includes opportunities to present your findings directly to clients and project teams. you may also play a role in strategically refining existing reports and dashboards, and suggesting additional, practical and beneficial uses. about you from the moment you start at ramboll, we will support your personal and professional development so that you can continue to grow with the company. while we look forward to supporting your continued learning and development, for this role we have identified some qualifications, skills, and capabilities that will set you up for success. these include: bachelor s degree in computer science, data analytics, statistics, information systems, engineering, or related field. 3-5 years of relevant experience using data analytics tools. dax and m programming experience within power bi experience working with power bi dataflows javascript development experience developing extract transform load (etl) pipelines previous experience with the us army corps of engineers individuals who are non-u.s. nationals must have lived in the united states or u.s. territory for 3 years or more personal qualities that will help you succeed in this role include: excellent communication, writing, strategic thinking, and presentation skills; capacity to work independently; self-motivated; organizational skills. what we can offer you investment in your development leaders you can count on, guided by our leadership principles be valued for the unique person you are never be short of inspiration from colleagues, clients, and projects the long-term thinking of a foundation-owned company ramboll has adopted a hybrid model of work, allowing a combination of remote and in-office employee engagement. work at the heart of sustainable change ramboll is a global architecture, engineering, and consultancy company. we believe that the purpose of sustainable change is to create a thriving world for both nature and people. so, that s where we start – and how we work. at ramboll, our core strength is our people, and our history is rooted in a clear vision of how a responsible company should act. being open and curious is a cornerstone of our culture. we embrace an inclusive mindset that looks for fresh, diverse, and innovative perspectives. we respect, embrace, and invite diversity in all forms to actively cultivate an environment where everyone can flourish and realize their full potential. ready to join us? please submit your application. be sure to include all relevant documents including your cv, cover letter, etc. ramboll in the americas founded in denmark, ramboll is a foundation-owned people company. ramboll has thousands of experts working across more than 70 offices in the americas, delivering innovative solutions within environment &amp;amp; health, water, energy, and planning &amp;amp; urban design. we invite you to contribute to a sustainable future working in an open, collaborative, and empowering company. combining local experience with global knowledge, we together shape the societies of tomorrow. an equal opportunity employer equality, diversity, and inclusion is at the heart of what we do. at ramboll, we believe that diversity is a strength and that different experiences and perspectives are essential to creating truly sustainable societies. we invite applications from candidates of all backgrounds, regardless of age, disability or medical condition, gender identity, marriage and domestic partnership, pregnancy and maternity, race, ancestry, or national origin, religion or belief, sex and sexual orientation, military service and veteran status, or any other protected characteristic. ramboll wants to ensure opportunities are accessible to candidates with disabilities. please reach out to our recruitment team to discuss any adjustments that you might require during the application process. additional information all your information will be kept confidential according to eeo guidelines. </w:t>
        <w:br/>
        <w:br/>
        <w:t xml:space="preserve"> -------------------------------------------------------------------------------------- </w:t>
        <w:br/>
        <w:br/>
        <w:t xml:space="preserve"> job description:   class="jobsearch-jobdescriptiontext jobsearch-jobcomponent-description css-kqe8pq eu4oa1w0"&gt;senior business analyst with expertise in the payment domain the ideal candidate will have a robust background in agile and scaled agile frameworks, with a deep understanding of epics, backlogs, and proficient in user story creations. key responsibilities: • proficient in documenting current and future state business process flow diagrams and narratives, conducting gap analysis, and developing roadmaps. • demonstrated ability to capture functional and nonfunctional requirements, use cases, business rules, and data dictionaries to support system design. • extensive experience utilizing tools such as jira and confluence for effective project management and collaboration. • strong written and verbal communication skills are essential, with the ability to confidently present to stakeholders ranging from project teams to executive leadership. v role="separator" aria-orientation="horizontal" class="css-1cflm8p e15p7aqh1"&gt;an&amp;amp;nbsp;&lt; span&gt;&lt; span&gt;</w:t>
        <w:br/>
        <w:br/>
        <w:t xml:space="preserve"> -------------------------------------------------------------------------------------- </w:t>
        <w:br/>
        <w:br/>
        <w:t xml:space="preserve"> job description:  active dod security clearance required. the prospective group (tpg) is searching for a b usiness analyst, mid who will assist with maintenance, enhancement development, and upgrades of the state department s mission critical enterprise application. the candidate will have extensive knowledge of system implementation and full project lifecycle experience on multiple projects. must be able to interact and communicate externally with our clients as well as internally within the team. position responsibilities: gather and document detailed requirements from stakeholders, including business users and customers. analyze and evaluate the gathered requirements to ensure they are clear, complete, and aligned with the organization s goals and objectives. create clear and concise documentation, such as user stories, use cases, and business process models, to communicate requirements to the development team. act as a bridge between business stakeholders and the development team, ensuring that both parties understand the project s objectives and priorities. identify and address any conflicts or ambiguities in requirements, making sure that the development team has a clear understanding of what needs to be delivered. manage and document changes to requirements as they evolve throughout the project, ensuring that changes are properly reviewed, approved, and communicated. collaborate with testing teams to define test cases and acceptance criteria, ensuring that the final product meets the specified requirements. proactively look for opportunities to improve processes and deliver better value to the business. develop a deep understanding of the industry and business domain to provide valuable insights and recommendations. position requirements: 2-3 years experience working as a ba in an agile environment. ability to work independently, taking initiative to interpret and research requirements. ability to absorb and summarize complex information and to quickly learn new domain areas and skills. maintains a strong spirit of innovation, is a self-starter, and has the ability to come up with solutions to meet business problems. strong communication skills (listening, writing, verbal and nonverbal) that tailor to audience setting. inherent and passionate intellectual curiosity. interest in cultivating leadership skills and career growth experience with ms powerpoint, word, excel, and visio. bachelor s degree or experience in related field. the prospective group (tpg) is an it management consulting company providing services internationally to government and commercial entities. being prospective—leaning forward with action—defines the tpg culture. tpg and its employees have hundreds of years of experience, collectively, of successful program and project management, business process reengineering and optimization, enterprise architecture, mobile and cloud computing, cyber security, records management, and diplomatic business experience. tpg is a women-owned small business (wosb), appraised at cmmi level 3 with excellent performance credentials. the prospective group is an equal opportunity and affirmative action employer. all qualified applicants will receive consideration for employment without regard to race, color, religion, sex, sexual orientation, gender identity or orientation, national origin, disability, or protected veteran status. </w:t>
        <w:br/>
        <w:br/>
        <w:t xml:space="preserve"> -------------------------------------------------------------------------------------- </w:t>
        <w:br/>
        <w:br/>
        <w:t xml:space="preserve"> job description:  business analyst - skill level 4 location: springfield, va clearance level required to apply: top secret sci area of support: ( emerging commercial geoint systems) duties: provides geoint and intelligence community advanced expertise, guidance, consultation, facilitation in the fields, including, but not limited to: o engineering and technology, o policy and administration, o planning; analysis, o training and development of emerging technologies, o facilities, communications, business, and management monitors products and services, including, but not limited to, o global-enhanced geoint delivery and early access architecture throughout the life cycle; o validates verifies adherence to specified requirements through test and measurement activities; o facilitates quality assurance activities. o collaborates with assigned staff, senior specialists or task leads may direct the activities of contractor personnel on activities related to the geoint field or discipline. required skills and experience: must have a bachelor s degree and 11-14 years equivalent experience in system engineering or a related field demonstrated experience in a distinct intelligence functional or cross-functional business area or broad-based experience crossing multiple markets (i.e., government, industry). demonstrated experience coordinating activities performed by contractor personnel activities related to the geoint field or discipline. demonstrated experience coordinating with the nsg to integrate solutions into the geoint enterprise architecture (gea). demonstrated experience managing commercial geoint utilization, tradecraft, and architecture advancement, across the national system for geospatial intelligence (nsg), the allied system for geospatial intelligence (asg) and across third-party partnerships. demonstrated experience managing integration of new data sets across multiple classified and unclassified domains to both us government and allied systems. demonstrated experience driving efforts to secure and integrate new commercial geoint data and service capabilities in support of initiatives. demonstrated experience increasing understanding of stakeholder operational and strategic requirements while championing sustained engagement with the nsg and the global geoint enterprise. demonstrated experience participating in the testing, evaluation and validation of commercial geoint sources to ensure they meet government specifications, project milestones, and program commitments. desired skills: process relevant associated geoint certifications. demonstrated experience of applicable geoint tools, methodologies, or best practices. commitment to diversity all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 </w:t>
        <w:br/>
        <w:br/>
        <w:t xml:space="preserve"> -------------------------------------------------------------------------------------- </w:t>
        <w:br/>
        <w:br/>
        <w:t xml:space="preserve"> job description:  job description crowell &amp;amp; moring llp is an international law firm with offices in the united states, europe, mena, and asia that represents clients in litigation and arbitration, regulatory and policy, intellectual property, and transactional and corporate matters. the firm is internationally recognized for its representation of fortune 500 companies in high-stakes litigation and government-facing matters, as well as its ongoing commitment to pro bono service and diversity, equity, and inclusion. job summary: the ediscovery &amp;amp; data solutions analyst is responsible for assisting with litigation automation, implementation of ediscovery solutions, and providing support and administration of e-discovery and litigation support applications and systems as directed by the ediscovery &amp;amp; data solutions assistant managers. the analyst works closely with project managers and vendors to achieve quality results for the legal case teams. the individual ensures client service and satisfaction is attained in all areas related to ediscovery and data services job responsibilities: senior ediscovery &amp;amp; data solutions project managers, and case team personnel on ediscovery &amp;amp; data solutions technical support issues. analyzes documents and data to identify and insure compatibility with litigation systems. manages, processes, and loads data and images to ediscovery &amp;amp; data solutions systems. logs, documents, diagnoses, and reports on failed processes. designs and maintains litigation databases to manage litigation data for review, production, and analysis. coordinates and handles requests for new or modified databases created using litigation applications including, but not limited to, relativity relone, concordance, sightline, west case notebook, casemap, everchron, and outside service and software systems for litigation support. provides technical support and advice related to litigation technology and electronic discovery. works with ediscovery attorneys, legal teams, and project managers to execute document indexes, layouts, and views, and perform str searches in relativity. coordinates with ediscovery attorneys and legal teams on all aspects of litigation document review and production including project planning, developing document review protocols, searching, testing, and sampling. conducts quality control procedures to ensure accuracy of document productions including, but not limited to, privilege and confidentiality designations and redactions. maintains a working knowledge of and stays current on ediscovery and litigation support technology. participates in management of litigation support and ediscovery &amp;amp; data solutions vendor relationships. provides training and support to legal teams on the use of ediscovery and data solutions systems and applications. maintains documentation of work performed on litigation related client data from receipt through conclusion of matters. develops process documentation and user training materials as directed. troubleshoots issues as they arise with litigation teams, systems, and processes. communicates with and provide back-up support to ediscovery &amp;amp; data solutions project managers in all offices. implements databases and image bases in accordance with procedures established by the ediscovery &amp;amp; data solutions manager. assists project managers and case team personnel, co-counsel, and clients with technical problems relating to litigation systems. logs, documents, and maintains files on all requests from project managers and case teams, as well as all communications with litigation, in a tracking database such as smartsheet or onenote. exports images and data in preparation for production. qualifications requirements: knowledge, skills and abilities demonstrated ability to communicate clearly and effectively, both orally and in writing, regarding technical matters with attorneys, case teams, project managers, and vendors. ability to provide quality client service to both internal and external contacts regarding technical matters of a complex nature. requires patience and creative problem solving. ability to quickly adapt to changing and or unexpected priorities and maintain a productive work effort while meeting deadlines and managing workload appropriately. thorough understanding of relational databases, litigation support related software and technology, and the fundamentals of desktop and network operating systems. advanced knowledge of technical litigation support and software including relativity, sightline, ready suite, west case notebook, casemap, everchron, nuix, brainspace, ecapture, clearwell, and other ediscovery hosted solutions. advanced knowledge of ms access, excel, and sql. education the position requires a bachelor s degree in computer science or a related field or an equivalent combination of education, training, and experience. certification certified relativity administrator desired. experience the position requires a minimum of two (2) years of directly related experience in a ediscovery &amp;amp; data solutions, litigation support, or similar environment, during which knowledge, skills, and abilities relevant to the position were demonstrated. additional information crowell &amp;amp; moring llp offers a competitive compensation and comprehensive benefits package which includes progressive options such as back up child care, wellness programs, cultural events and social activities. we take great pride in our positive, friendly culture that rewards hard work and success, at the same time recognizing the importance of family and community service. eoe m f d v crowell &amp;amp; moring llp participates in the e-verify program. </w:t>
        <w:br/>
        <w:br/>
        <w:t xml:space="preserve"> -------------------------------------------------------------------------------------- </w:t>
        <w:br/>
        <w:br/>
        <w:t xml:space="preserve"> job description:  middleburg is seeking a qualified construction business analytics associate who is passionate about data, analytics, and data visualization to join our vienna hq team. as a member of the construction division, this role reports to the director of construction, as the construction business analytics associate your primary responsibility will be managing a collaborative effort to build a reporting platform that collects, analyzes, and translates research and data into meaningful reports. a successful member of the team must be highly organized, self-motivated, and able to identify key trends in order to share them with the rest of the team. this role will require both creative and collaborative work with the construction team. and for gathering requirements, conducting analyses, preparing, and cleaning data, and building interactive data visualizations. the ideal candidate will have some construction industry experience and expertise in different analytical techniques with experience in data visualization, data engineering, and possess business analytic skills. position overview- collaborate with business stakeholders to determine project scope and vision. design, develop, and enhance data visualizations that make data more accessible, understandable, and actionable. develop rich interactive visualizations that are intuitive, easy to use, and understand devise, develop, and deploy required data queries in response to business user needs. design and deliver end-user training and training materials; provide technical support as necessary. work collaboratively to identify and develop key intelligence solutions using power bi and other business intelligence service platforms. identify bottlenecks and process issues in order to improve processes. develop data models, analyze data, and perform data discovery. identify and prioritize roadmap items in collaboration with the construction team. develop new reporting capabilities based on internal and external data sources. improve data reliability, quality, and efficiency by creating best practices. assist with document management, briefings, and reports that pertain to various projects. develop reports and presentations on the state of various projects in collaboration with project managers. proactively identify areas where analytical efforts can produce a substantial business value add. desired skills and knowledge- bachelor s degree (ba bs) from an accredited four-year university in computer science, statistics, applied mathematics, data science, or a related quantitative field is required. construction experience is preferred but not required. ability to build complex calculations to manipulate data and format (ui ux) visualizations and dashboards for maximum impact. experience with sql query language, powerbi, tableau, or similar business intelligence tools and a rational understanding of database structures. ability to comprehend, analyze, and interpret data. self-starter, proactive, strategic thinker, and ability to align research with business needs. possess excellent communication and writing skills in both spoken and written form. proven experience developing and implementing processes, creating efficiencies, and providing metrics to prove roi. excellent attention to detail and the capability to manage complex projects across a broad range of functions with acute attention to detail. what we can offer you- great benefits- we offer 100% paid medical insurance coverage for our employee only plans &amp;amp; subsidized medical options for additional family members, dental and vision plan options, paid time off, paid volunteer time off and paid holidays, 401(k) match, employer paid life and ad&amp;amp;d insurance coverage, and educational reimbursement. a job that challenges you- middleburg strives for excellence in knowledge, service, and integrity. excellence in knowledge means that middleburg recruits and trains top-notch team members who are experts in their field and who continue to improve their industry knowledge. team members work together to provide excellent customer service that exceeds customers expectations. great culture- we embrace a culture of responsible leadership at all levels of our organization that encourages initiative to advance our mission and vision. we honor the dignity of all people, embrace differences, value new ideas, demonstrate empathy, and strive to promote a caring and supportive environment for all. our team is building a better world, one community at a time. who is middleburg communities? at middleburg communities, we share a vision for greater value creation through community impact. our success is rooted in a genuine desire to serve our local communities in thoughtful and holistic ways. by enhancing the lives of others, we contribute positively to neighborhoods and maximize real returns for our partners. middleburg is a fully integrated real estate investment, development, and construction firm focused on rental housing in high-growth markets across the southeastern united states. since 2004, the company has acquired and developed over 22,000 apartment units, executing approximately $3 billion in transactions, and is one of the most active developers and builders of rental housing in the nation with approximately $1 billion in recurring annual development value. https: middleburgcommunities.com middleburg communities is an equal-opportunity employer committed to diversity and inclusion. we welcome qualified applicants from a variety of backgrounds inclusive of their race, color, religion, sexual orientation, gender, gender identity, expression or orientation, genetic information, national origin, age, disability, or status as a disabled or vietnam-era veteran. </w:t>
        <w:br/>
        <w:br/>
        <w:t xml:space="preserve"> -------------------------------------------------------------------------------------- </w:t>
        <w:br/>
        <w:br/>
        <w:t xml:space="preserve"> job description:  cbeyondata is seeking an experienced bi application administrator ( active top-secret clearance required) to join a data warehouse (dw) and business intelligence (bi) team supporting our federal customer s financial dashboard and reporting system. the candidate for this role should be a quick learner, self-starter, and be able to work with minimal customer requirements and turn them into requested reports and analytical dashboards. this is a full-time position on a multi-year contract with on-site work performed at the client s office located in washington, d.c. responsibilities : install, configure, and maintain bi tools, such as tibco webfocus serve as a single point of contact for application administration efforts manage bi tools configuration support development of bi reports deploy new reports and other system enhancements into multiple environment perform webfocus v9.2 console administration maintain on prem windows enterprise servers maintain multiple environments for system development, testing, and usage support disaster recovery efforts perform system backups and restores as necessary plan, implement, and follow best practices, procedures, and processes to improve operations efficiency and ensure high quality of the developed bi reports plan and implement security architecture in multiple environments ensure compliance with fisma requirements including coordination, planning, testing, installation, and verification of system patches and software upgrades interact with multiple stakeholders to coordinate system upgrades required skills: active top-secret clearance on-site, 5 days a week bi tools administration bi reports development windows server  2019 data migrator etl oracle 11g 12c single sign-on integration of ldap active directory security sql configuration management team building and communication familiarity with bi application administration for bi tools, such as webfocus, tableau, microstrategy, business objects, sap, or momentum familiarity with jira and confluence familiarity with agile methodologies including scrum and kanban desired skills: webfocus v9.2 linux aws cloud amazon redshift understanding of financial, acquisition, and budget data release management and sdlc proficiency with agile methodologies including scrum and kanban cbeyondata is a federal contractor and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blue rose consulting is seeking a risk management analyst to support our work with a federal client in washington, dc. this is a hybrid role and is open to u.s. citizens only. successful candidates will be required to have an active secret security clearance. in this role you will: provide information technology governance support to the department of state (dos), bureau of consular affairs (ca), office of consular systems and technology (cst) develop and deliver updated process, policy and procedures documents support the government in monitoring project teams for adherence to policies and procedures. provide the necessary expertise to effectively support the enterprise risk management gtm to ensure risks and issues are proactively identified, tracked, and mitigated perform implementation of a risk management framework, risk identification, assessment, monitoring and mitigation, risk reporting and dashboards, risk adjudication, weighting, and escalation, root cause analyses, and mitigation tracking develop a risk management plan which shall identify, evaluate, and categorize enterprise-level as well as critical project-related risks, and recommend and support a mitigation strategy monitor risks, take mitigation actions, and update the risk management plan as needed routinely review risks and escalate as needed to gtm assist in developing executive enterprise risk presentations as part of the escalation of risks to senior management develop and execute risk management training as needed support for cst s statement of assurance submission process– coordinating with ca c on annual risk assessments, high-risk process identification and documentation, identification and documentation of process risks and existing and new controls, and testing of the controls to determine if they operate effectively use analytical software to calculate the risk of a decision consult with business decision makers and understand their data needs evaluate business and finance records and determine the level of risk create reports and anticipate the losses of certain business decisions requirements: candidates must have: 1-5 years of total work experience in it governance, risk management, audit, compliance, business continuity and other related information security domains previous experience obtaining and maintaining compliance certifications attestations for at least one of the following: pci-dss, sarbanes-oxley (sox), or soc 2 compliance strong understanding of at least one of the following: pci-dss, nist csf, or cobit frameworks strong knowledge and experience implementing security and risk best practices strong analytical skills ability to quickly analyze data and make a decision, then create reports and determine results communicate clearly and effectively with clients and team members at all levels. preferred experience: knowledge and understanding of the state department, bureau of consular affairs (ca), the office of consular systems and technology (cst) education: bachelor s degree in computer science or a related field salary: $70,000 – $120,000, depending on experience ynynmpceon </w:t>
        <w:br/>
        <w:br/>
        <w:t xml:space="preserve"> -------------------------------------------------------------------------------------- </w:t>
        <w:br/>
        <w:br/>
        <w:t xml:space="preserve"> job description:  performance excellence partners, llc (pep) is a seeking a human capital data analyst to support human capital and workforce planning projects. as a human capital data analyst, you will: work closely with a senior consultant to support large-scale, multi-faceted projects that may include assessment, planning, data gathering, analysis, feedback, recommendations, reports, and other related work. support the development and implementation of a human capital workforce action plan to address recruitment, talent development, retention, employee engagement, diversity and succession planning. conduct benchmarking and environmental scans. forecast current and future staffing needs. analyze supply and demand and identify appropriate methodology for effectively measuring the workload of key functions in an agency. work with individuals, teams, and groups to improve management, leadership, conflict management, and or related competencies and skills through coaching, dialogue, feedback and or strategy discussions. act as lead facilitator and facilitate group sessions to accomplish a variety of group objectives. record and summarize results of facilitated sessions. design group processes and manage group dynamics, including conflict. lead and consult on monitoring and evaluation efforts including develop evaluation schemes frameworks, design systems, oversee data collection and analysis, make recommendations, and prepare reports. to do this job well, you will have: a bachelor s degree in human resource management or related field and at least 3 or more years of related experience. mastery of advanced hr principles, concepts, regulations, and practices, analytical methods and techniques, and seasoned consultative skill sufficient to resolve hr problems not susceptible to treatment by standard methods. us citizenship and an active security clearance and or ability to obtain and maintain a public trust clearance. proficiency in microsoft outlook, word, excel, and powerpoint, and analysis software (e.g., oracle, power bi). demonstrated analytical skills and ability to synthesize complex information, draw conclusions and develop solutions. experience implementing quantitative and qualitative methods and techniques to manage, plan, coordinate, integrate and implement organization initiatives. knowledge of human resources management sufficient to evaluate and make recommendations concerning overall plans and proposals for complex projects and to develop, interpret, and analyze data extracts and reports from automated hr databases. strong facilitation skills. ability to think strategically, creatively, critically and suggest innovative ideas to the program design. ability to work independently and as a team player, promoting cooperation and collaboration. ability to communicate effectively, both orally and in writing, with a variety of audiences, including technical, professional, and administrative specialists at all organizational and hierarchical level. ability to work remotely and attend onsite meetings as needed in washington d.c. during core business hours and travel as needed. it s preferred if you have: experience working with the maritime industry, uscg or dot. recent experience supporting human capital and strategic workforce plans projects across the federal government. benefits why work for pep? performance excellence partners, llc (pep) is an award-winning woman-owned small business with a 20+ year history of successfully executing complex federal government prime contracts for a variety of agencies. we are a growing, solution-oriented, management consulting firm led by a creative visionary and a caring, hands-on leadership team. since its inception, pep has been a proponent of employee-focused workplace practices, retaining a diverse workforce, fostering a supportive and dynamic corporate culture, and ensuring an inclusive and flexible work environment. employees feel invested in the company s success. we offer competitive salaries, a comprehensive benefits package and a culture that is built on the following shared core values: applying uncommon integrity: we consistently operate truthfully and honestly, putting the needs of our clients and the project first. seeking inspired solutions: we are constantly expanding our knowledge and looking for new and innovative ways to solve problems and provide services to help clients and service recipients succeed. creating lasting impact: we are focused on solutions that will make a difference, now and long-term. attracting and building enduring partnerships: we put the client, project, or partner first and communicate openly, honestly, and respectfully. we hire, review, reward, recognize, and retain our co-workers based on these characteristics, so it s important that you share these values in order to be part of our team. in addition, we recruit, employ, train, compensate and promote without regard to race, religion, creed, color, citizenship, national origin, age, sex, gender, gender identity expression, sexual orientation, marital status, disability, genetic information, veteran status or any other legally protected basis, in accordance with applicable federal, state, or local law. syhffq4uug </w:t>
        <w:br/>
        <w:br/>
        <w:t xml:space="preserve"> -------------------------------------------------------------------------------------- </w:t>
        <w:br/>
        <w:br/>
        <w:t xml:space="preserve"> job description:  imagine what you could accomplish in vint hill s data innovation and insights group. at vint hill, thinking outside the box and presenting new ideas have a way of influencing how our clients do business better. bring passion and dedication to your job, always challenge the status quo, and there s no telling what you can accomplish here. the data innovation and insights group is seeking a data analytics and visualization analyst to help design and build innovative and scalable reporting and rapid business intelligence solutions; applications; and analytical tools and ui that support our clients internal data analytics processes and support executive teams through the delivery of data-driven insights that inform strategic decision making and policy decisions. key qualifications &amp;amp; experience 2+ years of relevant experience implementing large projects using any data analysis tools, specifically sql, python, and sas experience in building visualizations and dashboards in tableau or related business intelligence tools experience in maintaining reporting, reviewing the analytics, and dashboard functionality experience with amazon web services (aws), web, and ios technologies is a plus experience working with big data technologies is a plus experience with data science and machine learning analyses is a plus outstanding written, verbal, and presentation skills with the ability to develop and present conclusions and recommendations to senior executives able to work effectively on sometimes ambiguous data and constructs within a fast-changing environment, tight deadlines, and priority changes proven ability to manage multiple projects at a time highly motivated and responsible for self-learning us citizenship is required what to expect day-to-day the data analytics and visualization analyst will be focused on translating statistical data in ways that are optimized for our client s senior executive teams, spanning multiple organizations. this role will be responsible for turning complex, disparate data and data sets into clear, insightful information through visual displays, leveraging a deep understanding of the fundamental principles of information design, user interaction, and visual best practices that resonate with executive leaders. this role will also understand the underlying data structures and data processes; and have a drive for delivering high-performance, high-quality solutions on big data. we are looking for someone who can interpret requirements, make informed decisions, and collaborate to deliver high-quality finished products and knows when and how to leverage proven design patterns, standards, and guidelines. additionally, this role will work within the data innovation and insights group across data engineering, applied analytics, and data scientists to design and implement new, innovative data and business processes to facilitate more efficient data collection, analysis, reporting, and visualization solutions for clients. education undergraduate or master s degree in one of the following majors with relevant analytics or data management focused coursework desired: technology: data analytics, computer science, management information systems business: economics, econometrics, quantitative finance, finance, accounting, business analytics math engineering: industrial engineering, computer engineering, financial engineering, math, statistics job type: full-time pay: from $72,000 per year benefits: 401(k) 401(k) matching dental insurance flexible schedule health insurance life insurance paid time off professional development assistance vision insurance compensation package: bonus opportunities experience level: 1 year schedule: monday to friday application question(s): are you willing and eligible to obtain a public trust security clearance? education: bachelor s (required) experience: tableau: 1 year (required) sas: 1 year (required) data analytics: 1 year (required) python: 1 year (required) ability to commute: vienna, va (required) ability to relocate: vienna, va: relocate before starting work (required) work location: in person v role="separator" aria-orientation="horizontal" class="css-1cflm8p e15p7aqh1"&gt;an&amp;amp;nbsp;&lt; span&gt;&lt; span&gt;</w:t>
        <w:br/>
        <w:br/>
        <w:t xml:space="preserve"> -------------------------------------------------------------------------------------- </w:t>
        <w:br/>
        <w:br/>
        <w:t xml:space="preserve"> job description:  we are hiring an analyst to join our team! the project analyst will perform a vast range of duties to include capital funding allocations, updating various progress reports, creating statements of work, and helping create schedules budgets. responsibilities and duties: provide onsite support for various project management and business operational processes associated with the broader effort to modernize their rail metro program. work closely with multiple departments and stakeholders. manage and support various project documentation, briefings, reports, etc. interview high level personnel on the status of their various projects and create reports based off of your findings. deliver project management tasks related to budgeting, forecasting, planning, updating project status and instructions as directed. gather project requirements and analyze the requirements as needed. work with program and project managers to develop reports presentations on the state of various projects. review managers budget proposals for completeness, accuracy, and compliance with laws and other regulations. assist in estimating future financial needs. qualifications: bachelor s degree, ideally in a related field 5+ years of experience in project coordination transit or construction background preferred strong attention to detail, along with the ability to work independently 7moouocf5l </w:t>
        <w:br/>
        <w:br/>
        <w:t xml:space="preserve"> -------------------------------------------------------------------------------------- </w:t>
        <w:br/>
        <w:br/>
        <w:t xml:space="preserve"> job description:  about us b&amp;amp;b solutions is a mission focused 8(a) small disadvantaged business, located in the washington, dc metropolitan area. b&amp;amp;b provides multi-faceted and nuanced support services for federal, state, local, and commercial clients. our support includes professional services it support, administrative support, and facilities construction support. at b&amp;amp;b solutions, it is our vision to continuously grow and evolve while delivering excellence from start to finish . about the position we are seeking a professional and talented human capital data analyst. the successful candidate will bring industry knowledge and expertise to develop solutions and provide technical support in the areas of human capital data management, planning, data mining, metrics, analytics and reporting to meet organizational requirements. if you are ready to take on a new opportunity within federal government contracting, we invite you to apply and become a part of our team. the work of this position will be performed on-site in washington, dc. responsibilities: act as a lead on large-scale, multi-faceted projects that may include assessment, planning, data gathering, analysis, feedback, recommendations, reports, and other related work. work with individuals, teams and groups to improve management, leadership, conflict management, and or related competencies and skills through coaching, dialogue, feedback and or strategy discussions. as lead facilitator, facilitate group sessions to accomplish a variety of group objectives. design group processes and manage group dynamics, including conflict. as needed, record and summarize results of facilitated sessions. lead and consult on monitoring and evaluation efforts to include developing evaluation schemes frameworks, design systems, oversee data collection and analysis, make recommendations, and prepare reports. consult on other areas of human capital workforce planning as necessary. qualifications: must be a u.s. citizen due to the sensitivity of customer related requirements bachelor s degree in human resource management or related field 3 or more years related experience. experience facilitating and leading meetings, as well as communicating and coordinating with federal officials at all levels of the enterprise mastery of advanced human resource (hr) principles, concepts, regulations, and practices, analytical methods and techniques, and seasoned consultative skill sufficient to resolve hr problems not susceptible to treatment by standard methods. knowledge of human resources management sufficient to evaluate and make recommendations concerning overall plans and proposals for complex projects and to develop, interpret, and analyze data extracts and reports from automated hr databases. excellent communication skills, including oral and written communications highly professional demeanor to apply (you must provide): resume demonstrating experience performing duties and responsibilities required of this position evidencing your ability to meet or exceed the stated qualifications. a minimum three professional references including the following information: name title company phone number email address affiliation length of affiliation (how long they ve known you) recommendation letter (attached on company letterhead) – preferred not required compensation: we offer a competitive compensation package, commensurate with experience, and the opportunity for professional growth within our organization. benefits: 401(k) health dental vision sick and vacation leave life &amp;amp; short long-term disability at b&amp;amp;b solutions, we take pride in our commitment to diversity and inclusion. we are an equal opportunity employer and do not discriminate against any employee or candidate for employment due to race, color, sex, age, national origin, religion, sexual orientation, gender identity, those with disabilities, veterans or any other federal, state, or local protected class. </w:t>
        <w:br/>
        <w:br/>
        <w:t xml:space="preserve"> -------------------------------------------------------------------------------------- </w:t>
        <w:br/>
        <w:br/>
        <w:t xml:space="preserve"> job description:  responsibilities: the faa s system engineering and technical innovative solutions (setis) portfolio will provide a broad range of research, service analysis, strategic planning, systems engineering (se), technical, financial, and programmatic support services that will enable the faa to accomplish its national airspace system (nas), mission support and other aviation-related objectives. this exciting and diverse work includes technical, financial, and programmatic support services, and other aviation-related support services that fall within the faa s acquisition management system (ams) lifecycle management policy activities, including but not limited to: systems engineering and integration, investment and business case analysis, system acquisition program planning and management, system development and implementation planning and management, system life extension program technical refresh planning, program and contract management, forecasting and business financial information management in addition, the candidate will be involved in aviation, innovation, and new entrants related activities that fall outside the ams lifecycle management policy. this includes, but is not limited to research, analysis, and assessment supporting the development of systems, standards, policies, published rules, and procedures. responsibilities: develop strategies to achieve program goals, organizational performance, and change management. provide clear communications around programmatic goals and ensure alignment with faa s strategic plan and initiatives. collaborate with the faa program office to make recommendations on governance and investment board process tailoring and adherence. establish tailored processes with governance and acquisition boards that meet program objectives and timelines. perform economic analysis, benefits analysis, and business case analysis in support of decision points. develop necessary acquisition decision milestone products documents and coordinate with signatories and stakeholders. develop and execute acquisition and contract strategies that meet business and technical objectives. conduct trade-off analyses among cost, schedule, performance, and benefits. analyzes business objectives and develops solutions to solve business issues. analyzes and defines business processes to recommend improvements and resolve potential gaps. identifies, analyzes, and documents business requirements and delivers work products throughout the project life cycle. analyzes the entire business, including data, goals, process, and organization and assists in developing strategic goals. coordinate all investment decision information for presentation to the joint resource council (jrc), operations governance board (ogb), chief financial officer (cfo), and other faa decision makers. key coordinator between customers and multiple project teams to ensure enterprise-wide integration of reengineering efforts and application of best practice including e-business practices experience. provide programmatic and technical support to complete ad-hoc tasks as directed. plan and execute special projects, either independently or as part of a multidisciplinary team, as directed. required qualifications: qualifications: candidates must have the ability to analyze and document business processes and requirements and to effectively communicate concepts and proposed solutions. strong experience with microsoft office productivity tools, including ms word, ms powerpoint, ms excel, ms sharepoint teams, and others. critical-thinker and problem-solver; ability to identify and articulate problems and recommend practical solutions through detailed analysis. excellent verbal and written communication skills; must be able to communicate effectively with all levels of management. ability to work both independently and as part of a team; proactive, solution-oriented, with exceptional time management skills. demonstrated leadership, energy, and collaboration skills. faa experience highly desired. project management experience highly desired. educational and experience requirements: 20+ years of professional experience and a bachelor s degree in accounting, business management, computer science, economics, finance, information systems, information technology, mathematics, statistics, operations research or business administration. depending on additional education or experience, progressive levels of skill will be considered in determining job series. 5 years of relevant experience may be substituted for the bachelor s degree. master s degree in related field may be substituted for bachelor s degree and 3 years experience. phd in related field may be substituted for bachelor s degree and 7 years experience. work experience that is not relevant to the labor category definition will not be considered in the "years of relevant experience" calculation. overview: noblis and our wholly owned subsidiaries, noblis esi, and noblis msd tackle the nation 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 why work at a noblis company?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 salary range explanation: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 equal employment opportunity: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 veteran status, or other characteristics protected by law.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 or to receive other benefits and privileges of employment, please contact employee-relations@noblis.org . </w:t>
        <w:br/>
        <w:br/>
        <w:t xml:space="preserve"> -------------------------------------------------------------------------------------- </w:t>
        <w:br/>
        <w:br/>
        <w:t xml:space="preserve"> job description:  government of the district of columbia office of the chief financial officer (ocfo) erp business analyst $89,965 - $133,559 ( hybrid , location washington dc) the office of the chief financial officer (ocfo) whose mission is to enhance the fiscal and financial stability, accountability and integrity of the government of the district of columbia is in search of an erp business analyst . this position is located in the office of the chief financial officer (ocfo), office of financial operations and systems (ofos), district integrated financial system (difs) support center. the incumbent is responsible for planning, designing, documenting, and implementing policies and procedures for quarterly updates and patches for oracle erp cloud and oracle epm. duties include, but are not limited to: gathering and documenting business requirements testing and analyzing enhancement requests leading fit-gap analysis and as-is to-be business process functional designs assisting with prototyping, functional system configuration, testing, and end-user training assessing internal controls troubleshooting and resolving production issues performing other related duties as assigned minimum qualifications: four (4) years of progressive work experience performing related duties and responsibilities such as: analyzing financial systems, processes, and providing operational support to improve program effectiveness; managing complex projects including planning, designing, and implementing system enhancements; and conducting related training. incumbent must have strong collaboration, analytical, and problem-solving skills. excellent oral and written communications skills are required. experience with oracle cloud enterprise resource planning (erp) and oracle cloud enterprise performance management (epm) is preferred. for initial review, please submit your resume to the office of the chief financial officer, human resources division, located at 1101 4th street, sw, suite w220, washington, dc 20024 the ocfo offers a competitive salary and benefits package including medical, dental, retirement, and educational assistance. the office of the chief financial officer is an equal opportunity employer xj6 </w:t>
        <w:br/>
        <w:br/>
        <w:t xml:space="preserve"> -------------------------------------------------------------------------------------- </w:t>
        <w:br/>
        <w:br/>
        <w:t xml:space="preserve"> job description:  company background: temple allen industries ( www.templeallen.com ) is a small technology firm headquartered in rockville, md, just outside of washington d.c. temple allen industries was founded in 2003 on the belief that we can change how some of the hardest jobs in industry are done so that workers don t have to choose between their job and their health. we build tools and solutions that protect workers, make them more valuable to their employers, and improve the company bottom line. the firm has enjoyed particular success in serving a prestigious list of aerospace and marine clients in both its commercial and defense sectors and is currently developing a line of smart automation products which have already begun to dramatically reshape the industrial robotics and human augmentation landscape. position: business development and data analyst for new smart automation product launch responsibilities: you are a self-directed and highly creative problem solver who is comfortable with quantitative and qualitative analytics, communicating complex technical and financial benefits to both internal and external customers, business case development, proposal writing, and travel. you also have strong mechanical instincts or background which enable you, possibly with training, to competently discuss aerospace manufacturing and cutting-edge industrial robots. you bring an impressive range of skills to bear assessing which features and benefits the market really wants and coordinating with engineering leadership to make sure that what we build meets client s needs and exceeds their expectations, particularly with regards to the synthesis and presentation of data in appropriate and intuitive dashboard configurations. as a member of the business development team, you will lead efforts to develop complete business cases for strategic accounts, find innovative solutions to various challenges, baseline new customer operations processes, write proposals, generate quotes, negotiate contracts, and communicate with customer personnel from the operations level to engineering management. interacting with the engineering team, you will bring your data analytics skill set to help develop the goals and display parameters of the various reporting products being developed. specific tasks include: · help identify and quantify market opportunities for an entirely new class of industrial automation tool · strategize, craft, and deliver a compelling business case for each customer · help develop post-launch tactical objectives and metrics · develop and articulate a pricing strategy for each market · help design and test various dashboard configurations for maximum customer benefit · establish demo unit program requirements and travel schedule · maximize value and utilization of crm data to drive customer interactions · draft quotes, emails, proposals, and cost benefit analyses · conduct inventory control on all business development assets · develop and help produce marketing materials for customers, tradeshows, publications, etc. · track all tai equipment in the field – purchased units, demo units, warranties, consumables, etc. requirements: · candidates should have a bachelor s degree with an excellent academic record from a highly competitive university or college. ideally, this undergraduate degree will include a major in engineering, computer science, robotics, programming, physics, or mathematics in addition to the more traditional economics or business. · experience working with technology (preferably in robotics or aerospace sectors), marketing, market analysis, business development, or nurturing client relationships · demonstrated strong performance in previous experiences, with increasing levels of responsibility and independence. · substantial competence in excel, powerpoint, word, and crm software. · ability to generate dashboard configurations leveraging available data and conducting a b or other suitable testing to determine which provides the most benefit to various customer types. · ability to develop and communicate a sophisticated and potentially complex cost-benefit analysis to customers. · outstanding problem solving, analysis, and organizational skills. · proficiency with adobe photoshop, adobe indesign, and microsoft project preferred · proficiency with web design a plus exemplary verbal, written, and presentation skills job type: full-time pay: $76,881.31 - $92,588.25 per year benefits: 401(k) dental insurance health insurance paid time off vision insurance schedule: 8 hour shift weekends as needed supplemental pay types: bonus opportunities experience: business development: 3 years (required) sales: 3 years (required) willingness to travel: 50% (required) work location: on the road v role="separator" aria-orientation="horizontal" class="css-1cflm8p e15p7aqh1"&gt;an&amp;amp;nbsp;&lt; span&gt;&lt; span&gt;</w:t>
        <w:br/>
        <w:br/>
        <w:t xml:space="preserve"> -------------------------------------------------------------------------------------- </w:t>
        <w:br/>
        <w:br/>
        <w:t xml:space="preserve"> job description:   class="jobsearch-jobdescriptiontext jobsearch-jobcomponent-description css-kqe8pq eu4oa1w0"&gt;candidates can be remote. normal business hours. 8 hours a day monday - friday. project will last 6-9 months. responsible for analysis and evaluation of user business problems and development of system recommendations to meet requirements. translates high-level business requirements into functional specifications for business application development. interviews end users to obtain and document the detailed business requirements for projects. assists in the business process redesign and documentation as needed for new technology. combines understanding of it and business processes to recommend solutions. assignments typically include problem definition, evaluation of requirements, and implementation of systems to meet business and user requirements. experience developing use cases, use case model, supplementary requirements, and business rules is essential. strong knowledge of ms office applications. excellent analytical skills and communication skills required. knowledge of active directory and service now for consideration, please submit your resume as a ms word attachment to careers@consortiuminc.com the consortium "combining talent with technology" www.consortiuminc.com v role="separator" aria-orientation="horizontal" class="css-1cflm8p e15p7aqh1"&gt;an&amp;amp;nbsp;&lt; span&gt;&lt; span&gt;</w:t>
        <w:br/>
        <w:br/>
        <w:t xml:space="preserve"> -------------------------------------------------------------------------------------- </w:t>
        <w:br/>
        <w:br/>
        <w:t xml:space="preserve"> job description:  job description: the business analyst (ba) position includes conducting interviews with customer managers and end users, creating workflow and process diagrams and writing user stories and detailed system specifications for business and technical customers. the ba participates in agile development processes and develops alternate strategies for implementation of user requirements. this position also develops requirements traceability matrices (rtm) and works with qa team to ensure test cases fully validate system functionality. requirements: u.s. citizenship is required candidate must be able to obtain public trust clearance this position is hybrid (on-site remote) and requires working onsite at minimum, once a week. qualifications and experience: associates or bachelor s of science degree in information systems, business systems management information systems, it management or other it degree 7 years minimum experience (can be substituted for degree) experienced using atlassian jira, confluence, sharepoint and servicenow proficient in visio, microsoft office, especially word, excel, and powerpoint demonstrated ability to create and maintain technical requirements documents. certification: cbap certification desired, not required. responsibilities: knowledge of business systems analysis and requirements elicitation experienced in agile software development methodologies, test case development, creating requirements traceability matrices. collaborate with the project team, the client and or the product owner support team to gather requirements; review and analyze data; as well as to create modify supporting project documentation as needed. assist with process improvement; help to maintain the documentation regarding various projects, processes and operations; and collaborate with project managers and cross-functional teams. experienced with one or more major enterprise content document management systems. flexible work from home options available. </w:t>
        <w:br/>
        <w:br/>
        <w:t xml:space="preserve"> -------------------------------------------------------------------------------------- </w:t>
        <w:br/>
        <w:br/>
        <w:t xml:space="preserve"> job description:  opexus seeks to expand our product management team with the addition of a talented business analyst specifically focused on our foiaxpress product working closely with our foia product managers and developers. we have been a very successful software product company for 30 years and experiencing continued growth. we are looking for forward thinkers and critical players who can help us continue our growth. the ideal candidate will have excellent writing and communication skills, a strong customer service and engagement ability, some project management experience, a quick learner, and is technically savvy. if you are interested in working in a fast-paced dynamic environment where interaction with the multiple departments and collaboration with the product team allows for advancement of our product roadmap and core delivery to customers. we offer a competitive salary and benefits, including unlimited pto, and hybrid wfh. primary responsibilities : provide an engaging top-notch customer focused lens to all work analyze, capture, document and illustrate “as-is” and “to-be” business processes and requirements. prepare documentation such as; functional business requirements, use cases, and instructional documentation configure, test, and implement business processes and requirements manage assigned project tasks in a timely manner and coordinate resources needed to complete tasks. provide weekly reports updates of assigned tasks and progress to project manager management. be prepared to play multiple roles in the implementation of a project ensure downstream processes are considered during system enhancement modification efforts perform initial user acceptance testing to ensure system changes meet defined requirements as well as providing feedback to development testing teams regarding test cases, scenarios, and scripts collaborate with vendors, consultants, business, and it personnel to achieve solutions to identified business needs qualifications: 2+ years relevant work experience required knowledge of the foia process, workflow a plus or experience using foiaxpress. customer focused engagement experience excellent writing and verbal communication skills quick learner with strong multi-tasking abilities advanced knowledge of microsoft product suite; word, excel, devops required project management experience preferred help desk support experience desired education: bs degree in business, information systems or communications preferred about opexus get government unstuck with opexus. we believe the professionals who keep democracy running expect and deserve exceptional technology experiences. with more than 30 years of experience supporting public institutions, opexus is the leader in fedramp-certified government process management software, bringing operational excellence to governments middle office so agencies can focus on the critical work of mission delivery. our customers and employees share the desire to make a positive impact on society and leave a legacy. our location in the heart of washington, d.c. enables our team to work hand-in-hand with our customer community to deliver built-for-government software applications that users love. if you are a talented, entrepreneurial candidate with an interest in driving growth, then we want to talk with you. we offer countless opportunities for our employees to stretch and take on new challenges in their careers. opexus is an equal opportunity employer. all qualified applicants will receive consideration for employment without regard to race, color, religion, sex, sexual orientation, gender identity, national origin, or disability. #opex - #zr v role="separator" aria-orientation="horizontal" class="css-1cflm8p e15p7aqh1"&gt;an&amp;amp;nbsp;&lt; span&gt;&lt; span&gt;</w:t>
        <w:br/>
        <w:br/>
        <w:t xml:space="preserve"> -------------------------------------------------------------------------------------- </w:t>
        <w:br/>
        <w:br/>
        <w:t xml:space="preserve"> job description:  please send your resume to the address below if you are interested in applying for a position info@krakennetworks.com service performance management analyst location: chantilly, va the service performance management analyst designs, executes, and interprets past and real-time data to identify trends, reconcile inconsistencies, and make recommendations to improve it service delivery. this includes active analysis of the traditional itsm event, incident, request, problem, knowledge, change, configuration, and release processes. as a service performance management reporting analyst, you get to: monitor and query the it service delivery platform to analyze demand, usage, and performance use data analytics to provide actionable, timely, and accurate reporting to improve service delivery, infrastructure management, and conduct proactive problem and incident management works with the itsm process leads and customer engagement teams to identify and monitor process performance and service provider performance analyze, define, and report on trends identified in the data facilitate technical exchange meetings related to data structure, quality assurance, and reporting leverage the various reporting and presentation tools to provide analysis and recommendations design and build dashboards and reports in servicenow and or tableau to support our program, governance, and service providers position responsibilities: interpret data, analyze results using statistical techniques and provide ongoing reports develop and implement data collection solutions, data analytics, and other strategies that optimize statistical efficiency, and quality of information acquire data from primary or secondary data sources and maintain databases data systems identify, analyze, and interpret trends or patterns in complex data sets supports incident and problem management processes in root-cause analysis of major incidents work with management to prioritize business and information needs locate and define new process improvement and continual service improvement (csi) opportunities required qualifications: must hold an active ts sci clearance with polygraph a bachelor s degree or equivalent experience 4+ years of it experience and 1+ year of data analyst, performance management, and service delivery reporting a good understanding of itsm delivery and itil processes one year of experience conducting data analysis and creating dashboards in servicenow one year of experience creating dashboards in tableau technical expertise regarding data models, database design development, data mining, and segmentation techniques knowledge of statistics and experience with statistical tools to analyze data sets (servicenow, excel, spss, or sas) strong analytical skills with the ability to collect, organize, analyze, and disseminate significant amounts of information with attention to detail and accuracy desired qualifications: itil foundations certification servicenow certification </w:t>
        <w:br/>
        <w:br/>
        <w:t xml:space="preserve"> -------------------------------------------------------------------------------------- </w:t>
        <w:br/>
        <w:br/>
        <w:t xml:space="preserve"> job description:  you could be the one who changes everything for our 28 million members. centene is transforming the health of our communities, one person at a time. as a diversified, national organization, you ll have access to competitive benefits including a fresh perspective on workplace flexibility. position purpose: perform various analysis and interpretation to link business needs and objectives for assigned function support business initiatives through data analysis, identification of implementation barriers and user acceptance testing of new systems identify and analyze user requirements, procedures, and problems to improve existing processes perform detailed analysis on assigned projects, recommend potential business solutions and assist with implementation education experience: bachelor s degree in related field or equivalent experience. 0-2 years of business process analysis or data analysis experience. advanced knowledge of microsoft applications, including excel and access preferred. project management experience preferred. pay range: $25.97 - $46.68 per hour centene offers a comprehensive benefits package including: competitive pay, health insurance, 401k and stock purchase plans, tuition reimbursement, paid time off plus holidays, and a flexible approach to work with remote, hybrid, field or office work schedules. actual pay will be adjusted based on an individual s skills, experience, education, and other job-related factors permitted by law. total compensation may also include additional forms of incentives. centene is an equal opportunity employer that is committed to diversity, and values the ways in which we are different. all qualified applicants will receive consideration for employment without regard to race, color, religion, sex, sexual orientation, gender identity, national origin, disability, veteran status, or other characteristic protected by applicable law. </w:t>
        <w:br/>
        <w:br/>
        <w:t xml:space="preserve"> -------------------------------------------------------------------------------------- </w:t>
        <w:br/>
        <w:br/>
        <w:t xml:space="preserve"> job description:  overview job responsibilities: sev1tech is seeking an it service management (itsm) business analyst to join our network operations security center (nosc) team on a program supporting the department of homeland security (dhs) s network and security operations. the itsm business analyst will work as part of a program management office (pmo) but closely collaborate with team members across the program. responsibilities include but are not limited to: support the stand-up and development of a nosc pmo support the review of current program operations and identification of improvement opportunities support alignment of services and processes to itil v4 and the nist cyber security framework assist in developing doctrine and documentation, including but not limited to an it service management process register, process map, service catalog, common controls catalog, and continuous service plan (csp) implementation plan assist in the collection and analysis of requirements for an itsm system to track service delivery performance assist in the establishment of a continuous service improvement program (csip) support development of standard operating procedures (sop)s that integrate cybersecurity and network management procedures contribute to the establishment of performance and investment metrics for assessing staffing, policy, procedure effectiveness, cost, and infrastructure support requirements analysis and design for a comprehensive knowledge management repository support development of knowledge management repository governance, usage, and maintenance support development of an sop for responding to customer and contractor data calls other duties as assigned minimum qualifications: bachelor s degree in computer science, information technology, cyber security, or equivalent education required; additional two (2) years of professional it experience can we considered in lieu of a degree two (2 plus) years in the federal it services contracting industry experience on an it infrastructure operations and engineering contract experience assessing business and technical operations processes and procedures experience identifying areas for improvements and supporting their implementation knowledge of itsm and itil experience with an itsm tool – e.g., servicenow experience performing requirements analysis experience creating, revising, updating, and maintaining documentation such as sops high-level understanding of networking and cyber security ability to work effectively with customers as well as contractor operations and engineering staff proficiency with microsoft products such as excel, powerpoint, word, and visio ability to communicate clearly and effectively with customers clearance requirement: public trust clearance or higher; public trust clearance with dept of homeland security (dhs) or customs &amp;amp; border protection (cbp) preferred desired qualifications: previous dhs experience pmo experience itil certification servicenow certification previous network operations center (noc) or it operations experience secret or top secret security clearance about sev1tech llc: founded in 2010, sev1tech provides it, engineering, and program management solutions delivery. sev1tech focuses on providing program and it support services to critical missions across federal and commercial clients. our mission is to build better companies. enable better government. protect our nation. build better humans across the country. join the sev1tech family where you can achieve great accomplishments while fostering a satisfying and rewarding career progression. please apply directly through the website at: https: www.sev1tech.com careers current-openings # #joinsev1tech for any additional questions or to submit any referrals, please contact: eileen.mckenzie@sev1tech.com sev1tech is an equal opportunity and affirmative action employer. all qualified applicants will receive consideration for employment without regard to race, color, religion, sex, pregnancy, sexual orientation, gender identity, national origin, age, protected veteran status, or disability status. </w:t>
        <w:br/>
        <w:br/>
        <w:t xml:space="preserve"> -------------------------------------------------------------------------------------- </w:t>
        <w:br/>
        <w:br/>
        <w:t xml:space="preserve"> job description:  employee dedication contributes to our success, customer satisfaction, and our nation s most outstanding achievements. at fusion technology, we recognize that our employees are our greatest attribute. that is why our top priority is to attract, recruit, retain, and continuously motivate quality employees who meet or exceed customer requirements. our dedicated people make fusion technology one of the fastest-growing information technology (it) companies in west virginia. as a hubzone small business, we know what it means to work as one team. as such, we encompass all definitions of the word "team." so, are you ready to join ours? who is fusion technology? fusion technology is a performance-driven hubzone small business concern residing in the heart of the beautiful mountainsides of west virginia, steps away from the federal bureau of investigation s criminal justice information services division s headquarters. founded in 2007 by an engineer-by-trade, fusion technology dedicates our valuable resources to providing comprehensive it services and solutions to mission-critical us government programs and the intel community. who are you? security-cleared professional: you have made it through the process of receiving a united states government security clearance – congratulations! we know you are a trustworthy intel professional because you have an active top secret security clearance. eager career starter: you are wanting to learn and develop your business analyst skills. education is important to us: you have a bachelors degree with 3+ years of experience. what we do: the business analyst (ba) will identify and document functional requirements and create user stories for the epas application. they will work to design and test functional components of the system according to project specifications. the ba will develop project documentation and user training materials according to program specifications. the ba will provide technical support to end users. the ba will perform program management support tasks, such as status reporting and work plan maintenance. what you ll do: implement a comprehensive management plan for each project and hold regular stakeholder meetings to keep all interested parties updated in project progress. determine and document user requirements for business processes and abide by those requirements for future projects. reviews and analyzes information, forecasts, methods, schedules, systems, processes, and procedures. provides expertise in, but not limited to, configuration management, strategic planning, knowledge management, business analysis and technical analysis. what matters to you matters to us. fusion technology values its employees and works hard to ensure proper care for them and their families. we desire to compensate employees in a competitive, motivational, fair, and equitable way with other employers in the marketplace. salary is only one component of employee compensation but an integral part of recruiting and retaining qualified employees. however, at fusion technology, we take a comprehensive approach and consider each employee s needs to tailor a compensation plan that provides financial security and peace of mind. our competitive package includes a best-in-class matching 401k program, comprehensive cigna healthcare plan, a competitive employer contribution to a health savings account, vision and dental plans, life insurance, short- and long-term disability, and personal leave, in addition to paid certifications and training. fusion technology llc is an equal opportunity employer. we respect and seek to empower each individual and support the diverse cultures, perspectives, skills, and experiences within our workforce.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 72q4pylzxr </w:t>
        <w:br/>
        <w:br/>
        <w:t xml:space="preserve"> -------------------------------------------------------------------------------------- </w:t>
        <w:br/>
        <w:br/>
        <w:t xml:space="preserve"> job description:  nira inc. is looking for one senior it business analyst to support the fda. responsibilities: participating in full life-cycle software development following agile methodologies; working with users to elicit business requirements and understand business needs and elaborate business processes; working with developers to ensure requirements are documented and implemented correctly; developing test cases that reflects the business requirements; developing requirements traceability matrix (rtm) to track requirements and test cases; developing documentations and training materials as required; performing data profiling and validation to ensure accuracy and completeness; communicating with clients and the team about the status of work; conducting demos or training necessary for the successful execution of the project requirements: b.s. in computer science or a related field; 8+ years of experience working with a development team; experience with agile development methodology; experience with requirement issue management systems, like jira; experience with fda is preferred; excellent oral and written communication skills; strong analytical and problem-solving skills candidate must be a permanent resident or a us citizen to be considered for this role. nira will not sponsor a new applicant for employment authorization for this position. we offer a competitive compensation package, which includes federal holidays and time off, employer-paid health insurance coverage and a 401 (k) retirement plan with generous employer matching. job type: full-time pay: from $95,000 per year benefits: 401(k) 401(k) 5% match dental insurance flexible schedule flexible spending account health insurance paid time off retirement plan vision insurance work from home experience level: 8 years schedule: monday to friday application question(s): do you need a sponsor to work in the us now or in future?* do you have active public trust clearance or are you able to pass public trust clearance? are you located in the dc, maryland, virginia area? do you have experience in business process re-engineering? do you have a bachelor s degree in computer science, engineering or a related field? what is your expected salary range? education: bachelor s (required) experience: business analysis: 8 years (required) work location: hybrid remote in silver spring, md 20993 v role="separator" aria-orientation="horizontal" class="css-1cflm8p e15p7aqh1"&gt;an&amp;amp;nbsp;&lt; span&gt;&lt; span&gt;</w:t>
        <w:br/>
        <w:br/>
        <w:t xml:space="preserve"> -------------------------------------------------------------------------------------- </w:t>
        <w:br/>
        <w:br/>
        <w:t xml:space="preserve"> job description:  who we are: born out of higher education, heliocampus works with institutions throughout north america to optimize financial decision-making and assessment accreditation processes, and provide a more integrated approach to strategic planning and institutional effectiveness. heliocampus is backed by professionals passionate about the impact of innovation on the mission of higher education. what we do: heliocampus helps colleges and universities measure and evaluate their effectiveness in fulfilling their mission by connecting investments with financial, operational, and student learning outcomes. we help our partners see the pathway to institutional sustainability. how we do it: heliocampus turns institutional data into a highly effective asset by combining powerful technology platforms with best practices from the field. our solutions present data in ways that allow higher ed stakeholders to take informed actions and mitigate risk. we couple unmatched institutional expertise with proven data models, insightful workflows and innovative software. who you are: &lt; h5&gt; we are seeking a sr. data analyst to join our team of higher education data experts. the analyst will work closely with multiple client partners to understand their analytical needs, evaluate key performance metrics, and analyze trends. the ideal candidate will have a strong background in analyzing enrollment, student success, and financial data, with prior experience working directly with university clients. strong communication and relationship management skills are a must. what you will do: &lt; h5&gt; develop subject matter expertise in the heliocampus data platform and guide client partners in the use of the platform to answer strategic institutional questions. deliver standardized heliocampus-developed analysis subject area playbooks. develop and maintain dashboards, reports, and visualizations to effectively communicate insights and recommendations to university stakeholders. conduct comprehensive analysis of data, including financial data, to identify trends, patterns, and opportunities for improvement. analyze benchmarking financial data for higher education institutions. perform ad hoc analysis to discover actionable information in support of strategic decision making. serve as the main point of contact between heliocampus and the client partner, working closely with senior leaders to maximize use of the platform and deliver ongoing training and support to client stakeholders. manage timelines and scope for client and internal projects. leverage enterprise business intelligence tools, sql queries and other tools to develop complex dashboards and reports. deliver ongoing training and support to client stakeholders. contribute to the heliocampus product roadmap for analytical tools and solutions. translate and interpret business and data requirements between the client and the heliocampus technical data teams. maintain accuracy and quality of data extracts. projects you will work on: &lt; h5&gt; client analysis deliverables for data analytics clients and benchmarking consortium members. creation of tableau templates and playbooks to standardize analysis deliverables. delivery improvement initiatives pertaining to higher education finance analysis for our benchmarking consortium. process efficiency initiatives to streamline and improve existing delivery processes tableau development work, documentation, and presentation materials to support product roadmap. you will be a good fit for this role if you have: &lt; h5&gt; a minimum of 5 years of experience performing analytic functions in higher education or working as a consultant in higher education. deep understanding of one or more key areas of higher education (e.g. student financials, financial aid, admissions, advancement, student affairs, enrollment management). excellent communication skills. experience working with data from one or more student information systems (e.g. banner, peoplesoft, colleague, workday). experience developing technical requirements for reporting and analytic purposes and working closely with both business users and technical development teams. expertise leveraging reporting and data visualization tools (e.g tableau and power bi) to manipulate, analyze and present data and to develop dashboards and reports. understanding of relational databases. ability to work effectively and independently on multiple priorities with strict deliverable dates. experience working closely with both business users and technical development teams. nice to haves include: &lt; h5&gt; experience working with data from one or more higher education hr, crm, financial, and or learning management systems. experience with higher education financials (general ledger, etc.) and or cost analytics. expertise with budgeting, resource allocation, and financial decision-making processes in higher education. experience presenting findings to mid to senior level executives. significant experience building reports and dashboards in tableau. strong understanding of data warehouse concepts and experience working with large data sets. project management experience. experience with sql and in one or more analytic programming software packages such as r, sas, python, or comparable. compensation and benefits &lt; h5&gt; heliocampus offers employees a competitive salary along with paid time off, healthcare, vision, dental, 401(k) w company match, remote work flexibility, and a fun, collaborative work environment . location &lt; h5&gt; this specific role is primarily remote, with occasional travel to an office location or a client site. what we believe &lt; h5&gt; heliocampus is an equal opportunity employer and all qualified candidates will receive consideration for employment without regard to race, color, religion, sex, sexual orientation, gender identity, national origin, disability or veteran status. </w:t>
        <w:br/>
        <w:br/>
        <w:t xml:space="preserve"> -------------------------------------------------------------------------------------- </w:t>
        <w:br/>
        <w:br/>
        <w:t xml:space="preserve"> job description:  data analyst overview drt strategies delivers expert management consulting and information technology (it) solutions to large federal agencies, the u.s. navy, state and local government and commercial clients in health care, technology, and financial services industries. the three letters of our name, drt, stand for driving resolution together, which is the core philosophy on which the company was founded. that is, we collaborate with our clients to solve their most pressing challenges - together. we are problem solvers dedicated to your success, combining fortune 500 experience with small business responsiveness. we have established a reputation with our clients as a forward-thinking consulting firm with demonstrated success in implementing solutions that lead to meaningful results. our world-class consultants unite people to work collaboratively to achieve project goals and make your vision a reality. project description drt is seeking a candidate with hands-on experience in data analytics and data visualization. job summary the candidate will be highly skilled in conducting data mining, exploratory analysis, data engineering, predictive analysis, statistical analysis, and uses scientific techniques to correlate data into graphical, written, visual and verbal narrative products. the ideal candidate is familiar with creating reports, tables, figures, and geospatial visualizations to analyze flood insurance rating plans. the candidate will assist fema in validating geospatial and catastrophic modeling (cat) inputs from multiple data sources to conduct risk rating analysis. responsibilities experience handling, manipulating, and analyzing large scale datasets with python or r. this includes filtering data to discover trends, highlighting outliers, and presenting final products to the team and to leadership demonstrate ability to manage large data projects in an effective and organized manner. this includes clean data management for future use by the team and others i.e. logical folder structures, consistent naming conventions, clear documentation of processes, etc. demonstrate experience in processing large scale datasets to create histograms, charts, and other statistical visualizations of data to gain a better understanding of the data ability to analyze and manipulate csv data geospatially with desktop arcgis experience handling raster and vector datasets; clipping, merging, intersecting, rasterizing, vectorizing etc. experience exporting gis layers for use by other team members demonstrate an understanding of various coordinate reference systems and possess experience transforming between different crs formats experience with the python libraries geopandas, shapely, rasterio, gdal experience developing gis visualizations with arcgis or qgis to present informational map graphics such as heatmaps for point-based data and color ramps for digital elevation models (dems) experience creating and using virtual environments with anaconda or something similar. validate gis inputs for cat models write scripts in python to analyze various datasets develop geospatial visualizations of rating plans conduct analysis to draw insights from generate model outputs conduct fragility curve analysis using phyton investigate discrepancies between expected outputs support annual rate reviews and development of appropriate rate and rule revisions, and revisions to actuarial statistical plans provide catastrophic modeling support, including the design and review of models in support of various national flood insurance program (nfip) activities ad-hoc exploratory analysis cause of loss statistical model building prepare location data baskets for input into cat models required experience experience using desktop arcgis proficiency in python or r with emphasis in data science proficiency in geospatial modeling, spatial statistics, and data analysis in python experience with geospatial libraries (geopandas, shapely, rasterio, gdal) statistical modeling experience minimum of 3 years of experience with gis data and geospatial visualization libraries undergraduate-level knowledge of statistical and mathematical concepts required preferred experience catastrophic modeling experience a plus experienced with sql database querying and manipulation demonstrate understanding of generalized linear models (glms) possess an understanding of mathematical and statistical concepts used to gain better understanding of datasets; mean, standard deviation, variance, etc. experience using r (preferred) and or sql software for data analysis knowledge and understanding of catastrophe models (highly desirable) proficiency with microsoft office (excel, access), vba, and other programming languages is a plus experience with vector and raster geospatial data education and training bachelor s degree in a related quantitative field (e.g., mathematics, statistics, engineering, economics, computer science, data science) drt s culture is reflective of our core values: professionalism: be a leader and someone your customers and colleagues can count on by taking ownership and accountability for your work. demonstrate a solution-oriented mindset and bias for action. show empathy, dignity, and respect for each other. be "high minded", maintain a calm demeanor when dealing with ambiguity or adversity and stay out of the fray (i.e., avoid drama). quality: do things right and do the right thing. pursue excellence in your work by delivering quality services and products that provide high value and return on investment (roi). teamwork: work with each other, the customer, and drt. demonstrate flexibility, a positive attitude and willingness to work collaboratively to help others and share information. customer mission focused: commit to customer success and strive to exceed expectations by understanding the mission, executing the customer s vision, and solving challenges to drive results and achieve mission goals. build meaningful customer relationships by asking thoughtful questions, listening, and operating transparently. growth mindedness: commit to company, team, and personal growth. embrace an entrepreneurial spirit by actively seeking opportunities to support new customer projects and or solve problems. actively work to improve your skills, learn to be comfortable with ambiguity, and be resourceful and willing to figure things out and add value. our culture fosters teamwork and transparency, empowering you to do great work. our talented employees drive the success of the company – so our leadership is devoted to your success. we respect you as an individual. we recognize your contributions. we invest in your professional growth. join us and let s continue to build your career together. currently due to the remote working status of the federal government, most drt employees are teleworking from home and leveraging video conferencing along with other virtual productivity tools. under normal circumstances, most of our positions are required to report onsite. however, drt has not yet determined when employees will be required to return to their onsite workspaces. please be aware that at the time a date is determined to return to the worksite, the requirement of this position may be to report in person to the work location. drt strategies, inc. (drt) celebrates diversity and is proud to provide equal employment opportunities (eeo) to all employees and applicants for employment without regard to race, color, religion, sex, sexual orientation, gender identity, national origin, age, genetics, disability, or protected veteran status. in addition to federal law requirements, drt complies with applicable state and local laws governing non-discrimination in employment in every location in which the company has facilities. yx6g5okvsa </w:t>
        <w:br/>
        <w:br/>
        <w:t xml:space="preserve"> -------------------------------------------------------------------------------------- </w:t>
        <w:br/>
        <w:br/>
        <w:t xml:space="preserve"> job description:  dexis is a professional services firm that solves the most pressing social challenges in complex environments, paving the way for a more secure and prosperous world. dexis embraces diversity, equity, and inclusion and strives to build and maintain a safe environment where we celebrate diverse backgrounds, treat everyone with respect, and value the unique lived experiences each person brings based on their race, ethnicity, sexual orientation, gender identity, religion, disability, military or veteran status, national origin, age, marital status or family status and related conditions. at dexis, you will experience a corporate culture of inclusiveness, fairness, and trust. you will be given the means and mentorship needed to succeed, and your creativity will be rewarded. dexis is looking for a highly qualified data management analyst to support anticipated work with the defense security cooperation agency (dsca). this project provides a broad range of assessment, monitoring, and evaluation (am&amp;amp;e) support to dsca, including desk and field research, analysis, data collection and visualization, strategy development, policy writing and coordination, and am&amp;amp;e capacity building. dexis anticipates our work to expand, necessitating an additional role for the team. this role is contingent on funding. responsibilities the data management analyst is anticipated to support dsca and the dexis team in analyzing security cooperation issues, risk to security cooperation effectiveness, and other social, economic, and political contextual factors; keeping up to date with emerging am&amp;amp;e techniques, tools, approaches; identifying and maintaining new open-source data sources on security cooperation; and visualizing and summarizing data to effectively inform decision-making. additional responsibilities are as follows: identify, research, and assess various security cooperation databases, repositories, government sources, academic publications, and other relevant data platforms. develop a criterion to evaluate the usefulness, relevance, and quality of the data collected as well as the sources. design and implement a data storage and management system that allows for efficient organization, retrieval, and updating of the collected data. this may involve utilizing databases, cloud storage solutions, version control systems, or other appropriate tools. develop a user-friendly interface or platform that enables stakeholders to easily access and engage with the data. ensure that the data is available in a format suitable for analysis, such as structured datasets, visualizations, or reports. collaborate with stakeholders to understand their specific requirements and provide support in effectively utilizing the data. address their queries, provide training if necessary, and ensure ongoing communication and collaboration. evaluate and seek feedback from stakeholders and identify areas for improvement, such as enhancing data quality, streamlining access, or expanding data coverage. qualifications an active dod top secret clearance master s degree 10+ years of experience applying quantitative methods to clean, manipulate, and analyze time-series and cross-national datasets, including normalizing, aggregating, and weighting data; conducting regression analyses; constructing indices; and analyzing survey responses; 2 years of experience conducting research on issues related to security assistance and or security cooperation, and or international relations, and or the department of defense experience in: composing reviews of existing literature to identify knowledge gaps and or inconsistencies in findings; developing theoretical frameworks and testable hypotheses informed by reviews of data and or existing literature; developing data collection plans and analyses using both qualitative and quantitative analytical techniques; developing codebooks and other tools to document data collection and analyses; conceptualizing and operationalizing indicators; applying social science best practices when reviewing and providing feedback on analytical products; demonstrated and comprehensive knowledge of existing open-source data on issues related to security cooperation; proficiency in using at least one of the following programming languages: stata, r, and python and; excellent computer skills, including word processing, spreadsheet programs and data base management. dexis is on a mission to help solve today s most pressing global political, social, and economic challenges and create a world where all people are safe and prosperous. as a dexis employee, you will be challenged, empowered, and mentored. our motto is "find a way or make a way" — that s how dexis goes "all in." how will you? if you are passionate about this opportunity, apply now! only those applicants who meet the above criteria will be contacted for interview. dexis is an equal opportunity employer, and does not discriminate on the basis of race, color, sex, national origin, religion, pregnancy, disability, age, genetic information, military service, veteran status, ethnicity, citizenship, sexual orientation, gender identity, marital status, childbirth and related medical conditions, including lactation, or any other protected class under applicable law. if you are hired for a position that is paid from the dexis home office, you will be required to submit proof that you have received the covid-19 vaccine unless you qualify for a legally recognized medical or religious exception to the vaccine requirement. this does not apply to al, az, fl, ks, mt, nh, nd, or tx residents. </w:t>
        <w:br/>
        <w:br/>
        <w:t xml:space="preserve"> -------------------------------------------------------------------------------------- </w:t>
        <w:br/>
        <w:br/>
        <w:t xml:space="preserve"> job description:  usac s target compensation range for a new hire into this position is $80,000-$103,000 usd per year. actual salary may vary depending on job-related factors based on knowledge, skills, and experience, as evaluated throughout the interview process. in addition, this position may be eligible for an annual performance bonus. usac has a comprehensive benefits package that includes medical, dental, vision, 401 (k), fsa, life insurance, paid time off, commuter benefits and wellness programs. why work here? our mission to achieve universal service addresses america s current critical needs to build out broadband capabilities for telehealth, online learning, and keeping families connected. join us and help usac accomplish our mission to bridge the digital divide. through its administration of the $10 billion universal service fund (usf) programs on behalf of the fcc, usac works to promote the availability of quality services at just, reasonable and affordable rates and to increase access to advanced telecommunications services throughout the nation. additional information on usf programs can be found at: https: www.usac.org about benefits usac supports our employees well beyond their salary with a system of benefits that rivals the top organizations in the country. simply put: if you are committed to improving the lives of others, we are committed to improving yours. usac provides low-premium, top-of-the-line medical, dental, and vision insurance in addition to disability and life coverage. generous 401k contribution, federal and floating holidays, paid sick leave and vacation time that increases every year. regular telework schedule and opportunities to take professional development courses and training. a multicultural team we have actively built an organization that doesn t just celebrate our diversity; we depend on it. the challenges of achieving universal service require creative and unique perspectives. our accepting and inclusive community will challenge you to grow and learn from others while always recognizing the value of your contribution. to apply, please submit a cover letter and resume, click the “apply for this job online” button. usac employees are passionate about our mission. our work contributes to the success of all americans. we ve worked together to build a culture that is collaborative, ambitious, outcome-oriented, and feedback-focused. as usac continues to support universal service impacting healthcare providers, educators, and consumers, it is critical now more than ever that we hire people equally passionate and committed to helping fulfill our mission. we are currently seeking a dynamic and collaborative professional to serve as business analyst. this is an outstanding career opportunity for an individual interested in a genuine professional challenge in support of a public-spirited mission. working in a creative and fast-paced environment, the business analyst will be work for the lifeline acp program and serve as a technical liaison between the program and it. they will responsible for working with the operations and it teams to develop processes and manage content for the various systems necessary for applicants and employees to effectively use the systems associated with usac s core programs, and to remain consistent with fcc rules. the position will support developing it requirements for systems in support of all stakeholders. responsibilities develop and update processes and procedures for program administration, for the usac s core programs. working with the operations staff, develop systems content, such as stakeholder instructions, review online and live training materials for stakeholders, and develop quality assurance processes to prevent waste, fraud, and abuse. spearhead development business requirements for systems functionality necessary to comply with commission rules and administer the program in an efficient and controlled manner. assist operations staff to develop and manage systems content. develop and assisting deploy business rules and procedures. develop business requirements for new functionality to improve operational efficiency. assist operations staff in developing data integrity standards. conduct requirements reviews, design reviews, and change control activities. documents and reports issues discovered during testing and follow-up for resolution. documents business requirements and develops training programs, documents, and materials. other specific duties as assigned. about you the successful candidate will excel at operating in a diverse and fluid environment and will be crucial for the success of the lifeline acp. bachelor degree and or relevant technical training with no preferred certification three (3) to four (4) years of directly related experience. experience as an analyst or similar position. demonstrated experience with increasingly complex system analysis projects. experience developing user stories based on business and system requirements. experience defining and elaborating user stories with validation and acceptance criteria. experience with scrum and or other agile software development frameworks. experience with microsoft sql server, access and or oracle and ability to write access sql queries. experience with software development activities from a business operations perspective. experience with microsoft sharepoint software. preparing and delivering information in a concise, professionally written and or verbal format developing, documenting, and or creating new or more useful ideas, approaches, and plans. analyzing and developing solutions to problems. managing various projects, work, technical support, etc. developing and maintaining positive customer rapport. scrum mater certification or a minimum of three (3) years of experience working with agile teams is required. proficiency in using atlassian products for a minimum of three (3) years is also a requirement. project management professional (pmp) certificate is not mandatory, it is preferred licenses, certificates project management professional certification other certifications accepted: pmi-acp, cbap, safe popm, six sigma green belt or black belt usac is committed to providing a safe and healthy workplace for all employees. all offers of employment with usac are conditioned on completing and passing a background and reference check. usac is an equal opportunity employer. no agencies please. v role="separator" aria-orientation="horizontal" class="css-1cflm8p e15p7aqh1"&gt;an&amp;amp;nbsp;&lt; span&gt;&lt; span&gt;</w:t>
        <w:br/>
        <w:br/>
        <w:t xml:space="preserve"> -------------------------------------------------------------------------------------- </w:t>
        <w:br/>
        <w:br/>
        <w:t xml:space="preserve"> job description:  raye it consulting, llc is a 8a certified minority woman-owned it consulting and technology firm. raye it brings over 20 years experience in delivering mission-critical programs and support for the federal government and large agencies. we specialize in program and project management, capital planning and it investment portfolio management, infrastructure support and application development deployment to include it operations and maintenance. we deliver value through technical and managerial expertise – innovation, efficient processes, executable strategies, and methodologies that generate tangible and measurable results to our clients across the federal, civilian and dod sectors. raye it is looking for an innovative and experienced business analyst to support a federal client within the washington, d.c. area. responsibilities support the definition and refinement of system, subsystem, and lower level functional and performance requirements and interfaces to facilitate the architecture design process. support the development of measurable and verifiable requirements. assist the government in ensuring that systems engineering (se) discipline is applied to the translation of the stakeholder requirements definition and requirements analysis processes into alternative design solutions and the selection of a final solution. perform a detailed baseline assessment and gap analysis: document baseline assessment document gap analysis working with technical and non-technical stakeholders to identify and document requirements, business rules, and define efficient processes. qualifications 5-10 years of experience performing business analysis. experience owning all aspects of requirements definition. the ability to identify business problems and work with stakeholders to identify technical solutions, build consensus, and support successful implementation. experience leading analysis of alternatives (aoa). experience with business process modeling. understanding of agile best practices. preferred: certified business analysis professional (cbap); experience as a scrum master or product owner. security clearance requirement : public trust. place of performance: silver spring, md (hybrid) schedule: monday - friday (hybrid) benefits: 401(k) 401(k) matching health insurance dental insurance disability insurance flexible spending account (fsa) life insurance paid time off raye it consulting is an equal opportunity employer and considers all qualified applicants equally without regard to race, color, religion, sex, sexual orientation, gender identity, national origin, veteran status, or disability status. </w:t>
        <w:br/>
        <w:br/>
        <w:t xml:space="preserve"> -------------------------------------------------------------------------------------- </w:t>
        <w:br/>
        <w:br/>
        <w:t xml:space="preserve"> job description:  at u.s. bank, we re on a journey to do our best. helping the customers and businesses we serve to make better and smarter financial decisions and enabling the communities we support to grow and succeed. we believe it takes all of us to bring our shared ambition to life, and each person is unique in their potential. a career with u.s. bank gives you a wide, ever-growing range of opportunities to discover what makes you thrive at every stage of your career. try new things, learn new skills and discover what you excel at—all from day one. job description the data protection- information security risk analyst in consumer and business banking (cbb) will be responsible for business line adherence to enterprise policies, including information security, information technology and data protection and privacy. act as a business line subject matter expert for payment card industry (pci) data security standard (dss) and escalate matters of risk or non-compliance to our enterprise partners and senior business line leaders. play the role of the cbb pci compliance coordinator; responsible for pci scope management, issue and remediation management, and provides guidance to business line partners for information systems, people and processes to ensure systems and operations meet pci dss standards. participate in working group and steering committee meetings to drive policy and standard changes, represent the cbb business line, and communicating pertinent information to key stakeholders across the cbb business line and enterprise. basic qualifications bachelor s degree, or equivalent work experience typically, more than six years of applicable experience preferred skills experience considerable knowledge of applicable laws, regulations, financial services, and regulatory trends that impact their assigned line of business considerable understanding of the business line s operations, products services, systems, and associated risks controls thorough knowledge of risk compliance audit competencies strong analytical, process facilitation and project management skills effective presentation, interpersonal, written, and verbal communication skills effective relationship building and negotiation skills proficient computer navigation skills using a variety of software packages, including microsoft office applications-word, excel, powerpoint, visio, onedrive, etc. applicable professional certifications if there s anything we can do to accommodate a disability during any portion of the application or hiring process, please refer to our disability accommodations for applicants. benefits: our approach to benefits and total rewards considers our team members whole selves and what may be needed to thrive in and outside work. that s why our benefits are designed to help you and your family boost your health, protect your financial security and give you peace of mind. our benefits include the following (some may vary based on role, location or hours): healthcare (medical, dental, vision) basic term and optional term life insurance short-term and long-term disability pregnancy disability and parental leave 401(k) and employer-funded retirement plan paid vacation (from two to five weeks depending on salary grade and tenure) up to 11 paid holiday opportunities adoption assistance sick and safe leave accruals of one hour for every 30 worked, up to 80 hours per calendar year unless otherwise provided by law eeo is the law u.s. bank is an equal opportunity employer committed to creating a diverse workforce. we consider all qualified applicants without regard to race, religion, color, sex, national origin, age, sexual orientation, gender identity, disability or veteran status, among other factors. e-verify u.s. bank participates in the u.s. department of homeland security e-verify program in all facilities located in the united states and certain u.s. territories. the e-verify program is an internet-based employment eligibility verification system operated by the u.s. citizenship and immigration services. the salary range reflects figures based on the primary location, which is listed first. the actual range for the role may differ based on the location of the role. in addition to salary, u.s. bank offers a comprehensive benefits package, including incentive and recognition programs, equity stock purchase 401(k) contribution and pension (all benefits are subject to eligibility requirements). pay range: $102,340 - $120,400 - $132,440 u.s. bank will consider qualified applicants with criminal histories in a manner consistent with the san francisco fair chance ordinance. job postings typically remain open for approximately 20 days of the posting date listed above, however the job posting may be closed earlier should it be determined the position is no longer required due to business need. job postings in areas with a high volume of applicants, such as customer service, contact center, and financial crimes investigations, remain open for approximately 5 days of the posting listed date. </w:t>
        <w:br/>
        <w:br/>
        <w:t xml:space="preserve"> -------------------------------------------------------------------------------------- </w:t>
        <w:br/>
        <w:br/>
        <w:t xml:space="preserve"> job description:  title: business analyst location: arlington, va job type: full-time company description: sanford federal, inc. (sanford) headquartered in stafford, va., is a premier, service-disabled veteran-owned federal professional services company, primarily engaged in providing advanced information technology, cybersecurity, management systems support, as well as business and infrastructure management services. we are among the most innovative, respected, and ethical providers of technology solutions to the united states government. our mission is to provide superior quality, innovative, information technology solutions that help federal agencies best aid, serve, and protect the american people. role overview: sanford federal, inc, a leading recruiting company, is seeking a highly skilled business analyst iii to lead and coordinate a team of business analysts. if you have over 5 years of experience in progressively responsible roles, advanced knowledge of relevant technologies, and a proven track record of successful project management, we invite you to apply. key qualifications: bachelor s degree in accounting, finance, business administration, marketing, information systems management, computer science, or a related field, or an equivalent combination of education and or experience. over 5 years of work experience with progressively increasing responsibility. advanced knowledge of technologies relevant to the engagement. advanced knowledge of sdlc methodology and uml. advanced proficiency in analytical, project planning, negotiating, interpersonal, and communication skills (written and oral). ability to perform cost-benefit analysis, trending, forecasting, and financial analysis. advanced proficiency using various microsoft office desktop products. responsibilities: lead a team of business analysts, overseeing day-to-day activities and ensuring effective collaboration. facilitate the transitioning of existing project teams and support them in accomplishing project activities and objectives. provide group facilitation, interviewing, training, and knowledge transfer to enhance team capabilities. act as a key coordinator between multiple project teams to ensure enterprise-wide integration of reengineering efforts. possess thorough knowledge of business analysis principles and provide advice on best practices. demonstrate extensive knowledge of object-oriented programming and service oriented architecture (soa) concepts. lead multiple projects, offering training and mentorship to team members, peers, and clients as needed. investigate complex strategic business issues, identifying inventive solutions for successful implementation. collaborate with executive stakeholders to elicit business concerns and develop practical solutions. lead the creation of a catalog of key performance indicators, documenting supporting business requirements, data models, calculation rules, and metadata. serve as a resource for human performance architects in evaluating training and performance support needs and designing related products. inform technical architects and project managers of any issues that may impact other areas of the project. complete all appropriate documentation required by developers, qa analysts, deployment teams, and operation support teams to maintain the application. we offer: competitive salary and benefits. opportunities for professional development and career advancement. a supportive and innovative work environment. sanford federal,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job type: full-time application question(s): are you a u.s. citizen? education: bachelor s (required) experience: work: 5 years (required) work location: in person v role="separator" aria-orientation="horizontal" class="css-1cflm8p e15p7aqh1"&gt;an&amp;amp;nbsp;&lt; span&gt;&lt; span&gt;</w:t>
        <w:br/>
        <w:br/>
        <w:t xml:space="preserve"> -------------------------------------------------------------------------------------- </w:t>
        <w:br/>
        <w:br/>
        <w:t xml:space="preserve"> job description:  senior analyst (economics) - doc bis (hybrid - ts sci required) location: washington, d.c. bluepath labs is a fast-growing research and consulting company committed to solving complex problems for federal, state, and local government clients. we offer a range of professional, scientific, and technology services. our specific areas of expertise include business consulting, research and data science, and technology integration. we are actively seeking an experienced senior analyst to support the u.s. department of commerce s (doc s) bureau of industry and security (bis) in efforts to advance national security, foreign policy, and economic interests. this role will report in person to the department of commerce, herbert c. hoover building (hchb), washington, dc 20230 two to three days per week. work description: the bureau of industry and security (bis) develops export control policies, issues export licenses, and prosecutes violators to heighten the nation s economic prosperity. additionally, bis develops and implements policies and programs that ensure a strong, technologically superior defense industrial base. the objective of this project is to enhance the office of technology evaluation s ability to conduct technical analysis, research, data analytics, data visualization, and technical support for the bis export administration (ea). in support of this program, the senior analyst will provide will analyze economic and trade data in support of industrial assessments and other bis ote activities. the senior analyst will respond to queries about trade related data sets and conduct advanced data analysis in support of reports, investigations, and special projects. responsibilities: the senior analyst will support tasks such as: conduct qualitative and quantitative analyses of export policies and national security controls, u.s. industry s economic regulatory concerns, and any impact to the export control reform act. develop and apply operations research statistical mathematical artificial intelligence machine learning methodologies and techniques to analyze the effects of export controls review export and reexport transactions to identify noncompliance from foreign intermediaries and end users through a variety of data sources. support consultation with allies partner countries and outreach to industry. gather and analyze data to assess effectiveness of licensing system and multilateral partnerships. analyze and assist the evaluation of the capabilities, effectiveness, feasibility, and costs of proposed alternative export policies. perform advanced supply chain analysis on domestic and international supply chains on a variety of industries, technologies, and product categories. provide technical assistance regarding parametric and analytical supply chain analysis related to commodities and technologies of concern to the department of commerce. apply advanced statistical and quantitative evaluation methods to develop and or recommend courses of action, management methodologies, and action implementation plans in directed recurring studies. support and advise on implementation of collaborative knowledge management systems, (i.e., sharepoint, sql, data management) knowledge management support with experience in the design and implementation of collaborative knowledge management systems, (i.e., sharepoint, sql, data management). minimum requirements: u.s. citizenship bachelor s degree in economics, statistics, mathematics, international relations, public policy, social sciences, or other relevant field 6+ years of relevant trade data analysis experience ability to write sql queries and analyze present results proficient with data preparation and visualization tools such as powerbi, alteryx, snowflake ts sci clearance preferred qualifications: working knowledge of data science programming in python understanding of common data science toolkits independent problem-solving strong writing and editing skills willingness to learn ability to collaborate and work effectively remotely and in-person benefits: bluepath labs offers a comprehensive benefits package. benefits include, but are not limited to: healthcare reimbursement, lifestyle &amp;amp; wellness reimbursement, flexible spending account (fsa), tuition assistance, 401(k) with company match, and paid time off for vacation sick leave, in addition to 12 holidays per calendar year. about bluepath bluepath labs combines mission and business insights with advanced technologies to deliver measurable performance improvements for our clients. bluepath is dedicated to surpassing client expectations by always living by our core values of integrity, professionalism, and resilience. bluepath s extensive experience in government, military, commercial, and academic environments is unique among small businesses and a core differentiator of our solutions. our multidisciplinary background allows us to solve diverse and complex problems. most importantly, we work closely with our clients to frame problems correctly, optimize processes, leverage technologies, and implement enduring solutions. labs are where ideas are born, experiments occur, and breakthroughs happen. it is the hallmark of bluepath s culture. https: www.bluepathlabs.com bluepath labs is an equal opportunity employer. </w:t>
        <w:br/>
        <w:br/>
        <w:t xml:space="preserve"> -------------------------------------------------------------------------------------- </w:t>
        <w:br/>
        <w:br/>
        <w:t xml:space="preserve"> job description:  what is the role? you will be a key member of our product delivery team, leading the team s development efforts to support our existing customer-facing applications and develop new solutions to meet the diverse needs of a growing network of customers. you will be responsible for determining the application requirements needed to enhance the experience of our customers. you will act as a liaison between functional technical stakeholders and your development team (in-house and or off-shore), and you will lead the analysis on how intrafi s customer-facing applications and processes can be improved to meet current and future business needs. you will also provide agile and project management best practices to your team and lead key agile ceremonies as a scrum master. your responsibilities will include: work with top it talent in a fast-paced, entrepreneurial environment where automation and technical craftsmanship are a top priority. usher feature development from inception through release as well as provide production support. this includes creating project charters, drafting and socializing story maps, detailing technical specifications, refining ui ux requirements, and crafting application roll-out strategies to ensure seamless releases. be able to operate across multiple projects simultaneously and perform a variety of tasks, from addressing production issues to soliciting functional requirements from business stakeholders. proactively identify and solve conflicting requirements across teams within various product delivery teams (in-house and or off-shore). be able to answer questions, provide details, address changes to requirements, and facilitate dialog across teams. independently perform functional analysis for new projects, as well as document functional and system requirements and solution designs. providing on-call production support to ensure that our services are available and operating correctly. facilitate meetings, manage and guide conversations with differing opinions, and communicate clearly and effectively with a variety of audiences. be a key contributor to the software development lifecycle, including ensuring that project deliverables meet or exceed intrafi s policies, procedures, and standards. you should possess the following experience, skills, and qualifications : extensive experience with business analysis (5+ years). demonstrated success leading development teams within an agile framework, with experience tracking and removing impediments. experience with working in a fast-paced software development environment leveraging continuous delivery, infrastructure as code, and automated testing. exceptional written and oral communication skills sufficient to communicate effectively with nontechnical and technical business clients and teams. ability to independently define requirements, acceptance criteria, and functional designs for complex it systems. experience working with user flows, functional wireframes, storyboards, mockups, prototypes, user personas, scenarios, and other ux deliverables. excellent analytical and problem-solving skills. experience working in a production support environment, particularly one with rapid response requirements. oracle pl sql skills preferred. experience working with aws technologies preferred. bachelor s degree in computer science, engineering, finance or business, or equivalent experience in software production or programming. </w:t>
        <w:br/>
        <w:br/>
        <w:t xml:space="preserve"> -------------------------------------------------------------------------------------- </w:t>
        <w:br/>
        <w:br/>
        <w:t xml:space="preserve"> job description:  anglicotech, llc is an established, rapidly growing, veteran-owned small business providing global logistics and supply chain management, systems and analysis, cybersecurity and nist sp 800-171 compliance solutioning as well as enterprise information technology implementation and services. about the position anglicotech (at) is seeking a journeyman business intelligence analyst to support a federal customer as part of our supply chain risk management practice. selected candidate will work closely with our customer and strategic partner to support the development of supply chain risk assessments with comprehensive analysis of strategic and operational issues. location: primary place of performance arlington va. responsibilities: · this position will lead the day-to-day execution of scrm-related efforts, including developing scrm plans, assessing supply chain risks against u.s. critical infrastructure support and drive data analytic initiatives in the automation of a digital supply chain using visualizations and stories. support the creation and delivery data reporting solutions and visualizations. help define system requirements (such as requirements for interface design to support a global user base) and coordinate with project support personnel as required. requirements: 2+ years of experience with supply chain risk management, including assessing system and component criticality, mapping supply chains, identifying critical suppliers, assessing supply chain threat and vulnerability assessment, conducting risk identification and mitigation, and monitoring mitigation effectiveness over time ability to communicate via presentation, including presenting findings directly to clients either in person or via teleconference understanding working knowledge of various data sources (e.g., refinitiv, crunchbase, panjiva, nist nvd, mitre cve, etc.) education and certifications: § a minimum of a bachelor s degree from an accredited institution § us citizenship required. § must possess and be able to maintain ts sci eligibility. anglicotech, llc is an equal opportunity employer with a strong commitment to supporting and retaining a diverse and talented workforce. all qualified applicants will receive consideration for employment without regard to race, color, religion, sex, sexual orientation, gender identity, national origin, or protected veteran status and will not be discriminated against on the basis of disability. anglicotech, llc offers competitive compensation and benefits as well as great long-term career opportunities. for more information or to apply, visit our website at www.anglicotech.com career . v role="separator" aria-orientation="horizontal" class="css-1cflm8p e15p7aqh1"&gt;an&amp;amp;nbsp;&lt; span&gt;&lt; span&gt;</w:t>
        <w:br/>
        <w:br/>
        <w:t xml:space="preserve"> -------------------------------------------------------------------------------------- </w:t>
        <w:br/>
        <w:br/>
        <w:t xml:space="preserve"> job description:  job description – clinical data analyst [sr. associate] [this position is located in maryland and we are only considering candidates within the washington, dc metro area at this time.] medicalincs is seeking a detailed oriented clinical data analyst. must be able to work independently with exceptional accuracy. the clinical data analyst gathers and analyzes clinical data to assist medicalincs provider and payer partners with successful participation in population health programs. must have excellent communication skills, customer service skills and be detail oriented. proficiency with computers a must. this position directly reports to the associate director, health management. responsibilities &amp;amp; competencies understand requirements and workflows for medicalincs population health programs. access and validate data aggregated from multiple platforms to demonstrate proficiency in using microsoft office suite &amp;amp; data visualization tools (e.g., power bi) to compile monthly, quarterly, and year-end summary reports related to utilization patterns and clinical outcomes. analysis efforts will focus on metrics and reporting to assess the effectiveness of the ehr, evaluate the impact of changes, guide optimization decision and support system quality. demonstrate a clear understanding of the framework of ehrs, interfaces, loinc, data value sets understanding of icd-10 codes and cpt-ii codes highly desirable. promote engagement in our population health programs among staff and providers at our sites. serve as a catalyst to initiate quality improvement projects, including assisting and directing staff to document in discrete fields to ensure scoring for performance. maintain knowledge of current trends in technology and clinical practices related to areas of responsibility. work with team members to gather necessary information, provide guidance on data reporting needs solutions, and metric development review and ensure accuracy of reports and corrects or explains discrepancies using sampling, investigation, and understanding of operational workflows. present key data elements required to meet clinical quality measures within ehrs and propose changes for improvement. other duties as assigned qualifications bachelor s degree in a healthcare field &amp;amp; analytics informatics certification or health it degree 5 years clinical experience 2 years minimum clinical analytics informatics experience strong familiarity with data analytics and visualization software tools, methodologies, and best practices intermediate to advanced technical skill in: microsoft office suite: teams, word, excel, and powerpoint; databases, and knowledge of emrs emr experience preferred (such as epic, cerner, nextgen, etc.) lean six sigma green belt preferred understanding of project management or related experience excellent organizational, prioritization, and interpersonal skills written and verbal communication skills capacity to manage high stress situations ability to multi-task and manage various project elements simultaneously strong team player big-picture thinking and vision attention to detail conflict resolution skills must be able to telework from home based office when needed. must have high-speed internet connection and using tools to communicate (verbally &amp;amp; written) remotely other duties please note this job description is not designed to cover or contain a comprehensive listing of activates, duties, or responsibilities that are required of the employee for this job. duties, responsibilities and activates may change at any time with reasonable notice. - about medicalincs medicalincs is a renowned healthcare business &amp;amp; clinical management services firm that supports health organizations to improve organizational performance by providing less expensive, human-centered, integrated, managed care solutions. we have significantly improved health outcomes, cost savings and return on investment for our clients. medicalincs was launched in 2017. we are located at silver spring, maryland and serve the maryland, district of columbia, virginia, and other states. our mission: at medicalincs, our mission is to link silos in the healthcare system - to achieve the most cost-effective, high quality, and continually improved care delivery that preserves &amp;amp; saves lives! our philosophy: to make a difference, you need to be thick - trusted, hearty, innovative, committed, &amp;amp; kaizen! medicalincs llc brings a unique understanding of healthcare delivery systems across healthcare settings &amp;amp; payer groups; and in-depth experience applying strategic fusion of clinical, business, and technical expertise - to drive comprehensive and tried-and-true lasting solutions to advance networks and population health management. our areas of expertise include: managed care &amp;amp; care value | care delivery model transformation implementation | care management | quality improvement &amp;amp; patient safety | program management &amp;amp; change management | program evaluation &amp;amp; data analytics | organizational development &amp;amp; strategic planning. medicalincs takes a rigorous approach to recruiting talent to our company that balances equal parts role-specific competencies and cultural fit. medicalincs offers you: a balance of work, life, &amp;amp; fun - with a close-knit team of professionals! delivery of top-notch health care solutions to our clients an innovative and creative environment, with diverse highly talented co-workers empowerment to perform at your highest potential and opportunity to grow recognition for being part of a talented team &amp;amp; reward for performance competitive compensation - full benefits (health, life, vision, dental), paid time off, 401(k), professional development support. </w:t>
        <w:br/>
        <w:br/>
        <w:t xml:space="preserve"> -------------------------------------------------------------------------------------- </w:t>
        <w:br/>
        <w:br/>
        <w:t xml:space="preserve"> job description:  company overview: for the past 15+ years, etelligent group has consistently delivered excellent services that are demonstrated through our exceptional past performances. as a small business, we have distinguished our company as effective problem solvers with innovative, scalable solutions. we integrate cmmi dev v2.0 level 3 processes, tools, and techniques with innovative, cost-efficient, and secure solutions to address complex challenges. we also hold iso 9001:2015, iso iec 27001:2013, and iso iec 20000-1:2018 certifications. description: we are seeking a versatile technical business analyst with a broad skill set including sharepoint administration, site navigation, powerbi reporting, powerautomation, powerflow, and exceptional powerpoint skills. the ideal candidate will have a strong technical background, excellent communication skills, and the ability to engage effectively with executive stakeholders. key responsibilities: sharepoint administration : administer sharepoint environments, ensuring optimal performance, security, and user access. collaborate with development teams to implement and maintain sharepoint solutions aligned with program objectives. site navigation : design and optimize sharepoint site navigation for enhanced user experience. provide expertise in site architecture and content management within the program. power platform expertise : utilize powerbi for reporting and analytics, creating insightful dashboards and reports for executive consumption. leverage powerautomation and powerflow to streamline and automate business processes within the program. executive stakeholder engagement : act as a primary point of contact for executive stakeholders, translating technical concepts into business value. deliver compelling presentations using advanced powerpoint skills to convey complex information to non-technical audiences. requirements analysis : collaborate with business units to gather and analyze requirements related to sharepoint, power platform, and other technical aspects of the program. documentation and reporting : generate comprehensive documentation, including technical specifications, user guides, and executive-level reports. communicate project status, risks, and milestones to executive stakeholders. education and requirements: bachelor s degree in business, information technology, or related field. proven experience as a technical business analyst with expertise in sharepoint administration and the power platform. experience with powerbi, powerautomation, and powerflow. strong analytical, problem-solving, and communication skills. proficient in microsoft office suite, especially powerpoint. minimum eligibility : candidates must meet requirements to obtain and maintain a minimum background investigation (mbi) clearance (active moderate risk mbi clearance is a plus). candidates must be a us citizen or a legal permanent resident (green card status) for at least three (3) years, and federal tax compliant. location : remote; preferably in the dmv area. commitment to diversity - etelligent group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 </w:t>
        <w:br/>
        <w:br/>
        <w:t xml:space="preserve"> -------------------------------------------------------------------------------------- </w:t>
        <w:br/>
        <w:br/>
        <w:t xml:space="preserve"> job description:  information technology strategies, llc. is a government it solutions provider servicing commercial and government initiative in various parts of the united states. we are currently seeking a business analytics and data warehouse lead to work for our company. summary: must have an active u.s. government top secret sci clearance. will oversee all production and dissemination applications development work. will develop and maintain technical strategies to ensure effective application development and integration between applications. will work directly with key stakeholders to ensure they are up to date on all necessary information. requirements: must have an active u.s. government top secret sci clearance. 8+ years of application development experience must have experience leading teams of application developers. must have a b.s. degree in computer science or a related field. must have an m.s. degree in computer science or a related field or 10+ years of application development experience. must have hands-on experience with the following technologies: node.js with typescript, sql, postgresql, redis, elsaticsearch. oral presentation experience and excellent oral and written communication skills. willingness and ability to work on-site at the dia headquarters in washington, dc hands-on experience with the following technologies: json, java, javascript, sharepoint, xml, vbas, oracle, mongodb, solr, and sql. preferences: hands-on experience with the following technologies: json, java, javascript, sharepoint, xml, vbas, oracle, mongodb, solr, and sql. about us it-strat is a technology consulting company that holds various contract vehicles including best in class vehicles. it-strat has supported multiple clients including the department of homeland security (dhs), customs and border protection (cbp) and immigration and customs enforcement (ice via both prime and meaningful subcontracts). additionally, it-strat has prime contracts with defense information systems agency (disa), defense logistics agency (dla) and many others. we maintain relationships with multiple large businesses. it-strat was established in 2002. we are a certified woman owned small business. it-strat also successfully graduated as a sba 8(a) company. it was an 8(a) company from 2008 through 2017 and currently still has 8(a) contract vehicles. benefits we offer: four medical vision options including an hsa plan. dental and orthodontia plan vision materials plan paid life, short-term disability, and long-term disability 401k retirement program with company contribution paid vacation, holidays, sick leave, floating holidays, bereavement leave semi-monthly pay cycle information technology strategies ("it-strat") is an equal employment opportunity employer, and it is our policy to consider applicants for employment without regard to sex, race, color, creed, religion, national origin, sexual orientation, marital status, age, disability, veteran status, alienage, ancestry, and any other factors prohibited by law. employment selections are based on company and client requirements and the qualifications and skills of the candidate. it-strat is committed to actively capitalizing on the diversity of skills, talents, and perspectives of our employees. </w:t>
        <w:br/>
        <w:br/>
        <w:t xml:space="preserve"> -------------------------------------------------------------------------------------- </w:t>
        <w:br/>
        <w:br/>
        <w:t xml:space="preserve"> job description:  job type: full time long term. location: fully remote. no c2c. able to do w2 or 1099 individual contractor. about: we are seeking an experienced data analyst to join our team developing the next generation of graph-driven data solutions. our products connect the people, places, and things enabling pattern detection, self-exploration, and machine learning applications required skills: 5-7 years of experience performing data analysis tasks in big data, graph, business intelligence, or similar environments 5-7 years experience with python or scala development (oop and scripting 3 or more years of experience performing data analysis tasks in big data, graph, business intelligence, or similar environments 2+ years of experience in aws demonstrated expert level skills in sql 1+ years of experience in neo4j experience with large scale data processing engines (spark, presto, or equivalent naturally inquisitive and enjoys exploring data and business outcomes strongly preferred beneficial experience: financial industry experience experience in machine learning environments typical job activities data analytics and processing in spark data profiling new data sources design and support of graph architecture identification of patterns in data engage with upstream and downstream engineering partners in value pipeline improvements agile ceremonies and team engagement sk8lr4uekg </w:t>
        <w:br/>
        <w:br/>
        <w:t xml:space="preserve"> -------------------------------------------------------------------------------------- </w:t>
        <w:br/>
        <w:br/>
        <w:t xml:space="preserve"> job description:  overview job responsibilities: sev1tech is seeking an it service management (itsm) business analyst to join our network operations security center (nosc) team on a program supporting the department of homeland security (dhs) s network and security operations. the itsm business analyst (senior) will work as part of a program management office (pmo), but closely collaborate with team members across the program. responsibilities include but are not limited to: play a leading role in the stand-up and development of a nosc pmo guide and lead the review of current program operations and identification of improvement opportunities ensure alignment of services and processes to itil v4 and the nist cyber security framework oversee development of doctrine and documentation, including but not limited to an it service management process register, process map, service catalog, common controls catalog, and continuous service plan (csp) implementation plan guide the collection and analysis of requirements for an itsm system to track service delivery performance establish a continuous service improvement program (csip) oversee development of standard operating procedures (sop)s that integrate cybersecurity and network management procedures. establish performance and investment metrics for assessing staffing, policy, procedure effectiveness, cost, and infrastructure lead requirements analysis and design for a comprehensive knowledge management repository lead development of knowledge management repository governance, usage, and maintenance oversee development of an sop for responding to customer and contractor data calls other duties as assigned minimum qualifications: bachelor s degree in computer science, information technology, cyber security or equivalent education required; additional six (6) years of professional it experience can we considered in lieu of a degree six (6 plus) years in the federal it services contracting industry four (4 plus) experience on an it infrastructure operations and engineering contract experience assessing business and technical operations processes and procedures experience identifying areas for improvements and supporting their implementation application of itsm and itil frameworks and best practices experience with an itsm tool – e.g., servicenow experience creating, revising, updating, and maintaining documentation such as sops ability to lead and facilitate meetings with government and contractor stakeholders understanding of networking and cyber security operations experience spearheading and performing requirements analysis experience developing and using frameworks and aids to elicit requirements and assess processes ability to work effectively with customers as well as contractor operations and engineering staff proficiency with microsoft products such as excel, powerpoint, word, and visio ability to communicate clearly and effectively with customers including senior management clearance requirement: public trust clearance or higher; public trust clearance with dept of homeland security (dhs) or customs &amp;amp; border protection (cbp) preferred desired qualifications: previous dhs experience pmo experience itil certification servicenow certification previous network operations center (noc) or it operations experience secret or top secret security clearance about sev1tech llc: founded in 2010, sev1tech provides it, engineering, and program management solutions delivery. sev1tech focuses on providing program and it support services to critical missions across federal and commercial clients. our mission is to build better companies. enable better government. protect our nation. build better humans across the country. join the sev1tech family where you can achieve great accomplishments while fostering a satisfying and rewarding career progression. please apply directly through the website at: https: www.sev1tech.com careers current-openings # #joinsev1tech for any additional questions or to submit any referrals, please contact: eileen.mckenzie@sev1tech.com sev1tech is an equal opportunity and affirmative action employer. all qualified applicants will receive consideration for employment without regard to race, color, religion, sex, pregnancy, sexual orientation, gender identity, national origin, age, protected veteran status, or disability status.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