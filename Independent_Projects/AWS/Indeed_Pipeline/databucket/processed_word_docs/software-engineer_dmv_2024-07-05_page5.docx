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required skills: seeking a full stack java developer focused mainly on backend support but comfortable in the following: aws java spring spring boot kubernetes linux gitlab mongodb postgres nifi pressurewave testing &amp;amp; analytical experience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$72,200 - $147,900 </w:t>
        <w:br/>
        <w:br/>
        <w:t xml:space="preserve"> -------------------------------------------------------------------------------------- </w:t>
        <w:br/>
        <w:br/>
        <w:t xml:space="preserve"> job description:  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 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 sql to move data from one application to another compatible oracle database. participate in implementation and provide user support. educational requirements: bachelor or its foreign equivalent degree in computer science, computer engineering, information technology, electronics engineering, electronics &amp;amp; communications engineering, or a related field. work experience requirements: 5 years of work experience in the job offered or in a related occupation as an oracle developer, oracle specialist, database developer, dba, or development manager. specific skill or other requirements: 2 years of work experience with oracle fusion cloud financials, oracle pl sql, oracle forms, oracle reports, oracle workflow, as well as building obiee dashboards and developing rest services. job location: the present position is to provide it development and support services to employer s clients. the employer has clients nationwide. even when telecommunication (work at home) applies, the worker still needs to visit clients due to various business needs; therefore, travel to unanticipated locations throughout the u.s. with unpredictable frequency, will be required. submit applications with degree diploma and transcripts to: hr@izealinc.com </w:t>
        <w:br/>
        <w:br/>
        <w:t xml:space="preserve"> -------------------------------------------------------------------------------------- </w:t>
        <w:br/>
        <w:br/>
        <w:t xml:space="preserve"> job description: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#li-jj1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cloud engineer will contribute to the customers efforts by preparing existing and future products to better utilize cloud technologies. the cloud engineer will contribute to aws buildout to begin in the future. provide cloud software development engineering services to include requirements analysis, software development, installation, integration, evaluation, enhancement, maintenance, testing, and problem diagnosis 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 test production environments. provides specific input to the component system design to include hardware software trade-offs, system reuses, use of commercial off-the-shelf (cots) government off-the-shelf (gots), and requirements analysis and synthesis from system level to individual systems components with particular emphasis on complex networking topics. should be familiar with agile processes and structures and able to work on a software development team. required skills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support the transition of operational systems and applications from traditional platforms to cloud environments support cloud-related data management tools and opensource (nosql) products such as hbase, cloudbase acumulo, and big table convert existing algorithms or develop new algorithms to utilize the map reduce programming model and technologies such as hadoop, hive, and pig support operational systems utilizing the hadoop disributed file system (hdfs) support the deployment of operational systems and applications in a cloud environment conduct scalability assessments of cloud-related algorithms, applications, and systems to identify performance bottlenecks and areas for improvement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senior software integration engineer responsible for architecture design and integration supporting cots 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 #mid-senior level #li-ds1 essential job responsibilities the ideal candidate is a strong systems integrator with an eye for opportunity to enhance, optimize, or increase robustness of an existing code base. will significantly contribute to the development of custom software components and integration of open-source code to address complex data analysis problems through the use of cutting edge big data and data fabric technologies. will be expected to work autonomously designing, implementing, and integrating capabilities while working toward broader strategic goals set by program leadership. will be part of an agile software development lifecycle where prototypes rapidly lead to operational deployments. minimum qualifications security clearance: a current u.s. government security clearance is not required, but could be processed for one; u.s. citizenship required. 9+ years of experience in software engineering (java preferred) with bachelors in related field; 7 years relevant experience with masters in related field; or high school diploma or equivalent and 13 years relevant experience. must have experience in aws cloud infrastructure. must have experience with kubernetes (or vendor flavor of kubernetes). must have demonstrated experience and knowledge for integrating cots gots software capabilities have a solid understanding of linux systems, hosts, networks, security, applications. excellent oral and written communication skills. understanding of agile software development methodologies and use of standard software development tool suites. (e.g., jira, confluence, github, gitlab, etc.) experience with ci cd pipelines (e.g. gitlab-ci, github-actions, etc.) must be able to work hybrid out of our columbia, md office with the possibility of visiting the customer site in washington, dc. preferred requirements prior experience or familiarity with big data systems systems experience with infrastructure management software (e.g. terraform, helm, ansible) we have many more additional great benefits perks that you can find on our website at www.eitccorp.com [eitccorp.com]. enlighten, an hii company, is an equal opportunity veterans and disabled employer. u.s. citizenship may be required for certain positions. hii is committed to cultivating an inclusive company culture to promote collaboration and enhance creativity by hiring a diverse work force. job snapshot employee type full-time location columbia, md (hybrid) job type information technology, engineering date posted 04 23 2024 job id  </w:t>
        <w:br/>
        <w:br/>
        <w:t xml:space="preserve"> -------------------------------------------------------------------------------------- </w:t>
        <w:br/>
        <w:br/>
        <w:t xml:space="preserve"> job description:  job descriptionskill: python developer with strong tableau experienced in coding, scripting, and automating with languages including python and shell scripting experience for automation of routine operations and tasks within the enterprise environment. strong python programming skills. work experience of ide (any) pycharm, visual source code. experience with python flask or any other ui frameworks. prior experience in creating tableau dashboards related to analytics is a major plus. proficiency in building visualizations using tableau is required. strong experience in sql is required, including writing complex queries, sub queries etc. has experience building, solutioning, developing and releasing cloud-centric solutions in multi-cloud tenant environments (aws, azure, google). has experience working with cross-functional teams to deliver features and products; for delivery of capabilities to large user populations. has experience working with partners and teammates to solidify solution design, contribute to design working sessions, and outline solution path for new capability development. possesses eagerness to explore new technologies to innovate, solve problems, perform proof-of-concepts, &amp;amp; conduct exploratory research. experience with node.js is preferred. job type: full-time pay: $100,000 - $120,000 per year benefits: 401(k) dental insurance health insurance paid time off vision insurance compensation package: bonus opportunities yearly pay experience level: 10 years 11+ years 8 years 9 years schedule: 8 hour shift monday to friday experience: informatica: 7 years (required) python: 8 years (required) data warehouse: 6 years (required) work location: on the road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your new job: automation &amp;amp; reliability engineering (are) combines software and systems engineering to build and run large-scale, distributed, fault-tolerant systems. are ensures that discovery s services—both our internally critical and our externally-visible systems—have reliability, uptime appropriate to user s needs and a fast rate of improvement. additionally, oes will keep a watchful eye on our systems capacity and performance. much of our engineering focuses on optimizing existing systems, building infrastructure and eliminating work through automation. an oe is a practitioner and advocate of good monitoring practices and configuration management within gt&amp;amp;o, and so should be a great communicator and enthusiastic champion of technology operations. the core purpose of the role is to ensure that our applications, platforms, and infrastructure are effectively monitored for availability, performance, and functionality, and that alerts driven by our monitoring systems are accurate and actionable. on the are team, you ll have the opportunity to manage the complex challenges of scale which are unique to discovery, while using your expertise in observability, monitoring, and system design. your role accountabilities: design, roadmap, and administers tools used in discovering and monitoring discovery s applications, services, platforms, and infrastructure. build monitoring systems that assist in infrastructure and application event detection and alert remediation. ensure all relevant infrastructure and services are properly covered within our monitoring and alerting systems in a manner consistent with our standards; collect the right metrics at the right frequency and ensure the data is readily available for effective alerting, reporting, and analysis define business and operations success metrics, establish a departmental process model for benchmarking, standardization, and process improvements. collaborate with a cross-functional team of dev, ops, engineers, and architects to understand complex application architectures to implement an effective top-down monitoring strategy of holistic service visibility. participate in strategy and future implementation discussions for the redesign and implementation of monitoring environments to modernize with latest technology trends. leveraging performance counters to diagnose and troubleshoot infrastructure problems. create maintain documentation for monitoring requirements, processes, and implementation. assist in the deployment, organization, and management of standard operating procedures. perform other duties as needed. qualifications &amp;amp; experiences: bachelor s degree in computer science, information technology or related technical field, or equivalent practical experience. 5+ years of experience in systems engineering and or administration in an enterprise production environment. experience installing, configuring, and maintaining monitoring tools with solarwinds experience with large-scale distributed systems and architecture knowledge (linux unix and windows operating systems, networking, storage) in a cloud computing or traditional it infrastructure environment. experience in the use of network management protocols (e.g. snmp, wmi, syslog, icmp, netflow, etc.). experience managing a solarwinds environment including main application server, additional polling engines, additional web servers, and database required. experience working with solarwinds network performance monitor, network traffic analyzer, network configuration monitor, server &amp;amp; application monitor, storage resource monitor, web performance monitor, and dashboards required. experience with scripting and automation using one or more of the following: python, powershell, bash. experience with configuration management and infrastructure as code tools such as: terraform, ansible, puppet, or chef. this is a hybrid position, in which reporting onsite 2-3 times per week is required.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description: analyze user requirements to derive software design and performance requirements (u) design and code new software or modify existing software to add new features debug existing software and correct defects integrate existing software into new or modified systems or operating environments (u)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(u)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an active ts sci clearance + fs polygraph.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6tkws2gh9m </w:t>
        <w:br/>
        <w:br/>
        <w:t xml:space="preserve"> -------------------------------------------------------------------------------------- </w:t>
        <w:br/>
        <w:br/>
        <w:t xml:space="preserve"> job description: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athenix is seeking a software engineer level 3 to work in the annapolis junction, md area.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required qualifications twenty (20) years experience as a swe in programs and contracts of similar scope, type, and complexity is required. a bachelors degree in computer science or related discipline from an accredited college or university is required. four (4) years of additional swe experience on projects with similar software processes may be substituted for a bachelors degree. seven (7) years experience in software database and repository interface development. devops, kubernetes, aws, spring, spring boot, java, iac (ansible preferred) experience. active ts sci with polygraph is required. athenix solutions group, llc and its companies athenix cyber and sigint, and athenix special missions is an eeo 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junior backend developer location:washington,district of columbia</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 the-shelf (gots) in place of new development, and requirements analysis and synthesis from system level to individual software components. required skills four (4) years demonstrated experience developing software with high-level languages such as java, c, c++, etc. demonstrated ability to work experience with open-source (nosql) products such as hbase, accumulo, big table. at least three (3) years of experience developing software for unix linux (red hat versions 3-5) operating systems. experience in python, kubernetes familiarity sa work with ste stn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gotab is looking for a highly-motivated, self-driven technical deployment engineer to lead logistics, installation and activation processes associated with onboarding new customers, along with customer support for existing gotab customers. as a deployment engineer , you will be responsible for understanding the technical environment of customer sites during the onboarding process and formulating the appropriate deployment solutions given the known requirements, constraints and expected outcomes. you will be a consultant whose recommendations must be based on a desire to deliver the best possible outcome for customers. you will identify and assemble the hardware and software components required for a successful installation, and configure gotab point of sale hardware, routers, printers, network equipment and other peripherals required to fulfill the proposed technical solution. you will also assist with logistics and fulfillment of gotab hardware to customers from our headquarters in arlington, va. you will primarily provide remote installation support for customers who will be deploying gotab hardware within their properties. you will execute on-site deployments at customer locations both in and around the washington, dc metropolitan area, and at customer sites in other areas of the country. as local travel is a key part of the job requirement, you will be responsible for having personal transportation. if you think you fit the bill, then let s talk. we are building the next disruptive movement in unified commerce, point of sale, contactless mobile ordering, and payments for the hospitality industry. we want you to be a part of this thrilling journey. skills &amp;amp; requirements in office monday-friday at gotab s arlington, va headquarters (located at courthouse metro) to help execute shipping and logistics of gotab hardware solid understanding of ip networking (both wired and wireless) familiarity with linux environment and command line utilities, including connecting to remote devices over ssh and sftp. previous usage of iot or low-power computing devices such as raspberry pi, arduino or beaglebone is a plus knowledge of vim, emacs, nano or another command line text editors familiarity with use, programming and or administration of common point of sale systems such as micros, positouch, aloha, simphony, toast, breadcrumb, or others familiarity with side-loading apps on android hardware strong sense of responsibility and initiative "can do" attitude with respect to creatively sourcing, assembling and distributing hardware to customers under tight and sometimes unpredictable timelines problem solver and can think quickly on your feet must project a professional and presentable demeanor, as you will be a representative face of the company to customers about gotab gotab is a financial technology company established to create unified commerce, point of sale,mobile ordering, and payment products that enhance the restaurant experience for both merchants and their customers. the company aims to build internet of things (iot) inventions that take advantage of opportunities in big data and security. gotab brings simplicity, speed, and convenience to the hospitality industry which results in bolstered merchant revenues and delighted customers. eeo gotab is fully committed to equal employment opportunity and to attracting, retaining, developing, and promoting the most qualified employees without regard to their race, color, religion, creed, sex, gender, sexual orientation, gender identity, gender expression, age, national origin, genetic information, marital familial status, disability, military status, veteran status, or any other protected status. we are dedicated to providing a work environment free from discrimination and harassment, where employees are treated with respect and dignity. </w:t>
        <w:br/>
        <w:br/>
        <w:t xml:space="preserve"> -------------------------------------------------------------------------------------- </w:t>
        <w:br/>
        <w:br/>
        <w:t xml:space="preserve"> job description:  must have ts with polygraph develops, maintains, and enhances complex and diverse software systems process intensive analytics, novel algorithm development, manipulation of extremely large data sets, real-time systems, and business management information systems reviews and tests software components for adherence to the design requirements and documents test results. resolves software problem reports. utilizes software development and software design approaches appropriate to the development setting. analyze user requirements to obtain software design and performance necessities. integrate existing software into new or modified systems. develop simple data queries for existing or proposed databases or data vessels. provide suggestions for improving documentation and software development. benefits sabre engineering knows that our employees are our biggest asset. therefore, we have created an amazing benefits package to make sure we take care of our employees and their families. paid time off (pto) sabre generously offers 6-weeks of paid time off to all of our full time employees. this includes ten (10) federal holidays with no distinction between vacation and sick time off. this allows flexibility to our employees to use their pto for what is important to them. 401(k) sabre truly believes in taking care of our employees over the long-term. sabre contributes an amount equal to 10% of the employee s salary into a 401k retirement plan each pay period. 100% of it is vested immediately. healthcare sabre covers 75% of the premium for medical insurance, and 100% of premiums for dental and vision insurance for employees and their families. if our employees do not elect our health insurance, sabre will pay an annual stipend up to $5,000. life insurance and short term disability sabre offers life insurance and short term disability on a voluntary basis. long term disability sabre provides long term disability insurance at no expense to our employees. this provides employees with the assurance that they will have financial peace of mind, despite any unfortunate events. professional development &amp;amp; training sabre is committed to increasing and improving our employees skills. each employee has an annual allowance of $5,000 to spend on job related courses and professional training. we also provide a $500 annual allowance for purchasing technical books, professional memberships, and subscriptions. referrals employee referrals are sabre s best source of recruiting new employees. we value our employees and when they refer a candidate to us, it s quite the compliment. we offer employees 3 days of pto or $5,000 cash as a referral bonus when someone they refer is hired by us.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you might also have: experience with javascript and typescript. understanding of cyber mission. understanding of mitre att&amp;amp;ck framework. ability to work with a team.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top-secret sci with polygraph-cleared software engineer. responsibilities: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essential duties: maintaining and enhancing the existing gui and developing backend apis to the database requirements: ts sci with fs polygraph seven (7) years experience as a swe in programs and contracts of similar scope, type and complexity is required. bachelor s degree in computer science ore related discipline from an accredited college or university is required. four (4) additional years of swe experience on projects with similar software processes may be substituted for a bachelor s degree. typescript and angular 14+ experience in full stack, with java script experience with json iat level 2 certification desired: experience in java experience in python mongodb, kubernetes (docker) relational data bases (mysql, postgres, orable, sybase, etc…)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description: analyze user requirements to derive software design and performance requirements (u) design and code new software or modify existing software to add new features debug existing software and correct defects integrate existing software into new or modified systems or operating environments (u)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(u)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an active ts sci clearance + fs polygraph.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6tkws2gh9m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2+ years of non-internship professional software development experience 2+ years of non-internship design or architecture (design patterns, reliability and scaling) of new and existing systems experience experience programming with at least one software programming language the cloudtrail team builds and manages one of the largest audit logging systems in the world, providing our users visibility into user activity and resources changes in aws. our data is a vital part of how aws customers demonstrate compliance with internal policies or regulatory standards, create event-based workflows and alarming, perform security analysis, and troubleshoot operational issues. every single aws customer has cloudtrail enabled by default, which means we work with nearly every other aws service and build scalable systems that process massive amounts of data. we have many interesting problems to solve. customers want us to be broader, deeper, faster, and smarter. this is a full-stack, experienced development position, leaning towards back-end work. key job responsibilities help define the system architecture, own and implement specific components, and help shape the overall experience build highly available, secure, scalable, distributed and event-driven systems. contribute to planning, architecture design, implementation, testing, and process improvement. this position involves on-call responsibilities, typically for one week every two months. a day in the life be part of something really big, as you are working on a key pillar of aws s extensive service portfolio. learn from the best, as you are working on challenging engineering tasks in a team of very experienced experts that are close to support you. be part of a great team, as we invest a lot to create an inclusive environment that allows you to perform at your best, while maintaining a fun atmosphere. about the team our team is intentional about attracting, developing, and retaining amazing talent from diverse backgrounds. yes we do get to build a really cool service, but we also think a big reason for that is the inclusive and welcoming culture we try to cultivate every day. we re looking for a new teammate who is enthusiastic, empathetic, curious, motivated, reliable, and able to work effectively with a diverse team of peers; someone who will help us amplify the positive &amp;amp; inclusive team culture we ve been building.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information review and release analyst - expert seeking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**this is a part time position for 32 hours a week. mandatory skills required skills: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40 hour work week. </w:t>
        <w:br/>
        <w:br/>
        <w:t xml:space="preserve"> -------------------------------------------------------------------------------------- </w:t>
        <w:br/>
        <w:br/>
        <w:t xml:space="preserve"> job description: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required skills: seeking a full stack java developer focused mainly on backend support but comfortable in the following: aws java spring spring boot kubernetes linux gitlab mongodb postgres nifi pressurewave testing &amp;amp; analytical experience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must have active ts sci with polygraph yellow duck is seeking an experienced kubernetes engineer. the candidate should have the following qualifications: a deep understanding of kubernetes and the corresponding cloud native computing foundation ecosystem (e.g., helm, istio). experience monitoring, configuring, and administering a multi-tenet kubernetes cluster across multiple regions. ckad or cka certifications are a huge plus. </w:t>
        <w:br/>
        <w:br/>
        <w:t xml:space="preserve"> -------------------------------------------------------------------------------------- </w:t>
        <w:br/>
        <w:br/>
        <w:t xml:space="preserve"> job description: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position description :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 this position is contingent upon your ability to maintain transfer a ts sci with poly clearance. this position is contingent upon customer requirements and or their approval. in this role, you will possess the following capabilities: has experience with agile development processes. has experience with source code control systems, such as git. serve as team lead at the level appropriate to the software development process being used on any particular project. design and development of relational and non-relational database applications. use of orchestration frameworks such as spring and kafka. familiarization with queue management systems develop or implement algorithms to meet or exceed system performance and functional standards. develop and execute test procedures for software components. develop software solutions by analyzing system performance standards and conferring with users or system engineers; analyzing systems flow, data usage and work processes; and investigating problem areas. modify existing software to adapt to new hardware or to improve its performance design, develop, and modify software systems, using scientific analysis and mathematical models to predict and measure outcomes and consequences of design decisions java development using the eclipse ide (integrated development environment). development of java 2 enterprise edition (j2ee) applications experience using collaboration and software development tools (ie. atlassian). software development using continuous integration practices experience with container technologies (ie. docker). unix shell scripting development of event driven or data driven analytics qualifications: to be successful in this role, you will have: an active ts sci clearance with polygraph. u.s. citizenship. master s degree in computer science or related discipline from an accredited college or university. or bachelor s degree in computer science or related discipline from an accredited college or university, plus two (2) years of experience as a swe, in programs and contracts of similar scope, type, and complexity or four (4) years of experience as a swe, in programs and contracts of similar scope, type, and complexity. if you are interested in supporting and working with our maryland government customer and joining a passionate serco team, then submit your application now for immediate consideration. it only takes a few minutes and could change your career!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job description we are pursuing individual(s) for the position of an applications engineer. if this position sounds like a good fit and you have a track record of delivering solid results, please apply. position overview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 this role will also be responsible for program design, coding, testing, debugging and documentation. instructs, directs, and checks the work of other task personnel. responsible for quality assurance review and the evaluation of existing and new software products. key responsibilities: analyze any newly identified vulnerabilities and deficiencies within the ic govcloud security tool suite; perform gap analysis. as a result of the gap analysis and at the direction of the government, research and evaluate commercial products capable of eliminating the vulnerability or deficiency within the security tool suite. conduct analysis of alternatives and present findings of analysis results to the government in a technical analysis package for the government s evaluation and government s selection of a solution. collaborate and coordinate with ancillary organizations to procure, deliver, dispose, and track and new hw sw required for solution implementation. prepare configuration plans, sw enhancement plans, engineer solutions to easily interface with gui and or web front-end interfaces. define, design, and incorporate interfaces to retrieve data from various scanning tools. design, validate, and implement access controls as part of the systems and service solutions. enhance, modify, and test cots gots and any applicable hardware to ensure interoperability and compatibility with existing ic govcloud architecture; prepare engineering change proposals applicable to any implemented system configuration change. define, coordinate, and schedule testing, integration, implementation, and deployment activities with dependent external interface devices owners. deploy security solutions across the ic govcloud. install hardware and implement required software to ensure a fully functional computer environment. upon direction of the government prepare and conduct security tool instruction training with regards to newly deployed tool capabilities and functions for authorized users of the ic govcloud security tool suite. continuously monitor the health and status of security tool suites through it system management. maintain, upgrade, refresh, and update to maintain full operational capacity. conduct database administration to monitor, report, and repair any degradation of the health and status of the systems and tools within the nisirt. education certification requirements: bachelor s degree in computer science or related discipline from an accredited college or university is required. four (4) years of additional swe experience on projects with similar software processes may be substituted for a bachelor s degree. required skills fifteen (15) years experience in the computer science or software engineering disciplines in programs and contracts of similar scope, type and complexity is required.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 partial remote job description: we are seeking a several mid-level software engineers to join our team, providing software development support to our customer. in this role the software engineer will be heavily involved with the creation, maintenance, and running of pig and or pyspark analytics and responsible for reviewing data ingest tickets and merge requests with other developers on the team. the software engineer is focused on delivering reliable, accurate data to the end users as well as ensuring that day-to-day operations are successful. also, that the data arrives from a to b, both coming into the system and leaving to other parties. requirements: bachelors degree (or 4yrs additional experience w o degree) 7 yrs experience experience with pig and or py-spark desired skills: iat level 2 certification experience with nifi (niagarafiles) pressurewave salary: 161k-170k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description about ascendion ascendion is a full-service digital engineering solutions company. we make and manage software platforms and products that power growth and deliver captivating experiences to consumers and employees. our engineering, cloud, data, experience design, and talent solution capabilities accelerate transformation and impact for enterprise clients. headquartered in new jersey, our workforce of 6,000+ ascenders delivers solutions from around the globe. ascendion is built differently to engineer the next. ascendion | engineering to elevate life we have a culture built on opportunity, inclusion, and a spirit of partnership. come, change the world with us: build the coolest tech for world s leading brands solve complex problems - and learn new skills experience the power of transforming digital engineering for fortune 500 clients master your craft with leading training programs and hands-on experience experience a community of change makers! join a culture of high-performing innovators with endless ideas and a passion for tech. our culture is the fabric of our company, and it is what makes us unique and diverse. the way we share ideas, learning, experiences, successes, and joy allows everyone to be their best at ascendion *** about the role *** job title: mobile developer required qualifications build mobile native collection for customers, this is more ui and mobile native development, not building from scratch but enhancement, more on mobile ui side, skills: ios android, -swift kotlin design, develop, and maintain cutting-edge mobile applications for ios and android platforms collaborate with cross-functional teams to define, design, and ship new features location: mclean,va salary range: the salary for this position is between $140,000 – $150,000 annually. factors which may affect pay within this range may include geography market, skills, education, experience, and other qualifications of the successful candidate. benefits : the company offers the following benefits for this position, subject to applicable eligibility requirements: [medical insurance] [dental insurance] [vision insurance] [401(k) retirement plan] [long-term disability insurance] [short-term disability insurance] [5 personal days accrued each calendar year. preferred skills: mobile ios android native job details job id 330076 job requirements mobile developer location mclean, virginia, us recruiter nitish email nitish.sharma@ascendion.com phone 973381721797384 ?&amp;gt; </w:t>
        <w:br/>
        <w:br/>
        <w:t xml:space="preserve"> -------------------------------------------------------------------------------------- </w:t>
        <w:br/>
        <w:br/>
        <w:t xml:space="preserve"> job description:  the kpmg advisory practice is currently our fastest growing practice. we are seeing tremendous client demand, and looking forward we don 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 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 kpmg is currently seeking a lead specialist to join our federal advisory practice. responsibilities: serve as key advisor in client facing role to drive the architecture and design of comprehensive modern cloud solution including creating and maintaining architecture diagrams for applications, infrastructure and platforms. utilize automation tools to deploy and manage cloud infrastructure and applications which included using containerization technologies such as kubernetes and scripting cloud infrastructures. monitor the performance and security of cloud systems to identify and remediate any issues that arise then work to optimize cloud systems for cost and efficiency. provide technical support to customers and internal team, answering questions about the cloud infrastructure and troubleshooting issues as needed. stay up to date on the latest cloud technologies and trends to ensure that the customer s solutions remain cutting-edge and effective. effectively delegate tasks to the appropriate team members based on their strengths and expertise, while foster cross functional collaboration to ensure seamless execution of projects and initiatives. qualifications: a minimum of five years of experience with devops sys admin in a cloud hosted environment; u.s. federal government consulting experience preferred bachelor s degree from an accredited college university; master s degree from an accredited college university preferred experience in designing cloud architectures and implementing production infrastructure and applications in an aws environment experience with python scripting, pyspark, sql, aws glue and aws networking ability to obtain a u.s. federal government security clearance within a reasonable period of time kpmg complies with all local state regulations regarding displaying salary ranges. if required, the ranges displayed below or via the url below are specifically for those potential hires who will work in the location(s) listed. any offered salary is determined based on relevant factors such as applicant 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 follow this link to obtain salary ranges by city outside of ca: https: www.kpmg.us work-for-kpmg pay-transparency.html ?id=m146-3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 s compliance with federal, state and local recruitment and hiring laws. no phone calls or agencies please. kpmg recruits on a rolling basis. candidates are considered as they apply, until the opportunity is filled. candidates are encouraged to apply expeditiously to any role(s) for which they are qualified that is also of interest to them. 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our team is diverse! we drive towards an inclusive culture and work environment. we are intentional about attracting, developing, and retaining amazing talent from diverse backgrounds. team members are active in amazon 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key job responsibilities 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we are open to hiring candidates to work out of one of the following locations: herndon,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do you enjoy working on the latest cloud technologies, collaborating with multiple partner teams, and delivering impactful solutions that drives customer engagement? are you a tenured software development engineer? if so, continue reading. upx (unified payments experience) team is growing, modernizing the architecture with the use of bleeding edge technologies. we are looking for exceptional talent to rapidly build applications that use exciting new aws services, reactive native technology, open source frameworks, and server-less architecture. we solve complex engineering problems from securing customer s pii end to end to building a highly reliable set of tier-1 services with 5 9s availability. innovation is in our dna and everyday we solve challenging engineering problems. as a software development engineer within upx team, you will solve unique and complex problems at a rapid pace, utilizing the latest technologies to create solutions that are highly scalable. you will design and develop product features, building for scale, efficiency, and differentiated customer experience. we re thus looking for software engineers passionate about building software solutions end-to-end, have strong software development experience delivering at scale solutions, and systems design skills. you should have a demonstrated ability to deliver end customer facing features with high quality. you will be involved in all phases of software development life cycle, from scoping requirements, requirement analysis, design, development, test, ci cd, security implementation, and operational excellence with the ability to work cross-functionally as well as with product managers, business stakeholders and other tech teams through the actual launch of the project. key job responsibilities in this role, you will: build highly scalable software systems to meet the rapid growth of amazon s business. evolve and build services that are highly reliable and extremely low latency design the direction of the payment experience working with multiple different teams across the company build the next generation systems for simplifying customer s payment experience and enable rapid experimentation a day in the life you will be working in a fast-paced environment, on a team of smart software engineers, to design and build the right technical solutions to meet the needs of the business. you will have direct ownership over the design of new components aimed at improving the platform s extensibility, scalability, availability, and latency.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job information posting id 23-016 industry technology number of positions 1 clearance required top secret sci with polygraph equal opportunity employer eoe, including disability vets city annapolis junction state province maryland zip postal code 20701 job description experience analyzing user requirements to devise software design and performance requirements. design or implement complex database or data repositories interfaces queries. experience developing implementing algorithms to meet or exceed system performance and functional standards. develop software solutions by analyzing system performance standards, confer with users to analyze system flow, data usage and work processes. requires linux unix, and python experience. requirements job requirements: an active and current ts sci clearance with polygraph is required to be considered. approved for 60% telework. 7+ years of software engineering experience.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software developer the opportunity: as a software developer , you know that good software is more than just a nice-looking interface + data. you need the right combination of clean code, apis, analytics, and infrastructure to help develop a user-focused solution. we re looking for a software developer like you to develop efficient and effective software, from vision to production-ready system, in an exciting, agile environment. as a software developer at booz allen, you ll use the latest architectural approaches and open-source frameworks and tools to deliver complete end-to-end solutions to your clients. using your software engineering experience, you ll help analyze the environment to ensure that your team s solutions consider the current architecture and operating environment, as well as future functionality and enhancements. you ll strengthen your skills as you master new tools and techniques while helping to identify and implement system improvements. work with us as we develop systems to create change for the better. join us. the world can t wait. you have: 2+ years of experience developing high-level automation scripts using a scripting language, such as powershell, python, or bash 2+ years of experience in modern software development using an object oriented development language, such as .net or java experience using version control software experience with configuration management tools, including ansible, puppet, powershell, powershell desired state configuration, or docker ts sci clearance hs diploma or ged ability to obtain a security+ certification within 30 days of start date nice if you have: experience with git, team foundation server, subversion, or azure devops server bachelor s degree comptia advanced security professional or certified information systems security professional (cissp)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$60,300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information posting id 23-003 industry technology number of positions 1 clearance required top secret sci with polygraph equal opportunity employer eoe, including disability vets city annapolis junction state province maryland zip postal code 20701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requirements this position requires c and matlab experience. a current and active ts sci clearance with polygraph.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$72,200 - $147,900 </w:t>
        <w:br/>
        <w:br/>
        <w:t xml:space="preserve"> -------------------------------------------------------------------------------------- </w:t>
        <w:br/>
        <w:br/>
        <w:t xml:space="preserve"> job description: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job information posting id 23-016 industry technology number of positions 1 clearance required top secret sci with polygraph equal opportunity employer eoe, including disability vets city annapolis junction state province maryland zip postal code 20701 job description experience analyzing user requirements to devise software design and performance requirements. design or implement complex database or data repositories interfaces queries. experience developing implementing algorithms to meet or exceed system performance and functional standards. develop software solutions by analyzing system performance standards, confer with users to analyze system flow, data usage and work processes. requires linux unix, and python experience. requirements job requirements: an active and current ts sci clearance with polygraph is required to be considered. approved for 60% telework. 7+ years of software engineering experience.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#li-hybrid #li-jj1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our team is diverse! we drive towards an inclusive culture and work environment. we are intentional about attracting, developing, and retaining amazing talent from diverse backgrounds. team members are active in amazon 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key job responsibilities 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we are open to hiring candidates to work out of one of the following locations: herndon,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locations: va - mclean, united states of america, mclean, virginia senior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 ll have the opportunity to be on the forefront of driving a major transformation within capital one. what you ll do: collaborate with and across the whole company to help drive cloud spending down and provide more stable architectures.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are leveraged by leadership and the development community to baseline cloud spend. utilize angular, python, go, and spark for etl processing as well as resilient internal use applications. leverage aws services such as lambda, glue, fargate and others to build a low maintenance responsive application basic qualifications: bachelor s degree at least 4 years of experience in software engineering (internship experience does not apply) preferred qualifications: 5+ years of experience in at least one of the following: javascript, sql, python, or go 1+ years of experience with aws, gcp, microsoft azure, or another cloud service 3+ years of experience in open source frameworks 2+ years of experience in agile practices 2+ years of experience in api based software development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bluehalo is seeking a software engineer. as a software engineer with our intel division you will develop, maintain, and enhance complex and diverse software systems (e.g., processing-intensive analytics, novel algorithm development, manipulation of extremely large data sets, real-time systems, and business management information systems) based upon documented requirements. you will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if that sounds like you and you re ready to make an impact now, not later, read on for the details and apply to make the most out of your career. you re required to have this: ts sci with polygraph bachelor s degree and 7 years experience or 11 years without a degree javascript node.js mongo db experience react.js (v 16.9+) mongoose jest desired docker kubernetes gitlab ci cd elasticsearch react test utils spring springboot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description we are pursuing individual(s) for the position of an applications engineer. if this position sounds like a good fit and you have a track record of delivering solid results, please apply. position overview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 this role will also be responsible for program design, coding, testing, debugging and documentation. instructs, directs, and checks the work of other task personnel. responsible for quality assurance review and the evaluation of existing and new software products. key responsibilities: analyze any newly identified vulnerabilities and deficiencies within the ic govcloud security tool suite; perform gap analysis. as a result of the gap analysis and at the direction of the government, research and evaluate commercial products capable of eliminating the vulnerability or deficiency within the security tool suite. conduct analysis of alternatives and present findings of analysis results to the government in a technical analysis package for the government s evaluation and government s selection of a solution. collaborate and coordinate with ancillary organizations to procure, deliver, dispose, and track and new hw sw required for solution implementation. prepare configuration plans, sw enhancement plans, engineer solutions to easily interface with gui and or web front-end interfaces. define, design, and incorporate interfaces to retrieve data from various scanning tools. design, validate, and implement access controls as part of the systems and service solutions. enhance, modify, and test cots gots and any applicable hardware to ensure interoperability and compatibility with existing ic govcloud architecture; prepare engineering change proposals applicable to any implemented system configuration change. define, coordinate, and schedule testing, integration, implementation, and deployment activities with dependent external interface devices owners. deploy security solutions across the ic govcloud. install hardware and implement required software to ensure a fully functional computer environment. upon direction of the government prepare and conduct security tool instruction training with regards to newly deployed tool capabilities and functions for authorized users of the ic govcloud security tool suite. continuously monitor the health and status of security tool suites through it system management. maintain, upgrade, refresh, and update to maintain full operational capacity. conduct database administration to monitor, report, and repair any degradation of the health and status of the systems and tools within the nisirt. education certification requirements: bachelor s degree in computer science or related discipline from an accredited college or university is required. four (4) years of additional swe experience on projects with similar software processes may be substituted for a bachelor s degree. required skills fifteen (15) years experience in the computer science or software engineering disciplines in programs and contracts of similar scope, type and complexity is required.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locations: va - mclean, united states of america, mclean, virginia senior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 ll have the opportunity to be on the forefront of driving a major transformation within capital one. what you ll do: collaborate with and across the whole company to help drive cloud spending down and provide more stable architectures.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are leveraged by leadership and the development community to baseline cloud spend. utilize angular, python, go, and spark for etl processing as well as resilient internal use applications. leverage aws services such as lambda, glue, fargate and others to build a low maintenance responsive application basic qualifications: bachelor s degree at least 4 years of experience in software engineering (internship experience does not apply) preferred qualifications: 5+ years of experience in at least one of the following: javascript, sql, python, or go 1+ years of experience with aws, gcp, microsoft azure, or another cloud service 3+ years of experience in open source frameworks 2+ years of experience in agile practices 2+ years of experience in api based software development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job descriptionskill: python developer with strong tableau experienced in coding, scripting, and automating with languages including python and shell scripting experience for automation of routine operations and tasks within the enterprise environment. strong python programming skills. work experience of ide (any) pycharm, visual source code. experience with python flask or any other ui frameworks. prior experience in creating tableau dashboards related to analytics is a major plus. proficiency in building visualizations using tableau is required. strong experience in sql is required, including writing complex queries, sub queries etc. has experience building, solutioning, developing and releasing cloud-centric solutions in multi-cloud tenant environments (aws, azure, google). has experience working with cross-functional teams to deliver features and products; for delivery of capabilities to large user populations. has experience working with partners and teammates to solidify solution design, contribute to design working sessions, and outline solution path for new capability development. possesses eagerness to explore new technologies to innovate, solve problems, perform proof-of-concepts, &amp;amp; conduct exploratory research. experience with node.js is preferred. job type: full-time pay: $100,000 - $120,000 per year benefits: 401(k) dental insurance health insurance paid time off vision insurance compensation package: bonus opportunities yearly pay experience level: 10 years 11+ years 8 years 9 years schedule: 8 hour shift monday to friday experience: informatica: 7 years (required) python: 8 years (required) data warehouse: 6 years (required) work location: on the road </w:t>
        <w:br/>
        <w:br/>
        <w:t xml:space="preserve"> -------------------------------------------------------------------------------------- </w:t>
        <w:br/>
        <w:br/>
        <w:t xml:space="preserve"> job description:  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 rmc is hiring a software developer to support our customer in quantico, va. the software developer will maintain the customer s existing systems, which include the customer s cyber incident reporting system, incident response scripts, red team command. the selected applicant will perform a variety of activities including but not limited to: building new software tools as needed for the conduct of defensive cyberspace operations. building new database systems as needed for the conduct of defensive cyberspace operations. providing general scripting support for regular expressions, python, powershell, and vb .net. document all developed code to include “help” commands, code comments, and readme files. maintaining existing databases, building new databases, and migrating or changing databases as needed. requirements: applicant selected must hold a current valid iat level ii certification. candidate selected must maintain the required iat level ii compliant certification. certification requirements: this position will require dod 8140.03 iat level ii compliance. an active dod ts sci clearance is required to start. applicant selected may be subject to a security investigation and must meet eligibility requirements for access to classified information. requires an associate s degree and five years of computer programming experience. rmc employees may be subject to covid-19 vaccination or testing requirements in order to access government facilities. </w:t>
        <w:br/>
        <w:br/>
        <w:t xml:space="preserve"> -------------------------------------------------------------------------------------- </w:t>
        <w:br/>
        <w:br/>
        <w:t xml:space="preserve"> job description:  this is a full-time position, and requires a ts sci full scope polygraph clearance. 2hb incorporated is seeking a principal software engineer in order to support its government customer in annapolis junction, md. the customer is seeking a software engineer to support signature management tools for the cybersecurity intelligence team (cit) tto which provides normalization of cyber security data and automation of threat intelligence. required skills: java spring mvc framework front and back-end development experience vuejs framework ansible jenkins jetty required experience: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this is a full-time position, and requires a ts sci full scope polygraph clearance. </w:t>
        <w:br/>
        <w:br/>
        <w:t xml:space="preserve"> -------------------------------------------------------------------------------------- </w:t>
        <w:br/>
        <w:br/>
        <w:t xml:space="preserve"> job description: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cloud engineer will contribute to the customers efforts by preparing existing and future products to better utilize cloud technologies. the cloud engineer will contribute to aws buildout to begin in the future. provide cloud software development engineering services to include requirements analysis, software development, installation, integration, evaluation, enhancement, maintenance, testing, and problem diagnosis 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 test production environments. provides specific input to the component system design to include hardware software trade-offs, system reuses, use of commercial off-the-shelf (cots) government off-the-shelf (gots), and requirements analysis and synthesis from system level to individual systems components with particular emphasis on complex networking topics. should be familiar with agile processes and structures and able to work on a software development team. required skills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support the transition of operational systems and applications from traditional platforms to cloud environments support cloud-related data management tools and opensource (nosql) products such as hbase, cloudbase acumulo, and big table convert existing algorithms or develop new algorithms to utilize the map reduce programming model and technologies such as hadoop, hive, and pig support operational systems utilizing the hadoop disributed file system (hdfs) support the deployment of operational systems and applications in a cloud environment conduct scalability assessments of cloud-related algorithms, applications, and systems to identify performance bottlenecks and areas for improvement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job description: as part of the secure the enterprise initiative, develop capabilities to shift from the current manual system security evaluation and authorization process to a new model that emphasizes automation, streamlined processes and approvals, continuous monitoring and assessment, and network data gathering across the entire life cycle of a project. essential duties and responsibilities: the cloud software engineer will create, test, and maintain the various analytics running in pig and or pyspark to create various reports for the users. the engineer will also provide report updates and create new reports based on requirements. the cloud software engineer will ensure the data is accurate to the end users as well as ensuring day to day operations are successful. the engineer will also capture raw data from data feeds and normalize the data. the cloud software engineer will provide rapid response to customer needs and requirements as well as maintain a dictionary of all analytics. required qualifications: experience designing and developing automated analytic software, techniques,and algorithms. experience developing and deploying: data driven analytics; event driven analytics; set of analytics orchestrated through rules engine. experience documenting data models, schemas, data element dictionaries, and other technical specifications. pig pyspark piranhas preferred qualifications: python java scala apache nifi ansible experience working in agile environment. experience deploying applications in a cloud environment mongodb minimum education and experience: bachelor s degree in computer science or related discipline from an accredited college or university 4 years of additional experience on projects with similar requirements may be substituted for a bachelor s degree 6 years experience using java programming language. salary: 233k-244k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this position requires web development experience as the selected candidate will need to maintain the current ri web servers (ex. maxwell and math depot ) which use twiki, apache and php . assist with moving existing web server instances to newer servers. the existing web servers are running old linux os and are to be replaced with new os instances. the web servers may be using casport for authorization so the candidate would need to be able to handle that task as well. requirements position requires a top secret clearance with poly a minimum of seven (7) years of experience as a swe in programs and contracts of similar scope, type, and complexity, a bachelor s degree in computer science or related discipline from an accredited college or university. four (4) years of additional swe experience on projects with similar software processes may be substituted for a bachelor s degree. within the last seven (7) years, a minimum of 5 years of experience developing in javascript . within the last seven (7) years, a minimum of three (3) years of experience developing software in a linux, windows, or mac os environment . demonstrated experience developing with ms sql, express.js, react.js,node.js, and git. candidate must be flexible to changing requirements and direction of tasking. candidate must be comfortable interfacing with other team members - strong communication and interpersonal skills and candidate must be self-motivated. </w:t>
        <w:br/>
        <w:br/>
        <w:t xml:space="preserve"> -------------------------------------------------------------------------------------- </w:t>
        <w:br/>
        <w:br/>
        <w:t xml:space="preserve"> job description:  software developer the opportunity: as a software developer , you know that good software is more than just a nice-looking interface + data. you need the right combination of clean code, apis, analytics, and infrastructure to help develop a user-focused solution. we re looking for a software developer like you to develop efficient and effective software, from vision to production-ready system, in an exciting, agile environment. as a software developer at booz allen, you ll use the latest architectural approaches and open-source frameworks and tools to deliver complete end-to-end solutions to your clients. using your software engineering experience, you ll help analyze the environment to ensure that your team s solutions consider the current architecture and operating environment, as well as future functionality and enhancements. you ll strengthen your skills as you master new tools and techniques while helping to identify and implement system improvements. work with us as we develop systems to create change for the better. join us. the world can t wait. you have: 2+ years of experience developing high-level automation scripts using a scripting language, such as powershell, python, or bash 2+ years of experience in modern software development using an object oriented development language, such as .net or java experience using version control software experience with configuration management tools, including ansible, puppet, powershell, powershell desired state configuration, or docker ts sci clearance hs diploma or ged ability to obtain a security+ certification within 30 days of start date nice if you have: experience with git, team foundation server, subversion, or azure devops server bachelor s degree comptia advanced security professional or certified information systems security professional (cissp)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$60,300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numyog3xa3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a mid level software engineer with strong java experience as well other skills to assist with the development of applications on this program. requirements &lt; h1&gt; security clearance: must currently hold a top secret sci u.s. government security clearance with a favorable polygraph, therefore all candidates must be a u.s. citizen minimum qualifications: seven (7) years experience as a swe in programs and contracts of similar scope, type and complexity is required. bachelor s degree in computer science or related discipline from an accredited college or university is required four (4) years of swe experience on projects with similar software processes may be substituted for a bachelor s degree. required skills: java mapreduce pig cloud experience ghostmachine qta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