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class="jobsearch-jobdescriptiontext jobsearch-jobcomponent-description css-kqe8pq eu4oa1w0"&gt;we are a service disabled veteran owned small business (sdvosb), headquartered in the baltimore–washington corridor, established to provide unique and exceptional services to our clients in the government and national defense sectors. spyros specializes in providing highly qualified professionals experienced in computer network operations, signals intelligence, technical training and certifications, network administration and security, and program management to fit the specific needs of our clients. we maintain a vast array of capabilities at the nexus of the digital domain and in the intelligence community, meeting the demand for highly specialized skills to solve the most difficult problems. as a small company, spyros is agile and focused. we provide our clients flexibility and the individual attention necessary to meet rapidly changing requirements and rising challenges. as the digital world and cyberspace domain continue to gain increasing importance in the intelligence community, spyros will continue to leverage the technical expertise of our highly skilled personnel and enable our clients to devise and implement innovative solutions to their emerging challenges. all potential candidates must possess a successful full scope polygraph and top secret clearance with sci eligibility. duties: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location: annapolis junction, md qualifications: possess current full scope polygraph and top secret clearance with sci eligibility level 2 requires 14 years of experience and level 3 requires 20 years of experience as a se in programs and contracts of similar scope, type and complexity is required. demonstrated experience in planning and leading systems engineering efforts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experience in scripting bash or python and kubernetes </w:t>
        <w:br/>
        <w:br/>
        <w:t xml:space="preserve"> -------------------------------------------------------------------------------------- </w:t>
        <w:br/>
        <w:br/>
        <w:t xml:space="preserve"> job description:  hi, please let me know your interest in the below position. role: gis analyst programmer location: washington, dc duration: 12 months contract pay rate: $45 hr on c2c job id: octo - gis analyst programmer (junior) - 733797 client: dc govt, agency: octo interview process: in person and or video interview (4 days on site is required)( must be local to dc,va,md) description: the gis team within the octo s enterprise data team maintains data for foundational datasets including the master address repository (mar) and vector property maps (vpm). resource will assist in managing these data sets under supervision of sr staff. complete description: the dc office of the chief technology officer s enterprise data division is looking for a gis technician to assist with the creation, update, and maintenance of foundational datasets within the dc gis program. this includes vector property map and master address repository datasets. vector property map (vpm) data which represents citywide property boundaries for numerous geographies in the district. property is a critical data layer and is an important source of information for city planners, community development needs, infrastructure maintenance, land research, business development, public safety operations and more. the master address repository (mar) is the district s authoritative addressing dataset and includes dc addresses, intersections, block and significant place names. it enables all dc government to verify addresses for business purposes and provides value-add information associated with addressable features and is used in critical enterprise applications and business processes across the city such as e911, business licenses, permitting, and voter rolls. required skills candidate should have strong hands-on experience in gis technologies related to data production experience with esri gis tools including arcgis desktop, arcgis pro and arcgis online candidate should have experience in producing high quality data products complete with metadata candidate should have experience with quality assurance quality control (qa qc) of data products working knowledge of gis techniques including map production, geometry (point line polygon) editing (cogo), geocoding, particularly using addressing and property cadastral data experience with sql database queries and geospatial relationship queries experience with creating effective and aesthetically sound cartographic outputs experience with data management and metadata experience working with enterprise and file geodatabases ability to achieve results under limited direction ability to complete project tasks individually or as part of a larger team responsibilities: analyzes, designs, develops, implements, and supports enterprise complex projects. interfaces with other offices; consults with and inform user departments on system requirements; and resolves problems and operating difficulties for the current and future enhancements to district s system. participates in problem resolution related to system design and implementation review. recommends approval of functional and technical design documents and implementation of systems, program enhancements and updates of applications. analyzes and evaluates system changes to determine feasibility, alternative solutions, and back-up procedures. works on the development of new systems, as well as upgrades and enhancements to existing systems; and ensures systems are in compliance with approved standards. develops complex programs and reports in database query language. required skills 3 years of experience in gis technologies related to data production 3 years of experience with esri gis tools including arcgis desktop, arcgis pro and arcgis online 3 years of experience in producing high quality data products complete with metadata 3 years of experience with quality assurance quality control (qa qc) of data products 3 years of experience with gis techniques incl. map prod., geometry (point line polygon) editing (cogo), geocoding, (addressing &amp;amp; property cadastral data) 3 years of experience with sql database queries and geospatial relationship queries 3 years of experience with creating effective and aesthetically sound cartographic outputs 3 years of experience with data management and metadata 3 years of experience with enterprise and file geodatabases --regards kanchan illa csznet, inc. direct:  email : kanchan.illa@csznet.com job type: contract pay: up to $45 per hour expected hours: 40 per week experience level: 5 years schedule: 8 hour shift monday to friday application question(s): 100% onsite in washington, dc, do you agree? education: bachelor s (required) experience: gis technologies: 5 years (required) esri gis tools: 3 years (required) arcgis desktop, arcgis pro and arcgis online: 3 years (required) data production, data management and metadata: 3 years (required) location: washington, dc 20003 (required) work location: in person </w:t>
        <w:br/>
        <w:br/>
        <w:t xml:space="preserve"> -------------------------------------------------------------------------------------- </w:t>
        <w:br/>
        <w:br/>
        <w:t xml:space="preserve"> job description:  software developer highpoint professionals focus on helping government agencies and companies implement their most critically strategic initiatives. the role of software developer contributes to highpoint by contributes to highpoint by designing, developing, deploying, and maintaining software platforms and applications. knowledge and skills requirements: resolves problems with software. responds to suggestions for improvements and enhancements. end-to-end development of business processes using blue prism or similar rpa software with ability to develop on windows, mainframe, web-based browsers, etc. automation platform components, development tools, and systems integrations, to meet business requirements for security, scalability, and performance providing technical direction on design considerations writing api s for integration analyzing solution performance, utilization and trends to identify areas for improvement python programming web application development ms sql job responsibilities: experience in complex, highly integrated, and high availability technology environments. experience with development of multi-tier web-based applications, portals, content management systems and web services integration. ability to collaborate and communicate with team as required. ability to problem solve and have a detailed understanding of coding. experience developing secure software systems based upon industry specifications. education and years of experience requirements: bachelor s degree in computer science or it preferred. two (2) years relevant experience must possess a current top secret security clearance shall be subject to counterintelligence (ci) focused polygraph examinations based upon where they are assigned in the fbi under their contracts (required for imd) and whether they will be processed for a category of sci access. about highpoint: highpoint is a growth-oriented firm that provides a unique, differentiated employee culture relative to our federal market peers. we leverage this growth-oriented and employee-focused culture to attract and retain a higher grade of talent than our peers to be an employer of choice. highpoint helps government agencies elevate the citizen experience (cx) by improving the touchpoints through which citizens interact with government. we were founded in 2006 by ben lanius with the spirit of transforming how agencies connect with and empower citizens to deliver on mission-critical objectives. at highpoint, our focus is on delivering results that matter. we support and modernize our federal customer s mission critical systems and functions. agility is at our core: it is the mantra that drives us to succeed. we work quickly, analytically and deliver on agency priorities. highpoint is privately held with 250 plus passionate employees across offices and locations in indianapolis, indiana; and herndon, virginia. highpoint digital, inc. is an equal opportunity employer. we do not discriminate on the basis of race, color, gender, sexual orientation, age, religion, national or ethnic origin, disability or veteran status. highpoint digital, inc.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highpoint s legal duty to furnish information. </w:t>
        <w:br/>
        <w:br/>
        <w:t xml:space="preserve"> -------------------------------------------------------------------------------------- </w:t>
        <w:br/>
        <w:br/>
        <w:t xml:space="preserve"> job description:  responsibilities: perform analysis, design, code and testing for a peoplesoft hcm 9.2 system design technical solutions that meet business requirements and stay in line with application architecture develop peoplesoft technical solutions using peopletools application designer, application engine, peoplecode, page and field configurator provide production support to include troubleshoot, fix, and maintenance activities create technical design specifications and other project required documentation create reports and queries using sql, peoplesoft query, xml publisher and sqr interact with users and subject matter experts for requirements, design, and user test collaborate with users, analysts, and other developers to resolve complex defects and issues interact in a collaborative fashion with the development team to ensure delivery of quality software products required knowledge and experience: bachelor degree in computer science, management information systems, information systems, or related field 6+ years development experience with a peoplesoft system 4+ years working with the following peoplesoft modules: core hr, base benefits, payroll for north america, time and labor, absence management 2+ years developing peoplesoft fluid ui pages experience working with agile software delivery methodologies and jira software strong programming skills and techniques and a good understanding of relational databases experience developing on an oracle database platform strongly preferred relevant experience clearly documenting defect information to include analysis, steps to reproduce, and technical fixes required qualities skills: excellent analytical, written and verbal communications skills ability to understand and communicate technical issues related to defects and enhancements detail oriented ability to work independently and collaboratively as needed to achieve results demonstrated track record of analytical and critical thinking skills organized, motivated and demonstrate the ability to work under minimal supervision to achieve desired objectives ability to define problems, collect data, establish facts, draw valid conclusions and provide solutions ability to interpret a variety of technical information </w:t>
        <w:br/>
        <w:br/>
        <w:t xml:space="preserve"> -------------------------------------------------------------------------------------- </w:t>
        <w:br/>
        <w:br/>
        <w:t xml:space="preserve"> job description:  company overview : (https: www.dedrone.com )dedrone (https: www.dedrone.com ) is the world s most trusted smart airspace security company. hundreds of commercial, government and military customers around the world rely on dedrone s comprehensive, command and control (c2) solution to protect against the persistent and escalating threat from drones while enabling “good” drones to fly. by leveraging ai ml, dedrone is the only solution that provides continuous, autonomous interrogation and verification of drones that enables both multi-sensor and multi-mitigation options onto a single fused "pane-of-glass". whether on-premise air-gapped or in the cloud, dedrone customers can easily detect, track, identify, analyze, and mitigate drone threats. you will… collaborate with other developers to ensure optimized resource management &amp;amp; performance work with cross-functional teams of tracking and fusion engineers, ml engineers and and data scientists interface with deep learning models to integrate ai into the tools experiences you are building integrate imaging sensors and real-time image processing algorithms on different types of processors. you have… degree in computer science, mathematics, physics, electrical engineering, or a related field. complete command of the c++ programming language and object-oriented design methods expertise. familiarity with software development, configuration management, and defect tracking tools is assumed. experience with webrtc and gstreamer is preferred at 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 </w:t>
        <w:br/>
        <w:br/>
        <w:t xml:space="preserve"> -------------------------------------------------------------------------------------- </w:t>
        <w:br/>
        <w:br/>
        <w:t xml:space="preserve"> job description:  about the organization now is a great time to join redhorse corporation. redhorse specializes in developing and implementing creative strategies and solutions with private, state, and federal customers in the areas of cultural and environmental resources services, climate and energy change, information technology, and intelligence services. we are hiring creative, motivated, and talented people with a passion for doing what s right, what s smart, and what works. position description are you looking to sharpen your professional skills while driving solutions for complex and evolving national security problems with a respected government customer? as a software applications with the redhorse cyber analytics division, you ll design and implement software that supports critical national security technology solutions. through collaboration with redhorse colleagues and across multiple customer teams, you will translate detailed design and refine software to meet specialized customer requirements. responsibilities: the software engineer will design and develop software and integrate applications per technical specifications. you will use agile methodologies to develop new and update existing software applications within complex environments. coordination with government program managers (pm), engineers, other contractors, and vendors is necessary to meet functional, security, legal, and operational and maintain critical operations. you will track, manage, and fix bugs and implement enhancements to maintain quality products. you will also document software configurations and change requests. excellent communications and team skills are required. basic requirements for skills, experience, education and credentials bachelor s degree in computer science or engineering. additional work experience in lieu of a degree will be considered. 5+ years of technical experience as a software developer or systems engineer experience with software development from inception to deployment and operational support an understanding of fisma security requirements and secure coding practices. experience translating technical requirements and design documentation into application code and modules. application of multiple programming languages, including c#, c++, java, android, microsoft visual studio, and android studio. active ts clearance is required. equal opportunity employer veterans disabled accommodations: if you are a qualified individual with a disability or a disabled veteran, you may request a reasonable accommodation if you are unable or limited in your ability to access job openings or apply for a job on this site as a result of your disability. you can request reasonable accommodations by contacting talent acquisition at talent_acquisition@redhorsecorp.com redhorse corporation shall, in its discretion, modify or adjust the position to meet redhorse s changing needs. this job description is not a contract and may be adjusted as deemed appropriate in redhorse s sole discretion. </w:t>
        <w:br/>
        <w:br/>
        <w:t xml:space="preserve"> -------------------------------------------------------------------------------------- </w:t>
        <w:br/>
        <w:br/>
        <w:t xml:space="preserve"> job description:  overview: security verification test (svt) swe woodcons.com the selected individual will perform software development activities as a member of an agile development team focused on preparation and execution of verification tests of our software releases. development includes the full range of turning agile stories into implementable concepts, through development, testing and deployment of the new capabilities in this large, complex system. following the behavior driven development ﴾bdd﴿ pattern, our developers are responsible for implementing robust testing leveraging devops automation and, where appropriate, use of test automation commercial tools. developers will have the opportunity to focus on developing customer domain specific language code and there are a range of opportunities for java, embedded c++, scripting languages, object‐oriented modeling tools, low‐level programming, serialization deserialization, and dependency injection. security clearance requirements: this position requires candidates to be u.s. citizens and possess a ts sci security clearance with an appropriate polygraph. responsibilities: the svt software engineer will be responsible for software development activities both individually and as a member of an agile team. she he will actively participate in program increment planning and related team activities, and will analyze and study complex system requirements, use design software tools, provide support using formal specifications, data flow diagrams, and other accepted design techniques with the use of computer aided software engineering (case) tools, and will use sound software engineering principles to ensure that developed code is modifiable, efficient, reliable, understandable, fault tolerant, and reusable. the individual will provide software process management and control throughout the coding portion of the software development process. additionally, the individual will promote code reuse and cross‐program collaboration while reducing maintenance costs by creating common functions and shared actions for developers and testers. the individual will engineer, author, tune and document automation scripts in a development environment and deploy to the test production bench. qualifications: basic qualifications must have demonstrated experience with java. experience or familiarity with multiple the following: java jee, python, c c++, sql, soap, wsdl, wadl, perl, powershell, vbs, eclipse, postgres, oracle, jenkins. experience with web application user interface development, knowledge of databases and structures, and or experience working with json, html, xml, xslt. experience with technologies underlying cryptographic systems (symmetric and asymmetric cryptography, asn.1 encoding, xml canonicalization, digital signatures). experience developing on windows, and or linux operating systems. must have documented professional experience with web services. must have a strong understanding of sound software development principles and practices. must be able to plan and prioritize personal tasking and be able to communicate effectively verbally and in writing. must be an independent thinker, capable of performing high quality work, both independently and with a team in a fast‐moving environment. preferred qualifications bachelor s degree in computer science or a related discipline and at least 8 years of relevant experience. experience with high level requirements management including requirements decomposition, secure systems engineering and development, trade‐off analysis, interface control, and testing and continuous integration. experience in software development on agile teams using agile developer practices such as pair programming, tdd, refactoring, and atdd. developing integrating with custom defined domain specific languages (dsl). implementing structures in a scripting language that can be interpreted by a dsl. experience with object software modeling tools. experience with developing real‐time embedded software. experience with the following: jee (ejb, jpa, jta, jax‐b, jax‐rs, jax‐ws), sql, application servers (tomcat, weblogic, jboss), scripting. experience with fitnesse, mockito, cucumber, unified functional tester (uft), selenium. experience with behavior driven development (bdd). secure software development (i.e., layer 7 policy). experience with the scaled agile framework (safe) methodology, safe agilest certification, or experience as a member of an agile team. additional experience in j2ee, python, c c++, sql, soap, wsdl, postgres, oracle, mongo, powershell a plus. wood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 </w:t>
        <w:br/>
        <w:br/>
        <w:t xml:space="preserve"> -------------------------------------------------------------------------------------- </w:t>
        <w:br/>
        <w:br/>
        <w:t xml:space="preserve"> job description:  who we are arcadia is the technology company empowering energy innovators and consumers to fight the climate crisis. our software and apis are revolutionizing an industry held back by outdated systems and institutions by creating unprecedented access to the data and clean energy needed to make a decarbonized energy grid possible. in 2014, arcadia set out on its mission to break the fossil fuel monopoly and since then we have been knocking down the institutional barriers to unlock decarbonization. to date, we have connected hundreds of thousands of consumers and small businesses with high-quality clean energy options. fast forward to today, and now, we re thinking even bigger. we have launched arc, an industry-defining saas platform that empowers developers and energy innovators to deliver their own custom, personalized energy experiences, accelerating the transformation of the industry from an analog energy system into a digitized information network. tackling one of the world s biggest challenges requires out-of-the-box thinking &amp;amp; diverse perspectives. we re building a team of individuals from different backgrounds, industries, &amp;amp; educational experiences. if you share our passion for ushering in the era of the clean electron, we look forward to learning what you would uniquely bring to arcadia! what we re looking for: we are seeking a staff engineer to join our team responsible for the critical infrastructure which forms the foundation that our utility data platform runs on. this team is at the heart of the company, ensuring a healthy network of utility providers, constantly up-leveling the quality of our data delivery channels, and maintaining a variety of crucial microservices. the ideal candidate is cognizant of the benefits and pitfalls of a microservice architecture and demonstrates strong written and verbal communication skills. this person is low-ego and collaborative, and is driven to urgently make a difference in the climate crisis by expanding access to historically quarantined utility data which companies around the world are now using to lower emissions, decrease energy consumption, and create innovative solutions to real-world problems. half of this team is located in india, which means the team has daily meetings at 9am eastern standard time. our engineering values are deeply ingrained in our culture- you can read more about them here. arcadia is open to fully remote candidates and employees have access to co-working spaces. 6#li-remote &lt; h6&gt; what you ll do: serve on the implementation team responsible for maintaining our utility provider network and data delivery platform work with a global, fully-remote team of engineers to create a high-performance system that delivers utility data from thousands of utility providers around the world partner with data engineering, product, sales, and other engineering teams to lay the foundation for our utility data delivery solutions architect and code solutions around developing, testing, optimizing, and scaling java-based microservices frequently deploy new functionality to production with a streamlined ci cd pipeline collaborate with the data engineering team to develop and maintain dbt (data build tool) models, including adding new models, updating existing ones, and ensuring timely delivery of high-quality data pipelines. collaborate with other engineers, give thoughtful code review, and mentor less experienced engineers identify and advocate for opportunities and improvements within the squad and the engineering team at-large what will help you succeed: 5+ years of experience in a senior software engineering role, supporting high-availability, large-scale applications strong communication skills and the ability to translate complex technical concepts into clear, actionable information for product managers, data analysts, and other engineers in a globally distributed setting experience mentoring and coaching engineers across experience levels with a demonstrated ability to provide constructive, empathetic feedback in code and design reviews ability to architect, scope, prioritize, estimate, and deliver on projects while managing the balance between shipping code quickly and shipping high quality code experience with the following technologies: java spring boot python mysql (or similar relational database) docker &amp;amp; kubernetes aws (lambda, ecs, sqs, s3, cloudformation, etc.) snowflake dbt (data build tool) benefits: "remote first" culture - work anywhere in the us as long as you have a reliable internet connection flexible pto - no accrued hours and no limit on the number of vacation days exempt employees can take each year 17 annual company-wide holidays including a week long "summer break" 10 days sick leave up to 4 weeks bereavement leave 2 volunteer days off 2 professional development days off 12 weeks paid parental leave for all parents 80-95% employer cost coverage for medical, dental, and vision benefits for employees and dependents a supportive engineering culture that values diversity, empathy, teamwork, trust, and efficiency eliminating carbon footprints, eliminating carbon copies. here at arcadia, we cultivate diversity, celebrate individuality, and believe unique perspectives are key to our collective success in creating a clean energy future. arcadia is committed to equal employment opportunities regardless of race, color, religion, gender, sexual orientation, gender identity or expression, national origin, age, disability, genetic information, protected veteran status, or any status protected by applicable federal, state, or local law. we are proud to offer visa sponsorship opportunities for qualified candidates interested in joining our team we will ensure that individuals with disabilities are provided reasonable accommodation to participate in the job application or interview process, to perform essential job functions, and to receive other benefits and privileges of employment. please contact us to request accommodation. target annual compensation range for this role will be $180,000 to $220,000. there will also be a competitive benefits and equity (bonus if applicable) component to the package. the exact compensation at which this job is filled will be determined by the skills, experience, and location of the qualified candidate. thank you </w:t>
        <w:br/>
        <w:br/>
        <w:t xml:space="preserve"> -------------------------------------------------------------------------------------- </w:t>
        <w:br/>
        <w:br/>
        <w:t xml:space="preserve"> job description:  principal cloud automation engineer (aws) level 6 job description: argo cyber systems is supporting a u.s. government customer on a large mission-critical development and sustainment program to design, build, deliver, and operate a network operations environment including introducing new cyber capabilities to address emerging threats. argo cyber systems is seeking a principal cloud automation engineer (aws) to assess, design, and develop an agile, devops-oriented, cloud-centric, requirements-driven, autonomously orchestrated architectures and environments to ensure the rigor, consistency, and continued reliability of mission-critical environments. this position is for an individual who fundamentally disagrees with the continued use of repetitive manual operational tasks over automated workflows, while trusting mature, automated resources to deploy any given system over manual deployment more accurately. this position requires a minimum of a usg secret security clearance responsibilities include: working with the chief cloud engineer to develop advanced, leading-edge, cloud-oriented automation and orchestration architectures that provide rigorous, self-validating cybersecurity capabilities to a major u.s. government customer working to help define and communicate a shared technical and architectural vision leading agile scrum teams in the system design and implementation of advanced, cloud-oriented autonomous cybersecurity capabilities interfacing directly with customers, stakeholders, and end-users regarding capability architectures, requirements, use cases, and stories to derive, develop and decompose next-cycle updates and specifications. full lifecycle oversight of requirements-driven automation architecture required skills : must be a u.s. citizen must have an active secret clearance and be able to obtain a ts sci clearance must be able to obtain dhs suitability ability to work effectively as a leader, in a group, or as an individual contributor experience communicating with senior leadership, either at customer, vp, or director levels ability to shape key stakeholder direction and influence outcomes through the analysis of information and identification of relevant facts independently driven, with excellent interpersonal and communication skills 10+ years of professional experience in a technology-related field 6+ years of experience in aws 5+ years of direct experience in either complex autonomous package builds, autonomous api-driven backends, infrastructure automation and orchestration, event-driven micro-service architectures, orchestrated infrastructure automation, or configuration-driven deployments desired skills: experience leading teams and projects at either the tech lead or product owner level familiarity with jenkins, artifactory, jira, git, ansible, chef, aws lambda, terraform, or cloud-native tools like cloudformation familiarity with identity management (rhel idm, azure active directory) experience with scripting, linux packages, and dependencies - familiarity with using, updating, and programmatically manipulating linux and windows - experience with ntp, dns, networking, ldap, or software repositories experience with branching and release strategies, ci cd pipelines, experience designing and implementing event-driven microservice architectures experience in technical oversight of individuals and projects experience working in devops and or devsecops environments scaled agile framework (safe) knowledge and experience experience with agile tools, including jira and jira align required education : bachelor s degree in systems engineering, computer science, information systems or related technical field. two years of related work experience may be substituted for each year of degree level education. desired certifications: aws certified cloud practitioner certifications related to agile development and scaled agile framework (safe) such as scrum master, product owner, safe agilist (sa), safe practitioner (sp) or safe program consultant (spc) </w:t>
        <w:br/>
        <w:br/>
        <w:t xml:space="preserve"> -------------------------------------------------------------------------------------- </w:t>
        <w:br/>
        <w:br/>
        <w:t xml:space="preserve"> job description:  required to be considered for this position you must have an active ts sci w full scope polygraph security clearance (u.s. citizenship required) required: tech experience: linux, java candidates should demonstrate a strong background developing enterprise-grade java applications with experience matching the listed skills based on software development focus area. there is a need for all skill sets. ability to debug and resolve applications errors and performance bottlenecks in a timely and effective manner ability to clearly communicate ideas and status updates to peers and management experience developing software with git, maven and gradle serverside back end position skills: experience developing high-performance, multi-threaded java applications or applications executed in distributed computing environments knowledge of the spring framework and dependency injection full-stack front end web application position skills: - skills listed in red are not priority for current openings full-stack software development experience experience developing web applications experience developing restful web services qualification requirements: four (4) years experience as a swe, in programs and contracts of similar scope, type, and complexity is required. qualification requirements: public key enabling (pke). restful services and containers (oracle weblogic, jboss, tomcat). java programming language. perl programing language. java ee. secure web (ssl) and file encryption. ldap (redhat directory) java, linux (centos), modern ides (intellij, eclipse, etc.) and agile scrum process. qualification requirements: one (1) year experience programming in the linux, unix or windows operating system environment qualification requirements: two (2) years experience writing maintaining software in java or golang language qualification requirements: one (1) year experience with the spring framework qualification requirements: two (2) years experience using software development configuration management tools (such as git, cvs) qualification requirements: one (1) year experience with test harness software such as junit or fit desired qualifications: familiarity with sigint security rules desired qualifications: one (1) years experience with the sigint environment. bachelor s degree in computer science or related discipline from an accredited college or university is required. four (4) years of additional swe experience on projects with similar software processes may be substituted for a bachelor s degree. cwip: iam level 1 certificate, ia baseline certificate for the primary computing environment operating system security tool </w:t>
        <w:br/>
        <w:br/>
        <w:t xml:space="preserve"> -------------------------------------------------------------------------------------- </w:t>
        <w:br/>
        <w:br/>
        <w:t xml:space="preserve"> job description:  as part of our team, you perform a variety of activities to develop and maintain a cloud platform. you architect and enhance java-based microservices that perform critical tasks for clients. you develop python-based self-service applications to enable developers to deploy their own infrastructure. you prototype new cloud services and automate their usage using terraform. you deploy devops tools and processes around gitlab and argocd to enhance the development process. responsibilities: - develop application services in java, python and react - deploy platforms (kubernetes, argocd, keycloak, etc) to new accounts using a terraform-based automation system - develop and procure tools such as gitlab and argocd to help software development teams perform devops activities - prototype new aws, kubernetes and devops services to enable rapid development of new technologies required: - must commute to chantilly, va or springfield, va every day - no remote option - minimum of 5 years experience - must be a us citizen cleared ts - must have a bachelor s degree recommended: - ability to use scripting or programming languages - aws certification or comparable cloud experience - experience with docker, kubernetes, and cloud-native technologies - experience with configuration and deployment of automation systems such as chef, salt, puppet, ansible - experience managing and maintaining linux systems - ts sci with ci polygraph job type: full-time pay: $195,000 - $235,000 per year benefits: 401(k) 401(k) matching dental insurance flexible spending account health insurance health savings account life insurance paid time off professional development assistance relocation assistance vision insurance compensation package: yearly pay experience level: 10 years schedule: monday to friday application question(s): are you willing to go on-site every day to an office located in chantilly, va or springfield, va? education: bachelor s (required) experience: professional: 10 years (required) aws: 3 years (required) linux: 3 years (required) license certification: aws certification (preferred) security clearance: top secret (required) ability to commute: chantilly, va (required) work location: in person </w:t>
        <w:br/>
        <w:br/>
        <w:t xml:space="preserve"> -------------------------------------------------------------------------------------- </w:t>
        <w:br/>
        <w:br/>
        <w:t xml:space="preserve"> job description:  kbr is seeking a web and automation developer engineer to support government customers in the washington metropolitan area. this individual will have proven capability for leading all work related to the architecture, design, and implementation of a) web-based workflow tools and b) an automated testing framework that includes the development of automated test and business process capabilities. the web and automation developer engineer role will oversee a team or teams, performing technical specification implementation, configuration, customized development of add-ons to off-the-shelf products as well as customized development of web-based workflow tools. responsibilities: oversee a team or teams, performing technical specification implementation, configuration, customized development of add-ons to off-the-shelf products as well as customized development of web-based workflow tools. be responsible for the integration, testing, deployment, infrastructure requirements, as well as oversight of ongoing operational maintenance and upgrades of existing web and off-the-shelf test and business workflow tools. interpret product and project requirements and translate these into implementable solutions that are supportable and cost effective work with government teams and technical leads to identify and prioritize candidates for web development and or automation. communicate and align the automation strategy with the rest of the team members, and will work collaboratively with enterprise test directors, image quality scientists, the test mission support team, and development teams to build process and test tools that advance the customer s goals. provide expert technical consultancy, expertise and advice to the government on all matters related to technical architecture, infrastructure and software development operations, maintenance, and modernization, to include feasibility for all these factors. required education, experience, &amp;amp; skills: bachelors degree in software engineering or computer science with at least 12 years of related technical experience excellent interpersonal, organizational, and communication skills demonstrated experience with different web development and automation approaches and technology stacks. experience in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expert-level knowledge of software testing practices, including test planning, test automation (api and ui), and defect management. experience with the design, architecture, and implementation of test automation frameworks, infrastructure, and tools. experience and demonstrated ability to lead development efforts in a fast-paced agile continuous integration, continuous testing, &amp;amp; continuous deployment environment. experience or working knowledge with the following: web services and api testing ci cd, jenkins (or alternative) selenium automation tools containerization cloud deployment &amp;amp; testing microservices developing tests using junit jasmine protractor jersey jax-rs hibernate subversion or git demonstrated success leading multiple concurrent development efforts, and mentoring junior software developers on methodologies, coding standards and best practices. knowledge of icd 503 requirements and their application to secure information systems. security clearance requirements: active ts sci with poly kbr is an equal opportunity employer. all qualified applicants will receive consideration for employment without regard to race, color, religion, disability, sex, sexual orientation, gender identity or expression, age, national origin, veteran status, genetic information, union status and or beliefs, or any other characteristic protected by federal, state, or local law. job type: full-time benefits: 401(k) 401(k) matching dental insurance flexible schedule health insurance life insurance paid time off professional development assistance referral program retirement plan vision insurance experience level: 11+ years ability to relocate: springfield, va: relocate before starting work (required) work location: in person </w:t>
        <w:br/>
        <w:br/>
        <w:t xml:space="preserve"> -------------------------------------------------------------------------------------- </w:t>
        <w:br/>
        <w:br/>
        <w:t xml:space="preserve"> job description: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experience in one or more of the following: java, javascript typescript, python, angular, elk stack, redis, web services (rest), machine learning, data analytics, android development, nosql and sql databases, xmidas, digital signal processing abilities and competencies ability to obtain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company description since 2006, iomaxis (dba maxisiq) has advanced the state of cyber rdt&amp;amp;e by bringing together industry expertise in software, hardware, communications and security, and leveraging decades of operational experience to deliver exceptional value to communities and the critical missions they support. join us where we innovate, develop smarter solutions, technologies, services, and actionable capabilities for our clients- right when they need it most. job description we are looking for a junior to mid-level software developer primarily with python to work on a small team primarily focused on automation and efficiency. this is a great role for a software developer who works well in a fast-paced environment and can quickly adapt to changing technologies. be a part of a highly specialized team supporting the government in an exciting real-world cyber mission. this position will be performed in quantico, va. current top secret clearance with the ability to obtain a ci poly is required for further consideration. qualifications qualifications: education: bs in computer science, or related field is highly desirable. prior experience will be accepted in lieu of a degree on a case-by-case basis. clearance: current top secret clearance with the ability to obtain a ci poly is required. qualification: bs degree or equivalent experience knowledge of computer networking and network security software development experience familiar with software development process, best practices and tools. able to offer solutions under pressure to achieve high level objectives. linux command line python relational database gitlab ci cd ability to work independently on tasks. desired skills: javascript ansible additional information all your information will be kept confidential according to eeo guidelines. #cj we are an equal opportunity employer that considers all qualified applicants for employment without regard to race, color, religion, sex, sexual orientation, gender identity, national origin, age, disability, protected veteran status, or any other protected class. </w:t>
        <w:br/>
        <w:br/>
        <w:t xml:space="preserve"> -------------------------------------------------------------------------------------- </w:t>
        <w:br/>
        <w:br/>
        <w:t xml:space="preserve"> job description: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akira technologies is seeking a highly skilled ui ux service now developer to join our team for a critical project supporting the united states army. as a key member of our team, you will be responsible for leading the design and development of user interfaces to support army operations. this position offers a unique opportunity to contribute to national defense while working with cutting-edge technologies in a dynamic and collaborative environment. this role is mostly remote with occasional onsite presence in the dc metro area. job responsibilities : servicenow platform development: design, develop, and customize servicenow platform solutions, including it service management (itsm), it operations management (itom), and business process automation (bpa) applications, to meet army requirements and objectives. platform configuration: configure and maintain servicenow platform components, including modules, forms, workflows, and integrations, to support army it service delivery and operational needs. custom application development: develop custom applications and modules on the servicenow platform using javascript, html, css, and other relevant technologies, to address specific army business requirements and use cases. integration and orchestration: integrate servicenow platform with external systems and applications using web services, apis, and middleware technologies, and develop orchestration workflows and automation scripts to streamline it processes. platform administration: perform platform administration tasks, including user management, role-based access control (rbac), performance tuning, and system maintenance, to ensure the reliability and availability of the servicenow platform. incident and problem management: support incident and problem management processes by configuring and customizing servicenow itsm modules, implementing incident workflows, and facilitating root cause analysis and resolution. documentation and training: document servicenow platform configurations, customizations, and development activities, and provide training and support to end users and stakeholders on servicenow best practices and usage. qualifications : bachelor s degree in computer science, information technology, or a related field; master s degree preferred. minimum of 10 years of experience in servicenow platform engineering or development roles, with a strong proficiency in designing, implementing, and maintaining servicenow solutions. expertise in servicenow platform architecture, components, and capabilities, including servicenow itsm, itom, and bpa modules, and proficiency in servicenow scripting and development (e.g., javascript, glide api). hands-on experience with servicenow platform administration, configuration, and customization, including ui policies, business rules, workflows, and data management. experience with servicenow integration and orchestration techniques, including rest api, soap web services, mid server, and servicenow integrationhub. strong understanding of it service management (itsm) processes and frameworks (e.g., itil), and familiarity with it operations management (itom) and business process automation (bpa) concepts. active secret clearance or higher. about akira technologies akira strives to meet and exceed the mission and objectives of us federal agencies. as a leading small business cloud modernization and data analytics services provider, we deliver trusted and highly differentiated solutions and technologies that serve the needs of our customers and citizens. akira serves as a valued partner to essential government agencies across the intelligence, cyber, defense, civilian, and health markets. every day, our employees deliver transformational outcomes, solving the most daunting challenges facing our customers. akira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w:t>
        <w:br/>
        <w:br/>
        <w:t xml:space="preserve"> -------------------------------------------------------------------------------------- </w:t>
        <w:br/>
        <w:br/>
        <w:t xml:space="preserve"> job description:  overview: senior web developer quantico,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large-scale government operations by leveraging cutting-edge technology and take your career to the next level! the senior web developer will be supporting the defense threat reduction agency s operational informational management system (oims) at fort belvoir, va. as part of this effort, you ll collaborate with a dedicated team to develop, code, deploy, and maintain web applications and websites. responsibilities: develop, code, deploy, and maintain web applications and websites. test and create contingency plans for optimal website usability and connectivity. guide the analysis of customer requirements for websites according to the client s wide range of highly complex specifications and needs. provide guidance and collaborate with graphics and web designers to develop web applications and websites. provide thorough testing and guidance for the finalization of web applications and websites for next-level production. maintain and recommend highly complex updates to websites ensuring changes are implemented without disruption. create and implement highly complex contingency plans in preparation for website outages. build upon current knowledge and guide emerging and relevant programming that will enhance web applications and websites overall functionality. provide guidance and leadership to less-experienced web developer personnel. may serve as a team or task leader. support business development activities as required (e.g., customer technical capabilities briefings, past performance content, technical solutions). other duties as assigned. qualifications: bachelor of arts bachelor of science degree in computer science, web development, or a related field. technical training and certification may be used instead of education. must have 3+ years of experience in web development such as experience in coding, designing, and optimizing high-traffic, mission-critical apps in a classified environment. must know other web languages which include at least one of the following: html, css, xml, javascript, sql. must be able to maintain and enhance the current environment; must be able to follow directions for app enhancements, upgrades, patches, etc. must possess baseline and full computing environment certifications for iat-ii iaw dod 8570.01-m (security+ certification). secret clearance required. knowledge, skills, and abilities ability to maintain existing coldfusion applications, including providing direct support to users and customers. experienced in creating data search queries on relational database sources (e.g. oracle and sql) and geographical data apps (e.g., esri arcgis and google earth). exceptional written and verbal communication skills that include the ability to interact with a wide variety of key stakeholders to ensure timely responses for all communications and deliverables across all projects. exceptional skills in leadership, time management, facilitation, decision-making, and organization. experience leading the performance of tasks on schedule, at cost, and achieving all requirements. superb planning, coordination, and organizational skills. results-driven with a positive attitude and a high degree of initiative and responsiveness. ability to multitask, meet tight deadlines, and attend to details while staying focused on key priorities and management. ability to work nights, weekends, and holidays as required. ability to travel up to 10%. ability to meet minimum security clearance requirements. must be a u.s. citizen.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#chronos operations, llc teleworking permitted?: false </w:t>
        <w:br/>
        <w:br/>
        <w:t xml:space="preserve"> -------------------------------------------------------------------------------------- </w:t>
        <w:br/>
        <w:br/>
        <w:t xml:space="preserve"> job description:  acclaim technical services, founded in 2000, is a leading language, operations, and technology services company supporting a wide range of u.s. federal agencies. we are an employee stock ownership plan (esop) company, which is uncommon within our business sector. we see this as a significant strength, and it shows: ats is consistently ranked as a top workplace among dc area firms and continues to grow. we are actively hiring a software engineer - angular react with ts sci clearance and polygraph to join our mission technology division working in herndon, va. software developer will develop new automation capabilities that utilize infrastructure as code best practices and establishes a continuous integration continuous delivery pipeline create and innovate deliver functional requirements and technical solutions by coordinating with product owners, product teams and it cross functional groups you will be responsible for designing, developing, testing (automation), deploying and self-documenting working software design, code, test and deploy systems utilize devsecops frameworks and processes to continuously and rapidly deliver requirements you will manage data sources and data flows across network and domain boundaries using ui design, development using frameworks such as angular and react solve complex and challenging business problems with cutting edge technologies produce technical software architectures and components to meet customer requirements core hours: day shift 9am-3pm responsibilities required education &amp;amp; experience: must possess an active ts sci clearance with polygraph minimum of 16 years experience, and a range of skill levels from basic to advanced. bachelor s or master s degree are preferred in one or more of the disciplines described below where specific skills may include the following ui design experience development using frameworks such as angular and react preferred skills: javascript spring linux equal employment opportunity affirmative action ats is committed to a program of equal employment opportunity without regard to race, color, ethnicity, national origin, ancestry, citizenship, sex, pregnancy, marital status, sexual orientation, gender identity, age, religion creed, hairstyles and hair textures, handicap disability, genetic information history, military veteran status, or any other characteristic or condition protected by federal, state or local law. it is the policy of ats not merely to refrain from employment discrimination as required by the various federal, state, and local enactments, but to take positive affirmative action to realize for women, people of color, individuals with disabilities and protected veterans full equal employment opportunity. we support the employment and advancement in employment of individuals with disabilities and of protected veterans, and we treat qualified individuals without discrimination on the basis of their physical or mental disability or veteran status. gujm1c1xgj </w:t>
        <w:br/>
        <w:br/>
        <w:t xml:space="preserve"> -------------------------------------------------------------------------------------- </w:t>
        <w:br/>
        <w:br/>
        <w:t xml:space="preserve"> job description:  1. technical leadership: lead the design and development of the agis application, ensuring adherence to best practices, coding standards, and security protocols. provide technical guidance fostering a culture of continuous learning and improvement. assume full responsibility for the agis project, guiding it through its current phase and beyond with strategic vision and technical acumen. 2. architecture and design: architect scalable and maintainable solutions for complex features and modules within the agis application. collaborate with cross-functional teams to define technical requirements and translate them into high-quality software designs. develop and refine jenkins plugins and features to optimize the ci cd workflows specific to the agis project needs. 3. code review and quality assurance: conduct thorough code reviews to ensure code quality, performance, and security. implement and enforce automated testing strategies to maintain code integrity and reliability. establish and enforce best practices around coding styles, conventions, and other standards to ensure a cohesive and high-quality codebase among team members working on the jenkins infrastructure. 4. feature development and enhancement: lead the implementation of new features and enhancements, from concept to delivery, ensuring alignment with project timelines and objectives. work closely with product managers and stakeholders to understand requirements and provide technical insights and recommendations. design, implement, and manage continuous integration and deployment pipelines using jenkins, ensuring seamless and efficient development cycles. 5. continuous improvement: familiarity with ci cd pipelines, automated testing frameworks, and devops practices. identify opportunities for process improvement, tooling enhancements, and technology adoption to drive efficiency and innovation. craft custom scripts to automate tasks within the ci cd process, enhancing productivity and reducing the potential for human error. </w:t>
        <w:br/>
        <w:br/>
        <w:t xml:space="preserve"> -------------------------------------------------------------------------------------- </w:t>
        <w:br/>
        <w:br/>
        <w:t xml:space="preserve"> job description:  overview: overview are you innovative? problem solver? dedicated and persistent? ever worked as part of a program that is agile? are you interested in being an agent of change on a team committed to achieving client-focused, mission-driven excellence? steampunk is seeking a senior salesforce application developer who is creative and is a hands-on expert with delivering innovative technology solutions. responsibilities will include working with technical solutions architects and business analysts to translate business requirements into well‐architected solutions that best leverage the salesforce platform. developing, testing, documenting and maintaining solutions, integrations, and data migration elements of a salesforce implementation using salesforce declarative or programmatic development resources such as triggers, workflows, validations, approvals, apex classes, visualforce pages and lightning components. executing test plans to ensure quality delivery using test code and unit tests. following coding standards and participate in code reviews during projects to ensure appropriate design patterns are followed. contributions: contributions as a senior salesforce application developer , you will be refactoring applications to better utilize out of the box functionality, refactoring the data model to use out of the box objects, implementing code based on the user interface and or user design specifications, ensuring industry best practices are followed during the development process, to include unit testing within the salesforce user interface, and mentoring mid and junior level developers. you will also: communicate and collaborate with other technical resources and stakeholders regarding status, technical issues, and creative solutions support data migration related analysis, manipulation, and load activities for system cut-over and sfdc go-live maintain security for salesforce.com data interface with business analysts and technical staff and be responsible for delivering complete work products engage in declarative development (flows, lightning app builder, experience cloud sites, etc.) and configuration of appexchange apps engage in application development (apex, lwc, etc.) including troubleshooting and resolving bugs research and keep current on force.com technologies and communicate trends and future needs to leadership perform maintenance and troubleshooting of applications build client trust and respect, establish client relationships, and develop rapport with client participate and engage in agile ceremonies and team meetings document best practices and operational procedures facilitate continuous improvement within the environment qualifications: required: bachelor s degree from an accredited institution and 10+ years of total experience 5+ years of experience with salesforce development functional knowledge of salesforce.com data structure and understanding of how to leverage the tool to meet complex process and reporting requirements must have proven knowledge and practical application of lwc, apex, and the salesforce apis eligible to obtain and maintain and government public trust security clearance salesforce development and implementation experience at minimum hold current salesforce app builder and platform developer i certifications experience with vs code with salesforce dx and git version control experience delivering salesforce projects using agile and devsecops methodologies experience with salesforce development and deployment tools experience leading, mentoring, and overseeing the work of junior developers experience with experience cloud and flows experience with declarative configuration, apex development, and lightning web component development able to translate user stories into working software with minimal oversight u.s. citizen preferred skills: unique combination of being business-minded and highly analytical while also having a strong technical background in salesforce.com able and willing to work independently with minimal supervision excellent interpersonal skills, as well as excellent communication skills, verbal and written to both technical and non-technical audiences that are in a geographically dispersed environment (conference calls, skype, face-to-face) ability to produce high quality technical documentation and analysis take initiative to recommend process improvements and demonstrate creative thinking demonstrate self-motivation and the ability to grasp concepts quickly demonstrate sharp, analytical, problem solving, and decision-making skills salesforce platform developer ii &amp;amp; javascript developer i certifications about steampunk : steampunk is a change agent in the federal contracting industry, bringing new thinking to clients in the homeland, federal civilian, health and dod sectors. through our human-centered delivery methodology , we are fundamentally changing the expectations our federal clients have for true shared accountability in solving their toughest mission challenges. as an employee owned company , we focus on investing in our employees to enable them to do the greatest work of their careers – and rewarding them for outstanding contributions to our growth. if you want to learn more about our story, visit http: www.steampunk.com. we are an equal opportunity employer and all qualified applicants will receive consideration for employment without regard to race, color, religion, sex, national origin, disability status, protected veteran status, or any other characteristic protected by law. steampunk participates in the e-verify program. </w:t>
        <w:br/>
        <w:br/>
        <w:t xml:space="preserve"> -------------------------------------------------------------------------------------- </w:t>
        <w:br/>
        <w:br/>
        <w:t xml:space="preserve"> job description:  job: test engineer location: annapolis junction, md job type: permanent fulltime clearance: ts sci + poly required · strong cno experience, ability to lead and take ownership responsibility · bachelor s degree in math, science, engineering, statistics, engineering management, or related discipline from an accredited college or university. · four () years of additional test engineering experience may be substituted for bachelor s degree · experience with telecommunications equipment · minimum of 5 years of experience in software system testing · outstanding interpersonal skills with a customer service mentality · experience with continuous integration tools (i.e. jenkins, quickbuild, etc.) · ability to design, oversee, and perform software testing on various applications · experience with configuration management version control systems (i.e. svn, git, etc.) · experience with software development and various software development lifecycle models · experience with agile software issues tracking tools (i.e. jira, trac, redmine, etc.) · excellent documentation skills · ability to work independently and explore options · knowledge of automated testing is a plus · experience in the development of test documentation such as test plans, procedures, test reports · minimum of 5 years of experience in software system testing · ability to work as part of a team environment · experience in three (3) or more of the following: - project schedules and estimates - requirements definition and analysis - requirements traceability - requirements verification and validation - risk management job type: full-time pay: $100,000 - $120,000 per year benefits: 401(k) dental insurance health insurance application question(s): are you willing to commute or relocate to annapolis junction, md? do you have ts sci + poly required? how many years of experience you have into software system testing? work location: on the road </w:t>
        <w:br/>
        <w:br/>
        <w:t xml:space="preserve"> -------------------------------------------------------------------------------------- </w:t>
        <w:br/>
        <w:br/>
        <w:t xml:space="preserve"> job description:  title: senior software developers. navitas business consulting is seeking senior software developers to support one of our flagship contracts in the dc metro area. this role would be based in the dc metro area and operate on east coast hours. duties: design, develop, and integrate business and financial applications using advanced techniques and a command of current languages and tools such as java, .net, python, aws, azure, gcp _ for business software development. analyze and evaluate requirements and propose high level design and technical solutions at all stages of development. participate in and provide final approval for code reviews. adhere to software engineering processes and contribute to software engineering process improvement. document technical processes and write documentation. requirements: must have master s degree or its foreign equivalent in computer science, information systems, engineering, technology, or a related field and 12 months in the job offered or in web development field. job at herndon, va, and other unanticipated client locations across the u.s. employer will accept any suitable combination of education, training, and or experience. navitas business consulting inc. is an equal opportunity employer with a commitment to diversity. all qualified applicants will receive consideration for employment without regard to race, color, religion, gender, national origin, sexual orientation, disability status, protected veteran status, or any other characteristic protected by law. ctkqdlm3t2 </w:t>
        <w:br/>
        <w:br/>
        <w:t xml:space="preserve"> -------------------------------------------------------------------------------------- </w:t>
        <w:br/>
        <w:br/>
        <w:t xml:space="preserve"> job description: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