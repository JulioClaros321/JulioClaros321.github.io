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you will join a team of developers, performing support of a dev ops environment, in the common cryptologic environment (casa). working within a team of 4-5 people, you will support the infrastructure environment that contains linux, elasticsearch infrastructure, and a variety of gots products.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elasticsearch and nosql databases red hat 7, python you might also have: javascript devops systems engineering background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location &lt; h5&gt; chantilly, va job description &lt; h5&gt; leffler consulting is seeking a ground system software engineer who will be an integral participant in satellite ground system command and control software requirements development, design analysis, coding, and verification. key areas of focus include ground system full life cycle software procurement from requirements identification and development through system test, sell-off delivery, and installation at operating location. position requires an understanding of computer architectures from both hardware and software perspectives to provide analysis and recommendations for ground command and control operations and maintenance and ground system network long-term supportability. must be able to track ground system software development issues and upcoming events – provide status updates to the customer as needed; identify and assess emerging risks and develop and evaluate proposed burn-down plans; and review the developer s readiness to proceed into factory and site test and evaluation. an active ts sci clearance with a ci poly is required. duties &lt; h5&gt; provide advice analysis on ground systems software requirements, design, development, integration, test, deployment, and operations support for the ground system s command and control, including retrieval of telemetry and mission data from the spacecraft support the development of architecture, conops, requirements, standards, and roadmaps for open software frameworks and applications support integration and test activities for incorporating multiple modular command and control capabilities into a common framework support tasks required for end-to-end mission closure, including analyses (e.g. constellation modeling, data and dissemination, timing, orbit determination, network architecture) and calibration activities develop productive relationships with development contractor counterparts, functional counterparts, and other spacecraft, payload, and ground subject matter experts advise and mentor customer personnel regarding command and control system represent the government at developer lead release and sprint planning events; ensuring that the government and stakeholder needs are prioritized engage with agile development teams to assess implementation and execution skill set: must be a self-starter with the ability to execute duties based on limited guidance information ability to distill complex problems into digestible structures formats possess flexibility and excellent time management skills ability to work efficiently in a dynamic environment with constantly shifting priorities and needs effective communicator with the ability to convey information to multiple audiences across all levels of customer and corporate management required education &lt; h5&gt; bachelor of science degree in computer science engineering or related technical field required experience &lt; h5&gt; a minimum 9 years of software domain experience with a bachelor s degree or 7+ years software domain experience with a master s degree experience with agile development programs working knowledge of planning, scheduling, and mission management systems desired education &lt; h5&gt; refer to required education founded in 2001, leffler consulting is a women-owned small business (wosb) headquartered in chantilly, virginia. we provide financial management and life-cycle budget and cost support to our nation s most critical programs in the intelligence community (ic) and department of defense (dod). leffler consulting specializes in all areas of financial management, audit readiness, and process improvement and controls while also providing a broad array of support functions critical to supporting the mission requirements of our customers. we offer competitive salaries and a generous benefits package, including medical, dental, vision, and disability coverage, paid leave, paid holidays, an employee assistance program, and an employee referral program. </w:t>
        <w:br/>
        <w:br/>
        <w:t xml:space="preserve"> -------------------------------------------------------------------------------------- </w:t>
        <w:br/>
        <w:br/>
        <w:t xml:space="preserve"> job description: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an operational reliability engineer to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position requires an active ts sci with polygraph level clearance. us citizenship is required. position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no demonstrated experience is required. bachelor s degree in computer science or related discipline from an accredited college or university is required four (4) years of swe experience on projects with similar software processes may be substituted for a bachelor s degree. </w:t>
        <w:br/>
        <w:br/>
        <w:t xml:space="preserve"> -------------------------------------------------------------------------------------- </w:t>
        <w:br/>
        <w:br/>
        <w:t xml:space="preserve"> job description:  tetra tech international development is currently accepting expressions of interest from qualified candidates for a potential decision support advisor position for the fews net 8 (famine early warning systems network) decision support contract. this position will be based in arlington, virginia. hybrid and remote options are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decision support advisor will be responsible for leading the team of food security analysts, ensuring comprehensive analysis and reporting on food security trends at local, regional, and global levels as appropriate. the advisor will oversee the synthesis of complex data sets, including agroclimatology, market dynamics, and geopolitical factors, to produce accurate forecasts and inform decision-making processes. this role involves coordinating with various stakeholders, including government agencies and international organizations, to facilitate a unified response to food security challenges. the advisor will regularly evaluate the global food security landscape, adapting strategies and approaches as needed to address emerging risks and ensure the effectiveness of the project s interventions. responsibilities: lead production and delivery of targeted, regular and ad hoc decision support products, such as food security outlooks (fsos), outlook updates, alerts, and briefings, for more than 30 countries; inform and support response and contingency planning processes; ensure that fews net decision support identifies potential food insecurity and or emerging crises as early as possible to support strategic decision-making and resource-allocation processes, especially within usaid; inform and provide technical assistance in contingency and response planning for usaid and for food security networks in fews net countries; oversee fews net s regular and ad-hoc decision support to usaid, particularly in washington, as well as to other food security stakeholders; provide guidance on and build capacity related to decision support including, developing decision support and communications strategies and providing remote or in-person sessions for staff on how fews net produces its decision support and what fews net decision support includes; and manage and supervise decision support group staff, including mentoring staff and ensuring their professional development. minimum qualification requirements: minimum graduate degree in agriculture, agricultural economics or security, or an emergency or crisis management-related area or a related field; at least 5 years of relevant experience in food security, humanitarian and or development assistance, contingency and response planning, and decision support required; overseas and management experience strongly desired, with at least 2 years in a developing country context preferred; significant experience with early warning analysis required; detailed knowledge of, and experience with, the integrated food security phase classification (ipc) required; experience with usaid washington and field operations, programs, policies, and procedures required; outstanding intercultural communication and interpersonal skills; excellent computer skills, data management and statistical analysis skills, including geographic information system (gis); demonstrated leadership, versatility, and integrity; experience working in a multicultural and diverse environment. fluency in english; proficiency in additional languages such as french or spanish is advantageous. current u.s. work authorization is required at the time of application.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u.s. teams and clients proposal and tender opportunity agriculture and food security (international development) </w:t>
        <w:br/>
        <w:br/>
        <w:t xml:space="preserve"> -------------------------------------------------------------------------------------- </w:t>
        <w:br/>
        <w:br/>
        <w:t xml:space="preserve"> job description:  **ts sci clearance w polygraph required** responsible for developing new applications and toolsets to help the customer to automate some of their internal tracking tools and information gathering processes and modernize the current environment to enable quicker delivery of mission information, enhance operations, and improve situational awareness. required : aws, helm, docker, golang, python, react angular , understanding of cloud technologies, golang, knowledge of database relationships across various customer data sources, knowledge of modern react angular development, full-stack experience (good understanding of how the front-end and back-end work together), micro-service oriented architecture, strong experience with kubernetes (specifically cluster development, management, and monitoring), authoring experience with helm (creating &amp;amp; deploying). docker &amp;amp; associated technologies (e.g., docker compose). desired optional : sql, mysql, kabana, data science, machine learning, 508 compliant markup, grpc, containerization best practices. experience with ssps and security planning, self-starter with strong attention to detail. high school + 12 years experience bachelors + 8 years experience masters + 6 years experience iat level 2 certification frontend ui developer javascript angular react docker ansible ci cd devops python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software and devops engineer the opportunity : everyone is trying to “harness the cloud,” but not everyone knows how. as a devops engineer, you re eager to develop, manage, and secure a container platform that meets your client s needs and takes advantage of cloud capabilities. we need you to help us develop container management software to solve some of our clients toughest challenges. as a platform devops engineer at booz allen, you can use your technical skills to affect mission-forward change. on our team, you ll strengthen your skills using the latest cloud technologies as you look for ways to improve your client s environment with current container software to ensure seamless orchestration. using your devops platform knowledge, you ll support your team as you inform strategy and design while ensuring standards are met throughout the containerization process. you ll work with your team to recommend resources that will help your client manage and securely adopt containers. additionally, you ll gain devops skills and experience while supporting the development of critical cloud platforms. work with us to use cloud platform technology for good. join us. the world can t wait. you have: 2+ years of experience with the cloud, including aws and azure experience with leading devops and devsecops implementation in large programs, including migrating legacy applications, reengineering, and automating systems to improve end-to-end software life cycle management using automation experience with conducting regular security scans, analyzing results, and implementing resolutions, including testing new hardware and software and ensuring compliance with stigs experience with multiple operating systems, including windows and linux experience with relational database management systems, including oracle, mysql, postgresql, and sql server experience in working with application development teams across the software development life cycle and creating solutions to complex problems in a collaborative team environment knowledge of devsecops techniques, continuous integration, continuous testing, continuous deployment, trade studies and analysis of alternatives, and development of end-to-end solution deployment across environments ts sci clearance bachelor s degree or 10+ years of experience with devops in lieu of a degree nice if you have: 5+ years of experience with large-scale network design and deployment experience with cloudformation and elasticsearch experience with integrating jenkins and docker for automated ci cd pipelines experience with implementing devsecops for a large program using agile, safe, and development methodology experience with implementing devsecops for a cloud-based system on a modernization program, ensuring existing applications and systems are modernized to satisfy legacy functional requirements knowledge of an object-oriented programming language, including java or python knowledge of kubernetes or openshift container platform master s degree global skill development council-certified devops engineer, devops engineer, or a related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valiant is seeking an individual to provide software development and configuration management support in the northern virginia area. the tasks below are representative of the support required. develop and modify the sponsor s custom mission software and automated applications using a range of languages including but not limited to vb.net, sql and python. work with sponsor s poc to identify, configure, and validate future and existing third party software, including but not limited to ecad software, mcad software, and version control software. work with the third party software vendors to receive quotes, trials, and technical support for sponsor s existing and future mission software. work with sponsor s poc to monitor newly released third party software updates and evaluate them for installation. develop, maintain, and modify the sponsor s custom software solutions. develop, maintain and optimize the structure of the ecad and mcad worldwide centralized component library. administer access control to software including but not limited to product lifecycle management (plm) and version control. administer developmental servers for future software deployments. coordinate with ois it staff to deploy software packages on sponsor networks to include production servers and license servers. coordinate with ois it team on updating sponsor system security plan (ssp) and software hardware certification accreditation tasks. create user guides and release notes as necessary when significant updates are performed on sponsor s software. ad-hoc requirements may be associated with sponsor mission partners equipment supplies products in order to report and maintain operational readiness status. a ts sci with polygraph is required. conus and oconus tdy travel may be required. </w:t>
        <w:br/>
        <w:br/>
        <w:t xml:space="preserve"> -------------------------------------------------------------------------------------- </w:t>
        <w:br/>
        <w:br/>
        <w:t xml:space="preserve"> job description:  ft. meade , md posted: 03 26 2024 employment type: permanent job category: developer engineer job number: 26721 workplace type: hybrid job description blackstone talent group, an award-winning technology consulting and talent agency is seeking a c++ software development engineer - dsp to join our client s team. null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this position is contingent upon task order award. position title: systems engineer jr. - sr. location: alexandria, va clearance required: secret position description: develop and manage systems level requirements, develop operational systems concepts, originate design concepts or performing systems level integration and test for highly complex systems. interacts with systems users to translate their requirements into systems, hardware, and software requirements and design. interacts with systems users to translate their requirements into systems, hardware, and software requirements and design. participates in the development of test strategies. solve engineering problems in the functional area to which assigned. plans and performs engineering research, design development, and other assignments in conformance with design, engineering, and customer specifications; supervises team of engineers through project completion; responsible for major technical engineering projects of higher complexity and importance than those normally assigned to less experienced engineers; coordinates the activities of engineers assigned to specific engineering projects; and may perform other duties as assigned.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computer science, information systems, engineering, business or related scientific or technical discipline senior: degree in computer science, information systems, engineering, business or related scientific or technical discipline minimum required experience and certifications: junior: (none) senior: eight years of progressively complex experience in software design, development, integration, and testing for dod or intelligence community (ic) systems. seven years in a software engineering position working on dod programs projects. seven years in a software engineering management position leading a technical team working on dod or ic programs projects.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required: to be considered for this position you must have an active ts sci w full scope polygraph security clearance (u.s. citizenship required) the ce2 will contribute to the customers efforts by preparing existing and future products to better utilize cloud technologies. the ce2 will contribute to aws buildout to begin in the future. labor category requirements: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w:t>
        <w:br/>
        <w:br/>
        <w:t xml:space="preserve"> -------------------------------------------------------------------------------------- </w:t>
        <w:br/>
        <w:br/>
        <w:t xml:space="preserve"> job description: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we are seeking a knowledgeable application support engineer to monitor and maintain the efficiency of our software. in this role, your duties will include working as part of the product engineering team and collaborating with cross-functional colleagues in customer success. you will also be required to provide complex problem solving support to our clients as the last line of defense using extensive knowledge developed by being a critical member of the product engineering team. to ensure success as an application support engineer, you should possess extensive experience in providing application support in a fast-paced environment as well as deep engineering talent. top-notch application support engineers distinguish themselves by being proactive and digging in to solve problems without the need for further escalation. your day-to-day will involve... providing real-time support for our customers and resolving customer issues. providing timely, well-communicated updates and performing root cause analysis. performing analyses on software application functionality and suggesting improvements. collaborating with our product engineering teams to build new features and fix bugs. partnering with the product engineering team, internal users, and customers to improve application performance. working with our product deployment squad to improve our cross-cloud deployments using kubernetes, helm, and docker. documenting and improving processes. some things we consider important for this role... 0 - 2 years of experience. willingness to work off-hours to support client migrations and installs. this role will be asked to occasionally work nights and some weekends. you will be able to shift your schedule to ensure proper work life balance . advanced proficiency in determining the causes of application errors and repairing them. demonstrable experience as an application support engineer in a related field is a big plus. advanced knowledge of front end and back end programming languages, such as c++, sql, angular, java, javascript, and python. excellent communication skills. a passion for solving complex problems. the equivalent of a bachelor s degree in software engineering, computer science, information technology, information systems, computer engineering, or similar. benefits at immuta, our goal is to help bridge the gap between personal and professional growth, so that our team members can be well and thrive personally and professionally. after all, great professional success stories rarely happen without great personal success stories! our generous benefits package given to all full time employees includes: 100% employer paid healthcare (medical, dental, vision) premiums for you and your dependents (including domestic partners) 100% employer paid mental wellness platform for you and your dependents stock options wellness perks (100% employer paid whoop fitness band and subscription) paid parental leave (both maternity and paternity) unlimited paid time off (u.s. based positions) learning and development resources </w:t>
        <w:br/>
        <w:br/>
        <w:t xml:space="preserve"> -------------------------------------------------------------------------------------- </w:t>
        <w:br/>
        <w:br/>
        <w:t xml:space="preserve"> job description: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application developer the opportunity: are you looking for an opportunity to not just develop software, but build a system that will help the u.s. federal government accomplish their mission through secure information sharing? as a software engineer, you can solve a problem with a complete end-to-end solution in a fast-paced, agile environment. we are looking for a developer with skills needed to build a cross domain solution that provides essential security inspections and data sanitization functions to support a broad set of missions, from vision to production-ready system. this role is more than just coding. we need a software engineer who will use their passion to learn new tools and techniques to create innovative, secure, and diverse software systems, including processing-intensive analytics, novel algorithm development, manipulation of extremely large data sets, and real-time systems. using agile lifecycle development, programming languages including c, rust, go, java, python, javascript, html css, and cutting-edge technologies, you will independently design, code, and test major features, and work jointly with other team members to deliver complex changes. you will collaborate with product management, engineering teams, and operations teams to develop innovative solutions that meet business needs with respect to functionality, performance, reliability, realistic implementation schedules, and adherence to development goals and principles. join us as we build a highly reliable enterprise cross domain service to meet our customer s ever evolving mission needs. join us. the world can t wait. you have: 2+ years of experience with software design and development experience with development using technologies c c++, c#, java, go, rust, or structured query language (sql) and nosql experience with computer science including in data structures, algorithms, object-oriented programming, and software design knowledge of the linux operating system ability to develop applications for linux ts sci clearance with a polygraph hs diploma or ged nice if you have: experience with designing and optimizing resilient, secure, survivable applications to meet resource constraints experience with leading efforts to establish mature secure software development practices that lead to lower defect escape rates and resiliency against attack experience with python, jms, json xml, soa restful applications, or web front-end technologies, including bootstrap, angular, html html5, css, javascript, json xml, or ajax knowledge of cross domain guard solutions including forcepoint high speed guards, owl data diodes, and isse guards ability to confer with system and hardware engineers to derive software requirements and subsequently develop them for production ability to write and review software product documentation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bright vision technologies has an immediate opportunity for software programmer at manassas, va. candidate must have permanent work authorization and work for any employer without sponsorship now or in the future. third party candidates are not eligible for this role. job title: software programmer job location: manassas, va. job type: onsite candidates must have minimum secret clearance. 8+ years of relevant experience. must have an active secret clearance or higher clearance. bachelor s degree in computer science or related technical field and a minimum of two years of hands-on software development experience proficiency in c++ and or java programming language experience with linux os configuration, operations and software development environments hands-on runtime software debug c++ and or java on linux os experience with scripting languages (bash, python, perl) understanding of modular software architecture design and system software integration implementation experience with full system software product life cycle programs including software design documentation, software test plan development and execution, system software requirements verification please check my availability https: calendly.com venkat-bvteck 15min would you like to know more about this opportunity? for immediate consideration, please send your resume directly to venkat at venkat.r@bvteck.com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wpcfyvetxn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gather requirements for web sites using graphics software applications, techniques, and tools. update web sites using graphics software applications, techniques, and tools using knowledge of web-based technologies and of xml, html, photoshop, illustrator, and or other design-related applications. support design group efforts to enhance look and feel of organization online offerings. upgrade web site to support organization strategies and goals relative to external communications. this position requires the application of experience and judgment in selecting procedures to be followed, and searching for interpreting, selecting, or coding items to be entered from a variety of document sources. the data entry operator ii may occasionally perform routine work as described for data entry operator i. perform annual review of google sites for acquisition google site and core policy handbook site to ensure 508 compliance, correct links, consistent formatting, high-quality writing, and refreshed content survey needs from subject matter experts within the organization to inform content refresh coordinate the refresh project from start to finish, including liaising with all division contacts and obtaining final approval from fmc leadership qualifications: approximately 4 years of related federal experience expertise in google sites, technical editing, and web design clearance: public trust education: associates degree (or equivalent) benefits and eeo: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type of requisition: regular clearance level must currently possess: secret clearance level must be able to obtain: secret suitability: public trust other required: job family: software engineering job qualifications: skills: agile software development lifecycle, client-server application development, software design, software development certifications: experience: 3 + years of related experience us citizenship required: yes job description: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scheduled weekly hours: 40 travel required: none telecommuting options: onsite work location: usa va fairfax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job title: senior arcgis developer location: washington, dc duration: full time job description: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job type: full-time benefits: 401(k) dental insurance health insurance people with a criminal record are encouraged to apply ability to relocate: washington, dc 20002: relocate before starting work (required) work location: hybrid remote in washington, dc 20002 </w:t>
        <w:br/>
        <w:br/>
        <w:t xml:space="preserve"> -------------------------------------------------------------------------------------- </w:t>
        <w:br/>
        <w:br/>
        <w:t xml:space="preserve"> job description: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 this position is also open to candidates in washington dc, new york city ** amazon is investing heavily in building a world class advertising business and we are responsible for defining and delivering a collection of self-service performance advertising products that drive discovery and sales. our products are strategically important to our retail and marketplace businesses driving long term growth. we deliver billions of ad impressions and millions of clicks daily and are breaking fresh ground to create world-class products. we are highly motivated, collaborative and fun-loving with an entrepreneurial spirit and bias for action. with a broad mandate to experiment and innovate, we are growing at an unprecedented rate with a seemingly endless range of new opportunities. our systems and algorithms operate on one of the world s largest product catalogs, matching shoppers with advertised products with a high relevance bar and strict latency constraints. we work hand-in-hand with machine learning and nlp research scientists to come up with novel solutions that deliver highly relevant ads. we consistently strive to improve the customer search and detail page experiences. you will drive appropriate technology choices for the business, lead the way for continuous innovation, and shape the future of e-commerce. this is an opportunity to make a significant impact on the future of the amazon vision. as a software development engineer in machine learning at amazon, you will drive the technical direction of our offerings and solutions, working with many different technologies across the sponsored products organization. you will design, code, troubleshoot, and support scalable machine-learning pipelines and online serving systems. you will work closely with applied scientists to optimize the performance of machine-learning models and infrastructure, and implement end-to-end solutions. what you create is also what you own. we are open to hiring candidates to work out of one of the following locations: arlington, va, usa | new york, ny,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we are seeking software developers to support our client with geods program. geods is a cross-functional team that utilizes the latest aws developments and practices to manage a large customer-facing data lake. team members are involved in the dissemination of data as well as the transformation and storage of data. regularly, developers are involved in designing and implementing new custom features that solve unique problems as well as updating and optimizing legacy features. each developer has the opportunity to design and implement noticeable and impactful changes to the system as a whole. additionally, there exists a pervasive sense of collaboration but also independent work which allows for the best of both environments. responsibilities: contribute in all phases of the development life cycle. write well-designed, testable, efficient code. ensure designs follow specifications. recommend changes to improve established application processes. prepare and produce releases of software components. develop application code programs. develop and execute test plans, support formal testing and resolution of defects. provide technical support and consultation for application and infrastructure defects and questions. qualifications: must have a ts sci clearance bachelor s degree plus 2 years experience, associate s degree plus 4 years experience, or a minimum of 6 years of experience, in a related field experience with network routing, and application load balancers experience with authentication methods such as tls, jwt, saml, sso, and openid. preferred skills: experience in amazon web services platforms and technologies (aws) willing to train for kong api management gateway demonstrated experience building configurations in yaml, specifically for kong enterprise demonstrated experience in lua demonstrated experience in java and or python experience with container and orchestration technologies (e.g. docker, kubernetes, openshift) experience in ci cd process (gitlab) experience in working on linux systems (rhel) elasticsearch experience aws serverless, sqs sns, lambda, ecs, ec2, s3 nga imagery and data repositories experience with terraform the michelle martin group is an equal opportunity employer. all qualified applicants will receive consideration for employment without regard to age, race, color, religion, sex, sexual orientation, gender identity, national origin, disability, or protected veteran status . </w:t>
        <w:br/>
        <w:br/>
        <w:t xml:space="preserve"> -------------------------------------------------------------------------------------- </w:t>
        <w:br/>
        <w:br/>
        <w:t xml:space="preserve"> job description:  as a successful candidate for the software engineer i role, you will be making raw data accessible, intuitive, and data scientist-ready. this entry-level software engineer loves taking raw data, uncovering common data structures, and building something great. sure, it may have taken you days to pre-process your data, but what about everyone else? surely, we can do better. this position is not about running canned algorithms through a perfect data set. this position is about crafting that perfect data set. integrated into a full-stack delivery team, you are identifying customer needs, designing solutions, navigating data, and integrating into production applications. your intuition. your creativity. your code. 100% mission facing. required skills meet with customers to discover blockers and pain points define requirements and aid in the development of custom applications to support the self-service paradigm for software engineers and data scientists navigate disparate data stores and formats for integration integrate boutique solutions into larger applications determine optimum delivery formats ranging from visualization, and schemas, to event automation establish best practices for the development, testing, and deployment of analytic capabilities qualifications three (3) years of experience as a swe in programs and contracts of similar scope, type, and complexity are required. a bachelor s degree in computer science or a related discipline from an accredited college or university is required. four (4) years of additional swe experience on projects with similar software processes may be substituted for a bachelor s degree. additional requirements: first and foremost, a courageous personality unafraid to ask questions and get answers production-grade software development experience in python strong analytical and problem-solving skills experience with application development, data integration, and data analysis basic computer administration including software installation, system configuration, and networking familiarity with database management systems such as mysql, postgresql, or mongodb desired skills experience with docker, kubernetes, git, and automation pipelines expertise in one or more of the following technologies – elasticsearch, kibana, grafana, redis, kafka, nginx experience with web application ui development experience prototyping web applications (javascript) analyzing cybersecurity-related data sets (network traffic, os events)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analyzes, designs, verifies, validates, implements, applies and maintains software systems. appropriately applies discrete mathematics, probability and statistics, and other relevant topics in computer science and supporting disciplines to complex software systems. generalizes techniques, as appropriate, to apply to multiple domains. develops and provides appropriate documentation and training. presents briefings and demonstrations to stakeholders. qualifications: degree must be in computer science (cs).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information technology (it) or information systems (is) degrees may be considered relevant if the programs contain the amount and type of coursework equivalent to a cs major. relevant experience must be in the software development process (i.e., requirements analysis, s oftware design, implementation, testing, integration, deployment installation, and maintenance) and programming. formal or informal leadership experience is preferred. education: bachelor s degree plus 11 years of relevant experience or a master s degree plus 9 years of relevant experience or a doctoral degree plus 7 years of relevant experience. an associate s degree plus 13 years of relevant experience or high school diploma ged plus 15 years of relevant experience may be considered for individuals with in-depth experience that is clearly related to the position. clearance: active ts sci with fs polygraph</w:t>
        <w:br/>
        <w:br/>
        <w:t xml:space="preserve"> -------------------------------------------------------------------------------------- </w:t>
        <w:br/>
        <w:br/>
        <w:t xml:space="preserve"> job description: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about the role: we are seeking a highly motivated and skilled content management specialist for a full-time or consultant position to join our team, focusing on managing and enhancing the content within our government client s drupal content management system (cms). this role is crucial for maintaining the dynamic and engaging presence of the government client s digital platforms, including the main website and the microsite. responsibilities: event calendar management: serve as the primary manager for the government client s event calendar, including adding, managing, and updating events to ensure accurate and timely information is presented. content uploads: responsible for uploading graphics provided by the government client to accompany content across digital platforms. microsite management: ensure seamless content integration for the microsite, focusing on event promotion and information dissemination. content provision: work closely with the government client to utilize provided content and graphics, ensuring all digital content aligns with the government client s branding and communication standards. documentation and sop creation: develop and maintain comprehensive documentation for content management processes and standard operating procedures (sops) to support cmmi processes. additional content management: assist in the management of content for various pages, including updating fact sheets, competition winners, crp details, and adding new information as required. training and support: offer the option to train the government client s staff on content management practices and procedures, ensuring a sustainable and efficient content management process within the agency. qualifications: proven experience in content management within drupal cms or similar platforms. strong understanding of content integration and management for websites and microsites. demonstrated ability to create and maintain process documentation and sops. ability to manage multiple tasks and projects with tight deadlines. excellent communication and collaboration skills to work effectively with both technical and non-technical team members. willingness to provide training and support to clients on content management systems. what bln24 brings to the game: bln24 benefits are game changing. we like our team to play hard and that means they need to be taken care of — physically, financially, and emotionally. we make sure to keep them in the game by giving them access to generous medical, dental, and vision plans. you can join one of the fastest growing companies headquartered in the washington dc metro area. we give you the opportunity to work in different sectors, so you have the chance at variety while maintaining stability. flexibility at bln24 allows each individual the opportunity to balance quality work and their personal lives. depending on projects, we allow remote working opportunities so you can always be in the game no matter where you call home. we offer competitive benefits including: 401(k), healthcare, learning and development opportunities, and more.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ojwnnsmyym </w:t>
        <w:br/>
        <w:br/>
        <w:t xml:space="preserve"> -------------------------------------------------------------------------------------- </w:t>
        <w:br/>
        <w:br/>
        <w:t xml:space="preserve"> job description:  **this position is contingent on contract award**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position requires an active ts sci with full scope polygraph clearance **this position is contingent on contract award**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bzln8pzlhw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a day in the life: as a mid-level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review and test software components for adherence to the design requirements and document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what you bring to the table: 7+ years of experience as a software engineer on programs and contracts of similar scope, type, and complexity a bachelor s degree in computer science or related discipline from an accredited college or university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a day in the life: as a junior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work individually or as part of a team.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and code new software or modify existing software to add new features integrate existing software into new or modified systems or operating environments develop simple data queries for existing or proposed databases or data repositories what you bring to the table: no demonstrated experience is required a bachelor s degree in computer science or related discipline from an accredited college or university or 4 years of additional software engineering experience may be accepted in lieu of a degree a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performing outreach to evangelize product adoption. be part of identity and behavior team. design, develop, test, deploy, and document big data cloud computing workflows.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experience with java, pig customer ghostmachine analytic development experience with hadoop (map reduce, accumulo, &amp;amp; distributed file system (hdfs)) experience with linux you might also have: familiarity with jira and confluence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manager to join our federal advisory practice. responsibilities: serve as seasoned key advisory in client facing role to drive the architecture and design of comprehensive modern cloud solution including creating and maintaining architecture in diagrams for applications, infrastructure and platforms, in azure or aws collaborate with developers to build and deliver solutions implementing serverless, microservices based, iaas, paas, and containerized architectures in azure and aws environments design, develop, and maintain stig compliant container images for deployment in cloud and on-promise environments collaborate with engagement delivery team in setting the technology strategy and transformation initiatives, with experience in next-gen ecosystems including open sources concepts, apis, microservices, web and data services act as industry advisor and stay up to date on the latest cloud technologies and trends to ensure that the customer s solutions remain cutting-edge and effective. contribute in determining technical and operational solutions, including build vs buy decisions relative to implementation feasibility, benefits and costs as tied to business and technology objectives. define, implement, and enforce standards for best practices in software development qualifications: a minimum of five years of experience with devops or software engineer in a cloud hosted environment; u.s. federal government consulting experience preferred bachelor s degree from an accredited college university; master s degree from an accredited college university preferred proven experience as a software engineer with a focus on building and securing containerization applications in depth knowledge of containerization technologies such as docker, kubernetes, and container runtime security mechanisms strong understanding of networking, identify management, monitoring, logging, vulnerability management and concepts, protocols and configuration with know it operating models strong understanding of stig requirements and experience implementing stig controls with container environments experience integrating with apis - restful (json), soap (xml) experience with building an accessible web experience (508 compliance) a passion for user-centered design, web standards, usability, and clear code experience with python scripting, pyspark, sql, aws and aws networking demonstrated competency in enterprise design patterns, object-oriented design, development and implementation of complex applications or components in hybrid environments (cloud on-premise) u.s. citizenship required and an active u.s. federal government secret security clearance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?id=m220s_3_24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job description intersoft is looking for programmer analyst in columbia, maryland and other unanticipated locations nationwide. key responsibilities : develop, write, code, customize, update, and maintain computer programs, using aws document db, mongo db, kafka conduktor, aws textract, selenium, jira, bugzilla, microsoft test manager, microfocus silk central, team foundation server, sql server, as400, ibm rational rose and rational clearquest. requirement : master s degree or equivalent in computer science engineering or related field with at least three (3) years of experience in job offered or related occupation such as software engineer or system analyst. a baccalaureate degree with 5 years of post-baccalaureate, progressive experience is acceptable for master s equivalency. any suitable combination of education, training, or experience is acceptable. travel relocation may be required. mail resume to career@intsof.com along with proof of work eligibility. alternatively, you can mail it to hr at intersoft data labs, inc., 5850 waterloo road, suite 245, columbia, md 21045. </w:t>
        <w:br/>
        <w:br/>
        <w:t xml:space="preserve"> -------------------------------------------------------------------------------------- </w:t>
        <w:br/>
        <w:br/>
        <w:t xml:space="preserve"> job description: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seeking experienced software engineers with minimum 3 years of software engineering experience building web and or mobile applications to join our growing geospatial center of excellence. will design, develop, debug and implement cross browser gis applications leveraging arcgis server, arcgis apis (javascript dojo html5), arcgis portal, web appbuilder and other 3rd party server technologies in an agile development environment. required skills: advanced software development experience with esri web apis. c# and object oriented programming experience. strong web application development experience using javascript and html5. solid understanding of iis, webserver and troubleshooting skills are required. experience working with rdbms (ms sql server, oracle, mysql). proficient in building and deploying .net web applications. beneficial skills: thorough knowledge of esri arcgis server experience with esri arcgis portal experience building android and or ios apps understanding of gis concepts and spatial data demonstrate ability to manage multiple tasks and perform work on time degree in computer science, geography, gis, mis, or related field experience working in agile scrum environment experience with microsoft silverlight government eligibility requirements candidate must be able to favorably pass government background investigation. u.s. citizenship eligibility requirements. apply to contact@xterracorp.com </w:t>
        <w:br/>
        <w:br/>
        <w:t xml:space="preserve"> -------------------------------------------------------------------------------------- </w:t>
        <w:br/>
        <w:br/>
        <w:t xml:space="preserve"> job description:  associate s degree, or cloud+ or gicsp (global industrial cyber security professional) or gsec (giac security essentials) or sscp (systems security certified practitioner) 1+ years of systems administration experience (linux windows). networking and troubleshooting experience. in lieu of above relevant work experience, degree in computer science, engineering or a related field. current, active us government security clearance of ts sci with polygraph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we are committed to supporting our new team members through a broad mix of amazon experience, expertise, and tenures. we celebrate knowledge, sharing, and mentorship.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a master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about the team apply to meet our talented team and let s see if you are the one that can help us scale to meet the demand of our largest government customers! become our leading expert on amazon web services (aws) elastic compute cloud (ec2) products and services. we are open to hiring candidates to work out of one of the following locations: arlington, va, usa 5+ years of systems administration experience (linux windows). 5+ years experience working with bash and python. 5+ years experience with cloud computing technologies. 5+ years of networking experience. 5+ years of experience with support procedures and methodologies for production computing environments.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assembly programmer department: information technology office: new carrollton, md remote location: new carrollton, md **no third parties** **a u.s. citizenship or a green card is required by the government contract. no exceptions can be made. ** job description: strategic technology partners llc (stp) has multiple opportunities for assembler (alc) programmers who will be contributing to the modernization of legacy assembler systems that will be migrated to java in support of major federal business systems. this job description is not designed to cover or contain a comprehensive listing of all activities, duties or responsibilities that are required of the employee. duties, responsibilities and activities may change or new ones may be assigned at any time with or without notice. required skills and experience: extensive experience with assembler language coding (alc). hands-on experience with mainframe systems, especially large batch systems, jcl, tso, control-m. prior experience with linux, z os, bash shell scripting highly desired. experience with code merging activities using source code control systems such as endeavor or rtc. experience working on agile teams. experience with legacy irs masterfile (imf), irs business master file (bmf) or the irs cade2 is a plus. prior experience with ansible is a plus, but not required. prior experience with mongodb is a plus, but nor required. job duties: analyze existing alc software and produce technical documentation, specifications and conversion details which will be used to develop modernized java code. work closely with java developers in support of code migration from assembler to java. working knowledge of mainframe tools including tso, jcl, control-m, relational database, db2 qmf, spufi. develop and manage large scale, high-performance relational (db2) and operational databases such mongodb. document and develop effective interfaces to system applications and services. troubleshoot, debug and upgrade software and assist in defect resolution. build features and applications with a high availability design. write technical documentation. work as part of application development teams in java, mongodb, and other technologies to implement client enterprise systems. education requirement : a bachelor s degree or higher in computer science, engineering or related field preferred security requirement: ability to obtain a department of treasury minimum background investigation (mbi) is required for this position. proof of u.s. citizenship or a green card is required. no exceptions can be made, as this is required by the government contract. candidates with an active department of treasury minimum background investigation (mbi) are preferred. location: the position is a combination of remote and on-site work at the discretion of the customer. equal opportunity affirmative action employer: it is our policy to abide by all applicable federal, state and local laws prohibiting employment discrimination on the basis of a person s race, religion, color, national origin, genetic information, disability, sex, age, sexual orientation, gender identity, protected veteran status, marital status, hairstyle based on race, or any other protected status. all qualified applicants will receive consideration for employment without regard to race, color, religion, sex, national origin, genetic information, disability, age, sexual orientation, gender identity, protected veteran status, marital status, hairstyle based on race, or any other protected status if you are a qualified individual with a disability or a disabled veteran, and need a reasonable accommodation to use or access our online system, please contact our human resources department using the contact form on our home page. we participate in e-verify e-verify participation (en es) right to work applicants have rights under federal employment laws equal employment opportunity (eeo) employee polygraph protection act (eppa) eeo is the law poster supplement family and medical leave act (fmla) pay transparency nondiscrimination provision </w:t>
        <w:br/>
        <w:br/>
        <w:t xml:space="preserve"> -------------------------------------------------------------------------------------- </w:t>
        <w:br/>
        <w:br/>
        <w:t xml:space="preserve"> job description:  job information posting id 23-063 industry technology number of positions 1 clearance required top secret sci with polygraph equal opportunity employer eoe, including disability vets city annapolis junction state province maryland zip postal code 20701 job description experience with automating the deployment, scaling,and management of containerized applications using kubernetes and related tools. collaborate with developers to create and maintain ci cd pipelines to ensure fast and efficient delivery of software. troubleshoot and resolve issues related to kubernetes infrastructure, applications, and networking. experience coordinating with development teams to streamline code deployment. conduct system tests for security, performance, availability, and reliability. ensure the stable performance of the infrastructure in a large-scale setting, and know how to scale that infrastructure. requirements an active and current ts sci clearance with polygraph is required to be considered approved for 60% telework 5+ years of relevant experience. bachelor s degree in a technical discipline from an accredited college or university is required. a master s degree may be substituted for two (2) years of experience, thereby reducing the total years of experience to six (6). four (4) years of additional experience may be substituted for a bachelor s degree.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1+ years of systems administration experience (linux windows). networking and troubleshooting experience. in lieu of above relevant work experience, degree in computer science, engineering or a related field. current, active us government security clearance of top secret or above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1+ years experience with cloud computing technologies. 1+ years of experience with support procedures and methodologies for production computing environments. experience automating routine tasks.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company description at fannie mae, futures are made. the inspiring work we do helps make a home a possibility for millions of homeowners and renters. every day offers compelling opportunities to use tech to tackle housing s biggest challenges and impact the future of the industry. you ll be a part of an expert team thriving in an energizing, flexible environment. here, you will grow your career and help create access to fair, affordable housing finance. job description as a valued contributor to our team, you will apply your extensive knowledge of principles, advanced techniques, and theories to the design and development of information technology (it) infrastructure environments, including coding, testing, and certifying technology platforms, software, and applications. you ll provide technical direction to the team and solutions to technical business problems. the impact you will make the cloud infrastructure - technology engineering - advisor role will offer you the flexibility to make each day your own, while working alongside people who care so that you can deliver on the following responsibilities: apply your extensive knowledge of principles and advanced techniques to develop solutions for application design and it infrastructure components. understand the end-to-end performance of it platforms. establish and maintain policies, guidelines, and standard operating procedures. monitor performance and capacity metrics for technology solutions while identifying and developing plans to address long term trends or issues. qualifications minimum required experiences 6 years of cloud engineering experience desired experiences bachelor s degree or equivalent aws networking certifications prior financial services or housing experience skills skilled in modern aws networking services and tools(vpc, nacls, sgs, tgw etc.) skilled in software defined networking ability to advise stakeholders in enterprise networking in the cloud skilled in devops and modern cicd philosophies and tools experience with aws cloudformation, aws native cicd services, lambdas. expertise in aws cli usage experience with aws sdks for python, json, yaml, etc ability to lead, coach, and mentor cloud engineers manage diverse stakeholder relationships across business and technical teams. skilled in communicating and receiving technical requirements. additional information the future is what you make it to be. discover compelling opportunities at careers.fanniemae.com.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careers_mailbox@fanniemae.com. the hiring range for this role is set forth on each of our job postings located on fannie mae 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 s physical, mental, emotional, and financial well-being. see more here. </w:t>
        <w:br/>
        <w:br/>
        <w:t xml:space="preserve"> -------------------------------------------------------------------------------------- </w:t>
        <w:br/>
        <w:br/>
        <w:t xml:space="preserve"> job description: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technical master s degree, or additional years of qualifying experience a minimum of 3-10 years of work experience, or additional years experience for degree substitution u.s. citizenship is required. requires an active and fully adjudicated ts security clearance and u.s. citizenship is required for all applicants. ability to interface with contractors developing the system under test (sut) regarding test objectives, schedules, budgets, and methods of test must obtain the international software testing qualifications board (istqb) certified tester foundational level (ctfl) certification within 6 months of hire must obtain the istqb certified tester advanced level-test analyst (ctal-ta) certification within 2 years of hire must have good writing oral presentation skills must be proficient with the microsoft office suite analytical skills and problem-solving skills good organization, decision making, and verbal and written communication skills desired qualifications skills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under the direction of a senior test engineer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#li-an1 #mon #cj #dice </w:t>
        <w:br/>
        <w:br/>
        <w:t xml:space="preserve"> -------------------------------------------------------------------------------------- </w:t>
        <w:br/>
        <w:br/>
        <w:t xml:space="preserve"> job description: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about us full visibility is a certified virginia based small business information technology solutions provider specialized in delivering safe and secure solutions for federal government agencies. full visibility was established by technology industry veterans with extensive client and consulting backgrounds. the full visibility team is unique in recognizing that the level of transparency the client receives often leads to extraordinarily successful engagements. our focus is on delivering quality solutions that exceed project specifications, and which provide our clients with full visibility into their businesses. job description full visibility is seeking a software test engineer to work in fredericksburg, va. candidate must possess an active top secret clearance. the software test engineer will be responsible for assisting in the implementation of user interface testing, along with performing functional and non-functional testing; and will be expected to develop acceptance test plans, ensuring devices operate and perform to advertised specifications; while demonstrating an understanding and ability to adapt to a variety of test plans, prepare test report documentation, and be able to construct functional and integration test cases. the successful candidate will also be responsible for developing and implementing automated testing procedures, minimizing variables which could affect the validity of the results; and assisting in extracting meaningful test metrics for requirements gathering, execution, and defect analysis. this position is expected to work closely with product owners and developers to define the testing methodology required for applications development in a reliable and scalable environment. the software test engineer will work closely with product smes to understand product specifications and create corresponding test strategies; as the test engineer will design, test, and document scenarios and plans to include developing executable test scripts for the automation of interactive applications. additionally, the successful candidate will have an understanding and ability to create basic scripting to automate repetitive cm tasks or to make items that can be executed by team using powershell; as well as the ability to use git to support teams use of the platform in development efforts. fv req 1212203 requirements active top secret clearance, willingness to take an agency ci polygraph when requested at least five (5+) years of experience with automating user interface testing, along with performing functional and non-functional testing experience with automating testing procedures, testing methodology, and testing strategies experience with basic scripting, powershell, and git strong oral and written communication skills ability to work with minimal supervision ability to support some minimal travel bachelor s degree in computer science, engineering, or related field (preferred, but not required) benefits about full visibility full visibility is a growing technology solutions company that supports federal and state government agencies specializing in full stack application system development and data analytics. founded in 2006 as a federally certified virginia-based small business, our primary asset is our exceptionally skilled, loyal, and motivated workforce. our clients benefit from high employee morale and retention rates which leads to an experienced and consistent quality performance. our success is evidenced by our awards and rankings, including as an eleven-time honoree and the #1 best place to work ranking by the washington business journal in 2021 and 2022; as well as being included on inc. 5000 “fastest growing private companies in america” list for 2014 to 2021. our proven core competencies consist of: full stack enterprise software development devops continuous integration continuous deployment [ci cd] cloud services &amp;amp; unstructured cloud data management data science, data visualization &amp;amp; machine learning full visibility holds a gsa it schedule 70, several large idiq contracts, and is a certified microsoft silver tier partner. full visibility has a diverse set of clients in both the public and private sector. our portfolio includes the department of veterans affairs, the department of homeland security, and the department of justice, as well as additional state and federal government agencies. we have also provided technical services for multiple fortune 500 companies as well as local small businesses. please contact full visibility recruiting at recruiting@fullvisibility.com or  for more details. </w:t>
        <w:br/>
        <w:br/>
        <w:t xml:space="preserve"> -------------------------------------------------------------------------------------- </w:t>
        <w:br/>
        <w:br/>
        <w:t xml:space="preserve"> job description:  join our team as a senior arcgis developer in washington, dc, where you ll play a pivotal role in advancing our gis capabilities. you ll be responsible for crafting cutting-edge arcgis applications and forging seamless integrations between amtrak s esri arcgis enterprise platform and our suite of corporate applications. leveraging esri s development platform alongside other widely-used programming languages and tools, you ll architect robust solutions that empower our organization s spatial data capabilities. requirements: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additional details : projected start date : 2024-05-20t00:00:00 projected end date : 2025-05-30t00:00:00 client company : amtrak vendor pay rate : 57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herndon, va description the darkstar group is seeking a cloud engineer with a ts sci + poly clearance (applicable to this customer) to join one of our top projects in herndon,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requires support for the development and maintenance of custom built information systems deployed in various configurations and locations. due to the involvement of high-level stakeholders, the sponsor requires a flexible high performance team that can adapt to world events and can provide new features and support previously deployed systems. the sponsor s platform is an end-to-end analytic solution used to search, discover, and visualize disparate information. it is deployed to help analysts and data scientists make sense of their data holdings. it is built upon a series of open source tools, packages, and components. the individual systems may contain massive amounts of disparate data with volumes ranging in the 10s to 100s of terabytes (tb) each. the role develop applications in the linux operating system. perform data integration work to extract, transform and load (etl) data in a variety of formats into a standardized model that will be provided and can be altered as mission requirements evolve. write custom code and integrate open source tools into the platform to exploit and visualize data. pull relationships out of data, perform entity extraction, correlate entities together, and create custom visualizations based on the data in the system. use an agile scrum for software development. identify the appropriate sprint cycle timeframe that is approved by the sponsor and propose a work tracking system used to track all tasks and user stories allowing for flexibility both internal and external to the sponsor. execute an agile development scrum led by contractor project manager or agile scrum master on a recurring basis which they will define. move applications from one physical environment to another in a devops environment. comply with all appropriate security regulations and policies. transfer the application to an installation team that will deploy the system, once systems are developed. maintain system installation scripts and packages currently written for ansible. support remote troubleshooting and shall have a ‘one team approach to systems and deployments. facilitate search and discovery operations and related data management using elasticsearch and other open source database or repositories. assess candidate systems, applications and open source modules as potential elements for inclusion into the sponsor s system. identify and inform the sponsor with regards to key interdependencies, roadblocks, issues, and risks with modifying existing systems. develop, integrate, and implement a plan to proactively address issues identified with existing systems in a timely manner. learn the current software code baseline to enable development on those systems. assist the sponsor to develop and document requirements for the sponsor system. maintain and track requirements, issues, and software configuration items in an appropriate configuration management repository. with sponsor s oversight, develop new systems to satisfy sponsor-approved requirements. develop, document, and execute test scenarios, plans and procedures for acceptance testing. ensure the software interfaces properly with related systems and includes configuring and installing appropriate software. ensure performance testing and repeatable automated regression testing is completed for each software release as part of continuous integration best practices. assist the sponsor to maintain and implement a strategy for appropriately handling security-sensitive applications. address applicable system user activity security related auditing requirements. comply with the sponsor s assessment and authorization (a&amp;amp;a) process. provide for the appropriate documentation required for the sponsor s a&amp;amp;a process. the sponsor will approve these packages prior to providing to accreditation authority. required skills demonstrated experience developing software using go language (google s open source programming language). demonstrated experience using the following technologies and software development areas: elasticsearch, data integration, and search and discovery operations centos and linux javascript and ui development open-source programming packages demonstrated experience designing and developing api(s). demonstrated experience authoring and integrating web services across systems. demonstrated experience using entity resolution technologies and concepts. demonstrated experience pulling together multiple open source modules to satisfy a system requirement. demonstrated experience securely facilitating search and discovery within large systems with “row-level” or “cell-level” security. demonstrated experience developing web applications. demonstrated experience developing, documenting, defining, and maintaining system requirements. demonstrated hands-on experience using agile methodologies and related version control software packages. demonstrated hands-on experience performing data migrations or related o&amp;amp;m activities. demonstrated experience in automated system regression testing and integration of regression tests into software build and deployment activities. demonstrated hands-on experience developing in a linux o s based environment. demonstrated hands-on experience in the full software development lifecycle. this includes development, deployment, testing, and monitoring. demonstrated hands-on experience manipulating data and in etl. demonstrated hands-on experience leading the implementation of various relational databases or document repository-based technologies. this includes development, deployment, testing, and monitoring. demonstrated experience using the vue framework for user interface development. the contractor team, as a whole, shall have expertise in the following technologies to include, but not limited to: tesseract python centos extraction, transformation, loading (etl) elasticsearch javascript mysql (or oracle) yaml scripting sql solr lucene other databases – (e.g.; amazon rds, mongodb, etc.) google s go language open source packages active directory and ldap desired skills (optional) demonstrated experience using etl of disparate datasets. demonstrated experience with large-scale data analytics efforts in the sponsor organization or with sponsor partner organizations. demonstrated experience performing large scale data migrations for legacy systems. demonstrated experience with the information security, assessment &amp;amp; accreditation process with the sponsor. demonstrated experience using open source relational data base technologies such as mysql. demonstrated on-the-job, professional software development experience, preferably in the sponsor s development environment.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mid-sr. devops engineer job category: information technology time type: full time minimum clearance required to start: ts sci with polygraph employee type: regular percentage of travel required: up to 10% type of travel: local * * * overview: caci is looking for a mid-sr. level devops engineer experienced in ci cd pipeline to add to their software development team for the williamsburg contract. this devops engineer will assist in development, standardization, maintenance, and implementation of ci cd pipeline across program areas. the program emphasizes innovation and looks for individuals who can bring creative ideas to solve complex problems, both technical and procedural. what you ll get to do: design, develop, and build an automated ci cd pipeline to deliver complex software products into a production environment. continue development and maintenance of the automated software build process using tools such as, but not limited to gitlab, devops, docker, kubernetes, and other related ci cd tools. automate continuous integration, deployment, scaling, and monitoring of applications and services. collaborate with development teams to ensure smooth integration of code across environments to include the production environment. troubleshoot and resolve issues related to infrastructure, deployment, and automation. implement security best practices and ensure compliance with industry standards. continuously improve and optimize infrastructure and automation processes. required skills: the ability to be adaptable and to work constructively with a technically diverse team across multiple workstreams is critical. a willingness to learn and stay abreast of industry trends is also required. strong skillset with devops pipelines solid command of standard ci cd tools (terraform, ansible, git, jenkins, etc.) ability to build code pipelines and support deployment activities. ability to write scripts in powershell, bash, python, or similar. you ll bring these qualifications: 3 or more years of devsecops experience bachelor s degree in computer science (or related field) from an accredited university. minimum of four (4) years designing, documenting, and developing continuous integration continuous delivery pipelines for complex software applications 2+ years of experience with ci tools such as the devops build tools in gitlab or jenkins including installation and administration, and facilitating developer training 2+ years integrating security scans (sast and dast) into a ci cd pipeline; experience with automated configuration processes and tools such as ansible or powershell experience evaluating and designing ci cd pipeline for on-premise and cloud computing systems experience applying and knowledge of applicable security controls for securing federal and dod government systems experience with designing, implementing, and supporting a devsecops environment (code repository, binary repository, continuous integration delivery, error tracking) experience with producing and refining agile product backlogs and interacting with product owners willing and able to obtain security+ these qualifications would be nice to have: knowledge of technologies such as java, python, react ability to communicate effectively across multiple constituencies. excellent interpersonal skills in areas such as teamwork, facilitation, and negotiation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w:t>
        <w:br/>
        <w:br/>
        <w:t xml:space="preserve"> -------------------------------------------------------------------------------------- </w:t>
        <w:br/>
        <w:br/>
        <w:t xml:space="preserve"> job description:  job id: 661634br date posted: feb. 15, 2024 program: tko description: this position may be eligible for a sign on bonus up to $25k for external hires! this position is participating in our external referral program . if you know somebody who may be a fit, click here to submit a referral. if your referral is hired, you ll receive a payment! code-extrefer tko provides systems engineering, software development, data science and cloud development and engineering services to the cyber infrastructure solutions customer. the services enable the data transformation, malware analysis, and cyber threat intelligence processing and sharing capabilities for the customer, fulfilling mission objectives and offering actionable information to detect and mitigate cyber threats. the contract has several locations in maryland and a small contingent in texas. the data transformation solutions (dts) team is currently seeking a mid-level developer who has experience with end-to-end software development, system development life cycles and operational maintenance and support. the developer will analyze user requirements to derive software design and performance requirements. the developer will provide recommendations for improving documentation and software development process standards. skills: experience with agile processes, methodologies, and ceremonies experience with end-to-end software development, system development life cycles and operational maintenance and support experience with syntactic and semantic rules and processes ability to design and code new software, or modify existing software to add new features. ability to integrate existing software into new or modified systems or operating environments. ability to develop simple data queries for existing or proposed databases or data repositories. ability to work with others to design the dataflow through the transformation architecture java c++ unit testing **limited telework available, may be more later in time. basic qualifications: bachelors degree from an accredited college in a related discipline, or equivalent experience combined education, with 14 years or more of professional experience. four (4) years of additional swe experience on projects with similar software processes may be substituted for a bachelor s degree. required skills: java, (preferably java 21) c++ reactjs minio kubernetes clusters using docker and docker pods rhel 8 or 9 intelij ide; vs code for frontend experience with agile processes, methodologies, and ceremonies experience with syntactic and semantic rules and processes ability to develop simple data queries for existing or proposed databases or data repositories. ability to work with others to design the dataflow through the transformation architecture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part-time remote telework: the employee selected for this position will work part of their work schedule remotely and part of their work schedule at a designated lockheed martin facility. the specific weekly schedule will be discussed during the hiring process.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possible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chainbridge solutions is a dynamic software development company that relies on cloud technologies to deliver high-quality applications. in support of this objective, we are seeking a cloud engineer to join our growing team. as a cloud engineer, you will work under a team of architects and engineers to support a critical cloud migration program. key responsibilities works with chainbridge partner team to support cloud migration efforts for a federal client. manage chainbridge solutions internal and customer-based application architectures. provision and oversee aws environments for development teams and customer installations. gather middleware requirements, configurations, and support development of infrastructure as code hosting solutions. perform basic linux administration tasks including patching, monitoring, starting and stopping services. support software releases for customer sites outside normal business hours, handling all application server changes or actions. offer aws and middleware architecture guidance to customers and chainbridge solutions team members. migrates a large applications from an on-prem environment to a cloud environment. communicates with senior leadership on migration status and advises on best practices for managing the application in a cloud environment. works with jira, aws, devops, or equivalent technologies to manage application software requirements, user stories, test cases, and test defects. configures and utilizes cloud-native services to provision and manage infrastructure resources such as, but not limited to: iac (infrastructure as code), including routine environment standups. terraform, cloudformation or similar service that allows description and provisioning of all the infrastructure resources used within the govcloud environment. cloud monitoring tools such as aws (amazon web services) cloud watch. ec2, ebs (elastic block storage), auto-scaling, s3 storage, s3 glacier storage, and simple notification servers or equivalent. experience and skill requirements us citizen holds current top secret clearance 1+ years of cloud engineering experience basic experiencen within and ability to learn the aws ecosystem aws certifications preferred. excellent communication skills. must be able to work onsite in washington dc security first mindset with experience with applying security best practices to aws environments including hardening and patching operating systems. basic experience with infrastructure as code using terraform and or ansible. physical and mental requirements: frequently remain in a stationary position, often standing or sitting for prolonged periods of time looking at a computer screen. continuous verbal and written communication with others to exchange information. continuous repetitive movements that may include the wrists, hands, and or fingers. comprehension - must continuously be able to understand direction and adhere to established procedures. organization - must continuously be able to gather and classify information. reasoning and decision making - must continuously use logic to analyze and interpret information and prioritize. about chainbridge solutions entrusted since 2010, chainbridge solutions is an award-winning sba-certified 8(a) and woman-owned small business that specializes in building automated workflow solutions for our federal, state, local and private sector customers. department cloud engineering employment type full time location washington d.c workplace type onsite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