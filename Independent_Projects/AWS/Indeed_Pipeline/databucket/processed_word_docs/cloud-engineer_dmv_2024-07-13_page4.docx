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at intrafi, we prosper by working hard in an open and creative environment. our employees enjoy the flexibility of a hybrid work environment (flexible telework remote schedule) along with robust benefits and career growth opportunities. our efforts to create and maintain a culture that values our people have led us to be designated among the top fintech companies to work for by american banker . intrafi has also been recognized as one of the best places to work by the washington post s top workplaces and the washington business journal s best places to work. our company is also recognized among fortune s lists of best workplaces—small &amp;amp; medium businesses and best workplaces in financial services and insurance. headquartered in arlington, virginia, intrafi – the nation s largest deposit allocation service provider and the inventor of reciprocal deposits – provides dynamic, all-weather balance sheet and liquidity management solutions to help financial institutions grow franchise value. the company, chosen by thousands of banks since its founding over two decades ago, has assembled the largest bank network of its kind. its solutions help institutions to acquire high-value, local relationships; purchase funding; and reduce collateralization costs. your role the devops platform engineer is a crucial member of our automation services team, which focuses on enterprise-level automation activities, including curating best practices, plotting strategic direction, providing reusable shared services, and managing automation orchestration tools. team members collaborate with software development and operations teams performing automated deployments through infrastructure-as-code. this team of engineers works with a broad range of automation technologies, such as aws cloud infrastructure and services, cloudformation, python, ansible, and groovy in a fully automated, cloud-based environment. in addition, devops platform engineers manage the company s automation orchestration tools, including jenkins, artifactory, sonar, and sonatype lifecycle. your responsibilities developing frameworks to improve the automation experience. collaborating with cross-functional teams to design, develop, test, deploy, and support a broad spectrum of technology solutions, emphasizing automation and cloud infrastructure. providing expert knowledge in core technologies such as jenkins, ansible, python, bash, cloudformation, and terraform. utilizing a deep understanding of container technologies such as docker, aws fargate, and ecs. enhancing automated deployment solutions and proactively monitoring such solutions across various products and environments. advocating various deployment strategies to support the adoption of automated deployments. encouraging a devops approach throughout the software development lifecycle. working closely with application and infrastructure architects to implement technical designs, learn existing patterns and practices, and introduce new solutions. maintaining an infectious security-first mindset throughout the team, keeping up to date with security vulnerabilities, and taking appropriate measures to secure our systems. promoting new technology and innovation while keeping existing systems up-to-date and secure. providing support for automation orchestration during application releases. proactively monitoring project activities to ensure that all deliverables are provided on time, within budget, and in compliance with quality standards. collaborating with it operations to identify requirements for environments and tools needed to support the timely migration and operation of application solutions. taking an active role in reconciling team decisions regarding technology choices, infrastructure evaluation, and best practices for supported systems. required experience, skills, and qualifications 10+ years of experience in it administration or software engineering 5 + years in amazon web services (aws) a proficient knowledge of programming languages, such as java and node.js, and build tools, such as gradle 3+ years of experience with deployment and automation technologies strong knowledge of automation and pipeline-related technologies, such as groovy, ansible, cloudformation, and python proficiency in source code management using git and its role in adopting continuous integration continuous delivery (ci cd) 2+ years of experience administrating ci cd tools, such as jenkins and artifactory demonstrated experience in aws infrastructure technologies and architecture concepts with the capability to design, deploy, and support cloud-based systems in aws familiarity with databases, such as oracle and postgres, and the ability to identify areas for database automation and optimization ability to convert business requirements into tangible deliverables proficiency in the linux operating system, networking concepts, and troubleshooting strong knowledge of test automation frameworks and the ability to implement test-driven development ability to follow and create code quality guidelines and development best practices strong problem-solving skills, ability to multitask within tight deadlines, and superior attention to detail; self-directed and results goal-oriented strong communication skills bachelor s degree in computer science (preferred) job type: full-time pay: from $120,000 per year benefits: 401(k) 401(k) matching dental insurance employee assistance program employee discount flexible schedule flexible spending account health insurance health savings account life insurance paid time off parental leave referral program retirement plan vision insurance compensation package: bonus opportunities experience level: 10 years schedule: monday to friday education: bachelor s (preferred) experience: deployment and automation technologies: 3 years (preferred) aws: 5 years (preferred) administrating ci cd tools: 2 years (preferred) work location: hybrid remote in arlington, va 22209 v role="separator" aria-orientation="horizontal" class="css-1v43wac e15p7aqh1"&gt;an&amp;amp;nbsp;&lt; span&gt;&lt; span&gt;</w:t>
        <w:br/>
        <w:br/>
        <w:t xml:space="preserve"> -------------------------------------------------------------------------------------- </w:t>
        <w:br/>
        <w:br/>
        <w:t xml:space="preserve"> job description:  1. architect, design, deploy, and manage azure gov iaas, saas &amp;amp; paas services, and solutions. 2. hands on role to implement and maintain azure gov cloud tenant, including workloads migration (vmware) from on-perm to cloud. 3. manage overarching product platform architectures and ensure design and development of all projects follow the architectural vision. 4. conduct analysis, design and implementation of infrastructure and cloud data center solutions including computing, networking, routing and security. 5. design and support solutions in cloud and virtualized computing environments with and understanding of hybrid cloud architectures. 6. successfully communicate, evangelize and implement the architectural vision across teams. 7. provide technical leadership and work with team direction on projects with a high level of complexity. 8. create a well-informed cloud strategy and manage the adaptation process. 9. cost management of azure gov services and implementation of a tagging strategy for cloud resources and assets with an associated taxonomy in support of cost rebilling, reporting, and compliance. 10. proficient in core microsoft technologies including windows, windows server administration, active directory, identity and access management, dns, sql 11. design, build, upgrade, and decommission various windows and linux systems, features, and services including but not limited to: a. active directory (azure ad) b. azure storage (blob, files, disks) c. app services d. bcdr (azure backup, azure site recovery, recovery vaults) e. networking (vnets, subnets, express route) f. virtual machines 12. liaise effectively with 3rd party suppliers and support providers to ensure issues and solutions are provided within expected service levels. 13. create supporting documentation for various audiences with the ability to multi-task and be creative and innovative in a dynamic, fast paced team environment. 14. knowledge of restful api, web services, xml, json 1. bachelor s or master s degree in information technology or computer science 2. the equivalent combination of education and successful work experience (10 years) and 3. microsoft azure certification in specialized areas is required 1. minimum (3) years of experience in design and maintenance of public gov cloud solutions with a focus on microsoft azure (gov preferred) iaas, paas service like database services, kubernetes etc. 2. understand the terminologies and how to navigate ip subnetting, network security groups, routing, azure firewall, load balancing, dns, and other networking concepts and protocols 3. excellent technical architecture skills, enabling the creation of future-proof, complex global solutions and strong experience across applications migration (on-perm vmware) to azure (gov cloud preferred) . 4. minimum (3) years of experience providing it administration and or engineering services managing windows and linux servers and services. 5. expert knowledge of azure cli powershell, arm templates, azure networking, azure virtual networks, and site-to-site-vpn. 6. intermediate knowledge of azure devops configuration and management, azure security center, and azure identity management, including azure ad, azure ad b2c, sso. 7. experience with cloud monitoring including azure log analytics, azure monitor, and application insights. 8. experience implementing devops practices including infrastructure-as-code (iac), continuous integration continuous deployment (ci cd), and automated testing. 9. knowledge of network technologies as they relate to aws. 10. knowledge of security policies, network security, data security and security event management to adopt cloud security services 11. experience in terraform and or ansible and or azure gov cloud aws cloudformation iac tools. 12. script experience - powershell, python, bash, or similar. pyspark experience preferred. 13. experience with relational databases such as ms sql 1. ability to exercise independent judgment and take action on it. 2. excellent analytical and creative problem-solving skills. 3. excellent listening, interpersonal, written, and oral communication skills. 4. logical and efficient, with keen attention to detail. 5. highly self-motivated and directed. 6. ability to effectively prioritize and execute tasks while under pressure. 7. strong customer service orientation. 8. experience working in a team-oriented, collaborative environment. job type: contract pay: $82 - $90 per hour ability to relocate: washington, dc: relocate before starting work (required) work location: in person v role="separator" aria-orientation="horizontal" class="css-1v43wac e15p7aqh1"&gt;an&amp;amp;nbsp;&lt; span&gt;&lt; span&gt;</w:t>
        <w:br/>
        <w:br/>
        <w:t xml:space="preserve"> -------------------------------------------------------------------------------------- </w:t>
        <w:br/>
        <w:br/>
        <w:t xml:space="preserve"> job description:  seeking a senior data engineer to contribute to the growing needs centered around advertising and strategic data-products. using consumer and public data, you will provide support to enable clients to make data-driven strategies and insights to advance campaign support. you will support data, analytic, and software teams to drive the success of their product offerings. additionally, you would contribute to data warehouse requirements for predicative modeling. candidates should have experience mentoring junior team members. requirements 6+ years of technical experience postgresql, nosql, sql java python elasticsearch spark snowflake offer benefits medical, dental, and vision pto and holidays competitive pay applicants must be currently authorized to work in the us on a full-tie basis now and in the future. li#-dp </w:t>
        <w:br/>
        <w:br/>
        <w:t xml:space="preserve"> -------------------------------------------------------------------------------------- </w:t>
        <w:br/>
        <w:br/>
        <w:t xml:space="preserve"> job description:  nextgen federal systems is looking to hire a senior systems engineer to support our us marshals customer in springfield, virginia. this position offers the flexibility to work on a hybrid remote schedule. the selected individual will work 60% onsite and 40% offsite during the first 2-3 months introductory period of employment and will then have flexibility to work 60-80% remote offsite after the initial period of work. job summary: the senior systems engineer shall have a broad engineering background to support us marshals hosted infrastructure supporting agents in the field. infrastructure includes compute, storage, virtualization, networking and applications. in addition to on-premise equipment, individual will support hosted infrastructure in azure govcloud. job responsibilities: engineering, architecting, designing, implementing and administration support for on-premise hosted infrastructure as well as hosted infrastructure in azure govcloud provide web site administration and custom content creation will be responsible for internal systems, cots applications, database, virtual environment, multifactor authentication using rsa securid, duo, splunk, log analytics, solarwinds products, storage arrays, and vms must have skills to design and implement virtual infrastructure in azure govcloud must have skills to install, configure, and maintain virtualization networking candidate must be proficient with the configuration, software firmware upgrade, and troubleshooting processes of the following platforms azure govcloud, azure active directory, azure load balancer powershell scripting selected candidate should have experience administering and maintaining windows servers , microsoft sql database 2016 – 2019, microsoft active directory, exchange server  install, configure and manage vmware vsphere &amp;amp; vdi environment configure vmware distributed resource scheduling, high availability and fault tolerance install, configure and manage vmware esx hosts, app-v develop and maintain o&amp;amp;s standard operating procedures for vmware vsphere environment desired qualifications and experience (not required): a candidate with experience in the configuration, software firmware upgrade, and troubleshooting processes for the following additional attributes is highly desirable but not required vmware certified professional – data center virtualization (vcp-dcv) microsoft certified azure administrator associate tintri nimble dell storage array cisco nexgen firewall (ftd), vpn, ids ips, ucs, ise, firepower solarwinds rsa securid duo mfa kemp load master and azure load balancer paloalto firewall experience creating and providing user guidance, documentation, and consultation a minimum of 10 year s consulting experience with daily client interaction and proven ability to gather and assess business requirements, develop and present solution alternatives, produce design and migration strategy documents, provide guidance and knowledge transfer to client staff, and test implement an approved design facility requirements: must be able to lift items up to 50 pounds travel is maybe required 0 to 15 days per year telework is authorized 3+ days per week years of experience: 10+ years education required: high school, bachelor s degree preferred about nextgen: nextgen federal systems is an innovative technology and professional services provider specializing in advanced software solutions and comprehensive mission and business support services. we work in close collaboration with our customers to truly understand their business and mission goals. our approach is to design, build, implement, and manage solutions that measurably improve our client s organizational performance. we have established and foster a corporate culture where we: treat employees with fairness and respect regardless of their position, sexual identity, race, or tenure. communicate the importance of our mission and our employees contributions to it, ensuring they understand how their job role contributes to the greater good. openly promote and communicate our ideas for change and adaptability. strive to achieve results as an organization. hold employees accountable to their commitments and provide incentives that encourage positive and productive behaviors. value the talents and contributions of our employees as the key factor for our success. create an environment where people can engage at all levels. encourage people to take risks and allow them to make mistakes. equal opportunity employer protected veterans individuals with disabilities. job type: full-time pay: $150,000 - $165,000 per year benefits: 401(k) 401(k) matching dental insurance flexible spending account health insurance health savings account life insurance paid time off vision insurance compensation package: employee stock ownership plan performance bonus profit sharing yearly pay experience level: 10 years schedule: monday to friday experience: azure: 5 years (required) security clearance: top secret (required) ability to commute: springfield, va 22152 (required) work location: hybrid remote in springfield, va 22152 v role="separator" aria-orientation="horizontal" class="css-1v43wac e15p7aqh1"&gt;an&amp;amp;nbsp;&lt; span&gt;&lt; span&gt;</w:t>
        <w:br/>
        <w:br/>
        <w:t xml:space="preserve"> -------------------------------------------------------------------------------------- </w:t>
        <w:br/>
        <w:br/>
        <w:t xml:space="preserve"> job description:  responsibilities: noblis msd is seeking a naval architect, marine engineer, or mechanical engineer to act as the design integration manager (dim) for a position in the washington navy yard. this position supports the in-service ship design managers (sdm) at the naval sea systems command s (navsea) in-service ship design and engineering division (sea 05d5). engineering support is required to enable effective hq engineering and technical authority (e&amp;amp;ta) applications for maintenance, modernization, and sustainment of the surface fleet. this is an on-site position in the washington navy yard. design integration manager responsibilities: lead special projects assigned by the sea 05 director. interface across in-service community to ensure success. brief executive leadership on accomplishments and status. coordinate with various stakeholders across navsea to provide detailed responses to technical questions. research new technology and design tools to remain informed of current technology with respect to ship design and systems engineering. participate in various technical meetings with the customer, e.g., life cycle planning conferences (lcpc), c+21 events, and select integrated project team developments (iptd) events. shock deficiency correction plan (sdcp) preparation. review and prepare risk assessments of any proposed shipboard installation of a non-shock qualified component for sdm approval. develop, collect, organize, and maintain a ready reference technical library for critical ship system and subsystems for use in quick fleet response and emergent casualty incidents. departure from specification (dfs) preparation and adjudication. securing all input from edfs and generating correspondence for the sdms dsdms and coordination with other stakeholders. conduct initial reviews of ship change documents (scd), generating correspondence among various technical warrant holders (twh) and in-service engineering agents (iseas), and tracking input on scd reviews to meet program office deadlines. provide input for resolution to class for board of inspection and survey (insurv) issues. review and track the development of class advisories (clad) for sdms and dsdms. track safety investigation reports (sir) and navsea engineering responses. provide hazard assessment report (har) input to support sdms and safety officials. required qualifications: must have at least a secret level clearance. bs degree in engineering (mechanical, naval architecture, electrical, etc.) and 3+ years of relevant experience experience in navy maintenance and engineering knowledge of naval acronyms knowledge of naval engineering systems and functionality ability to manage engineering calculations to support rfis proficiency with microsoft office products: word, excel, and ms teams ability to work independently, attention to detail, and superb customer interaction disciplined, self-starting professional able to bring projects to closure with minimum direction, oversight, and guidance ability to craft responses to data calls and reports from navsea and fleet leadership desired qualifications: experience on lpd or lsd navy ship platforms is preferred.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$67,800 - usd $105,975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 principals only please. corp-to-corp is not possible. for the right candidate we will sponsor h1b. ** the candidate can work either from plano, tx and mclean, va we re looking for senior software engineer with a minimum of 8 years of experience developing and scaling processes and api s processing message streams on aws for a top financial client of ours. if you are ambitious, driven, have a sense of ownership, and can hit the ground running quickly we want you. you will be collaborating closely with our product, and engineering teams every step of the way, creating and delivering best-in-class solutions for our clients. technical skills: experience and or understanding of java, scala and or go lang is required experience with data-streaming technologies like kafka kinesis is a must. knowledge of working in aws ecosystem. job responsibilities: apply best practices and develop production-grade scalable stream processing solutions. utilize java go scala to develop extremely low-latency processes and apis. apply software engineering principles, patterns, and practices and mentor junior members of the team to improve their craft. write unit and automation tests. troubleshoot, debug, and maintain applications. create security and data protection settings work with the platform engineering team to create and manage ci cd pipelines and infrastructure. about us: yotta tech ports inc., is a software solutions, products and services company headquartered in virginia, usa with development centres in raleigh nc, usa and hyderabad, india. we offer innovative and customer centric information technology experience, build seamless software products and provide hassle free services. job type: full-time pay: $110,069 - $156,436 per year benefits: 401(k) 401(k) 3% match green card sponsorship paid time off compensation package: bonus opportunities experience level: 8 years schedule: 8 hour shift application question(s): current location linkedin profile url experience: aws: 2 years (required) scala java golang: 8 years (required) work location: hybrid remote in mclean, va 22102 v role="separator" aria-orientation="horizontal" class="css-1v43wac e15p7aqh1"&gt;an&amp;amp;nbsp;&lt; span&gt;&lt; span&gt;</w:t>
        <w:br/>
        <w:br/>
        <w:t xml:space="preserve"> -------------------------------------------------------------------------------------- </w:t>
        <w:br/>
        <w:br/>
        <w:t xml:space="preserve"> job description:  calling all innovators - find your future at fiserv. we re fiserv, a global leader in fintech and payments, and we move money and information in a way that moves the world. we connect financial institutions, corporations, merchants and consumers to one another millions of times a day - quickly, reliably, and securely. any time you swipe your credit card, pay through a mobile app, or withdraw money from the bank, we re involved. if you want to make an impact on a global scale, come make a difference at fiserv. job title senior vulnerability management engineer what does a successful senior vulnerability management engineer do? you will work in conjunction with the cybersecurity organization, technology teams, and infrastructure owners on vulnerability scans, analysis, and reporting to support the vulnerability management program across fiserv globally. you should be able to travel domestically and or internationally and provide off hours on-call support for issues requiring escalation. this position requires that the candidate be a us citizen or a permanent resident. what you will do: deploy and maintain vulnerability management technology used to identify and mitigate vulnerabilities and security issues. validate and triage identified vulnerabilities. contribute to developing and operating the vulnerability life cycle processes, detection, analysis, prioritization, and reporting. partner with cyber threat intelligence, the cybersecurity incident response team, and technology remediation groups to deliver shared outcomes that measurably improve our efficacy to detect and remediate vulnerabilities. analyze vulnerability and related data in support of creating vulnerability prioritization, developing metrics, and risk identification. analyze data to measure and improve scan coverage. participate in cybersecurity incident response efforts as needed. what you will need to have: 3+ years experience working with vulnerability management tools; tenable.sc security center, tenable.io tenable vulnerability management, tenable nessus, and acas. 3+ years experience with current automated and human-driven approaches to vulnerability identification management. 2+ years experience with cmdb ticketing platforms (e.g., servicenow). 2+ years experience and demonstrated success in technology roles with emphasis on vulnerability management, information security and a strong technical background. 1+ years experience in cybersecurity organizational practices, operations risk management processes, architectural requirements, and vulnerability risk. 1+ years experience in network protocols enterprise architecture and with controls or frameworks such as nist 800-53, nist csf, mitre att&amp;amp;ck. must meet requirements to obtain &amp;amp; maintain 2c &amp;amp; 6c govt clearance certifications. bachelor s degree in computer science, it security, or a related field, or an equivalent combination of education, work, and military experience what would be great to have: industry security certifications are desirable. scripting, automation, and database experience are desirable. #li-rm1 salary range $114,000 - $195,400 these pay ranges apply to employees in the district of columbia. pay ranges for employees in other states may differ. thank you for considering employment with fiserv. please: apply using your legal name complete the step-by-step profile and attach your resume (either is acceptable, both are preferable). what you should know about us: fiserv is a global leader in payments and financial technology with more than 40,000 associates proudly serving clients in more than 100 countries. as one of fortune ® magazine s "world s most admired companies™" 9 of the last 10 years, one of fast company s most innovative companies, and a top scorer on bloomberg s gender-equality index, we are committed to innovation and excellence. our commitment to diversity and inclusion: fiserv is an equal opportunity employer, and we welcome and encourage diversity in our workforce that reflects our world. all qualified applicants will receive consideration for employment without regard to race, color, religion, sexual orientation, gender identity, national origin, disability, protected veteran status, or any other category protected by law.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warning about fake job posts: please be aware of fraudulent job postings that are not affiliated with fiserv. fraudulent job postings may be used by cyber criminals to target your personally identifiable information and or to steal money or financial information. any communications from a fiserv representative will come from a legitimate business email address. we will not hire through text message, social media, or email alone, and any interviews will be conducted in person or through a secure video call. we won t ask you for sensitive information nor will we ask you to pay anything during the hiring process. we also won t send you a check to cash on fiserv s behalf. if you see suspicious activity or believe that you have been the victim of a job posting scam, you should report it to your local fbi field office or to the fbi s internet crime complaint center. </w:t>
        <w:br/>
        <w:br/>
        <w:t xml:space="preserve"> -------------------------------------------------------------------------------------- </w:t>
        <w:br/>
        <w:br/>
        <w:t xml:space="preserve"> job description:  icf international seeks an experienced sr. elastic engineer to work with a skilled and motivated team of professionals on a high-visibility department of homeland security (dhs) cybersecurity and infrastructure security agency (cisa) cyber security program. you will support a dynamic, fast-paced project focused on improving the cyber security posture of civilian government agencies through the implementation and enhancement of a cybersecurity platform, providing integration services and developing, securing and maintaining cybersecurity dashboards. you will work closely with a variety of agency stakeholders, supporting their mission, priorities, organization and unique challenges. you will also support the development of additional cyber security offerings focused on next generation security solutions and technologies. the successful candidate for this position is a motivated individual, a self-starter who works effectively in a dynamic environment. this is a great opportunity with room to grow both on the program and within icf! this work is hybrid with the expectation of a minimum of two days week supporting the program at a partner s office in fairfax, va and the remainder of the week teleworking. what you will be doing: work with multiple it disciplines in shaping, executing and sustaining the cloud hosting strategy for a shared service platform focused on identifying and mitigating a wide range of cyber risks. work closely with the cloud architecture and operations teams to support the client s mission, priorities and unique challenges. deploy and configure elastic cloud enterprise (ece) for hosting multiple and segregated dashboards in production and non-production environments. responsible for deployment automation and upgrades of elastic modules and the dashboards. support the implementation of cyber security cots offerings focusing on next generation security solutions and technologies. size the elastic nodes, clusters to optimize the required elastic resources and the underlying hosting infrastructure. configure cross-cluster search and replication. responsible for configuring health monitoring for clusters and setting-up related processes for monitoring. troubleshoot shared issues and be able to diagnose and repair cluster issues. setup and configure elastic s application performance monitoring (apm) for collecting the required metrics. troubleshoot availability and performance related issues in production environment. secure the dashboard applications using tls, certificates and other access authentication mechanisms. debug troubleshoot production issues related to data ingestion, data reports and visualizations. work in an agile environment as part of cross-functional team. what you must have: due to the nature of the contract requirements, us citizenship and successful passing of icf background check is required prior to beginning work. in addition, candidates must have the ability to obtain and maintain a dhs cisa eod public trust clearance. bachelor s degree and 5+ years of experience in sizing, designing and deploying elk stacks in an ece environment. experience in deployment automation in the context of elastics-based dashboards in ece. hands-on experience in troubleshooting debugging availability and performance issues in production environment. experience with cross-cluster search. thorough understanding of tls and security certificates and related authentication mechanisms. experience in automating ece deployments using tools like ansible, terraform and or aws cloudformation. knowledge about containerization using docker, kubernetes and or aws elastic container service (ecs). thorough knowledge of code building and deployment tools including git and experience in ci cd processes. experience working in agile teams. demonstrated ability to contribute to the development of client deliverables and technical content. understanding of various data formats and payload structures. experience in aws cloud. experience and or understanding of agile development methodologies. experience with cisa s continuous diagnostics and mitigation (cdm) program. preferred qualifications: elastic certified engineer certification. experience in terraform. #cyb124 #indeed #li-cc1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based on full-time employment is: $115,889 - $197,011 virginia remote office (va99) </w:t>
        <w:br/>
        <w:br/>
        <w:t xml:space="preserve"> -------------------------------------------------------------------------------------- </w:t>
        <w:br/>
        <w:br/>
        <w:t xml:space="preserve"> job description:  as a cloud architect at practical solutions, inc., you will be responsible for designing, implementing, and managing cloud-based solutions on microsoft azure. you will work closely with cross-functional teams to ensure the seamless integration and optimal performance of cloud services. your expertise will guide our clients through their cloud journey, from initial strategy and planning to deployment and ongoing optimization. key responsibilities: design and architect scalable, secure, and reliable cloud solutions on microsoft azure. lead the assessment and analysis of existing infrastructure to identify opportunities for cloud migration and optimization. develop and implement cloud strategies, roadmaps, and best practices to meet client business objectives. collaborate with stakeholders to understand business requirements and translate them into technical solutions. oversee the deployment, management, and support of cloud environments, ensuring high availability and performance. provide technical leadership and mentorship to the development and operations teams. stay current with the latest cloud technologies, trends, and best practices to continuously improve cloud architecture and processes. conduct cost analysis and optimization of cloud resources to ensure cost-effective solutions. develop and maintain comprehensive documentation of cloud architecture, configurations, and procedures. ensure compliance with security policies, data protection regulations, and industry standards. qualifications: bachelor s degree in computer science, information technology, or a related field (master s degree preferred). proven experience as a cloud architect with a focus on microsoft azure. strong knowledge of azure services, including but not limited to azure virtual machines, azure app services, azure functions, azure storage, azure networking, and azure security. experience with cloud migration strategies, tools, and methodologies. proficiency in scripting and automation using powershell, azure cli, arm templates, and other relevant tools. familiarity with devops practices and tools, such as azure devops, jenkins, and ci cd pipelines. excellent problem-solving skills and the ability to troubleshoot complex technical issues. strong communication and interpersonal skills to effectively collaborate with clients and team members. microsoft azure certifications (e.g., azure solutions architect expert, azure administrator associate) are highly desirable. job type: full-time pay: $137,665.77 - $165,791.03 per year benefits: 401(k) dental insurance health insurance schedule: 8 hour shift experience: azure: 4 years (preferred) cloud architecture: 1 year (preferred) ability to commute: washington, dc 20001 (required) work location: in person v role="separator" aria-orientation="horizontal" class="css-1v43wac e15p7aqh1"&gt;an&amp;amp;nbsp;&lt; span&gt;&lt; span&gt;</w:t>
        <w:br/>
        <w:br/>
        <w:t xml:space="preserve"> -------------------------------------------------------------------------------------- </w:t>
        <w:br/>
        <w:br/>
        <w:t xml:space="preserve"> job description:  secure our nation, ignite your future senior cloud architect job profile: secure our nation, ignite your future mantech delivers innovative technology, consulting services, digital solutions and for our customers mission success. we 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 our digital transformation consulting division (dtd) specializes in high-end consulting that is solving the federal government 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 ll be joining a team of problem solvers — coders, data enthusiasts, technophiles, domain experts and thought leaders. the senior cloud architect position is expected to be a hybrid position and will require some in-person meetings in herndon virginia. responsibilities include, but are not limited to: the senior cloud architect leads the strategy and architect development for a large enterprise it software modernization opportunities requiring agile methodology knowledge, cloud, data modernization, containerization, microservices development expertise. basic qualifications: bachelor s degree in computer science, information technology, or engineering extensive working knowledge of cloud technologies such as google cloud platform (gcp), amazon web services or microsoft azure expertise with legacy modernization and agile software development, site reliability engineering, performance engineering, resilience engineering. excellent communication skills verbal &amp;amp; written in english to communicate with it teams, executives, and clients vast experience in developing associated business cases and plans which are detailed, actionable and aligned with industry best practices ability to solve complex technical problems and accomplish tasks with minimal supervision experience supporting career &amp;amp; knowledge development for engineers early in their career ability to support project team to prioritize activities and provide deliverables as planned preferred qualifications: minimum of 4 years experience in one or more cloud platforms (aws, azure, gcp) familiar with federal government cloud environments and security protocols industry vendor certifications are desired (e.g. aws, azure, gcp or cncf kubernetes certifications) excellent knowledge of ci cd concepts and tools such as azure devops gitlab familiar with containers (openshift, kubernetes, docker etc.) knowledge of cloud monitoring and alerting services and capabilities. security clearance requirements: u.s. citizen with ability to obtain a public trust physical requirements: must be able to remain in a stationary position 50%. frequently communicates w co-workers, management &amp;amp; customers. must be able to exchange accurate information in these situations. the projected compensation range for this position is $143,600-$239,300. there are differentiating factors that can impact a final salary 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 s employees beyond just compensation. mantech s benefits offerings include, dependent upon position, health insurance, life insurance, paid time off, holiday pay, short term and long term disability, retirement and savings, learning and development opportunities, wellness programs as well as other optional benefit elections.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--01 active top secret clearance with poly required (salary is commensurate with education and experience) please note: this job requires an existing top secret clearance and polygraph. job summary this engineer will work with a team of technical cloud computing professionals to rapidly build and deploy a demonstration capability, while simultaneously supporting the program office to specify, design and deploy the final system. development will take place in an iterative fashion using scrum techniques with inputs from multiple stakeholders. the development team will rapidly grow into a large scale, enterprise development effort. this position will require exceptional flexibility and technical skills. the work will be done in a dynamic environment with multiple stakeholders and changing requirements. responsibilities and duties participation in iterative software development teams with adherence to all reporting requirements meeting with stakeholders, analyzing requirements, user stories, and related artifacts to determine technical specifications for the system environments coordinating with technical teams responsible for the cloud hosting infrastructures in order to establish and maintain the environments used by the program for the development, test, and deployment of the demonstration capability and the final production system build, migrate and test aws cloud environments and integrations develop templates or scripts to automate everyday developer or operations functions build new automation to expand and maintain cloud hosting monitor and maintain multiple cloud infrastructure environments based on client requirements identify new tools and processes to improve the cloud platforms collaborate with remote team members to build and maintain positive, productive team relationships developing, testing, and monitoring connections to interfacing systems such as data feeds from numerous organizations and user interactions from other sponsor organizations working with other programs to coordinate the integration of enterprise services to be consumed used by the sponsor system as this program matures, this role may require occasional on-call after-hours support development of technical documentation and briefing materials to support program status reviews, control gates, and other presentations as directed by program management experience needed: citizenship: must be a us citizen existing clearance required: active top secret sci with poly education: bachelors (computer engineering, computer science, electrical engineering, information systems, information technology, cybersecurity, or a closely related discipline) required experience: 8+ yrs linux unix systems administration knowledge of physical server management and troubleshooting cloud application (aws azure) architecture aws cloud formation large scale system integration scripting to automate developer or operations functions environment and server layout and configuration maintenance to industry standards and best practices developing enterprise and solution-level architectural designs jira, confluence and other project management tools review and maintain environments at the latest security posture remediate app package installations rapid prototyping to refine system requirements and technical specifications of the system and its operating environments experience in developing enterprise and solution-level architectural designs. knowledge of infrastructure as code design, management, and version control techniques. exposure to project management skills and or project-based work structures, project lifecycle models, etc. knowledge of system and software quality assurance best practices and methodologies. strong communication and documentation skills benefits our comprehensive benefits package includes medical, dental, vision, health savings account, paid time off, holidays, social events, employee assistance program, team building activities, 401k, tuition assistance, and more. contact us: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1vbttac8j1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ready to (1) join nga s enterprise engineering &amp;amp; architecture integration and modernization division to drive cross-agency geoint ground modernization to advance mission capabilities; (2) leverage and expand your technical expertise related to new technologies and services across the tasking, collection, processing, exploitation, and dissemination (tcped) cycle; and (3) drive transformation of enterprise systems and agile engineering and integration processes within nga s digital engineering environment (e.g., architecture, requirements, interfaces, digital engineering processes and tools)? we are looking for a senior-level integration engineer to join our dynamic, fast paced nee joint agency engineering &amp;amp; integration team to provide technical leadership to end-to-end analysis and coordination of enterprise impacts resulting from geoint ground modernization activities with multi-agency touchpoints. you will lead and provide a variety of systems engineering services, to digitally research, assess, and document impacts to the enterprise architecture, requirements, interfaces, conops, schedule, and test; identify associated costs and risks; and develop recommended courses of action (coas). you will build effective relationships across government organizations to ensure a coordinated enterprise solution to deliver ic missions. working with your nee project lead, you will generate solutions through enterprise-level architectures. define and assess requirements using capabilities, epics, and features. assess roadmaps. participate in joint enterprise milestone events. execute enterprise governance and configuration management processes. work hands-on with digital agile tools (e.g., jira, confluence, tableau). your integration engineering ensures enterprise services and organizations work together in an integrated fashion to deliver mission capabilities and solutions. duties include (but are not limited to): develop enterprise engineering artifacts in support of joint agency mission ground modernization activities: architecture views, requirements, epics, roadmaps, conops lead development of digital workflows and task management (e.g., jira kanban and advanced roadmaps), digital portals (e.g., confluence), and digital dashboards (tableau) for the government customer to capture team plans of work, provide a cross-organization information collaboration portal, and visualize analysis results assess joint agency requests for change (rfcs) to identify nga enterprise baseline impacts lead and perform multidisciplinary (architecture, requirements, interfaces, schedule, cost, user) 1 st look impact analysis that highlights impact to nga from mission partner ground modernization activities work with geoint users to understand and quantify mission impacts from joint agency geoint architecture ground modernization activities (e.g., system retirements); develop mission use cases, conops alternatives, requirements to satisfy capability gaps execute deep dive analysis to develop coas and recommendations to mitigate impacts to nga from mission partner ground modernization activities provide technical oversight, joint risk management, and continuous enterprise reporting as solutions are implemented participate in nga digital engineering (de) program increment planning events, demos, and forums as a de stakeholder user, to drive development of features to support integration and modernization division analysis and visualization participate in joint agency and nga boards and forums to drive ground modernization activities and identify areas of risk and concern for elevation to the government customer participate in joint agency and nga risk management processes facilitate a single point of entry for mission partners to engage coach systems engineers from other organizations on nga enterprise engineering processes mentor and oversee the work of mid- and junior-level contractor systems integrators and engineers on the joint agency engineering &amp;amp; integration team identify areas of growth and expansion of the joint agency engineering &amp;amp; integration team work; with the project lead to propose new tasking to the government customer qualifications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required: bachelor s degree in computer science, information technology, management information systems, or related stem degree program. 14+ years technical experience required with 12 years as a systems integrator will be considered in lieu of degree. expert system integration working experience in government integrating large complex system of systems or service oriented architecture cloud environments. ts sci with ability to obtain a poly desired: documented senior-level work experience and demonstrated knowledge: in the field of geospatial intelligence of the geoint tcped cycle and familiarity with systems services that comprise tcped of needs and collection management, to include joint nga mission partner interfaces and data message flows with nga and or its mission partners with national, tactical, commercial, and or other data providers with geoint standards and metadata experience throughout the systems engineering lifecycle (architecture, requirements, conops, design, integration, test, o&amp;amp;m, decommission) project task leadership strong analytic background performing analysis of alternatives and various technical engineering assessments hands-on experience with jira and confluence familiarity with digital engineering processes and tools training and certification in scaled agile framework (safe), with hands-on adoption and implementation in previous projects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our opportunities are always changing. we have team members across the country – some work on site and others telecommute. if you are interested in being part of our diverse family with work-life balance and great benefits, browse our current openings.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 avantgarde, llc (ag) seeks to engage a senior cloud engineer who will work with the engineering team to develop, implement, optimize, and maintain cloud-based solutions and cloud architecture to support the u.s. capitol police (legislative branch) office of information systems (ois). us citizens only.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 the work develop, implement and modify scalable architecture to support applications and infrastructure on iaas, paas and azure platforms. physically assess on-premises equipment, servers, and other storage devices to recommend cloud migration strategies and implementation tactics. collaborate with engineering and development teams to evaluate and identify optimal cloud solutions. assist in the design and management of the organization s cloud systems, applications, policies, and strategy. conduct market research to evaluate and identify the best cloud solutions for the organization. deploy and debug cloud stacks, educate teams on new cloud initiatives, and ensure the security of the cloud infrastructure. analyze uscp business processes, build requirements, and identify the most optimal cloud-based solutions for uscp customers and maintain cloud infrastructures in accordance with best practices, industry standards and uscp security policies. streamline, modify and improve existing systems and services through cloud-based solutions. identify and calculate return-on-investment for implementing cloud-based solutions present leadership briefings on the implementation of new cloud technologies and initiatives. incorporate security management and privacy requirements into cloud hardware, software, and applications. design controls and processes that utilize available audit tools. maintain up-to-date and extensive knowledge of cloud products and technology. the requirements bachelor s degree in information technology, or related field is highly desired. requires a minimum of 10 years relevant work experience as a senior it specialist supporting large scale, production windows environments, cloud services or related enterprise-level it solutions for organizations with at least 2,000 end users. requires 5-7 years of experience in designing and developing cloud systems and applications. experience using iaas and paas, azure platforms is required. must have experience implementing and migrating to cloud solutions from on-premise environments. experience with vmware, express route, vpm, global reach and rbac preferred. knowledge and awareness of cloud technology trends. strong customer service orientation, with ability to work on an agile or waterfall-based team. excellent communication skills to prepare briefing papers and present options and alternatives for cloud-based solutions to senior leaders. experience working in an agile work environment with ability to operate in a nimble, flexible way. expert level of proficiency in the microsoft office suite of applications. experience working in ms sharepoint and project server environments. must be a us citizen . able to obtain a federal security clearance; active or recent federal security clearance preferred. the client agency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 the company to learn more about ag click here: https: www.avantgarde4usa.com about since its establishment in 2011, ag has executed 110+ federal contracts as prime contractor.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 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 ag s core competencies bring together solutions that address the holistic needs of our clients in four key areas: people, process, strategy, and technology.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 when you consider joining ag learn about our culture click here : https: www.avantgarde4usa.com careers culture the law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w:t>
        <w:br/>
        <w:br/>
        <w:t xml:space="preserve"> -------------------------------------------------------------------------------------- </w:t>
        <w:br/>
        <w:br/>
        <w:t xml:space="preserve"> job description:  nvr, inc. is seeking sr. cybersecurity engineer to work on 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 sr. cybersecurity engineer, you will be an integral part of nvr s cybersecurity engineering and red team responsible for the cybersecurity of a large enterprise network. you will collaborate with cross functional technical teams and nvr business stakeholders. additionally, you will act as a security advisor and leverage your engineering and security posture expertise to ensure sound analysis, design, configuration, and monitoring of nvr s network and cloud environment. key job responsibilities assist in development, implementation, and management of security measures and controls to protect systems, infrastructure, data, and security platforms. play a key role in our data security program with engineering the deployment, configuration, and management of data security protection technologies and data classification. participate as a security advisor for a variety of ad-hoc security related projects as dictated by business and information technology developments. assist with security engineering efforts with other cyber security platforms such as security information and event management, endpoint detection and response, and vulnerability management. assist in development and enforcement of security policies, standards, and procedures to ensure the confidentiality, integrity, and availability of information assets. conduct evaluation and implementation of new security technologies, tools, and methodologies. job qualifications required: 5+ years of security engineering experience working in a diverse and fast paced large enterprise environment. experience with deployment, configuration, and management of diverse number of security solutions and platforms such as dlp, casb, siem, edr, firewalls, ids ips, or mdm. experience working with software development teams to support dev sec ops efforts within an organization such as code scanning, secrets scanning, or code reviews. strong engineering, problem solving and communication skills. ability to work collaboratively to identify and solve problems. strong desire to learn new technologies and grow as an engineer and security professional. dedication to continuous improvement, security process engineering, and operational excellence. strong understanding of cybersecurity principles, best practices, and emerging trends. experience in any of the following is highly preferred: engineering and technical experience with microsoft cloud security technologies such as microsoft purview, microsoft 365 defender, microsoft defender for endpoint and cloud, and microsoft sentinel. experience with the design, configuration, and maintenance of a web application firewall (waf) and networking technologies. security engineering experience with some of the common cyber security platforms and solutions such as security information and event management, endpoint detection and response, and vulnerability management. strong understanding of the devsecops pipeline and related security components, such as sast, dast, sca. experience in multiple scripting languages such as python and powershell. microsoft azure certification such as microsoft azure sc-100, sc-200, or sc-300. cyber security certification such as security+, cysa+, sscp, issep or issap.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v role="separator" aria-orientation="horizontal" class="css-1v43wac e15p7aqh1"&gt;an&amp;amp;nbsp;&lt; span&gt;&lt; span&gt;</w:t>
        <w:br/>
        <w:br/>
        <w:t xml:space="preserve"> -------------------------------------------------------------------------------------- </w:t>
        <w:br/>
        <w:br/>
        <w:t xml:space="preserve"> job description:  this hybrid remote position must be onsite as needed in washington, dc. must be local to dc, md, va-northern must have professional architect certification within either aws or azure prism seeks a skilled and innovative cloud network engineer focusing on ipv6 to join our growing team. as a key member, you ll play a vital role in managing and securing our cloud infrastructure while spearheading the development and implementation of a comprehensive ipv6 strategy. job summary: the cloud network engineer - ipv6 specialist will be responsible for the day-to-day management of our cloud network environment, utilizing a diverse set of tools to ensure optimal performance, security, and scalability. you will leverage your expertise in ipv6 to design, implement, and manage a robust ipv6 migration plan while collaborating with internal teams to integrate these solutions across our multi-cloud infrastructure seamlessly. responsibilities: manage and administer cloud networking components, including vpcs, subnets, load balancers, and security groups. develop and execute a comprehensive ipv6 strategy for our multi-cloud environment, encompassing migration plans and adoption roadmaps. implement advanced security measures for ipv6 networks, including firewall policies, intrusion detection systems, and ddos management. troubleshoot and resolve incidents and problems related to the cloud network infrastructure. analyze complex network data to identify root causes of issues and develop practical solutions. provide technical guidance and support to cloud team members and modal partners on implementing ipv6 networking solutions. collaborate with other it teams and departments to ensure seamless integration of ipv6 networking solutions across the organization. stay up-to-date on the latest advancements in cloud networking technologies, particularly those related to ipv6. qualifications: must have professional architect certification within either aws or azure must have a minimum of 10 years of related experience managing cloud environments, possessing extensive skills and knowledge in cloud service provider selection, implementation techniques, application data migration techniques, and tools for the most efficient solution to meet business needs, including present and future capacity requirements. 12+ years experience in information technology with 8+ years of focused, hands-on experience deploying configuring workloads within either aws or azure – preferred experience is devops-focused experience designing and implementing cloud architectures strong knowledge of enterprise computing and operating systems such as linux and windows and experience with troubleshooting knowledge of agile project management methodologies experience documenting requirements, user stories, and use cases ability to work in a fast-paced, dynamic, and team environment about prisminc.com: prism is devoted to modernization and innovation within technology, security, and it enterprise solutions and has been recognized for meeting it performance requirements and exceeding customer expectations since 1994. </w:t>
        <w:br/>
        <w:br/>
        <w:t xml:space="preserve"> -------------------------------------------------------------------------------------- </w:t>
        <w:br/>
        <w:br/>
        <w:t xml:space="preserve"> job description:  infrastructure cloud engineer, senior the opportunity: are you looking for an opportunity to make a difference and help build a system that will have a positive impact in the intelligence community (ic)? booz allen is revolutionizing how software is developed and deployed into cloud-based systems. we are bringing in modern, innovative technology to solve our client s most difficult problems in scaling out enterprise software development processes and services. that is why we need you, an experienced cloud engineer, to help us design and architect the most efficient solutions that automate and shorten the time it takes to get new capabilities from development to production to support mission critical operations. as a cloud engineer on our team, you will use your development experience to streamline our software development life cycle from development to production by leveraging the latest cloud native managed services. you will lead efforts to incorporate open-source tools, automation, and infrastructure as code using agile methodologies to develop enterprise solutions that facilitate and reduce the barrier of getting code securely from concept into production. as a cloud engineer, you will work with elite teams to implement continuous integration and deployment mechanisms that help reduce the speed to mission of critical applications and services to our nation s intelligence systems. this is an opportunity to broaden your skill set into areas like agile development, cloud-based development, and containerization while developing. join us. the world can t wait. you have: 10+ years of experience with designing, developing, deploying, or testing in amazon web services (aws) and using tools, including ec2, s3, elbs, rds, vpcs, security groups, cloudtrail, cloudwatch, or iam permissions experience working with microservices and containerization, including orchestration, cluster management, and container storage, such as docker, kubernetes, or rancher experience with deploying, configuring, and maintaining linux server systems in the cloud experience with scripting languages ts sci clearance with a polygraph bachelor s degree ability to obtain a security+ ce, sscp, ccna-security, or gsec certification within 6 months of start date nice if you have: experience with developing ci cd pipelines experience with serverless, including lambda, api gateway, step functions, and sam experience with securing and hardening operating systems, applications, and containers experience with application management and providing high availability and resilient solutions using methods, including clustering or failover experience with application performance analysis and monitoring, including elasticsearch logstash kibana (elk), prometheus, and grafana experience with an agile release methodology master s degree in technology or business security+ ce, sscp, ccna-security, or gsec certification aws certified solutions architect or developer certification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id16-n </w:t>
        <w:br/>
        <w:br/>
        <w:t xml:space="preserve"> -------------------------------------------------------------------------------------- </w:t>
        <w:br/>
        <w:br/>
        <w:t xml:space="preserve"> job description:  ats job id  arlluk technology solutions, a koniag government services company, is seeking an experienced cloud engineer architect with a ts sci clearance to support ats and our government customer in washington, dc. we offer competitive compensation and an extraordinary benefits package including health, dental and vision insurance, 401k with company matching, flexible spending accounts, paid holidays, three weeks paid time off, and more. position overview: arlluk technology solutions is seeking experienced, motivated, career and customer-oriented cloud engineer architect personnel to join our team. as a cloud engineer you will play a key role in maintaining and enhancing an enterprise cloud environment servicing more than 10,000 users. assist in the engineering, development, and administration of a federal enterprise cloud system. essential functions, responsibilities &amp;amp; duties may include, but are not limited to: participate in technical project review meetings to ensure technical designs meet the client s operational requirements and infrastructure security standards. provision and maintain cloud resources for an enterprise cloud environment (network, storage, compute) automate infrastructure migrations to cloud environments and identify on-premises technologies and their cloud counterparts. ensure compliance with incidents, problems, and change management procedures and execute ticket-based requests with little or no additional help. focus on results and be delivery oriented, with a keen interest in quality and the ability to meet deadlines. work experience, knowledge, skills &amp;amp; abilities: top secret dod clearance required must have a valid driver s license. at least 4 years of progressive experience administering, designing, and engineering cloud solutions. sound fundamental knowledge of cloud technology and enterprise it systems strong problem solving and troubleshooting skills with experience exercising mature judgment. experience deploying resources into and running workloads in amazon web services and or microsoft azure ability to clearly translate technical requirements and concepts in a manner that appeals to a wide audience. experience working independently with minimal supervision and guidance. experience with operating systems and software: upgrade planning and implementation fundamental knowledge of and experience working in a devops centric environment experience with ci cd pipelines, automation tools, code promotion processes and methodologies experience with scripting languages such as python, json, yaml or others experience with deploying infrastructure as code using aws cloudformation templates, azure arm templates, chef, terraform or other automation tools. bs degree in computer science. engineering, or related field, or equivalent experience preferred, not required: amazon web services associate or professional level certifications microsoft azure solutions architect, developer, devops engineer or similar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overview: fti is looking for a senior cloud engineer to join our growting team. fti provides mission-tailored, technology-enabled services and solutions that enhance the ability of the department of defense, intelligence community, and the federal government to make the best decisions possible in support of national interests. furthermore, fti supports those who safeguard our nation with advanced technology, services and expertise while building upon our values to make a positive impact on our customers, each other, and our communities. lastly, our culture is built around our 4cs: core values (ethics, morals, integrity, honesty, sincerity), commitment, compassion, and charity. candidates must be in or willing to relocate to the dc metro area or chantilly, va. there is some allowance for remote work, but there is a requirement for candiates to report on-site as needed. responsibilities: build, design, deploy, and maintain the implementation of cloud solutions across multiple enclaves. participate in the implementation direction, vision, planning, designing and development of cloud-based applications. manage cloud environments in accordance with company security guidelines. implement and refine cloud architecture roadmaps including architecture standards, guidelines, and industry best practices. deploy and debug cloud initiatives as needed in accordance with best practices throughout the development lifecycle. use knowledge of apis to design restful services, and integrate them with existing data providers. lead and develop best practices for larger cloud engineer team. develop, enhance, and maintain automation of cloud enablement tools. participate in the design, implementation, and management of workload automation initiatives. write sop (standard operating procedures) to accomplish repetitive tasks. responsible for investigating and resolving operational problems in conjunction with other engineering and technical personnel. participate in processes throughout all phases of itil service lifecycle, including submitting change requests. education qualifications: bachelor s degree from an accredited college or university in computer science or similar field of study. 5+ years of cloud engineering experience. experience in working with microservices and containerization technologies, including docker, kubernetes, or openshift. experience working with amazon web services technologies. experience with command line in linux or unix. experience with designing, developing, operationalizing, and maintaining complex cloud applications at enterprise scale. experience with devops pipeline tools and technologies, including docker, chef, jenkins, ansible, terraform, helm or kubernetes. ability to obtain security+ ce, sscp, ccna-security, or gsec certification within 6 months of hire. must be a u.s. citizen and possess an active ts sci clearance. some travel may be required with this role. #li-km1 #li-onsite </w:t>
        <w:br/>
        <w:br/>
        <w:t xml:space="preserve"> -------------------------------------------------------------------------------------- </w:t>
        <w:br/>
        <w:br/>
        <w:t xml:space="preserve"> job description:  today top secret sci unspecified polygraph it - security herndon, va (on-site office) description do you have a passion for innovation and building technologies that make large-scale clouds more reliable, efficient, and scalable? would you like to work within the most advanced and scaled clouds that support the most critical workloads for the us intelligence and defense communities? do you want to build automation that will influence the national security and defense mission agency partners of aws? the regions services corporate infrastructure (rsci) vector security team is looking for a senior security engineer to help validate that our services, applications, and infrastructure are designed and implemented to the highest security standards. similarly, our highly collaborative team is committed to each team member s growth as our business grows. our mission is to deliver robust, highly available, and easy to use services to our internal customers in support of the amazon dedicated cloud for u.s. government customers. the senior security engineer is responsible for ensuring the appropriate operational security posture is maintained for the us adc remote management and administration (rm&amp;amp;a) networks. as a senior security engineer, you will be responsible for analyzing the security of infrastructure, applications and services, discovering and addressing security issues, building security automation, and quickly reacting to new threat scenarios. you will have the opportunity to learn from, and be mentored by, those who are building and securing our cutting-edge services. you are expected to be strong in multiple security domains and provide significant contributions to the engineering team and to multiple groups throughout amazon. you are expected to closely work with service teams to develop secure solutions to complex business problems and ensure we are holding a high security bar for our customers. you are also expected to mentor more junior engineers and be a security thought leader for the organization. you must foster constructive dialogue and seek resolution when confronted with discordant views. engineers in this role are expected to participate fully in the planning of the org s team work and constantly seek opportunities for process improvement. you should also have a deep understanding of at least one specialty for which you are a sought - out resource (both within it security and by groups throughout amazon), while having an understanding of the application of information security in a broad range of technical areas. you will be "customer obsessed", working closely with our customers to understand their pain points and find resolution quickly and completely. you will have a keen eye for potential problems and inefficiencies, and the initiative and drive to provide a complete solution to the problem. you will communicate clearly and collaborate with others to deliver results with minimal supervision. this leader must be able to dive deep into the details of business, operations, and engineering. if arlington, va (hq2):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candidate selected must currently possess and maintain an active ts sci security clearance with polygraph. the position further requires the candidate to opt into a commensurate clearance for each government agency for which they perform aws work. 10012 key job responsibilities conduct pre-launch security reviews hardening of windows services aligned with nist compliance requirements security training and outreach to internal development teams security guidance documentation security tool development security metrics delivery and improvements work with builders and service teams to address detected security problems in an appropriate and timely fashion. identify and prioritize security problems that can be detected using automation. identify opportunities to prevent security problems at scale. document and provide security guidance that will be used across adc windows environments a day in the life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inclusive team culture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mentorship &amp;amp; career growth we are dedicated to supporting our new team members. our team has a broad mix of experience levels and amazon tenures, and we re building an environment that celebrates knowledge sharing and mentorship. we re continuously raising our performance bar as we strive to become earth s best employer. that s why you ll find endless knowledge-sharing, mentorship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in the cloud. about the team region services (rs) operations - corporate infrastructure mission is twofold; owns and drives strategic, operational and tactical initiatives that improve amazon dedicated clouds (adc) operations by designing, operating and managing secure spaces including remote management facilities (rmfs) and remote management administration (rm&amp;amp;a) air- gapped environments. our solutions support worldwide adc operations teams to consume rm&amp;amp;a, rmf, and air-gapped microsoft back office and windows desktop operational designs, tooling, and build plans. our core objective is to breakdown the complexity of building and operating first-class secure spaces posturing amazon as the premiere cloud service provider for customers requiring secure computing solutions. basic qualifications bachelor s degree in computer science or a related discipline, or equivalent work experience in lieu of degree 7+ years of experience of years of progressive security architecture experience; preferably within a microsoft active directory environment 7+ years of experience designing and implementing a secure active directory domain architecture 7+ years experience working with stakeholders across many job functions comptia security + ce certification, comptia advanced security practitioner (casp) or certified information systems security professional (cissp) certification current, active us government security clearance of ts sci with polygraph preferred qualifications master s degree in engineering, information technology or related technical discipline 8+ years of prior experience as network or systems engineer administrator. 8+ years of experience in understanding of all aspects of systems engineering, including design and architecture. experience with multiple programming languages (such as, java, c++, ruby, python, perl, etc.) experience in securing cloud services experience in identity standards and frameworks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group id: amazon r recruiter apply now </w:t>
        <w:br/>
        <w:br/>
        <w:t xml:space="preserve"> -------------------------------------------------------------------------------------- </w:t>
        <w:br/>
        <w:br/>
        <w:t xml:space="preserve"> job description:  associate s degree, or cloud+ or gicsp (global industrial cyber security professional) or gsec (giac security essentials) or sscp (systems security certified practitioner) 3+ years of devops, site reliability engineering (sre) or enterprise production experience in similar environments. 3+ years of experience operating in a unix, linux, or red hat environment 1+ years of experience implementing automated software testing, scripting, deployment, and performance analysis systems proven ability to troubleshoot and identify the root cause of issues current, active us government security clearance of ts sci with polygraph exciting opportunity to shape the future of cloud procurement for u.s. intelligence agencies are you passionate about delivering innovative solutions that empower government organizations to achieve their critical missions? if so, this could be the perfect role for you. as an aws marketplace cloud engineer for the u.s. intelligence community (ic), you will play a pivotal role in managing and expanding the unique aws marketplace tailored specifically for the ic. in this high-impact position, you will: onboard and support leading software vendors in listing their products on the ic marketplace, ensuring they meet stringent security and deployment requirements. work closely with ic customers to understand their evolving needs and curate a best-in-class selection of cloud-based applications and services. streamline the procurement and deployment processes, enabling ic agencies to quickly access the tools they need through simplified, pay-as-you-go pricing. drive continuous improvements to the marketplace experience, leveraging your technical expertise and customer insights. to excel in this role, you ll need a strong background in cloud marketplace operations or sales, along with a deep understanding of the u.s. intelligence community and its specialized requirements. your exceptional communication skills, customer service orientation, and ability to thrive in a fast-paced, dynamic environment will be key to your success. join our team and be a driving force behind the digital transformation of the u.s. intelligence community. this is an unparalleled opportunity to leverage your talents in a mission-critical setting and make a tangible impact on national security. this position requires that the candidate selected be a us citizen and must currently possess and maintain an active ts sci security clearance with polygraph. key job responsibilities a cloud engineer is a significant and autonomous contributor to the team and organization using your skills and expertise to deliver service builds and operations. a cloud engineer is able to take a defined project, and break down the work to help create the schedule, define milestones, and feedback mechanisms. you resolve, mitigate, or escalate operational concerns in a timely manner. you have an understanding of systems best practices and have proficiency in relevant industry standard technology areas, for example os, hardware, software, security, networking, etc. a cloud engineer influences work management, scoping, and prioritization discussions for your team and clearly communicates with customers and or partner teams to foster a constructive dialogue and seek resolutions in a professional way. a day in the life on a "typical" day, our engineers may dive deep to find the root cause of a customer issue, investigate metric trends, or discuss radical new approaches to automate operational processes. as a member of our team you will join a dedicated group of engineers who provide troubleshooting and operations support, and innovate to automate operational tasks. you will be able to take a defined project, break down the work to help define milestones, and feedback mechanisms. you identify when implementations are not highly available or have defects; you investigate systemic patterns. you resolve, mitigate, or escalate operational concerns in a timely manner. about the team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 ship. we care about your career growth and strive to assign projects based on what will help each team member develop into a better-rounded evaluator and enable them to take on more complex tasks in the future. inclusive team culture: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bachelor s degree in computer science, mathematics, or a related field experience in a 24x7 production environment, especially one based on linux development of systems automation in a scripting language: perl, python, or ruby deployment or development experience with automation or monitoring frameworks demonstrable track record dealing well with ambiguity, prioritizing needs, and delivering measurable results in a dynamic environment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$105,200 year in our lowest geographic market up to $188,200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customer seeking a cloud engineer within o&amp;amp;m working on legacy system. must have experience with cloud formation, linux admin, github and jenkins. also should have some experience with jira. they are working on deployment of linux 7 to linux 8 migration. requirements bachelor s degree and 10+ years of experience. demonstrated experience providing operations &amp;amp; maintenance (o&amp;amp;m) support to production systems to include troubleshooting. demonstrated experience with cloud platform administration such as amazon web services. demonstrated experience with configuration and infrastructure management of technical components, including hardware, software, and data. demonstrated experience developing and continuing improvement of automation and procedures scripts. demonstrated experience in analyzing and supporting cloud infrastructure such as amazon web services. demonstrated experience monitoring system performance and recommending corrective action. demonstrated experience documenting cloud environment and maintaining the documentation. demonstrated experience with infrastructure-as-code software such as terraform or ansible. demonstrated experience with scripting languages such as python. demonstrated experience with linux or linux administration. demonstrated experience with software version control management such as github. demonstrated experience with application build pipelines such as jenkins.. must possess an active ts sci with ci poly benefits essential network security (ens) solutions, llc is a service-disabled veteran owned, highly regarded it consulting and management firm. ens consults for the department of defense (dod) and intelligence community (ic) providing innovative solutions in the core competency area of identity, credential and access management (icam), software development, cyber and network security, system engineering, program project management, it support, solutions, and services that yield enduring results. our strong technical and management experts have been able to maintain a standard of excellence in their relationships while delivering innovative, scalable and collaborative infrastructure to our clients. why ens? free platinum-level medical dental vision coverage, 100% paid for by ens 3% 401k contribution from day 1 3 weeks base pto + 11 paid federal holidays long &amp;amp; short term disability insurance group term life insurance tuition, certification &amp;amp; professional development assistance workers compensation relocation assistance </w:t>
        <w:br/>
        <w:br/>
        <w:t xml:space="preserve"> -------------------------------------------------------------------------------------- </w:t>
        <w:br/>
        <w:br/>
        <w:t xml:space="preserve"> job description:  overview: since 2006, intelligent waves delivers mission-focused multi-domain operational expertise and innovation to the government through high-impact technology solutions in cybersecurity, data science, enterprise network engineering, software development, and platform mission support. always ready. anytime. anywhere. any domain. intelligent waves, delivers innovative technology solutions to enable a more secure nation has a need for a red team operator sme &amp;amp; infrastructure engineer , pending award, to support a critical dod customer. the red team operator sme &amp;amp; infrastructure engineer will provide contractor services for a us courts contract. location: this red team operator sme is based in national capital region (ncr). travel: ability to travel up to 40% of the time and will be reimbursed based on iw policy, gsa per diem rates and dod joint travel regulations (jtr) as required. security clearance: this red team operator sme must be a united states citizen and be able to obtain and hold a public trust. employees are required to follow all company and customer site covid-19 protocols. responsibilities: conduct red team exercises against production it systems, facilities, and personnel belonging to the ao and the courts. develop and conduct spear phishing campaigns to gain internal network access. conduct exploitation of external facing assets to gain internal network access. conduct post-exploitation actions towards exercise objectives. conduct on-site physical penetration assessments at various federal courthouses and other court locations in order to obtain access to internal network. use custom code and or commercial-off-the-shelf (cots) exploitation frameworks to bypass and penetrate network and system defenses. comply with the unique rules of engagement (roe) that will be provided for each exercise along with the standard operating procedures (sop) for overall red team operations. employ red team tradecraft while conducting exercises. qualifications: minimum of 4 years of hands-on network administration and systems administration experience: 1. developing, automating, and deploying red team exercise infrastructure. 2. deploying, configuring, and maintaining routers, switches, and firewalls. 3. securing red team exercise infrastructure from unauthorized access. 4. securing red team exercise infrastructure against various dco identification and fingerprinting ttps. 5. creating, configuring, and administering active directory lab environments. 6. creating, modifying, and deleting user accounts, groups, computer accounts, organizational units (ous), and other objects in the directory service database. 7. installing new windows operating systems on lab systems as needed, including installing device drivers. and other software required for the systems to operate properly. 8. managing security across the lab environment by deploying new security patches and policies and monitoring activity for signs of intrusion or compromise. aditional qualifications: ability to independently conduct every phase of a red team exercise on their own without guidance or supervision. hands-on experience developing payloads that bypass a v and edr solutions for use in various phases of a red team exercise. ability to mentor junior and mid-level operators on red team tradecraft and advanced knowledge requirements (that they possess). experience in professionally delivering technical and executive-level red team reports and briefings. osce, osee, gxpn, crto certifications preferred but not required. developing, automating, and deploying red team exercise infrastructure. deploying, configuring, and maintaining routers, switches, and firewalls. securing red team exercise infrastructure from unauthorized access. securing red team exercise infrastructure against various dco identification and fingerprinting ttps.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public trust or higher-level security clearances.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 or to receive other benefits and privileges of employment, please contact humanresources@intelligentwaves.com . a veteran friendly organization #iw #cj </w:t>
        <w:br/>
        <w:br/>
        <w:t xml:space="preserve"> -------------------------------------------------------------------------------------- </w:t>
        <w:br/>
        <w:br/>
        <w:t xml:space="preserve"> job description:  workflow development engineer, senior the opportunity: as a full stack workflow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workflow software and systems from vision to production-ready. this role is more than just coding. as a senior full 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current architecture and operating environment, as well as future functionality and enhancements. work with us as we shape systems for the better. join us. the world can t wait. you have: 5+ years of experience designing, modifying, developing, writing, and implementing workflow solutions using tools, such as integrify, or nintex 5+ years of experience in software development using web development tools, such as c#, and .net experience writing sql scripts and developing database objects, such as tables, views, stored procedures, functions, or synonyms for microsoft sql server ability to obtain a security clearance bachelor s degree or 8+ years of experience in software engineering in lieu of a degree nice if you have: experience acquiring client requirements and resolving workflow problems through automation optimization experience with agile methodology and use of jira to manage development and document requirements experience integrating workflow applications with erp software, such as deltek s costpoint via web services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v role="separator" aria-orientation="horizontal" class="css-1v43wac e15p7aqh1"&gt;an&amp;amp;nbsp;&lt; span&gt;&lt; span&gt;</w:t>
        <w:br/>
        <w:br/>
        <w:t xml:space="preserve"> -------------------------------------------------------------------------------------- </w:t>
        <w:br/>
        <w:br/>
        <w:t xml:space="preserve"> job description:  technology architect, cloud systems &lt; h1&gt; nancy sprague technology center description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 qualifications required any combination of education and experience equivalent to a bachelor s degree in information technology, instructional technology, marketing, or business management. six (6) years of progressively more responsible experience related to creating and managing new or emerging technology solutions, products, and services, two (2) years of which shall have required independent judgment, and some of which shall include aws administration. must have one or more of the following certifications: aws - solutions architect aws - security specialty aws - application architect aws - cloud engineer knowledge of aws architecture, devops practices, service oriented architecture, containerization (e.g., docker, kubernetes), and serverless technologies. knowledge of ci cd pipelines, infrastructure as code (iac), and configuration management tools (e.g., terraform, ansible, etc.). skill in automating deployment, monitoring, and management of cloud infrastructure and applications. skill in managing complex technology projects across organizations. skill in building both front end and back end of a website with proficiency in multiple programming languages such as java, python, or node.js. skill in designing and implementing cloud solutions on aws. ability to lead the migration from monolithic applications to microservices architecture, ensuring seamless integration and optimal performance. ability to apply best practices for cost optimization, security, and performance tuning in cloud environments. ability to mentor development teams in cloud-native best practices and collaborate effectively with cross-functional teams. ability to contribute to strategic technology planning, translating business requirements into implementable plans. ability to effectively communicate complex technical concepts to both technical and non-technical stakeholders. preferred experience working in agile scrum methodologies. experience in transforming monolithic applications into microservices-based architectures with a focus on scalability and performance optimization. knowledge of k12 cloud architecture and tools. knowledge of other cloud platforms (azure, google cloud platform). knowledge of database technologies (sql, nosql) and data migration strategies in a cloud environment. strong analytical and problem-solving skills with a keen attention to detail. salary range $111,845 - $170,147 salary grade [salary information] unified scale-schedule c grade 003 office it operations contract length 260-day contract pay frequency monthly percent full-time full time job type information technology open until filled yes re-adv. position no </w:t>
        <w:br/>
        <w:br/>
        <w:t xml:space="preserve"> -------------------------------------------------------------------------------------- </w:t>
        <w:br/>
        <w:br/>
        <w:t xml:space="preserve"> job description:  altus provides best value engineering, management consulting, and information services to exceptional customers in the intelligence community, department of defense, other government agencies, academia, and commercial industry. altus is a trusted advisor and a forward-thinking provider of service to our customers. we integrate technical, programmatic, and acquisition disciplines to build fully defined and executable solutions - all focused-on mission success. altus is looking for candidates to fill the role of sr cloud architect who will provide global indications, warning, tracking, and targeting of advanced missile threats, including hypersonic missile systems. and supporting our client sda and their tranche 2 project. key responsibilities: supports development, acquisition, execution and management of the sda s government-owned, contractor-operated cloud environments develops government reference cloud architectures and cost estimates to support the sda s cloud center of excellence initiatives serves as the primary cloud sme for the sda t2 program supports execution of the gmi ground contract for t2 required qualifications: bachelor s degree in stem (science, technical, engineering, math) active top-secret clearance: ability to obtain and maintain ts sci minimum 10 years direct related experience prior experience with satellite acquisition, design and test ability to evaluate contractor designs and support schedule risk related issues. demonstrated ability to work in a fast paced, dynamic, and energetic environment. strong oral and written communication skills altus provides equal employment opportunities to all employees and applicants for employment without regard to race, color, creed, ancestry, national origin, citizenship, sex or gender (including pregnancy, childbirth, and pregnancy-related conditions), gender identity or expression (including transgender status), sexual orientation, marital status or domestic violence victim status, religion, age, disability, genetic information, service in the military, or any other characteristic protected by applicable federal, state, or local laws and ordinances. equal employment opportunity applies to all terms and conditions of employment, including recruitment and hiring, job assignment placement, promotion, upgrading, demotion, termination, layoff, recall, transfer, leave of absence, rates of pay or other compensation, internship, and training. </w:t>
        <w:br/>
        <w:br/>
        <w:t xml:space="preserve"> -------------------------------------------------------------------------------------- </w:t>
        <w:br/>
        <w:br/>
        <w:t xml:space="preserve"> job description:  your impact: working in a team environment, you will demonstrate sound systems knowledge of the fundamentals of spacecraft operations spanning all spacecraft bus subsystems; to include attitude control, power, thermal, data handling and propulsion. you must be able to apply professional engineering knowledge to the development, implementation, and maintenance of satellite operations systems and processes through the spacecraft lifecycle: from design review, operations integration and handover to long-term operations and decommissioning. what you will do: define and execute health monitoring of the spacecraft systems and subsystems throughout the satellites lifecycle. lead technical review and implementation of manufacturer recommended operations. drive identification, investigation, and resolution of system and subsystem deviations and anomalies including initial responses and follow-up. lead development of satellite operations procedures, products and processes based on manufacturer s documentation and operations protocol. define, develop, test, and execute command plans to implement spacecraft configuration changes. define and develop ground network systems requirements for the team s satellite system and subsystem requirements this includes the development of test plans, conducting acceptance tests, and resolving issues. develop software tools, methods, and procedures to improve testing and measurement capabilities. test and assess the viability compatibility of new systems and equipment. perform on-call responsibilities on a rotating periodic basis. available to support outside of normal business hours during the week and on weekends. your required experience skills: a bachelor s degree in an engineering discipline with at least 3-years of recent relevant experience. specific knowledge and experience in satellite engineering operations. computer experience is required to operate various satellite operations ground systems. some familiarity with object oriented programming languages (for example python, java, c++) this role is subject to itar ear; candidates must be a us person (this includes us citizen, permanent resident or protected individual such as an asylee or refugee). comprehensive, broad, systems knowledge of the fundamentals of spacecraft operations spanning all spacecraft bus subsystems including attitude control, power, thermal, data handling and propulsion. knowledge of one or more of the following spacecraft designs and operations: airbus, boeing, maxar or northrop grumman complete understanding of the ground systems required for the team s assigned spacecraft. including tools required for trending, alarm management and commanding procedure development, testing and execution. you must be able to perform on-call responsibilities on a rotating periodic basis. available to support outside of normal business hours during the week and on weekends. your success in this role will look like: ability to make targeted decisions in a complex environment, enlisting support where appropriate. represent the engineering team to customers in reviews, and technical discussions. effective verbal and written communication skills, driving discussions to conclusion. ability to work in a team environment. self-starter with the ability provide results through excellent time management skills. ability to work autonomously and perform self-directed investigation. capability to apply engineering principles and practices across spacecraft applications of engineering disciplines such as electrical, mechanical, thermal logic, computer application. ability to analyze time varying data in plots or tables for specific signatures. natural curiosity to understand how engineering systems function and to analyze performance. ability to multitask and adapt to shifting priorities. apply analytical methods and skills to complex real-world problems. it would be nice if you had: expert knowledge of satellite systems or subsystems. ability to draft specifications and evaluate proposals, with a complete understanding of the engineering team needs. experience with project scheduling and coordination familiarity with excel visual basic programming, including macro development python, unix, and or matlab, programming skills how we support you: hybrid work environment offering up to two days per week work from home (for eligible positions) development opportunities supporting professional growth championed by our dedicated learning &amp;amp; development team. 20-25% of our positions are hired internally! ways to get involved: satellite launch parties, company connect events, charitable activities, team social events, recognition programs, and employee resource groups. wide range of benefits and perks to help you stay healthy, happy, and productive. these include paid leave programs, medical, tuition reimbursement, and retirement benefits, employee wellness offerings, and more! these benefits are designed to support your overall well-being and help you succeed in your role. our d&amp;amp;i commitment we re committed to fostering a culture and environment of diversity, inclusion, and respect – a place where everyone can show up fully as themselves and do their best work every day. we re a technology leader committed to advancing diverse, inclusive teams – where belonging is rooted in our culture. intelsat has an established diversity &amp;amp; inclusion council and employee resource groups. intelsat is an equal opportunity employer and does not discriminate based upon race, color, religion, sex, national origin, ethnicity, age, disability, pregnancy, veteran status, sexual orientation, gender identity or any other characteristic protected by applicable law. while it is important to note that meeting the minimum qualifications is a fundamental requirement for consideration, if you are enthusiastic about this role and are unsure how well your experience aligns with these requirements, we encourage you to apply. our recruitment team will assess your application and determine if your skills and qualifications meet the essential criteria for this role or whether there might be another role within our organization that is a better match. other job info: these statements are intended to describe the general nature and level of work being performed by employees assigned to this job. this is not intended to be an exhaustive list of all responsibilities, duties, and skills required of employees assigned to this job. as the foundational architects of satellite technology, intelsat applies our expertise to develop breakthrough solutions that advance and secure boundless applications for our customers and partners. at intelsat, we increase human potential by connecting people, communities, businesses, and governments. our employees enjoy a casual and collaborative environment, where we celebrate professional excellence in pursuit of the corporate mission. we hire skilled professionals who work in various areas such as: satellite engineering, network operations, cloud architecture, accounting, sales, legal, and more. browse our current job openings or create a professional profile to stay informed about opportunities that match your interests and expertise. intelsat is subject to regulation by certain u.s. government national security agencies, which require that we collect and share certain personally identifiable information (“pii”) with the u.s. government to obtain permission to employ non-u.s. persons in certain roles. if selected for a role at intelsat, we may collect and share your pii for these purposes. intelsat is an equal opportunity affirmative action employer including vets and disabled </w:t>
        <w:br/>
        <w:br/>
        <w:t xml:space="preserve"> -------------------------------------------------------------------------------------- </w:t>
        <w:br/>
        <w:br/>
        <w:t xml:space="preserve"> job description:  driving infinite possibilities within a diversified, global organization the future is what you make it. when you join honeywell, you become a member of our global team of thinkers, innovators, dreamers and doers who make the things that make the future. that means changing the way we fly, fueling jets in an eco-friendly way, keeping buildings smart and safe and even making it possible to breathe on mars. working at honeywell isn t just about developing cool things. that s why all our employees enjoy access to dynamic career opportunities across different fields and industries. are you ready to help us make the future? you will be the key hse resource at a site directing sustainable health and safety programs through incorporation of impactful operating processes and keeping in front of leading practices in health and safety standards. integrate, monitor, and support environmental, health and safety programs to ensure compliance with the applicable guidelines, procedures, and regulations. incorporate continuous improvement using honeywell s health and safety initiatives through honeywell s operating system activities. provide proactive integration of hse initiatives across the site, keeping in front of leading edge hse awareness. this is a 100% on-site work position key responsibilities maintains compliance with site air emission permits, underground storage tank regulations, spill prevention, control &amp;amp; countermeasure (spcc), stormwater, and epcra hazardous material reporting. serves as liaison with regulatory agencies. oversees the activities of third party consultants acts as the professional resource for site safety including but not limited to electrical safety, chemical safety, personal protective equipment, machine guarding and respirator safety. provides timely and accurate submission of necessary reports to corporate, federal, state, and local agencies keeps informed of existing and proposed hse regulations and interprets regulations for business partners implements programs to monitor and ensure compliance with governmental regulations and the hse requirements of the corporation. conducts audits and identifies actions necessary to prevent injuries and control significant exposures leads efforts to improve safety and environmental performance using the company hse management system and company tools including the event tracking system, safety observation system, and hse self-assessment tool. partners with business leaders to continuously improve the culture, awareness and accountability in support of site hse targets and initiatives coordinates site specific hse training for employees oversees the program for subcontractor safety management serves as the lead for all data collection and review for continuous emissions monitoring systems (cems), parametric monitoring, and equipment fuel usage. u.s. person requirements due to compliance with u.s. export control laws and regulations, candidate must be a u.s. person, which is defined as, a u.s. citizen, a u.s. permanent resident, or have protected status in the u.s. under asylum or refugee status. you must have minimum of five (5) years experience in environmental management, permitting, reporting and managing hse programs. three (3) years of experience in air quality regulations and reporting with experience maintaining title v permit compliance three (3) years experience with excel, word, powerpoint and outlook in a business environment we value bachelors degree in environmental sciences, engineering, safety, chemistry or an applied science field, or demonstrated equivalent three (3) years experience in safety management strong written, verbal and interpersonal skills must be highly motivated and energetic with good analytical and problem-solving skills ability to lead, work independently, motivate, and influence others at all levels of the organization close attention to detail osha30 and or osha10 preferred ability to handle multiple projects and deadlines at once experience with managing contractors a plus experience with code of maryland regulations (comar) and maryland department of the environment (mde) a plus. benefits we offer a full benefits package that includes medical, dental, vision, 401(k), flexible vacation and education assistance. benefits provided may differ by role and location. visit benefits.honeywell.com to learn more. additional information job id: hrd235900 category: health, safety &amp;amp; environment location: 10903 new hampshire ave,building 100,silver spring,maryland,20903,united states exempt due to us export control laws, must be a us citizen, permanent resident or have protected status. honeywell is an equal opportunity employer. qualified applicants will be considered without regard to age, race, creed, color, national origin, ancestry, marital status, affectional or sexual orientation, gender identity or expression, disability, nationality, sex, religion, or veteran status. </w:t>
        <w:br/>
        <w:br/>
        <w:t xml:space="preserve"> -------------------------------------------------------------------------------------- </w:t>
        <w:br/>
        <w:br/>
        <w:t xml:space="preserve"> job description:  job family: ift &amp;gt; engineering dev type: full time date posted: jul 08, 2024 anticipated end date: aug 02, 2024 reference: jr114565 description principal multi-cloud network engineer elevance health is seeking a highly skilled principal multi-cloud network engineer with expertise in federal risk and authorization management program (fedramp) and impact level 4 (il4) compliance. the ideal candidate will have a deep understanding of cloud networking technologies across multiple cloud platforms and extensive experience in designing, implementing, and maintaining secure network infrastructures for government agencies. location: this position will work in a hybrid model (remote and office). the ideal candidate will live within 50 miles of one of our elevance health pulsepoint locations. note: us citizenship is required for this position. how you will make an impact: collaborate with stakeholders including government agencies, security teams, and cloud service providers, to define requirements, address security concerns, and implement best practices. provide technical leadership and guidance to cross-functional teams, including network engineers, security engineers, and cloud architects, to ensure successful delivery of projects. collaborate on the development and delivery of network architecture. design, implement, and optimize network architectures across multiple cloud platforms (e.g., aws, azure, google cloud) to meet fedramp and il4 compliance requirements. lead and define the overall application system technology and architecture, development. assesses the compatibility and integration of solutions and products; ensures network designs and implementations adhere to fedramp and il4 security controls and standards, including encryption, access controls, auditing, and monitoring. assess and mitigate risks associated with network infrastructure, ensuring compliance with fedramp and il4 regulations and guidelines. create comprehensive network documentation, including network diagrams, configurations, and compliance reports, to support auditing and regulatory reporting. work with technical teams to lead it business transformation architecture strategy and vision. provide continuous improvement and direction on projects and stay up-to-date with industry trends, emerging technologies, and regulatory changes related to fedramp, il4, and cloud networking. collaborate and partner with cross functional teams to enhance network security and compliance posture. identify opportunities to improve network performance, scalability, and reliability in multi-cloud environments while maintaining security and compliance standards. is responsible for and champions architectural standards, guidelines, principles, frameworks, and reference models. minimum requirements: requires a ba bs degree in information technology, computer science, or related field of study and a minimum of 11 years experience ; multi-dimensional platform experience, expert level experience with business and technical applications; or any combination of education and experience, which would provide an equivalent background. u.s. citizenship is required for this position as it will support the department of defense military onesource program. ability to speak fluent english. preferred skills, capabilities, &amp;amp; experiences: experience mentoring others, driving teams to achieve results, leading multiple or large complex technical projects, and providing troubleshooting support strongly preferred. in-depth knowledge of networking concepts, protocols, and technologies (e.g., tcp ip, bgp, vpn, sdn). experience designing and implementing secure network architectures for government agencies, preferably in fedramp and il4 environments. strong understanding of cloud networking services and technologies (e.g., vpc, vpn gateway, direct connect, virtual network peering). relevant certifications such as ccnp, ccie, aws certified advanced networking or equivalent. experience with network security technologies and practices, including firewalls, ids ips, siem, and encryption. excellent communication skills and the ability to effectively collaborate with cross-functional teams and stakeholders. strong analytical and problem-solving skills, with the ability to identify and resolve complex network issues. strong technical expertise, leadership skills, and the ability to work in a fast-paced environment with changing priorities. the position may require occasional travel and participation in on-call rotation for network-related incidents or emergencies. candidates must be eligible to obtain or already possess security clearance as required for working with government agencies. for candidates working in person or remotely in the below location, the salary* range for this specific position is $196,880 to $295,320 location: district of columbia (washington, dc) in addition to your salary, elevance health offers benefits such as, a comprehensive benefits package, incentive and recognition programs, equity stock purchase and 401k contribution (all benefits are subject to eligibility requirements). the salary offered for this specific position is based on a number of legitimate, non-discriminatory factors set by the company. the company is fully committed to ensuring equal pay opportunities for equal work regardless of gender, race, or any other category protected by federal, state, and local pay equity laws . the salary range is the range elevance health in good faith believes is the range of possible compensation for this role at the time of this posting. this range may be modified in the future and actual compensation may vary from posting based on geographic location, work experience, education and or skill level. even within the range, the actual compensation will vary depending on the above factors as well as market business considerations. no amount is considered to be wages or compensation until such amount is earned, vested, and determinable under the terms and conditions of the applicable policies and plans. the amount and availability of any bonus, commission, benefits, or any other form of compensation and benefits that are allocable to a particular employee remains in the company s sole discretion unless and until paid and may be modified at the company s sole discretion, consistent with the law. this job is assigned to an entity that conducts government business, the applicant and incumbent fall under a `sensitive position work designation and is subject to additional requirements beyond those associates outside government business divisions. requirements include, but are not limited to, more stringent and frequent background checks and or government clearances, segregation of duties principles, role-specific training, monitoring of daily job functions, and sensitive data handling instructions. associates in these jobs must follow the specific policies, procedures, guidelines, etc. as stated by the government business division in which they are employed. please be advised that elevance health only accepts resumes for compensation from agencies that have a signed agreement with elevance health. any unsolicited resumes, including those submitted to hiring managers, are deemed to be the property of elevance health. who we are elevance health is a health company dedicated to improving lives and communities – and making healthcare simpler. we are a fortune 25 company with a longstanding history in the healthcare industry, looking for leaders at all levels of the organization who are passionate about making an impact on our members and the communities we serve. how we work at elevance health, we are creating a culture that is designed to advance our strategy but will also lead to personal and professional growth for our associates. our values and behaviors are the root of our culture. they are how we achieve our strategy, power our business outcomes and drive our shared success - for our consumers, our associates, our communities and our business. we offer a range of market-competitive total rewards that include merit increases, paid holidays, paid time off, and incentive bonus programs (unless covered by a collective bargaining agreement), medical, dental, vision, short and long term disability benefits, 401(k) +match, stock purchase plan, life insurance, wellness programs and financial education resources, to name a few. elevance health operates in a hybrid workforce strategy. unless specified as primarily virtual by the hiring manager, associates are required to work at an elevance health location at least once per week, and potentially several times per week. specific requirements and expectations for time onsite will be discussed as part of the hiring process. candidates must reside within 50 miles or 1-hour commute each way of a relevant elevance health location. the health of our associates and communities is a top priority for elevance health. we require all new candidates in certain patient member-facing roles to become vaccinated against covid-19. if you are not vaccinated, your offer will be rescinded unless you provide an acceptable explanation. elevance health will also follow all relevant federal, state and local laws. elevance health is an equal employment opportunity employer and all qualified applicants will receive consideration for employment without regard to age, citizenship status, color, creed, disability, ethnicity, genetic information, gender (including gender identity and gender expression), marital status, national origin, race, religion, sex, sexual orientation, veteran status or any other status or condition protected by applicable federal, state, or local laws. applicants who require accommodation to participate in the job application process may contact elevancehealthjobssupport@elevancehealth.comfor assistance.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 talented senior systems engineer to join our team! in this role you will support the parsons universal modeling &amp;amp; analysis (puma) lab and work closely with the chief scientist. you will be enhancing the parsons digital engineering framework (pdef) through developing new capabilities (ai,ml, and cloud for example) and integration of applications based on customer needs (simulation applications, data repositories, modeling applications, etc.). our team seeks an expert in the field of modeling and simulation, while also having extensive experience in software development and comfortable in the safe agile environment. what you ll be doing : coordinate a team of mbse and analysis personnel activities supporting abad perform sensor coverage analysis and optimization. e.g., sensor sighting perform engagement, threat, &amp;amp; sensor modeling perform mbse architecture development perform trade studies and analytics associated with air base air defense - travel to europe will be required perform command and control studies and analysis what required skills you ll bring : bachelors degree in systems engineering, physics, or related field 8+ years of combined experience in the different areas of responsibilities mbse knowledge &amp;amp; experience digital twin development experience requirements engineering experience product lifecycle management (plm) experience required knowledge and experience with the following tools: cameo systems modeler, ansys modelcenter, stk, &amp;amp; hfss, afsim eadsim (afsim preferred) active secret clearance or eligible to obtain and maintain a secret clearance in a reasonable timeframe. what desired skills you ll bring : master s degree in systems engineering, physics, or related field certification in systems engineer (csep) experience with matlab minimum clearance required to start: not applicable none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we value our employees and want our employees to take care of their overall wellbeing, which is why we offer best-in-class benefits such as medical, dental, vision, paid time off, employee stock ownership plan (esop), 401(k), life insurance, flexible work schedules, and holidays to fit your busy lifestyle!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network operations broadcast engineer eurovision americas inc. is presently looking for a committed and experienced network operations engineer to work in its washington, dc technical operating center (toc). about eurovision americas inc. eurovision americas inc. (eai) is part of the european services s.a.(es). eurovision services aims to be the first choice for media services provider for event organizers, media organizations and sport entities. from its washington dc offices and new york city bureau eai produces reliable and trustworthy regional news to ebu members and provides broadcast production and distribution solutions to eurovision services clients. as part of the toc and engineering team, you will be working with senior international engineers specialized in global media tier-1 sports and news content. the applicants will be part of a talented and motivated core team that will support eurovision services in delivering the most innovative and reliable services for our customers in the americas and around the world. your skills and experience eurovision americas is looking for an experienced broadcast network operations engineer to work in its washington, dc technical operations center. duties will include: supervising live news and sports transmissions through the eurovision washington, dc technical operations center; encoding, decoding, standards converting and routing signals to distribute top-level live sports around the world by satellite and fiber; setting up satellite dishes to uplink and downlink news and live sports events; operate asi and srt ip routing and decoding understand and be able to configure it devices and network elements. work with a small team of highly skilled broadcast and it engineers to help maintain, expand and support our broadcast center in washington dc and new york city. be able to travel to remote site co-location facilities to troubleshoot or expand network elements the work involves extensive liaison with major local and international tv networks and sports leagues and as such, excellent customer service skills and an ability to troubleshoot with logic and patience are primary requirements of the job. ability to work under pressure and attention to details are also key to succeed in this role. the successful candidate will work on a 24 7 roster either as part of a team or independently at less busy times. normally shifts are 8 or 10 hours in length, and an average of 40 hours per week is worked. night work is compensated by additional time off. the candidate will need to be flexibility in scheduling passed on breaking news and additional coverage when needed. please send your application to hahn@eurovision-us.net and copy pellerin@eurovision-us.net with a cv and a separate cover letter explaining why you are a suitable candidate for the position via our recruitment portal. closing date: august 31st 2024 added value additional experience in the following areas would be a bonus: experience working collaboratively with geographically distributed and international teams (our headquarters are located in switzerland) have experience in ip contribution and distribution formats to include smpte 2110, ip multicast streams, srt and fiber optic network systems. once on board you will be part of an outstanding and experienced team training will take from three to six months, to assimilate facilities, network structure, operating procedures and tools and clients needs, education preferably a degree in computer science, software engineering, telecommunications engineering or similar degree. benefits and perks competitive salary and benefits. 15 days of paid time off (pto) 13 national holidays recognition bonus system. competitive private health insurance + dental + eye care + hsa contribution company 401k pension fund after one year of service. position location the position is currently based: 2000 m street nw washington dc 20036 about eurovision services with over 60 years of experience in broadcast production and distribution for major sports events, we know that great events don t happen by accident. we have one of the largest hybrid satellites and fibre transmission networks of its kind in the world. in addition to our core broadcast services, we are constantly innovating to provide services that allow our customers to enhance their content and adapt it for use on all digital platforms. this is why we are the first-choice media services provider for event organizers, media organizations and sports federations when they are looking for adaptable, end-to-end solutions to produce, distribute and personalize content for their audiences. we are eurovision services. we deliver excellence in everything we do, to leave our customers free to focus on what matters most to them – creating truly amazing experiences. discover more about eurovision services at www.eurovision.net. </w:t>
        <w:br/>
        <w:br/>
        <w:t xml:space="preserve"> -------------------------------------------------------------------------------------- </w:t>
        <w:br/>
        <w:br/>
        <w:t xml:space="preserve"> job description:  senior software engineer position summary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 position description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 position responsibilities as a senior software engineer, you will: collaborate with product managers, team members, customers, and other engineering teams to solve our toughest problems develop and execute technical software development strategy for the organization including self-service, business continuity, backup restores, incident response and paging platforms accountable for the quality, usability, and performance of the solutions lead projects from the front and interact with clients and sponsors on a regular basis consistently share best practices and improve processes within and across teams take on-call and operational support qualifications advance knowledge of at least one modern oop language such as python or go (preferred) deep hands-on experience in complex system design and data pipeline and architectures, scale and performance, tuning, with good knowledge on docker and kubernetes strong test-driven development practices (e.g., unit, functional, integration, load, etc.) in-depth knowledge of cs data structures and algorithms understanding of security best practices (e.g., certificates, encryption) understand open-source databases like mysql, postgresql, etc. familiar with no-sql databases like cassandra, mongodb, etc. experience in architecting, designing, building automation, workflows, and distributed applications strong understanding of service integrations communication standards (e.g., grpc rest) experience partnering with engineering teams and transferring research to production experience with continuous delivery (ci cd) and infrastructure as code experience solving analytical problems with quantitative approaches knowledge of developer tooling across the software development life cycle (task management, source code, building, deployment, test automation and related tools, operations, real-time communication) knowledge of kubernetes, containers, and best practices on a k8s environment (including k8s operators) experience in open-source tools like git jenkin circleci, and knowledge in pulumi terraform ansible is a plus excellent communication skills ability to excel in a fast-paced, startup-like environment experience: 4+ years of professional experience in software development, platform architecture, administration and maintenance of software, and its ecosystem 3+ years of experience with architecture and design 3+ years of experience with aws, gcp, azure, or hybrid data center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overview: senior virtualization engineer washington, dc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agile real-time solutions (cars) was created with the purpose of providing integrated enterprise it support to federal customers both conus and oconus. cars employs subject matter experts (smes) with decades of experience working in the federal marketplace. the senior virtualization engineer will support all aspects of vmware virtualization; configuration, implementation, management of servers in a virtualized environment, and vdi implementations. the candidate also should have a foundation in windows and network management skills. this position requires a mixture of engineering, operations, hands-on technical, and support skills. qualified candidates should have excellent troubleshooting and analytical skills. the individual will work closely with technical leads, infrastructure, and operations teams, and other cross-department teams to evaluate business needs provide end-to-end technical solutions, and manage, operate, monitor, audit, and secure server virtualization assets. responsibilities: minimum two days per week onsite requirement at dot hq, washington dc. once every 2-3 months support server infrastructure in a 24x7 on-call escalation capacity as part of a team rotation. install and configure vcenter server. configure, manage, and maintain the esxi cluster servers. setup and configure ha, vmotion, and drs. configure data centers, clusters, resource pools, vms, and virtual switching. monitor the health of vms operating in various data centers. manage replications and vm movements between data centers. manage disaster recovery of the virtualized environment using srm. support vmware management tools (i.e., aria operations, log insight, etc.). install, configure, and manage vdi solutions utilizing vmware horizon. provide support to system administrators to resolve vdi issues and issues with virtual servers including when required providing support in response to outages including conducting root cause analysis. maintain and update environmental documentation, standard operating procedures, and engineering documentation. working closely with counterparts to ensure stable and healthy virtualization platforms. collaborate with the lead to identify, assess, and present solution options for meeting the functional and technical requirements, which may include hardware and or software. install, configure, and troubleshoot server systems (i.e., windows, linux, appliances). performs security hardening, patching, and server certificate updates. develop documentation for system installation plans and system administration guides. perform other tasks as directed by the lead engineers or project manager. other duties as assigned qualifications: bs degree and 8+ years of experience in field support. must have the ability to install and configure vcenter server. must be able to work with esxi cluster servers. must have experience monitoring the health of vms operating in various data centers. experience with vmware horizon view, vmware vcenter, vsphere client and web client, and vmware workstation. understand vmware s integration with complex storage technologies. experience managing vmware horizon user profiles. must have extensive knowledge of multi-vendor server operating systems. demonstrated experience in all aspects of enterprise windows environment operations and maintenance (o&amp;amp;m) and engineering. working knowledge using and configuring windows distributed file system and cifs. experience with performing root cause analysis, risk identification, and risk mitigation interpersonal skills, including the ability to collaborate effectively. demonstrated experience in a fast-tempo itsm support environment. background check required and ability to obtain a public trust. knowledge, skills, and abilities ability to work independently and yet be effective within a team setting must be capable of managing multiple efforts with time-related constraints in a fast-paced contracting environment demonstrated ability to effectively communicate and collaborate with diverse internal and external stakeholder groups and individuals friendly presence, helpful attitude, good interpersonal skills, and ability to work well with others. excellent skills in microsoft word, excel, and other office applications experience working in a home office setting as well as the ability to train end users on frequently asked technical issues. ability to provide technical assistance and support over the phone with good phone skills and a professional demeanor. previous customer service experience strongly desired. good problem-solving skills with the ability to visualize a problem or situation and think abstractly to solve it.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#chenega agile real time solutions, llc teleworking permitted?: false </w:t>
        <w:br/>
        <w:br/>
        <w:t xml:space="preserve"> -------------------------------------------------------------------------------------- </w:t>
        <w:br/>
        <w:br/>
        <w:t xml:space="preserve"> job description:  senior software engineer (national intelligence) altamira delivers a variety of analytic and engineering capabilities to the us national security community, but the tech culture and the caliber of the individuals that bring these capabilities to fruition are what really set us apart. we re a curious, responsive, dedicated bunch spread across many corporate cultures. dayton, oh is highly focused on the space-based mission set with a heavy emphasis on sensor exploitation and analysis; tampa, fl focuses on ‘art-of-the-possible analytics of all kinds with an emphasis on graph technologies, nlp, and wrangling complex data sets; and all forces converge at our headquarters in the northern virginia washington dc area where we host our tech events and support engineering and analytic missions across several ic and dod agencies. while our work occurs in different states and different mission domains, we ve got analytics at the heart of every operation and genuine curiosity for new methods, techniques, and solutions. our specialties are data science and analytics, data engineering, software engineering, and end-to-end analytic solutions architecture. we ve also got some awesome benefits like the altamira healthy living program, with ongoing competitions and a flexible spending stipend for health and wellness-related items. location : northern virginia area the role : we are seeking senior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your skills :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eight (8) or more years of experience in the following: java, javascript typescript, python, angular, elk stack, redis, web services (rest), machine learning, data analytics, android development, nosql and sql databases, xmidas, digital signal processing your quals : must possess current ts sci fs poly clearance self-motivated and eager to work intently to satisfy mission requirements adaptable and has the desire to maintain our company culture ability to effectively communicate in verbal and written communications ability to multitask and adjust priorities as needed v role="separator" aria-orientation="horizontal" class="css-1v43wac e15p7aqh1"&gt;an&amp;amp;nbsp;&lt; span&gt;&lt; span&gt;</w:t>
        <w:br/>
        <w:br/>
        <w:t xml:space="preserve"> -------------------------------------------------------------------------------------- </w:t>
        <w:br/>
        <w:br/>
        <w:t xml:space="preserve"> job description:  basic information job name: microsoft cloud engineer location: washington, dc line of business: global technology &amp;amp; solutions job function: investor services date: tuesday, may 14, 2024 position summary are you passionate about building and managing cutting-edge cloud solutions using microsoft technologies? do you have the skills and experience to migrate, optimize, and secure our cloud infrastructure and services? if so, you might be the perfect fit for our microsoft cloud engineer role at the carlyle group. as a microsoft cloud engineer, you will be responsible for designing, implementing, and maintaining our cloud infrastructure with a focus on azure and microsoft 365. you will play a key role in cloud strategy, architecture, and security to ensure our cloud environment aligns with business goals and industry best practices. to succeed in this role, you need to have extensive hands-on experience with microsoft 365 and azure administration, configuration, migration, and automation. you also need to have strong knowledge of azure infrastructure services, identity management, security, and compliance. additionally, you need to have excellent communication, troubleshooting, and documentation skills. responsibilities design and implement scalable, secure, and robust cloud solutions using azure and microsoft 365. manage and optimize azure resources, including vms, azure active directory, and azure sql databases. configure and maintain microsoft 365 services, including exchange online, sharepoint online, onedrive, and teams. ensure cloud security by implementing proper access controls, network security groups, and firewalls. automate cloud deployments and configuration management using azure devops, powershell, and arm templates. monitor cloud performance, set up alerts, and respond to incidents to maintain high availability and business continuity. collaborate with development teams to support ci cd pipelines and promote devops best practices. oversee the administration of guest accounts and manage external collaborations within the microsoft 365 environment, ensuring secure access and compliance with company policies. provide remediation guidance for azure identity and access management (iam) to maintain compliance and address security vulnerabilities promptly. design and manage a portfolio of multiple azure subscriptions, establishing best practices for governance, ensuring security isolation, billing separation, and effective resource organization. provide technical leadership and mentorship to junior cloud engineers. stay current with the latest cloud technologies and trends and recommend improvements to our cloud strategy. qualifications education &amp;amp; certificates bachelor s degree in computer science, information technology, or related field. microsoft certified: azure solutions architect expert desired microsoft certified: microsoft 365 certified enterprise administrator expert desired professional experience 5+ years of experience in cloud computing, with a strong focus on azure and microsoft 365. proven track record of deploying and managing cloud environments, particularly in azure experience deploying azure ai solutions using azure openai and other ai services experience with other azure services such as data factory, cognitive services, document intelligence, azure ml, o365 microsoft graph connector a plus competencies &amp;amp; attributes experience with ad connect, azure federation, and hybrid synchronization experience deploying and managing intune mobile device management and autopilot for windows provisioning experience in designing and deploying infrastructure and disaster recovery solutions on azure experience with microsoft ad, dns, dhcp, dfs, and gpo management experience with azure infrastructure services build and operations such as, virtual machines, virtual networks, storage accounts (blob) sso application integration via saml, oauth, oidc experience with management of device identities, conditional access policies strong understanding of cloud security principles and compliance standards experience with automation and scripting using powershell, azure cli, powerautomate, python, or similar technologies proficiency with azure devops pipeline capabilities, leveraging ci cd for efficient deployment of data systems and applications advanced source control skills with git, including the use of github features such as actions, and managing merged pull requests. experience in maintaining repositories for storing scripts, notebooks, and other code artifacts demonstrated ability using terraform for infrastructure as code (iac) on the azure platform to provision and manage cloud resources such as managed services, servers, databases, etc., with a focus on automation and scalability familiarity with containerization and orchestration tools like docker and kubernetes is a plus experience deploying and managing ms copilot a plus excellent problem-solving skills and the ability to work independently or as part of a team. strong communication and interpersonal skills to interact with diverse stakeholders. benefits compensation the compensation range for this role is specific to washington, d.c. and takes into account a wide range of factors including but not limited to the skill sets required preferred; prior experience and training; licenses and or certifications. the anticipated base salary range for this role is $150,000 to $160,000. in addition to the base salary, the hired professional will enjoy a comprehensive benefits package spanning retirement benefits, health insurance, life insurance and disability, paid time off, paid holidays, family planning benefits and various wellness programs. additionally, the hired professional may also be eligible to participate in an annual discretionary incentive program, the award of which will be dependent on various factors, including, without limitation, individual and organizational performance. due to the high volume of candidates, please be advised that only candidates selected to interview will be contacted by carlyle. company information the carlyle group (nasdaq: cg) is a global investment firm with $425 billion of assets under management and more than half of the aum managed by women, across 595 investment vehicles as of march 31, 2024. founded in 1987 in washington, dc, carlyle has grown into one of the world s largest and most successful investment firms, with more than 2,200 professionals operating in 28 offices in north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the sr. systems engineer – observability (sse) role will define and implement infrastructure and application logging, setup governance, optimization, monitoring and control, including forecasting and chargeback model for observability platform. the role will work with engineering, application and enterprise solution architects to develop and implement services, monitor, report and automation where applicable. this role serves as a subject matter expert in a complex array of full stack solutions. this role serves as a subject matter expert performing research, analysis, design, creation, and implementation to meet current and future requirements. candidate profile education and experience required: undergraduate degree in an engineering or computer science discipline and or equivalent experience certification 7+ years experience in information technology with hands-on technical engineering roles including: 5+ years admin experience dynatrace grail splunk cloud cribl, etc 3+ experience in aws cloud platforms log ingestion solutions 3+ years data onboarding within a large-scale enterprise environment experience in implementing and maintaining dynatrace grail or other observability solutions experience in dynatrace query language (dql) and or splunk processing language (spl) including building dashboards, reports and alerts to meet customer requirements. experience in integrating observability tools with other itops solutions (harness, readyapi, servicenow, bigpanda, etc.) additional preferred experiences: splunk certified admin and or dynatrace certified admin scripting experience in at least one of the following: powershell, regex, python, javascript, ansible and terraform strong knowledge of emerging tools, software, applications, and ai solutions for attaining best-in-class it technology across the enterprise. experience in researching emerging technologies and trends, standards, and products experience in establishing and implementing observability best practices to standardize, monitor and control usage performance of solutions. excellent verbal and written communication skills for a wide range of audiences including executives, business stakeholders and it teams project planning and management experience. experience operating in scaled agile framework demonstrated experience delivering technology solutions in a fast-paced, deadline driven enterprise environment demonstrated experience learning and applying new technologies to solve business needs excellent problem-solving skills working independently and through leading outcomes for cross functional teams excellent understanding of change management, testing requirements, techniques, and tools to ensure high availability of systems strong attention to detail with an ability to operate effectively across multiple priorities core work activities design, implement, and maintain high-performance and scalable observability solutions (kubernetes – eks ack, rosa, documentdb and other data sources) in a complex enterprise environment. collaborate with cross-functional teams to gather requirements, architect solutions, and deploy logging and monitoring environments that align with business needs. leverage in-depth knowledge of aws, azure and alibaba cloud technologies, including iaas, paas, and saas, to architect and manage logging and monitoring tools deployments. demonstrate proficiency in scripting and automation, enabling streamlined operational processes and efficient management of the dynatrace and splunk infrastructure. lead optimization efforts for observability platform and explore alternative solutions using other automation technologies like cribl, etc. onboard data sources from various it infrastructure and app. components into observability tools (dynatrace grail, splunk,signalfx, cribl). provides technical leadership, oversight, governance and direction for services related to marriott solution delivery provides technical expertise to project team for successful project and change implementations determines customer requirements and works with sourced resources to develop solutions provides and presents status, analysis and reporting to internal stakeholders, executive management and senior leadership leads analysis of current environment for deficiencies and provides solutions identifies opportunities to enhance the service delivery, operations and continual service improvement processes responsible for project inception including requirements gathering and architecting, costs and chargeback modeling, infrastructure-as- code development and configuration management delivering technology create and enhance administrative, operational and technical policies and procedures, adopting best practice guidelines, standards and procedures for employees, contractors and vendor engagements management of daily infrastructure operations to ensure availability sla is met for storage services interfaces with stakeholders to establish requirements and formulate priorities for infrastructure projects leads assists in configuration management works in a concerted effort with application development and engineering teams to resolve complex issues provides oversight, collaboration, provisioning, management and maintenance of technology products and service alternatives that improve the production services environment responsible for the establishment and continuous development of monitoring and alerting for all production environments develops internal processes and training to ensure team members have the needed skills and tools to support the production environments and deliver on project commitments performs complex quantitative and qualitative analyses for operational availability to promote a zero-defect environment leads assists operational teams in system updates &amp;amp; upgrades provides consultation for routine and complex systems development maintains a proper balance between business and operational risk facilitates achievement of expected deliverables and obligations of services providers ensures early warning to the business stakeholder executives regarding degraded or missed service levels coordinates with product and architecture &amp;amp; development teams for deployment and production support activities managing work, projects, and policies manages and implements work and projects as assigned. generates and provides accurate and timely results in the form of reports, presentations, etc. analyzes information and evaluates results to choose the best solution and solve problems. provides timely, accurate, and detailed status reports as requested. delivering on the needs of key stakeholders understands and meets the needs of key stakeholders. develops specific goals and plans to prioritize, organize, and accomplish work. determines priorities, schedules, plans and necessary resources to ensure completion of any projects on schedule. collaborates with internal partners and stakeholders to support business initiative strategies communicates concepts in a clear and persuasive manner that is easy to understand. generates and provides accurate and timely results in the form of reports, presentations, etc. demonstrates an understanding of business priorities additional responsibilities manages time effectively and conducts activities in an organized manner. presents ideas, expectations and information in a concise, organized manner. performs other reasonable duties as assigned by manager. california applicants only : the salary range for this position is $96,038 to $209,169 annually. colorado applicants only : the salary range for this position is $96,038 to $190,154 annually. hawaii applicants only : the salary range for this position is $116,205 to $209,169 annually. new york applicants only : the salary range for this position is $96,038 to $209,169 annually. washington, d.c. applicants only : the salary range for this position is $105,641 to $190,154 annually. washington applicants only : the salary range for this position is $96,038 to $209,169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21 days after the date of this posting, july 10,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this position is for a software developer that enjoys writing code that automates agents to perform certain actions given certain inputs. the software is largely written in golang on top of kubernetes. there are opportunities to apply ai techniques on the decision making components of the system, and to innovate in approaches. responsibilities participate and lead design and architecture of back-end systems develop robust and high-quality software, putting the user s requirements first and always driving towards a working product on-time integrate and build testing into product family facilitate delivery and deployment of operational capabilities required qualifications must be able to obtain and maintain a ts sci security clearance (note, only us citizens are eligible for security clearances) bachelors degree in computer engineering, computer science, software engineering, or a related technical discipline. degree requirement can be met with four years of hands on experience in a software engineer or similar full time position must be able to demonstrate the ability to develop software based capabilities - this is typically achieved after a minimum of 5 years of full time industry experience and a bachelors degree experience providing daily guidance and oversight to other engineers experience contributing to or leading the design of new capabilities proficient in two or more of the the following programming languages - python, go, c c++, java, or rust proficient in containerization technologies (e.g., docker, podman) proficient with container orchestration using kubernetes comfortable and proficient in linux-based development environments working knowledge of relational databases (e.g., postgresql) ability to collaborate as a team but execute independently comfortable in a high-trust, adaptable, team environment preferred qualifications (in addition to the required qualifications) current us ts sci security clearance more than 5 years of industry experience in a software engineer or similar role in the cyber operation domain experience communicating with customers and end-users we are an equal opportunity employer. all qualified applicants will receive consideration for employment without regard to race, color, religion, sex, sexual orientation, gender identity, national origin, disability or veteran status v role="separator" aria-orientation="horizontal" class="css-1v43wac e15p7aqh1"&gt;an&amp;amp;nbsp;&lt; span&gt;&lt; span&gt;</w:t>
        <w:br/>
        <w:br/>
        <w:t xml:space="preserve"> -------------------------------------------------------------------------------------- </w:t>
        <w:br/>
        <w:br/>
        <w:t xml:space="preserve"> job description:  center 3 (19075), united states of america, mclean, virginia senior software engineer, android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android software engineer,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responsibilities : spearhead the development of android client code solutions, with a focus on leveraging jetpack compose, to fulfill product strategy objectives while adhering to cutting-edge engineering best practices, design guidelines, and principles. collaborate closely with software engineers, ux ui designers, quality engineers, and product owners analysts to craft high-performing, engaging, and purposeful customer experiences that exemplify simplicity and excellence. actively engage in all team agile ceremonies, ensuring timely delivery of all commitments while maintaining the highest standards of quality. serve as a vocal advocate for the mobile platform within both internal and external developer communities, fostering knowledge sharing and innovation. continuously expand expertise in mobile development technologies, with a particular emphasis on kotlin and jetpack compose, while also staying informed about relevant third-party libraries and tools. lead discussions and provide valuable contributions to team initiatives, incorporating feedback from diverse stakeholders. mentor junior and mid-level team members, fostering their growth and development in android platform engineering and design system methodologies. collaborate closely with developers across various disciplines (android, ios, apis, web, etc.), fostering a culture of cross-functional collaboration and learning. take ownership of delivering major platform components and functionalities, working closely with senior engineers and architects to ensure alignment with architectural vision and engineering excellence. drive the adoption of best practices and process improvements within and across sprint teams, continuously striving for operational efficiency and excellence. proactively identify technical challenges and work collaboratively with the team to devise innovative solutions, promoting a culture of problem-solving and creativity. conduct thorough reviews of pull requests, ensuring adherence to kotlin and jetpack compose idioms, and providing constructive feedback to enhance code quality and maintainability. basic qualifications: bachelor s degree at least 4 years of professional software engineering experience (internship experience does not apply) at least 2 years of experience building android applications at least 2 years of experience with kotlin preferred qualifications: 3+ years of experience building android applications 3+ years of experience with kotlin 1+ years of experience with jetpack compose 1+ years of experience in open source frameworks 1+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tyler technologies herndon, va office is currently looking to hire an experienced cloud architect with a strong background in aws and eks kubernetes to join our team. the ideal candidate will be responsible for designing, implementing, and managing our cloud infrastructure to support scalable, secure, and efficient solutions. you will play a critical role in driving our cloud strategy, ensuring that our infrastructure meets the current and future needs of our business. preference is to work a hybrid schedule from our herndon, va office and must be able to obtain a u.s. government clearance. responsibilities design and implement cloud solutions using aws services, ensuring scalability, availability, and security. architect and deploy kubernetes clusters to support containerized applications, including monitoring, scaling, and updating. collaborate with development teams to create and deploy microservices architectures and ci cd pipelines. conduct cloud readiness assessments and recommend improvements to existing architectures. lead cloud migration projects, including cost analysis and optimization strategies. develop and maintain infrastructure as code (iac) using tools such as terraform. ensure compliance with industry standards and company policies regarding data security and privacy. provide technical leadership and guidance on cloud best practices to the team. stay updated with the latest trends and technologies in cloud computing and introduce innovative solutions to enhance our cloud capabilities qualifications bachelor s degree in computer science, information technology, or related field. 5+ years of experience in cloud architecture, with a strong focus on aws. solid experience with kubernetes, including cluster management and orchestration. proficient in infrastructure as code (iac) tools like terraform. familiarity with ci cd tools and processes. knowledge of networking principles and security best practices in the cloud. excellent problem-solving skills and ability to work in a dynamic and challenging environment. strong communication and collaboration skills, with the ability to work effectively across teams. aws certified solutions architect and or kubernetes certification preferred. nist sp 800-53 rev5 experience preferred. must be able to obtain a u.s. government clearance </w:t>
        <w:br/>
        <w:br/>
        <w:t xml:space="preserve"> -------------------------------------------------------------------------------------- </w:t>
        <w:br/>
        <w:br/>
        <w:t xml:space="preserve"> job description:   class="jobsearch-jobcomponent-description css-16y4thd eu4oa1w0"&gt;we work in small teams to rapidly prototype and productize new ideas based on hands-on, in-the-weeds engineering. you ll be responsible for designing and implementing algorithms for the processing algorithms team to generate geolocation output from raw rf data collected in low-earth-orbit. you ll be expected to become intimately familiar with algorithm details and the he360 problem set, allowing you to build new dsp and geolocation applications across the spectrum of rf signals between 100 mhz and 15 ghz (or higher!). we support a broad range of software to accomplish our mission, especially favoring python for research, and using a mix of python and c++ for both batch processing within cloud deployments and real-time embedded platforms. as the senior dsp engineer - geolocation, your main responsibilities will be: provide experienced leadership for the research, design and implementation of dsp and geolocation algorithms targeting a variety of rf signals of interest understand and improve the full geolocation stack (rf collection, t fdoa measurement generation, geolocation, and more) to help drive new research and innovations in geolocation output build proof-of-concept solutions for rf processing and geolocation; document and gather support for new ideas; and rapidly transition technology into production contribute to code performance measurement, optimization and re-implementation support and improve existing python and c++ software for rf processing and geolocation guide and mentor other individual contributors your skills and qualifications: essential education and experience: b.s. degree in electrical engineering, computer engineering, computer science, or relevant field; or equivalent experience 5+ years of professional experience 3+ years of experience in geolocation and or rf digital signal processing using python and c++ experience building geolocation systems (tdoa fdoa, angle of arrival, etc) with a strong understanding of the physics of state estimation strong understanding of rf physics and communications theory experience building mission-critical software applications around geolocation and or rf processing solid written and oral communication desirable: m.s. or ph.d. in electrical engineering, computer engineering, computer science, or comparable experience with radar signal processing and geolocation hands-on experience building rf-based applications including communication and or measurement systems (such as time-of-arrival and frequency-of-arrival) comfortable deploying software into a docker and or kubernetes environment experience working with large python and or c++ projects in a team environment: git-based workflow, unit and integration testing, pull request reviews base salary range: $125,000 - $170,000 annually hawkeye 360 offers a compensation package that includes a competitive base salary plus annual performance bonus and benefits. we consider many factors when determining salary offers, such as candidate s work experience, education, training &amp;amp; skills, as well as market and business considerations. we are also open to considering candidates with experience and qualifications at a different level than required in a job posting, which may affect the compensation package offered. company overview: hawkeye 360 is delivering a revolutionary source of global knowledge based on radio frequency (rf) geospatial analytics to those working to make the world a safer place. the company operates a commercial satellite constellation that detects, geolocates, and identifies a broad range of signals &amp;amp; behaviors. we employ cutting edge ai techniques to equip our global customers with high-impact insights needed to make decisions with confidence. hawkeye 360 is headquartered in herndon, virginia. hawkeye 360 is committed to hiring and retaining a diverse workforce. we are proud to be an equal opportunity employer, making decisions without regard to race, color, religion, sex, sexual orientation, gender identity, gender expression, marital status, national origin, age, veteran status, disability, or any other protected class. to all recruitment agencies: hawkeye 360 does not accept unsolicited agency resumes. please do not forward resumes to our jobs alias, hawkeye 360 employees or any other organization location. hawkeye 360 is not responsible for any fees related to unsolicited resumes. v role="separator" aria-orientation="horizontal" class="css-1v43wac e15p7aqh1"&gt;an&amp;amp;nbsp;&lt; span&gt;&lt; span&gt;</w:t>
        <w:br/>
        <w:br/>
        <w:t xml:space="preserve"> -------------------------------------------------------------------------------------- </w:t>
        <w:br/>
        <w:br/>
        <w:t xml:space="preserve"> job description:  3+ years of programming in python, ruby, go, swift, java, .net, c++ or similar object oriented language experience bachelor s degree in computer science or equivalent knowledge of networking protocols such as http, dns and tcp ip aws security is a global team tasked with keeping the cloud safe. to help deliver for customers on this promise the aws bug bounty team is currently seeking a security engineer with strong software development skils to join our team! the primary responsibility of this role is to leverage your experience and internal knowledge of aws systems to effectively triage a diverse set of incoming reports which can pertain to any of aws s 200+ services. as part of this role you will act as the escalation point for fellow members of the team and are expected to be an experienced pen-tester. technical dive deep and curiosity are a way of life on this team in order to establish the true severity of a report and what defense in depth mechanisms need to happen beyond just an immediate patch. automation is the key to scaling and innovation at aws and in this role you will own writing automation to reduce the load on humans; everything from developing ticketing, reporting and trend identification automation. aws bug bounty has a diverse set of customers: service owners and engineers, security leadership as well as our external crowd of researchers. strong communication skills are required when providing excellent customer service for our customers, especially when growing our external crowd. as a senior engineer on the team, you will be expected to help deliver insights to leadership and assist service teams in prioritizing and remediating difficult security problems. the development of the aws researcher community is paramount to ensuring the success of our program and of our customers. as such we seek to earn researcher trust by being as transparent as possible with our responses to their reporting and our reward structures. as part of this team you will be expected to develop external messaging for both researchers and our own customer base. above all else, a strong sense of customer obsession is necessary to focus on the ultimate goal of keeping amazon and its customers secure with the highest priority. this role will provide you with challenging opportunities, both technologically and as a leader to grow aws s bug bounty program into the best on planet earth. key job responsibilities researching, reproducing, and responding to security vulnerabilities reported through the bug bounty program technical escalation managing relationships with external security researchers working with aws s bug bounty program perform deep analysis of new vulnerability classes driving improvements to team tooling, automation, and processes influencing and driving program direction identify and drive resolution of vulnerability trends attend industry conferences and assist in hosting on site hack-a-thons and other researcher engagement activities a day in the life our mornings typically start by looking at the queue of submitted reports that have already undergone initial triage by our third party partners. we single out reports that need urgent attention and then do a deep dive: reproducing, root causing and where appropriate extending the findings in the report to demonstrate maximum impact. once done we coordinate with the internal stakeholders to drive the report until remediation. we maintain a close partnership with other security teams across amazon to surface reports and trend data that are relevant to their mission. about the team about amazon security diverse experiences amazon security values diverse experiences. even if you do not meet all of the qualifications and skills listed in the job description, we encourage candidates to apply. if your career is just starting, hasn t followed a traditional path, or includes alternative experiences, don t let it stop you from applying. why amazon security? at amazon, security is central to maintaining customer trust and delivering delightful customer experiences. our organization is responsible for creating and maintaining a high bar for security across all of amazon s products and services. we offer talented security professionals the chance to accelerate their careers with opportunities to build experience in a wide variety of areas including cloud, devices, retail, entertainment, healthcare, operations, and physical stores. inclusive team culture in amazon security, it s in our nature to learn and be curious. ongoing dei events and learning experiences inspire us to continue learning and to embrace our uniqueness. addressing the toughest security challenges requires that we seek out and celebrate a diversity of ideas, perspectives, and voices. training &amp;amp; career growth we re continuously raising our performance bar as we strive to become earth s best employer. that s why you ll find endless knowledge-sharing, training, and other career-advancing resources here to help you develop into a better-rounded professional. work life balance we value work-life harmony. achieving success at work should never come at the expense of sacrifices at home, which is why flexible work hours and arrangements are part of our culture. when we feel supported in the workplace and at home, there s nothing we can t achieve. we are open to hiring candidates to work out of one of the following locations: arlington, va, usa | austin, tx, usa | seattle, wa, usa | virtual location - tx | virtual location - va | virtual location - wa 2+ years of any combination of the following: threat modeling experience, secure coding, identity management and authentication, software development, cryptography, system administration and network security experience experience with aws products and services experience with programming languages such as python, java, c++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$136,000 year in our lowest geographic market up to $212,800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ats job id  arlluk technology solutions, a koniag government services company, is seeking an experienced cloud engineer architect with a ts sci clearance to support ats and our government customer in washington, dc. we offer competitive compensation and an extraordinary benefits package including health, dental and vision insurance, 401k with company matching, flexible spending accounts, paid holidays, three weeks paid time off, and more. position overview: arlluk technology solutions is seeking experienced, motivated, career and customer-oriented cloud engineer architect personnel to join our team. as a cloud engineer you will play a key role in maintaining and enhancing an enterprise cloud environment servicing more than 10,000 users. assist in the engineering, development, and administration of a federal enterprise cloud system. essential functions, responsibilities &amp;amp; duties may include, but are not limited to: participate in technical project review meetings to ensure technical designs meet the client s operational requirements and infrastructure security standards. provision and maintain cloud resources for an enterprise cloud environment (network, storage, compute) automate infrastructure migrations to cloud environments and identify on-premises technologies and their cloud counterparts. ensure compliance with incidents, problems, and change management procedures and execute ticket-based requests with little or no additional help. focus on results and be delivery oriented, with a keen interest in quality and the ability to meet deadlines. work experience, knowledge, skills &amp;amp; abilities: top secret dod clearance required must have a valid driver s license. at least 4 years of progressive experience administering, designing, and engineering cloud solutions. sound fundamental knowledge of cloud technology and enterprise it systems strong problem solving and troubleshooting skills with experience exercising mature judgment. experience deploying resources into and running workloads in amazon web services and or microsoft azure ability to clearly translate technical requirements and concepts in a manner that appeals to a wide audience. experience working independently with minimal supervision and guidance. experience with operating systems and software: upgrade planning and implementation fundamental knowledge of and experience working in a devops centric environment experience with ci cd pipelines, automation tools, code promotion processes and methodologies experience with scripting languages such as python, json, yaml or others experience with deploying infrastructure as code using aws cloudformation templates, azure arm templates, chef, terraform or other automation tools. bs degree in computer science. engineering, or related field, or equivalent experience preferred, not required: amazon web services associate or professional level certifications microsoft azure solutions architect, developer, devops engineer or similar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you are curious, persistent, logical and clever – a true techie at heart. you enjoy living by the code of your craft and developing elegant solutions for complex problems. you always deliver. you enjoy the engagement with clients. leadership is one of your big characteristics to drive the team to the right path. if this sounds like you, this could be a perfect opportunity for you. we are looking for a cloud software engineer to join our team. ascending team commits to delivering scalable and high available cloud solutions to clients. we use advanced technology to measure the effectiveness of your current it infrastructure. then we help our clients modernize their it infrastructure and achieve optimal performance on the cloud. as ascending is keeping growing fast. you will play an important role for both businesses expanding &amp;amp; solution development to guide us to success. onsite in fairfax, va is preferred. can be fully remote for the ideal candidate. full-time opportunity, benefits includes 401k, healthcare, dental, vision, year-end bonus, paid holidays and pto. we are seeking a highly skilled client-facing software engineer with strong expertise in aws to join our team. the ideal candidate will have extensive experience in software development, excellent communication skills, and the ability to interact directly with clients to understand their needs and deliver high-quality solutions. job responsibilities: collaborate with clients to understand their project requirements and objectives. develop, test, and deploy software solutions using aws . serve as the primary technical point of contact for client projects. communicate project status, technical issues, and solutions to clients in a clear and concise manner. manage project timelines and deliverables to ensure client satisfaction. provide technical support and training to clients as needed. qualifications: strong communication skills. at least 2 years of hands-on experience in the areas tools listed below at least 3 years experience in it consulting companies . strong experience in programming, python would be preferred . hands-on aws platform experience, aws certification will be a big plus. ability to use a variety of open-source technologies and cloud services (experience with aws is required). some services like aws config, cloudtrail, scps, kms, vpc, cdk. working knowledge of continuous integration platforms such as jenkins, and various other deployment tools working knowledge of source code repositories such as git (bitbucket), subversion, etc. thanks for your application! v58ilf5mjg </w:t>
        <w:br/>
        <w:br/>
        <w:t xml:space="preserve"> -------------------------------------------------------------------------------------- </w:t>
        <w:br/>
        <w:br/>
        <w:t xml:space="preserve"> job description:  job description: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 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 requirements: u.s citizenship is required. candidate must be able to obtain public trust clearance. this position is hybrid and requires working onsite at minimum, one day a week. responsibilities: design and develop scalable and secure azure cloud architectures that align with business goals and objectives. evaluate existing on-premises infrastructure and applications, identifying opportunities for migration and optimization within the azure cloud. collaborate with stakeholders to gather requirements and provide technical guidance on azure solutions and services. define azure deployment models based on the organization s needs. select and implement appropriate azure services and tools to meet business requirements, ensuring optimal performance and cost efficiency. develop azure migration strategies, including data migration, application migration, and infrastructure migration. establish azure security measures and compliance frameworks, ensuring adherence to industry best practices and regulatory requirements. monitor azure infrastructure and applications, proactively identifying and resolving performance issues and security vulnerabilities. provide technical leadership and guidance to development teams for designing and developing azure-native applications. stay up-to-date with emerging azure technologies and industry trends, recommending innovative solutions to enhance our azure capabilities. collaborate with systems administrators, developers, stakeholders, and leadership to develop consensus-based outcomes around cloud infrastructure provisioning, monitoring, management, and troubleshooting. develop tools, scripts or templates that automate cloud security controls, governance, compliance validations and operational processes. design and maintain ci cd pipelines that automate deployment processes and improve efficiency. ensure that all that can be automated is automated. implement and maintain security best practices, ensuring proper access controls and permissions. develop, deploy, and maintain cloud services and infrastructure as code utilizing secdevops tooling and practices. research, evaluate, and deploy advanced cloud computing systems and large data analytics for clients in research and production areas. support a range of clients from front line analysts to researchers and senior leadership. experience in building pipelines using scripting languages like python, spark, etc. strong experience in cloud architecture, design, and cost optimization blueprints. analyze, design, implement and collaborate with the team to refactor code, update configurations, and implement improvements for performance, security, and maintainability. experience in provisioning azure cloud infrastructure using infrastructure as code (iac): terraform, cloudformation, serverless framework, serverless application model. qualifications and experience bachelor s degree in computer science or related discipline minimum of 5 years of experience as an azure cloud engineer or a similar role. proficiency in azure services and technologies, including but not limited to azure virtual machines, azure storage, azure sql database, azure functions, azure app service, azure logic apps, azure event grid, azure cosmos db, etc. strong knowledge of scripting and automation using powershell, azure cli, or other relevant languages. experience with azure infrastructure as code tools, such as arm templates or terraform. familiarity with azure monitoring and logging tools such as azure monitor, azure log analytics, azure application insights, etc. understanding of azure database technologies, both relational (e.g., azure sql database) and nosql (e.g., azure cosmos db). knowledge of containerization technologies such as docker and container orchestration platforms like azure kubernetes service (aks). familiarity with agile and devops methodologies, specifically tailored for azure environments. required minimum 5 years of experience with solutions and platforms such as servicenow, salesforce, sharepoint, and databricks ndi benefits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 </w:t>
        <w:br/>
        <w:br/>
        <w:t xml:space="preserve"> -------------------------------------------------------------------------------------- </w:t>
        <w:br/>
        <w:br/>
        <w:t xml:space="preserve"> job description:  in this age of disruption, organizations need to navigate the future with confidence by tapping into the power of data analytics, robotics, and cognitive technologies such as artificial intelligence (ai). our strategy &amp;amp; analytics portfolio helps clients leverage rigorous analytical capabilities and a pragmatic mindset to solve the most complex of problems. by joining our team, you will play a key role in helping our clients uncover hidden relationships from vast troves of data and transforming the government and public services marketplace. work you ll do lead cloud architect responsible for designing and maintaining the systems and data architecture by leading the following activities. ensure current (as-is) and future (to-be) state is fully documented inclusive of data exchanges, relationships data sources and attributes. lead large scale data modernization data migrations in an aws snowflake environment mentor junior data engineers and drive project deliverables and timelines interface with client onsite up to 50% in the dc metro area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gps ai &amp;amp; data engineering (ai&amp;amp;de) offering is responsible for developing advanced analytics products and applying data visualization and statistical programming tools to enterprise data in order to advance and enable the key mission outcomes for our clients. our team supports all phases of analytic work product development, from the identification of key business questions through data collection and etl, and from performing analyses and using a wide range of statistical, machine learning, and applied mathematical techniques to deliver insights to decision-makers. our practitioners give special attention to the interplay between data and the business processes that produce it and the decision-makers that consume insights. required: 10+ years professional experience in systems cloud engineering bachelor s degree required must be legally authorized to work in the united states without the need for employer sponsorship, now or at any time in the future eligibility to obtain a us secret security clearance required 7+ years experience in enterprise-wide systems, operational data architecture design, etl, database architecture, developing capabilities and requirements 4+ years experience completing networking and security configurations for the aws environment and the snowflake environment and between the two environments information for applicants with a need for accommodation: https: www2.deloitte.com us en pages careers articles join-deloitte-assistance-for-disabled-applicants.html #li-ew1 #engcamp2024 </w:t>
        <w:br/>
        <w:br/>
        <w:t xml:space="preserve"> -------------------------------------------------------------------------------------- </w:t>
        <w:br/>
        <w:br/>
        <w:t xml:space="preserve"> job description:  job description bae systems is looking for a talented cybersecurity engineer to support the development and delivery of a system of systems wargaming tool. the cybersecurity engineer will be responsible for: supporting adherence to all aspects of a rigorous risk management framework (rmf) compliance program as stipulated by nispom daapm, jsig, icd 503, stigs and associated nist publications work closely with the development and integration teams to ensure stability and hardening of the system throughout the development and production lifecycle achieve and maintain authority to operate approvals for various systems by adhering to the rmf enforcement of system security plans, plans of action and milestones (poa&amp;amp;ms), assessing and auditing systems security controls. developing and maintaining all security documentation to include the system security plan, security controls tractability matrix, poa&amp;amp;ms, stig compliance assessments, and any other security related documentation. the successful candidate must have an active u.s. government secret or top-secret clearance with access to sensitive compartmented information (sci) at bae systems, we offer all our employees with a flexible work schedule, technical training and career growth planning. you will join a diverse group of driven professionals who sustain systems that support enhanced military capabilities, protect national security, and keep critical information and infrastructure secure. with us, you will be able to make an impact while you hone your skills and grow in your career. required education, experience, &amp;amp; skills iam level i certification commensurate with dod 8570.1m requirements (or ability to obtain certification within 6 months) experience with the risk management framework and achieving an ato experience with vulnerability scanning solutions high level of personal motivation and initiative to learn and acquire new skills, and adapt seamlessly to an ever-changing security environment customer focused excellent communicator and ability to work with limited supervision. strong organizational skills preferred education, experience, &amp;amp; skills experience desired includes: past experience working with army enterprise cloud management agency (ecma) experience with the risk management framework (rmf) process experience emass security incident handling &amp;amp; response siem management audit &amp;amp; compliance analytics &amp;amp; intelligence firewall ids ips skills intrusion detection application security development advanced malware prevention data management protection digital forensics identity &amp;amp; access management cissp, casp, or cisa certification working knowledge of cloud security (i.e., aws or azure), devsecops, operating systems (windows and linux), web security, dod hbss security services, and micro services. experience with emass experience with the risk management framework (rmf) pay information full-time salary range: $92290 - $156860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we are a federal it company on a mission to make customer experience (cx) the center of every government solution. technology is our passion. people are our purpose. we know tech, but we love people. nuaxis is home to thinkers and feelers; engineers and artists. we work hard and support each other along the way. teamwork is more than just a buzzword for us, it s a state of mind. we believe happy employees do amazing work, so join our team now! we are seeking a talented and motivated cloud architect for a full - time remote position. job summary: the cloud architect manages component work for specific information technology (it) that forms the foundation of the enterprise-wide cloud architecture. develops cloud-native design patterns that provide scalable, performant, highly resilient yet cost-effective technology solutions. develops cloud-based architectures to meet the requirements of new and existing applications and services. responsibilities: advises and assists uspis analytics functional groups to define and implement solutions aligned with a cloud-based microservices service oriented architecture (soa) for infrastructure or business applications. creates architecture deliverables describing cloud solutions in sufficient detail to develop a bill of materials, technology components, vendor components, cost estimations, and design parameters suitable for handoff to implementation teams. prepares solution descriptions, assumptions, technical approach, and content that explains why the solution is recommended risks, and mitigation plans. leads cultural change for cloud adoption. actively participates in the development and socialization of infrastructure solution roadmaps related to public cloud offerings. creates and communicates cloud policies, procedures, standards, design patterns, and reference architectures that define repeatable solutions. identifies training and development needs required to support cloud-based solutions standards; develops materials for training and awareness and delivers messages to the intended audience. interfaces with vendors to ensure standard architectures are adhered to and implemented for projects within a specific technology area. provides technical direction to management and systems professionals engaged in the analysis, design, development, implementation, and maintenance of business information systems. ensures alignment of infrastructure and application solution design to the overall architecture for enterprise applications and compliance with defined technology standards, policies, processes, and best industry practices. researches and analyzes the technology industry and market trends relating to cloud technologies to determine potential impact upon the it enterprise; makes recommendations to capitalize on trends and industry best practices. ensures the architecture governance structure is applied in a defined solutions area based on business and it organization strategies. ensures publication and update of solution standards pertaining to cloud-hosted solutions and manages individual projects related to the release and propagation of standards across it. provides leadership and technical assistance as an it swat team member to management and systems professionals engaged in problem-solving regarding the analysis, design, development, implementation, and maintenance of business information systems. does this opportunity sound like a fit for you? if so, join our talent community and click to apply now!! our profile: we are an it company with a unique mission—to make people the center of every federal it solution. our technologists have always gone the extra mile to help our federal clients succeed. and over the years, we saw a growing disconnect in how federal it initiatives were built and managed. time after time, programs failed because the focus was on the tools and products and not the people using them. learn more nuaxis is an equal opportunity affirmative action employer, including vets and disabled. employment is contingent upon successful completion of a background investigation. learn more about our benefits and culture! #nai #dice v role="separator" aria-orientation="horizontal" class="css-1v43wac e15p7aqh1"&gt;an&amp;amp;nbsp;&lt; span&gt;&lt; span&gt;</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as a senior software engineer reporting to the director of it application development, you will lead application development within our shared service model by collaborating with cross-functional teams to enhance guest-facing solutions, improve performance, and address data gaps. this role will leverage your expertise in data modeling, agile practices, and business intelligence to drive strategic decision-making play a crucial role in marriott s application development within a shared service model. your responsibilities include working closely with a cross-functional engineering team that will be directly collaborating with application development, engineering, enterprise architecture, solution architecture, and information security teams to deliver advancements in performance for mobile applications, web, and backend systems. this also includes identifying enhancements for guest-facing solutions, ensuring alignment with business needs, identifying performance opportunities, addressing data gaps in our guest-facing technology ecosystem, and engaging in data modeling through marriott s data platform using event-driven processes. this role requires adhering to standard application development tools, processes, and practices to deliver industry-leading solutions, leveraging business intelligence experience to deliver actionable insights to support strategic guest-facing technology decision-making, analyzing complex business requirements, identifying opportunities, and implementing efficient solutions. additionally, facilitating agile practices and fostering collaboration among cross-functional teams. candidate profile education and experience required: 5+ years of application modeling and development experience 5+ demonstrated experience in agile development methodologies, specifically with large-scale initiatives and geographically distributed teams. 5+ years working on cross-functional, sourced, and matrixed teams 5+ years of demonstrated experience with data warehousing, snowflake, etl processes, and big data technologies. proficiency in data analytics tools and platforms such as tableau, power bi, sas, r, python, and sql. experience with digital thought leadership fitting the scale of marriott digital technologies experience with enterprise technology in hospitality, travel or retail industry. experience and working understanding with cdp technologies preferred: graduate post graduate degree ability to derive meaningful insights from data and present them in a clear and actionable manner. foster a culture of continuous learning and improvement within cross-functional teams. experience aligning application development initiatives with business goals and strategies. demonstrated experience identifying and delivering performance improvements, features and capabilities in guest-facing technology and back-end systems. demonstrated with success where architecture meets performance, scalability, and security requirements. strong understanding of data quality, accuracy, and integrity across technology-based organizations. proven ability to mitigate project risks and issues while ensuring timely delivery. experience collaborating with business stakeholders to identify opportunities for leveraging data performance. experience delivering detailed actions for key performance indicators (kpis) and metrics. experience developing and delivering cross-team training for performance analysis. demonstrated success delivering medium to large-scale initiatives strong process management,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easy-to-understand business terms ability to accomplish results through others, particularly by establishing relationships, effective controls and leading in a managed service environment california applicants only: the salary range for this position is $96,038 to $209,169 annually. colorado applicants only: the salary range for this position is $96,038 to $190,154 annually. hawaii applicants only: the salary range for this position is $116,205 to $209,169 annually. new york applicants only: the salary range for this position is $96,038 to $209,169 annually. washington, d.c. applicants only: the salary range for this position is $105,641 to $190,154 annually. washington applicants only: the salary range for this position is $96,038 to $209,169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15 days after the date of this posting, july 12,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this position is for a full time, experienced satellite communications systems engineer with a primary focus on the ground segment. inmarsat government solutions is seeking a highly motivated and innovative individual interested in joining a diverse team engaged in the development of cutting edge ground and satellite communications systems for the u.s. government. this role will require technical competence spanning satellite system ground hardware, satellite control networks, space processing software, antennas, and space operations in order to deliver global satellite systems and networks that can reliably support our customers. projects will run the full life-cycle of development, integration, test and operation. the individual who fills this position will lead others to evaluate customer operational needs, to define system performance requirements, integrate technical components and assure compatibility of all physical, functional and program interfaces. you are the engineer that other engineers can count on as the subject matter expert for the programs supported. you are expected to bring technical solutions to challenges, while attacking problems with enthusiasm and removing hurdles. you are a self-starter, team player, and have the drive to venture into unknown areas to make the system work. key responsibilities : responsible for design, development, integration, test, operations and maintenance of both new and existing ground systems analyze complex satellite communications requirements, space and ground equipment specifications, and performance requirements to identify and document compliant end to end solutions work with hardware, software and customer organizations across the satellite industry, translating customer and system requirements into actual technical solutions define, schedule, and assign tasks, and monitor completion to validate system-of-systems concepts, system concepts and subsystem concepts by inspection, analysis, test, and demonstration to assure that the system architecture and design concepts satisfy the intent of the customer requirements coordinate with management and peers to ensure the integrity of high quality operational products, including procedures, tools, detailed event logging, and system configuration lead highly complex programs, apply innovation, learn new technologies, and represent the organization as a technical subject matter expert participate in a weekly rotation of on-call (24 7) subject matter expert support to maintain satellite and ground system operations and provide customer facing anomaly resolution basic qualifications typical education &amp;amp; experience : degree and typical experience in engineering classification: bachelor s degree or higher in electrical electronic engineering, aerospace or systems engineering and 15 or more years experience, master s with 12 or more years experience or phd with 11 or more years experience. basic qualifications (required) : solid background in one or more disciplines related to satellite communications systems design, integration and operation, such as rf, antenna, baseband handling, digital processing, control and monitor processing, and network communication ability to work independently and as part of a team; able to perform complex tasks in one or more engineering areas; capable of representing the organization as a prime technical contact and leading a project team excellent interpersonal, written &amp;amp; verbal skills with the ability to work with a global team to bring all the components of the system together technical leadership experience in space communications systems that spans space, ground and software systems engineering (requirements, design, and operation) works well in a team environment with strong communication skills must be able to obtain a security clearance desired qualifications : ts sci security clearance experience with integrated systems for space mission management and command &amp;amp; control experience with government programs &amp;amp; processes competence in ip networking concepts demonstrated ability in troubleshooting complex communications systems creative approach to problem solving and exceptional analytical skills ability to work effectively in a dynamic environment that includes working with changing needs and requirements inmarsat government is an equal opportunity employer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the dodin joint warfighting capabilities department is seeking highly motivated, innovative, and self-directed engineers to join our team. you will be working with dod and technology experts to preserve and expand our competitive advantage in the face of near-peer competition and asymmetric threats. competitive advantage will be highly dependent upon our ability to deliver information for critical decision making at a rapid pace. as part of our team, you will have the opportunity to architect, design, and prototype cloud solutions to support the fusion of data for analytics, decision making, &amp;amp; command and control. strong technical experience with cloud data solutions and services to support extract, transform (data harmonization and normalization), and load are necessary as well as the ability to secure (at rest and in transit) and rapidly deliver that data to global users as required. roles and responsibilities: exploration and assessment of technical solutions through analysis, prototypes, and pilots research of emerging technology technical assessments of capabilities and solutions development of actionable recommendations and strategies for modernization of existing capabilities definition of project plans and technical approaches translating mission drivers and priorities to it requirements interfacing with sponsors and other stakeholders basic qualifications: typically, bs in software engineering or related field of study; or 3 years and a master s, or phd with relevant experience who can immediately contribute at this job step; or equivalent combination of related education and work experience. active dod secret clearance with the ability to obtain a ts clearance significant and demonstrated technical experience designing, implementing of cloud solution architectures, prototypes, and pilots with a strong focus on cloud data solutions. proficiency in sql, and relational database design and administration outstanding software engineering skills are essential including architecting, development, and integration. two years c# development experience. two years experience developing rest or graphql apis. proficient using the git version control system. strong written and oral communication skills are necessary. ability to define and lead small efforts. excellent collaboration skills as well as the ability to work autonomously when necessary is required. this position requires a minimum of 50% hybrid on-site presence. preferred qualifications: active dod top secret clearance. master s degree in software engineering or related fields of study. proficient in entity framework with ms sql server. experience with the hot chocolate graphql engine. experience developing azure function and web applications with azure app service. certifications with one or more cloud service providers (csps), i.e., aws, azure, etc. knowledge of dod networks and services. this requisition requires the candidate to have a minimum of the following clearance(s): secret this requisition requires the hired candidate to have or obtain, within one year from the date of hire, the following clearance(s): top secret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do you have passion for technology, the curiosity and willingness to learn new skills, work with new tools and discover new and innovative approaches to solving complex technical challenges in an increasing cloud-based world? due to rapid growth, oracle gdi – government, defense &amp;amp; intelligence, is hiring a senior cloud solution architect supporting nro to be the expert for formulating and leading presales technical functional support activity to prospective clients and customers while ensuring customer satisfaction. this role seeks a candidate looking for a dynamic technical environment with unlimited growth. those who excel in this role are motivated self-starters who love to solve challenging problems, feel comfortable working directly with customers, and have an insatiable curiosity about what “is possible” with cloud technology. this is a hybrid position based in the reston, va. dc area career level - ic5 what you will do (responsibilities) you have solid experience and a passion for cloud concepts, system integration, and cloud migrations that can support customer facing engagements along with a number of internal oracle sales efforts. responsible for providing leadership and expertise in the development and strategic direction of new solutions, products and processes. works directly with customers to gather requirements, develop architectures and translates complex business needs into solutions ; may implement solutions and ensure successful deployments; serves as an acknowledged authority for customers and sales on technical cloud solutions and customer success. identifies gaps and enhancements to influence engineering roadmaps for customer driven features. maintains expertise by staying current on emerging technologies; project management; solving technical problems with customers in technical environments; written and verbal communication and interpersonal skills; needs analysis, positioning, and business justification. 8+ years experience and expertise in the clear communication of technical information to others through presentations, demonstrations, written communication and consultative solutioning experience travel up to 25% may be needed. required: must be a us citizen with the ability to obtain maintain a us government security clearance required: experience migrating data or databases experience with networking technologies (software-defined networking, routing, dns, load balancing) experience with automated data pipelines for batch etl, data streaming, or change data capture experience unifying disparate sources of data through cloud data integration experience with cloud native development skills to include using and building ci cd pipelines and deploying applications to container orchestration platforms such as kubernetes experience with cloud analytics and visualization to produce business insights experience monitoring performance of infrastructure through use of monitoring tools and enabling alerts experience pricing multiple architecture designs to present and discuss with stakeholders ts sci clearance required (no poly required, but preferred) preferred, but not required : experience with aws and azure oci certified v role="separator" aria-orientation="horizontal" class="css-1v43wac e15p7aqh1"&gt;an&amp;amp;nbsp;&lt; span&gt;&lt; span&gt;</w:t>
        <w:br/>
        <w:br/>
        <w:t xml:space="preserve"> -------------------------------------------------------------------------------------- </w:t>
        <w:br/>
        <w:br/>
        <w:t xml:space="preserve"> job description:  bachelor s degree in an electrical engineering, or 12+ years of relevant electrical experience. 7+ years of experience with industrial or commercial electrical design. 9+ years of experience developing design documentation (plans, specifications, etc.) for construction and or permitting. amazon web services infrastructure services is seeking an electrical engineer to become part of a global engineering team. aws infrastructure services owns the design, planning, delivery, and operation of all aws global infrastructure. in other words, we 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 re looking for talented people who want to help. you ll join a diverse team of software, hardware, and network engineers, supply chain specialists, security experts, operations managers, and other vital roles. you ll collaborate with people across aws to help us deliver the highest standards for safety and security while providing seemingly infinite capacity at the lowest possible cost for our customers. and you ll experience an inclusive culture that welcomes bold ideas and empowers you to own them to completion. we are looking for engineers with hands on electrical design experience. if you can design an electrical system, have an understanding of the critical equipment needs for a data center, and understand the constructability of varying designs you may be a good fit. as we grow we are structuring our team to own more of our engineering in house. engineers will be responsible for taking designs from concept to the permit and construction document set. you must be capable of defining critical equipment specifications and approving equipment submittals. engineers will directly support construction and be a part of the process from site selection review through commissioning and ultimately turnover. at amazon we highly support continued learning opportunities and focus on continued employee development. engineers at amazon work to design resilient, cost effective electrical distribution systems. as engineers at amazon we are responsible for achieving a world class uptime for our customers. we justify and communicate the technical decisions we make to sr. management and work hard to drive continuous advancements and improvements with our designs. as an engineer at amazon you have the ability to drive change and define design the systems our customers rely on. amazon offers a fast paced, fun, and exciting work environment. we continue to grow at exponential rates and are looking for individuals that can support our speed to market, enjoy a challenge, and have a desire for professional growth and continuous learning experiences. amazon s work environment is unique in every aspect and offers an exceptional opportunity for the right candidate. at amazon team work is absolutely necessary for us to accomplish our goals. you must be able to work within a team and depend on others to accomplish the required work. as an electrical engineer at amazon you will be working with other internal groups as well as external groups including utilities, manufacturers, vendors, and contractors. if you are a creative, smart and driven individual that enjoys working with complex problems we want you! at amazon you will be responsible for working on multi-million dollar designs that support our array of businesses and wide variety of customers. great ideas are encouraged and supported. ingenuity is the main mechanism which supports our focus on quality, speed, and cost. amazon has a global presence. this position is based out of herndon, va, austin, tx, seattle, wa or columbus, oh. travel to our data centers (located throughout amer region), yearly team off-sites and vendor factory visits are required. domestic travel could be up to 20% of your time. international support will be part of the job and some international travel will be necessary. support could consist of working on international teams and could require developing schematic and design document packages. an understanding of international electrical design requirements is helpful but not necessary. key job responsibilities responsibilities of the sr. electrical engineer, will be: data center electrical designs and collaboration with other disciplines to create a construction document set. creation of designs which meet or exceed our quality requirements and fall within our budgetary requirements. work with local agencies having jurisdiction to ensure compliance with federal, state and municipal requirements and building codes. review and approval of equipment submittals. define project scope and provide technical support for information requests prior to, and during construction phases. work with commissioning teams to properly test and validate installation, operation, and performance of electrical systems. ability to work on concurrent projects in multiple geographical regions. travel to sites for site review and work with onsite field engineers, as well as provide engineering evaluations, electrical systems audits, and startup as needed. having fun and offering creative, out of the box solutions. about the team why aws? amazon web services (aws) is the world s most comprehensive and broadly adopted cloud platform. we pioneered cloud computing and never stopped innovating — that s why customers from the most successful startups to global 500 companies trust our robust suite of products and services to power their businesses. diverse experiences amazon values diverse experiences. even if you do not meet all of the preferred qualifications and skills listed in the job description, we encourage candidates to apply. if your career is just starting, hasn t followed a traditional path, or includes alternative experiences, don t let it stop you from applying. work life balance we value work-life harmony. achieving success at work should never come at the expense of sacrifices at home, which is why we strive for flexibility as part of our working culture. when we feel supported in the workplace and at home, there s nothing we can t achieve in the cloud. inclusive team culture here at aws, it s in our nature to learn and be curious. our employee-led affinity groups foster a culture of inclusion that empower us to celebrate our differences. ongoing events and learning experiences, including our conversations on race and ethnicity (core) and amazecon (gender diversity) conferences, inspire us to never stop embracing our uniqueness. mentorship &amp;amp; career growth we have a career path for you no matter what stage you re in when you start here. we re continuously raising our performance bar as we strive to become earth s best employer. that s why you ll find endless knowledge-sharing, mentorship and other career-advancing resources here to help you develop into a better-rounded professional. we are open to hiring candidates to work out of one of the following locations: austin, tx, usa | columbus, oh, usa | herndon, va, usa | seattle, wa, usa professional engineering license and knowledge of building codes and regulations including life safety, ibc, nfpa, nec and osha. ability to research new designs, technologies, and construction methods of data center equipment and facilities. an ability and willingness to think outside of the box to find creative and innovative solutions to reduce costs with no no impact on quality, reliability, or maintainability. detailed understanding of uninterruptible power sources, diesel generators, electrical switchgear, power distribution units, variable frequency drives and automatic static transfer switches. experience with fast track design build projects, multiple significant upgrade projects, large scale technical operations or large-scale compute farms.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$128,600 year in our lowest geographic market up to $212,800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 v role="separator" aria-orientation="horizontal" class="css-1v43wac e15p7aqh1"&gt;an&amp;amp;nbsp;&lt; span&gt;&lt; span&gt;</w:t>
        <w:br/>
        <w:br/>
        <w:t xml:space="preserve"> -------------------------------------------------------------------------------------- </w:t>
        <w:br/>
        <w:br/>
        <w:t xml:space="preserve"> job description:  westat is an employee-owned corporation providing research services to agencies of the u.s. government, as well as businesses, foundations, and state and local governments. westat s research, technical, and administrative staff of more than 2,000 is located at our headquarters in rockville, maryland, near washington, dc. westat is committed to building a diverse workforce and a culture of inclusivity, belonging and equity for all. we believe that our greatest strength draws on the different backgrounds, cultures, perspectives and experiences of our employees. job summary: westat is seeking a senior network analyst-firewall engineer to lead the implementation, managing, and monitoring the firewalls and network security appliances on our critical networks. you will build highly available solutions, provide preemptive support through an improved focus on monitoring, scale the business with flawless connectivity to cloud resources and remote offices, troubleshoot and provide problem resolutions, allow users to freedom to connect from anywhere while maintaining security best practices. this is a full time hybrid position with 1-2 days in our corporate office job responsibilities: responsible for designing, implementing, maintaining and monitoring of network security capabilities, including but not limited to web application firewalls, intrusion detection systems, intrusion preventions systems, advanced log analysis, network monitoring, network flow analysis, packet capture analysis and access control lists. provide technical leadership on firewall design, implementation, management and monitoring. monitor, investigate and respond to security incidents. provide tier iii support to technical teams. mentor network engineers to expand skillsets and career growth. find opportunities to optimize the functionality, performance, stability and security of existing networks, continuously assessing systems, processes and procedures for possible improvements. monitoring and diagnosing performance issues using on-prem or cloud systems and tools. work alongside your colleagues in the information security team, ensure the appropriate level of security to safeguard company ip and to meet audit requirements. basic qualifications: a bachelor s degree with 10 years of it experience to included 5+ years of experience as a firewall engineer supporting a distributed engineering enterprise, or equivalent combination of education and experience. ability to lead a small team. ability to lead several projects simultaneously from design to implementation. preferred qualifications: 5+ years of experience working on fortinet firewalls. experience working with fortigate web applications firewalls. minimum qualifications: demonstrated communication skills. collaboration with teams, managers and or clients. organization skills, including time management ability. detail oriented. westat offers a well-rounded and comprehensive benefits program focused on wellness and work life balance. subject to plan requirements, employees may participate in: employee stock ownership plan 401(k) retirement plan paid parental leave vacation leave (15 days per year) sick leave (10 days per) holiday leave (7 government holidays and 2 floating holidays) professional development health advocate employee assistance program travel accident insurance medical insurance dental insurance vision insurance short term disability insurance long term disability insurance life and ad&amp;amp;d insurance critical illness insurance supplemental life insurance flexible spending account health savings account this opportunity will be posted for a minimum of 5 days and applications will be accepted on an ongoing basis.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 #li-wst1 career area computer systems and applications pay range the anticipated salary range for this position is $98,000 - $140,000 and will commensurate with experience. bonus eligibility yes </w:t>
        <w:br/>
        <w:br/>
        <w:t xml:space="preserve"> -------------------------------------------------------------------------------------- </w:t>
        <w:br/>
        <w:br/>
        <w:t xml:space="preserve"> job description:  technology architect, cloud systems &lt; h1&gt; nancy sprague technology center description leads aws architectural design, implementing devops practices for automated deployment and monitoring; drives the transition to microservices architecture, ensuring optimal performance and seamless integration; conducts assessments for cost optimization, security, and performance tuning; mentors teams in cloud-native best practices; fosters partnerships with external technology environments; enforces cross-platform security and audit controls; contributes to strategic planning, crafting implementable business plans and managing complex technology projects; evaluates and refines the success of technology initiatives, creating presentations to support transformative initiatives within the school division. qualifications required any combination of education and experience equivalent to a bachelor s degree in information technology, instructional technology, marketing, or business management. six (6) years of progressively more responsible experience related to creating and managing new or emerging technology solutions, products, and services, two (2) years of which shall have required independent judgment, and some of which shall include aws administration. must have one or more of the following certifications: aws - solutions architect aws - security specialty aws - application architect aws - cloud engineer knowledge of aws architecture, devops practices, service oriented architecture, containerization (e.g., docker, kubernetes), and serverless technologies. knowledge of ci cd pipelines, infrastructure as code (iac), and configuration management tools (e.g., terraform, ansible, etc.). skill in automating deployment, monitoring, and management of cloud infrastructure and applications. skill in managing complex technology projects across organizations. skill in building both front end and back end of a website with proficiency in multiple programming languages such as java, python, or node.js. skill in designing and implementing cloud solutions on aws. ability to lead the migration from monolithic applications to microservices architecture, ensuring seamless integration and optimal performance. ability to apply best practices for cost optimization, security, and performance tuning in cloud environments. ability to mentor development teams in cloud-native best practices and collaborate effectively with cross-functional teams. ability to contribute to strategic technology planning, translating business requirements into implementable plans. ability to effectively communicate complex technical concepts to both technical and non-technical stakeholders. preferred experience working in agile scrum methodologies. experience in transforming monolithic applications into microservices-based architectures with a focus on scalability and performance optimization. knowledge of k12 cloud architecture and tools. knowledge of other cloud platforms (azure, google cloud platform). knowledge of database technologies (sql, nosql) and data migration strategies in a cloud environment. strong analytical and problem-solving skills with a keen attention to detail. salary range $111,845 - $170,147 salary grade [salary information] unified scale-schedule c grade 003 office it operations contract length 260-day contract pay frequency monthly percent full-time full time job type information technology open until filled yes re-adv. position no </w:t>
        <w:br/>
        <w:br/>
        <w:t xml:space="preserve"> -------------------------------------------------------------------------------------- </w:t>
        <w:br/>
        <w:br/>
        <w:t xml:space="preserve"> job description:  senior software engineer position summary geico is seeking an experienced senior software engineer with a passion for building high performance, low-latency platforms, and applications. you will help drive our insurance business transformation and platform engineering domain modernization as we redefine experience for our customers. position description our senior software engineer works with our distinguished engineer and staff engineers to innovate and build new systems, improve, and enhance existing systems as well as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 open-source platform domain. position responsibilities as a senior software engineer, you will: collaborate with product managers, team members, customers, and other engineering teams to solve our toughest problems develop and execute technical software development strategy for the organization including self-service, business continuity, backup restores, incident response and paging platforms accountable for the quality, usability, and performance of the solutions lead projects from the front and interact with clients and sponsors on a regular basis consistently share best practices and improve processes within and across teams take on-call and operational support qualifications advance knowledge of at least one modern oop language such as python or go (preferred) deep hands-on experience in complex system design and data pipeline and architectures, scale and performance, tuning, with good knowledge on docker and kubernetes strong test-driven development practices (e.g., unit, functional, integration, load, etc.) in-depth knowledge of cs data structures and algorithms understanding of security best practices (e.g., certificates, encryption) understand open-source databases like mysql, postgresql, etc. familiar with no-sql databases like cassandra, mongodb, etc. experience in architecting, designing, building automation, workflows, and distributed applications strong understanding of service integrations communication standards (e.g., grpc rest) experience partnering with engineering teams and transferring research to production experience with continuous delivery (ci cd) and infrastructure as code experience solving analytical problems with quantitative approaches knowledge of developer tooling across the software development life cycle (task management, source code, building, deployment, test automation and related tools, operations, real-time communication) knowledge of kubernetes, containers, and best practices on a k8s environment (including k8s operators) experience in open-source tools like git jenkin circleci, and knowledge in pulumi terraform ansible is a plus excellent communication skills ability to excel in a fast-paced, startup-like environment experience: 4+ years of professional experience in software development, platform architecture, administration and maintenance of software, and its ecosystem 3+ years of experience with architecture and design 3+ years of experience with aws, gcp, azure, or hybrid data center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job description: as a cloud engineer, you will play a vital role in designing and implementing cloud solutions specifically tailored to the azure platform. your expertise in azure technologies will be instrumental in developing and executing azure strategies, ensuring the successful deployment and operation of azure-based systems. you will be expected to collaborate with cross-functional teams to deliver scalable, secure, and cost-effective cloud solutions that align with an organization s objectives. this individual will work closely with the engineering, applications support, and infrastructure teams to securely design, build, test, and deploy a highly scalable environment in our azure cloud. our teams use the azure devops and portal platforms, azure pipelines, terraform, and several native azure services to help deliver our applications and services requirements: u.s citizenship is required. candidate must be able to obtain public trust clearance. this position is hybrid and requires working onsite at minimum, one day a week. responsibilities: design and develop scalable and secure azure cloud architectures that align with business goals and objectives. evaluate existing on-premises infrastructure and applications, identifying opportunities for migration and optimization within the azure cloud. collaborate with stakeholders to gather requirements and provide technical guidance on azure solutions and services. define azure deployment models based on the organization s needs. select and implement appropriate azure services and tools to meet business requirements, ensuring optimal performance and cost efficiency. develop azure migration strategies, including data migration, application migration, and infrastructure migration. establish azure security measures and compliance frameworks, ensuring adherence to industry best practices and regulatory requirements. monitor azure infrastructure and applications, proactively identifying and resolving performance issues and security vulnerabilities. provide technical leadership and guidance to development teams for designing and developing azure-native applications. stay up-to-date with emerging azure technologies and industry trends, recommending innovative solutions to enhance our azure capabilities. collaborate with systems administrators, developers, stakeholders, and leadership to develop consensus-based outcomes around cloud infrastructure provisioning, monitoring, management, and troubleshooting. develop tools, scripts or templates that automate cloud security controls, governance, compliance validations and operational processes. design and maintain ci cd pipelines that automate deployment processes and improve efficiency. ensure that all that can be automated is automated. implement and maintain security best practices, ensuring proper access controls and permissions. develop, deploy, and maintain cloud services and infrastructure as code utilizing secdevops tooling and practices. research, evaluate, and deploy advanced cloud computing systems and large data analytics for clients in research and production areas. support a range of clients from front line analysts to researchers and senior leadership. experience in building pipelines using scripting languages like python, spark, etc. strong experience in cloud architecture, design, and cost optimization blueprints. analyze, design, implement and collaborate with the team to refactor code, update configurations, and implement improvements for performance, security, and maintainability. experience in provisioning azure cloud infrastructure using infrastructure as code (iac): terraform, cloudformation, serverless framework, serverless application model. qualifications and experience bachelor s degree in computer science or related discipline minimum of 5 years of experience as an azure cloud engineer or a similar role. proficiency in azure services and technologies, including but not limited to azure virtual machines, azure storage, azure sql database, azure functions, azure app service, azure logic apps, azure event grid, azure cosmos db, etc. strong knowledge of scripting and automation using powershell, azure cli, or other relevant languages. experience with azure infrastructure as code tools, such as arm templates or terraform. familiarity with azure monitoring and logging tools such as azure monitor, azure log analytics, azure application insights, etc. understanding of azure database technologies, both relational (e.g., azure sql database) and nosql (e.g., azure cosmos db). knowledge of containerization technologies such as docker and container orchestration platforms like azure kubernetes service (aks). familiarity with agile and devops methodologies, specifically tailored for azure environments. required minimum 5 years of experience with solutions and platforms such as servicenow, salesforce, sharepoint, and databricks ndi benefits network designs is committed to attracting and retaining top talent by offering competitive benefits and salary packages. our benefits package includes comprehensive health, dental, and vision insurance, 401(k) matching, and paid time off. in addition, we provide employer-paid life and disability insurance, professional development, education benefits, and much more to ensure our team has the resources they need to thrive on and off the job. </w:t>
        <w:br/>
        <w:br/>
        <w:t xml:space="preserve"> -------------------------------------------------------------------------------------- </w:t>
        <w:br/>
        <w:br/>
        <w:t xml:space="preserve"> job description:  we are looking for a senior engineer with 10 years of experience in communicating, interfacing, and interacting with joint staff, services, and warfighters on topics associated with engineering and analysis to join our team in alexandria, virginia in support of jadc2. as a senior engineer, you will: join an engaged, 100% employee-owned company. have a direct impact on the success of a national priority programs. work with a team of driven, supportive, and highly skilled professionals. receive a robust benefits package that includes employee stock ownership plan! week in the life of a senior engineer provide subject matter expertise and assist in developing strategic and technical plans assist with conducting technical analyses and assessments in support of jadc2 efforts. work with the program managers to develop strategic and technical plans to promote the jadc2 mission within the guidelines and time frame requested by the program manager. provide technical support for the program in the areas of defining test objectives and procedures, theoretical calculation and analysis related to performer progress, modeling objectives and techniques, and coordination of modeling and testing. support the pm, office director (od), deputy director (dd), and assistant deputy pm (adpm) in briefing, report and preparation of communications documents. job requirements bs in technical or business discipline active ts sci security clearance 10 years of experience leading the planning and execution of complex mission and systems analysis efforts which may include: technology analysis and assessment system definition, systems analysis systems architecture development and architecture products for systems of systems (sos) kill chain analysis se tradespace and analysis to define capability gaps modeling and simulation activities for mission improvement logistics support of dod systems.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gold award by u.s. department of labor hire vets medallion program top 10 military friendly employer by militaryfriendly.com best for vets employer by military times american systems is committed to pay transparency for our applicants and employee-owners. the salary range for this position is $150k - $175k.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 eoe minorities women disabled veterans gender identity sexual orientation </w:t>
        <w:br/>
        <w:br/>
        <w:t xml:space="preserve"> -------------------------------------------------------------------------------------- </w:t>
        <w:br/>
        <w:br/>
        <w:t xml:space="preserve"> job description:  duties you will be responsible for the architect and engineering design program to ensure execution according to the schedule and compliance with established architectural and engineering standards. you will evaluate the work of other engineers or architects to verify design concepts and solutions meet design criteria. you will maintain balanced workloads by shifting work assignments, subordinate workers, or additional resources to achieve an effective work operation. you will interpret the intent of contract documents (e.g., drawings, specifications) to make final architecture determinations on contract requirements. you will assess team members strengths and weaknesses to facilitate engineering assignments.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supervisors in the executive branch have a heightened personal responsibility for advancing government ethics. you will be required to review the 14 general principles of ethical conduct at 5 cfr 2635.101. you will be required to complete training, obtain, and maintain a government credit card for travel and travel-related purchases. this position may require travel from normal duty station to conus and oconus and may include remote or isolated sites. you must be able to travel on military and commercial aircraft for extended periods of time. current registration as a professional architect or professional engineer is required. registration must be in a u.s. state or u.s. territory. this position is covered under the defense acquisition workforce improvement act (dawia). certification in the acquisition functional area and category assigned to the position is required within established category timeframes. you will be required to complete ethics orientation within three months of appointment and submit a confidential financial disclosure report, oge-450, within 30 days of appointment. you will be required to obtain and maintain an interim and or final security clearance prior to entrance on duty. failure to obtain and maintain the required level of clearance may result in the withdrawal of a job offer or removal. you will be required to obtain and maintain a current valid united states driver s license. qualifications this position has a selective placement factor that will be used to screen out ineligible candidates. selective placement factor (spf): this position has an spf which is current registration as a professional engineer (pe) or architect (ra) in any state, district of columbia, guam or puerto rico. in addition to the basic requirements and selective placement factor for this position, your resume must also demonstrate at least one year of specialized experience at or equivalent to the gs-12 grade level or pay band in the federal service or equivalent experience in the private or public sector. specialized experience must demonstrate the following: 1) coordinating the actions of diverse groups for planning, design and construction components of facilities projects, such as project scope approval, site approval and waivers for design exceptions; 2) providing subject matter expert-level guidance to engineers, architects and technicians on architectural and engineering methods for the design, repair, alteration, rehabilitation, installation, improvement or demolition of facilities; 3) conducting architectural and or engineering studies and investigations which form the basis for funding future projects; and 4) reviewing architectural and engineering plans and designs for accuracy, adequacy and economy of design, choice of materials, completeness, practicability and safety as well as to determine conformance technical guidance, criteria and good construction practice. note: this information must be fully supported in your resume.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0800 files all-professional-engineering-positions-0800.pdf and https: www.opm.gov policy-data-oversight classification-qualifications general-schedule-qualification-standards 0800 architecture-series-0808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for the gs-0801 engineering series applicants must meet the following basic education requirements of the office of personnel management (opm) qualifications standards manual: successful completion of a professional engineering degree. to be acceptable, the program must: (1) lead to a bachelor 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 or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http: www.nspe.org or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http: www.nspe.org licensure howtogetlicensed index.html. or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 or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for the gs-0808, professional architecture series applicants must meet the following basic education requirements of the office of personnel management (opm) qualifications standards manual: successful completion of a bachelor s or higher degree in architecture. or successful completion of bachelor s or higher degree in a field related to architecture that included 60 semester hours of course work in architecture or related disciplines of which at least (1) 30 semester hours were in architectural design, and (2) 6 semester hours were in each of the following: structural technology, properties of materials and methods of construction, and environmental control systems. or successful completion of a combination of college-level education, training, and or technical experience that furnished (1) a thorough knowledge of the arts and sciences underlying professional architecture, and (2) a good understanding, both theoretical and practical, of the architectural principles, methods, and techniques and their applications to the design and construction or improvement of buildings. my curriculum for a degree in either architecture or architectural engineering covers function, esthetics, site, structure, economics, mechanical-electrical, and other engineering problems related to the design and construction of buildings primarily (but not exclusively) intended to house human activities or i lack a degree in architecture, but i have 1 year of experience in an architect s office or in architectural work for each year short of graduation from a program of study in architecture that demonstrates that i have acquired a thorough knowledge of the fundamental principles and theories of professional architecture. (note - in the absence of college courses, 5 years of such experience is required). additional information this position is covered by the department of defense priority placement program. several vacancies may be filled. this announcement uses the certain personnel of the dod direct hire authority to recruit and appoint qualified candidates to positions in the competitive service. this position is subject to work an uncommon tour, including nights, weekends, and holidays to meet mission requirements. overtime or night differential pay and or unusual duty hours may be required. certain incentives (such as recruitment, relocation or student loan repayment) may be authorized to eligible selectees. a relocation incentive is generally a single payment intended to offset some of the relocation costs experienced by the selectee. a relocation incentive may be authorized. physical demands the work is mostly sedentary with occasional field trips. field investigations may require climbing around construction sites and onto scaffolding. occasionally, during visits, there may be walking, bending, climbing and stooping to observe work operations. applicable safety requirements are to be met.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submit resumes ra or pe license application packages to: nfwjobs@navy.mil your email subject line must include: de--24-sms, supv general engineer architect, wny, dc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navfac washington human resources office phone  email nfwjobs@navy.mil address naval fac engineering cmd wash 1001 north st se 208 washington, dc 20020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criminal history inquiries equal employment opportunity (eeo) policy financial suitability new employee probationary period privacy act reasonable accommodation policy selective service signature and false statements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u.s. citizens </w:t>
        <w:br/>
        <w:br/>
        <w:t xml:space="preserve"> -------------------------------------------------------------------------------------- </w:t>
        <w:br/>
        <w:br/>
        <w:t xml:space="preserve"> job description:  center 1 (19052), united states of america, mclean, virginia senior lead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 we are seeking software engineers who are passionate about delighting customers, delivering high-impact results quickly, and collaborating with other smart engineers. why you want this job! impact: as part of the developer experience program, this work is moving at an accelerated pace in order to support our imperative to transform how we build software with standardization and automation across the full company. visibility: given this work supports a company-wide initiative, this role involves a high-level of engagement with leadership in both tech and product. challenge: you will be challenged to problem solve and design solutions as you contribute to building the developer experience at capital one. great work environment: you can enjoy a fast-paced and collaborative work environment where new ideas and solutions are encouraged and rewarded. the successful candidate will: be an experienced python, node or java developer, with deep technical knowledge of aws, devops and sre practices. demonstrate strong communications proficiency, including across teams, and have experience utilizing oral and written communication skills to share and align on technical designs. demonstrate urgency, prioritization, and ownership to drive issues to completion, all while tracking towards bigger okrs. balance strategy and hands-on delivery of software solutions. what you ll do: lead a portfolio of diverse technology projects with deep experience in full stack systems to create solutions that help meet needs for the company and customers share your passion for staying on top of tech trends, experimenting with and learning new technologies, participating in internal &amp;amp; external technology communities, mentoring other members of the engineering community collaborate with product managers, and deliver robust cloud-based solutions that drive powerful customer experiences utilize programming languages like python, a variety of aws tools and services, and infrastructure as code tools basic qualifications: bachelor s degree at least 8 years of professional software engineering experience (internship experience does not apply) at least 1 year experience with cloud computing (aws, microsoft azure, google cloud) preferred qualifications: master s degree 9+ years of experience in at least one of the following: java, python or node.js 3+ years of experience with aws, gcp, azure, or another cloud service 4+ years of experience in open source frameworks 1+ years of people management experience 2+ years of experience in agile practices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overall assignment description: senior-level test systems engineers assist in leading application, system and integration testing teams performing test and evaluation across the national system of geospatial-intelligence (nsg), allied system of geospatial-intelligence (asg) and federal agencies to ensure timely and accurate geoint. duties include: guides mid-level and junior-level system engineers performing test and evaluation across the national system of geospatial-intelligence (nsg), allied system of geospatial-intelligence (asg) and federal agencies. performs testing of applications and application programming interfaces (apis) in devops pipelines utilizing quality assurance measures established by the government and industry best practices. performs independent integration testing on the system software or hardware to determine the system s compliance with specified requirements. plans and executes manual tests, and automated test scripts using scripting and programming languages. supports technical investigations for defects discovered during test activities.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skills and experience: required: bachelor s degree or higher in engineering, computer science, information technology, management information systems, or related stem degree program. 12 years of technical experience is required. if this experience is as a test systems engineer, it may be considered in lieu of degree. experience with test management and defect tracking tools. experience with three or more of the following; jmeterand, jenkins, docker, postman, swagger, nexus, apigee or github gitlab (or equivalent software packages), java, bash, curl, xml, json, sql, python, javascript, and aws and c2s. experience with traditional, agile, and devops development practices and associated testing strategies. ts sci clearance adjudication or ability to obtain sci and pass a poly. desired: master s degree in computer science, information technology, management information systems, or related stem degree program. working knowledge of model based systems engineering, processes, tools and languages. working knowledge of software development frameworks.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what you will do under minimal direction, participates as a leader of the development team to achieve department and project objectives on medium to large projects. leads engineering, field auditing, data analysis processing, and financial modeling tasks during both preliminary and detailed development of projects. performs high-level detailed analysis on more complex technical and financial elements, focused on delivering the full capabilities of the jci offering through bundled programs. supports the team in achieving business goals by following the solutions playbook and best business practices methodology. responsible to establish an ongoing partnership with the customer on assigned projects. leads &amp;amp; mentors staff engineers and development engineers. conducts all activities with the highest of professional and ethical standards. how you will do it provides technical, process and financial analysis support to the development team during the design process. assists as needed in developing the customer business case for the conceptual solution. leads preliminary and detailed data collection and analysis as well as other specific tasks associated with the detailed development of medium to large projects ($5m-$20m). builds and maintains a detailed development budget and scope. works with internal jci partners and outside partners to build both preliminary and detailed energy savings models, cost estimates and scopes of work for assigned projects. assists in preparing proposals and other customer communication documents. utilizes develops specialized functional expertise as a development team member. utilizes specialized functional expertise as a development team member. has a high degree of technical competence in multiple functional areas, capable of assessing design risk and being accountable for all elements of large projects. understands the full range of jci offerings and their applications in customer solutions. leads cross-functional teams in the development of multiple components of the bundled sale. performs on-site auditing and data collection at customer facilities as required to perform solution design or detailed development tasks. performs detailed engineering and financial analysis to quantify cost savings or other customer benefits. assists in technical or financial benchmarking as needed. leads in the development of customer baselines. works directly with governance team to provides risk analysis for the complete solution. ability to leads portions of customer presentations to all levels of the customers organization (technical, financial, c-level, etc) as needed. represents the development team in operational reviews of large or technically complex programs. responsible for creating and managing budgets, timelines, and quality of work on assigned opportunities. fully utilizes the mywork platform and associated sharepoint sites, solutions playbook, as well as other standard jci development processes and tools in performing tasks. develops and maintains relationships with suppliers and vendors as well as facility mid-level technical &amp;amp; financial managers. responsible for remaining current with relevant engineering or design standards and practices. mentors less experienced program development staff. may provide post-contract design review support. actively participates in relevant professional organizations, takes on leads roles within those organizations. maintains relevant professional certifications and licenses (e.g., professional engineering license). responsibility for the promotion and adherence of jci safety policies. performs other related duties as assigned. what we look for bachelor s degree in engineering or a related field as appropriate. eight years or more experience in designing selling building systems, energy modeling, construction or facility management. undergrad experience performing building modeling preferred (example iac program) function-specific licenses or certifications preferred (e.g., professional engineering license, cem etc.) mba or other advanced degree preferred. demonstrated subject matter expert (sme) in a minimum of 30 facility improvement measures required. possess strong analytical capabilities and ability to manage tasks associated with development of projects. fully competent in analysis and assessment of facility mechanical and electrical systems. demonstrated ability to lead engineering teams, work effectively with others, drive for results, focus on the customer, and acts professionally and ethically. has demonstrated excellent written and verbal communication skills and is comfortable working in customer-facing situations. solid computer skills, including an understanding of ms word, ms excel, ms powerpoint, ms project, sharepoint sites, building energy modeling tools (equest), benchmarking tools, etc. ability to travel approximately 50%. who we are johnson controls is an equal employment opportunity and affirmative action employer and all qualified applicants will receive consideration for employment without regard to race, color, religion, sex, national origin, age, protected veteran status, status as a qualified individual with a disability, or any other characteristic protected by law. for more information, please view eeo is the law. if you are an individual with a disability and you require an accommodation during the application process, please visit www.johnsoncontrols.com tomorrowneedsyou. hiring salary range: $94,400 - $126,000 (salary to be determined by the education, experience, knowledge, skills, and abilities of the applicant, internal equity, and alignment with market data.) this position includes a competitive benefits package. for details, please visit the employee benefits tab on our main careers page at https: www.johnsoncontrols.com careers johnson controls international plc. is an equal employment opportunity and affirmative action employer and all qualified applicants will receive consideration for employment without regard to race, color, religion, sex, national origin, age, protected veteran status, genetic information, sexual orientation, gender identity, status as a qualified individual with a disability or any other characteristic protected by law. to view more information about your equal opportunity and non-discrimination rights as a candidate, visit eeo is the law. if you are an individual with a disability and you require an accommodation during the application process, please visit here.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