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description:  an&gt;&amp;amp;nbsp;&lt; span&gt;&lt; span&gt;</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project management (pm) tech lead role will be part of the risk strategy execution team within the single-family credit risk management division! the pm tech lead role will: manage and support a portfolio of projects and ad-hoc tasks as assigned partner with subject matter experts to help them realize goals desired outcomes as needed, develop plans, options, and or roadmaps work to successfully drive projects to completion, timely and within budget manage all elements of the project delivery lifecycle, including: meeting facilitation, meeting minutes, raid, producing project management artifacts collaborate with internal partners work with collaborators in the lp community including but not limited to sf credit risk management, meda, fe, and md teams work independently with limited direct supervision from a project management director our impact: the single-family credit risk management risk strategy execution team is responsible for: partnering with business areas and their executive and management-level leadership in identifying, prioritizing, planning, delivering, and reporting on mission-based programs and projects your impact: in this role, you will play a key part in planning and delivering projects that contribute to the success of our mission and goals. you will be responsible for driving projects and other program initiatives, ensuring that all scoped work is delivered, and all internal controls are adhered to in the process qualifications 8-10 years of professional, related experience bachelor s degree or equivalent experience ability to support multiple concurrent high priority projects in various capacities project management experience using standard project management tools; collecting, writing, and maintaining requirements; maintaining action item, issue, and risk logs; managing reporting and facilitation of effective project team meetings demonstrated proficiency in ms office suite (excel, powerpoint, word, project) keys to success in this role: possessing ownership and accountability for assigned delivery of projects strong project management and planning attributes strong eye for business, analytical and problem-solving skills strong understanding of lp, collaborators, and dependencies to effectively manage timelines excellent verbal and written communication skills ability to work collaboratively with key internal collaborators highly organized &amp;amp; a drive to deliver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is seeking a software license project manager to support our intelligence customer. responsibilities may include: assist the customer with managing a large software program help manage software license agreements understand contract terms and conditions and advice the customer on possible options to various software contracts help to develop a methodology to better track in-use licenses work across the organization to understand license requirements assist with the financial impact to the organization help recover costs for customer requested licenses job requirements: requirements: understanding of contracts is a plus familiarity with software asset management is a plus be comfortable working with large data sets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junior project manager task lead who we are: thinktek llc is a fast-growing certified sba 8(a) and service-disabled veteran-owned small business (sdvosb) company. we specialize in providing management and technology consulting services to support the business and technology modernization efforts of the federal government. thinktek was formed with the specific purpose of providing its clients a tailored solution around program &amp;amp; project management, strategic planning, and it operations. position description: thinktek is seeking a task lead to support a contract with the irs. responsibilities task lead will be leading a team of 2-3 individuals. task lead will report to the deputy program manager and program manager for the irs portfolio. task lead should be able to work independently and be able to provide constructive feedback to training team on different trainings and data collection efforts. task lead will be conducting training weekly so time management is an essential skill as team will be training and developing training materials at the same time. task lead will co-facilitate trainings and is responsible for reporting on task area to client on a monthly weekly basis. required 5-10 years of experience bachelor s degree in a related field (public policy, international relations, or business) desired pmp thinktek offers telework and other flexible work arrangements to the greatest extent possible. thinktek llc is proud to be an equal opportunity employer (eoe), making decisions without regard to race, color, religion, creed, sex, sexual orientation, gender identity, marital status, national origin, age, veteran status, disability, or any other protected class. </w:t>
        <w:br/>
        <w:br/>
        <w:t xml:space="preserve"> -------------------------------------------------------------------------------------- </w:t>
        <w:br/>
        <w:br/>
        <w:t xml:space="preserve"> job description:  location hq 3500 s clark street arlington, va 22202 usa employment type full-time experience level experienced employment area project management reference number 435231 target start date 08 19 2024 summary lidl us is seeking a project manager to join our strategy &amp;amp; corporate development team! the project manager owns and governs the company assets for project &amp;amp; portfolio management including the lidl pm methodology, templates &amp;amp; tools. the role advises and teaches project managers across all departments business units and provides transparency by creating dashboards and reports of the project portfolio for senior leaders. what you ll do effectively manage projects and project timelines in accordance with lidl project management methods, while working independently and collaboratively to achieve short, medium, and long-term departmental visions create strategic recommendations, based on resources and kpis for the project portfolio implementation of improvements to service level agreement (slas), key performance indicators (kpis), and ad hoc reports for senior management serve as point of contact and subject matter expert, and provide governance and training to all departments to promote and apply the lidl project management method, tools, and standards apply compliance standards to monthly project status reporting by project managers establish a functional interface with pmo international in germany by hosting meetings and calls and coordinating the roll-out of new features and functions serve as project compliance officer responsible for supporting, monitoring, and enforcing deadlines and deliverables for projects initiated in other departments identify and communicate schedule risks and issues to senior executive management manage external consultants and contractors review and analyze various contracts for approval implement, monitor, and moderate the international idea management standard in all departments oversee idea submission process and serve as contact person for process owners perform other duties as assigned what you ll need required knowledge, skills, abilities excellent verbal and written communication skills excellent interpersonal and customer service skills excellent organizational skills and attention to detail excellent time management skills with a proven ability to meet deadlines strong analytical and problem-solving skills ability to prioritize tasks and to delegate them when appropriate proficient in microsoft office suite or related software ability to communicate effectively with a variety of stakeholder groups such as senior management, business, it, and outside partners to develop and execute on project schedules, scope and costs preferred knowledge, skills, abilities lean certification pmp certification required education, certifications licenses, related experience bachelor s degree in related field 4-6 years of experience in a related field in lieu of degree, 6+ years of experience in related field will meet the education and related experience requirements listed above what you ll receive at lidl, we know that in order for our people to do their best, they must be at their best. that s why as a company, we offer one of the most generous benefits packages in the industry. all our lidl employees are eligible to receive the following benefits: medical | dental | vision coverage paid holiday &amp;amp; paid time off (pto) 401k plan (+ 5% company match and 2 year vesting schedule) and so much more, visit our benefits page for more details and the latest updates in addition to the great benefits above, our full-time employees receive these additional benefits: group term life &amp;amp; ad&amp;amp;d insurance, short &amp;amp; long-term disability insurance, voluntary critical illness and or accident insurance, parental leave – 100% pay for birth mothers and non-birth parents, additional paid time-off &amp;amp; sick time. #li-cm1 #li-hybrid </w:t>
        <w:br/>
        <w:br/>
        <w:t xml:space="preserve"> -------------------------------------------------------------------------------------- </w:t>
        <w:br/>
        <w:br/>
        <w:t xml:space="preserve"> job description:  f.h. paschen has over 110 years of experience in the construction industry. you ve driven on highways we paved, you ve travelled through airports we modernized, you ve commuted through rail stations we constructed, and your children learn in schools we built. but we are more than that. we offer more versatility —as we work in any industry, offering any delivery method and service. we operate with more tenacity —as we maneuver through tight schedules, spaces, and budgets. we provide more ingenuity —by creating solutions to solve your greatest challenges. and we perform with more pride—in focusing on safety and quality, and in offering more opportunities for our communities and diverse populations to build with us. we deliver far more than just on time and on budget—we deliver with more paschen . come build with us – at f.h. paschen we foster a collaborative environment in the office and in the field. we provide our employees with the tools, mentoring, and projects needed to make sure they are developing their own unique set of skills and abilities. working at f.h. paschen means you will be able to grow professionally, transform communities with our work, and enjoy rewarding challenges. position overview: this position is a managerial position responsible for contracts and or work orders that reports to the sr. project manager or vice president for the division. supervisory responsibility for project engineers, superintendents, administrative assistant and field personnel negotiate financial disputes and change orders with owners produce project schedules coordinate subcontractors and field labor coordinate material procurement and delivery administrative point of contact for the owner understand details of project scope of work create and maintain project cost reports document and negotiate changes that may affect project completion or contract costs with subcontractors and owners develop field quality assurance and quality control plan with superintendent collaboration of project safety plan with superintendent(s) responsible for managing mbe wbe subcontracting requirements responsible for eeo affirmative action contract requirements other duties as assigned requirements b.s in construction management or engineering and 5 years of construction experience. ability to manage one large project (over $20 million) or multiple smaller projects and personnel simultaneously. knowledge of construction, design, cost reporting and cash flow management. computer skills, knowledge of project management, scheduling, good communication and organizational skills are necessary. f.h. paschen is an equal opportunity employer. we evaluate qualified applicants without regard to race, color, religion, sex, sexual orientation, gender identity, national origin, disability, veteran status, and other legally protected characteristics. if you require an accommodation in order to complete this application, please contact tracy tesnow at . note to search firm agencies, recruitment agencies, and similar organizations and firms : f.h. paschen does not accept unsolicited resumes from recruiters or employment agencies. please do not forward unsolicited resumes or candidate information to any f.h. paschen employee. f.h paschen will not pay fees to any third-party agency or firm and will not be responsible for any agency fees and referral compensation associated with unsolicited resumes. unsolicited resumes received will be considered property of f.h. paschen and will be processed accordingly. benefits health insurance dental insurance vision insurance paid time off 401k matching flexible spending account life insurance referral program professional development assistance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is seeking a software license project manager to support our intelligence customer. responsibilities may include: assist the customer with managing a large software program help manage software license agreements understand contract terms and conditions and advice the customer on possible options to various software contracts help to develop a methodology to better track in-use licenses work across the organization to understand license requirements assist with the financial impact to the organization help recover costs for customer requested licenses job requirements: requirements: understanding of contracts is a plus familiarity with software asset management is a plus be comfortable working with large data sets </w:t>
        <w:br/>
        <w:br/>
        <w:t xml:space="preserve"> -------------------------------------------------------------------------------------- </w:t>
        <w:br/>
        <w:br/>
        <w:t xml:space="preserve"> job description:  kaiva tech, llc is seeking a project manager ii in the dc metro area (silver maryland) clearance : ability to be cleared by the fda workplace type : work location will be remote and performed at contractor site; if requested to be onsite, it will be at fda s white oak headquarters: building 66, 10903 new hampshire avenue, silver spring, maryland 20993. start date : july 27, 2024 summary overview : the objective is to provide the project management support services to the om for center-wide projects, including both policy, procedure and implementation for the om and the planning, development, and implementation of the  cdrh strategic priorities. this includes collaborating with cdrh staff to identify, document, and coordinate project requirements and plan execute multiple concurrent projects over their full lifecycle. supervisory responsibilities : none. essential duties and responsibilities : as a project manager ii your responsibilities will include, but are not limited to the following: provide project management support services working on om and cdrh wide projects. identify and utilize available data sources, apply appropriate analytical methods, develop narratives to summarize positions and proposals, and communicate these to senior managers, staff, and other stakeholders. organizes, directs, and coordinates the planning and production of all and concurrent project activities. required experience and skills : performs day-to-day management of contract support operations, possibly involving multiple tasks and groups of personnel at multiple locations, on a single project. demonstrates skills in the scope of work encompassed by the task order; provides technical guidance to the project team in performance of the work and reviews the quality of all work products. organizes, directs, and coordinates the planning and production of all contract support activities. responsible for staffing, project planning, project financials, and staff direction and oversight. the project manager maintains and manages the client interface at the cor levels of the client organization. assists the program manager as required in managing contract performance. desired experience and skills : familiar with section 508 compliance. experience with microsoft word, adobe acrobat, excel, powerpoint. education : bachelor s degree certificates, licenses and registrations : pmp preferred the above statements are intended to describe the general nature and level of work being performed by the individual(s) assigned to this position. they are not intended to be an exhaustive list of all duties, responsibilities, and skills required. kaiva corporation reserves the right to modify, add, or remove duties and to assign other duties as necessary. in addition, where applicable and available, reasonable accommodation(s) may be made to enable individuals with disabilities to perform essential functions of this position. kaiva corporation is a proud equal opportunity employer! all qualified applicants will receive consideration for employment without regard to race, color, religion, sex, gender identity, sexual orientation, national origin, disability, or veteran status.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your vision for a better world starts here. at gallup, we are committed to changing the world through extraordinary analytics and advice . we are devoted to providing leaders with the support and development they need to have a lasting impact on people s lives. our groundbreaking research and insights on strengths, engagement and wellbeing help improve individuals success in their career — and ultimately, in their life overall. as a project manager, you will lead a client-facing project team to advise client executives and orchestrate research projects that address clients most important challenges. you will oversee and coordinate high-level research, direct project activities, and create and deliver powerful insights. you will ensure on-time, high-quality client deliverables. our best project managers are passionate about social science issues, expertly manage multiple projects, identify opportunities, and translate complex research and analytics into concise insights that help our clients build a better world. ready for the challenge? we hope so. join gallup and help us change the world one client at a time. who we want: detailed project orchestrators. you have a natural talent for building and implementing initiatives and research projects. you are committed to delivering excellence and have a passion for quality and an eye for detail that ensures each client receives a world-class experience. dedicated achievers. you are known for being an initiator, self-starter and high producer who is determined to see projects through to completion. efficiency is woven into your work style and your ability to coordinate others to complete projects. persuasive communicators. you are the perfect partner to guide your clients and colleagues through complex processes and pressing deadlines. you ask the right questions to understand your client s needs and effectively articulate the right message that engages your team and client. critical thinkers. with your competence in research and desire to learn more, you will be intellectually challenged in this role. our clients will rely on your keen problem-solving skills for resolution to their complex problems. relationship builders. as a trusted adviser to the client, you ensure that they experience gallup s commitment to integrity and effective advice based on our analytics. you build authentic partnerships and identify and capitalize on each team member s strengths to achieve the best outcomes. what you need: bachelor s degree required; master s degree preferred at least five years of experience in survey research project management in a social science field required ability to work in the washington d.c., office at least three days a week and travel to work on-site at client locations as needed track record of successfully leading projects that influenced outcomes for client accounts required eligibility to work in the united states required; this position is not eligible for employment visa sponsorship what we offer: we create exceptional workplaces, starting with our own. we focus on developing your strengths — what you do right , rather than what you do wrong — and helping you be engaged at work. when you work at gallup, you ll benefit from: a strengths-based, engagement-focused and performance-oriented culture the opportunity to work in a flexible and hybrid work environment that allows you to work remotely up to two days per week a diverse and inclusive workplace culture that is committed to fostering belonging and wellbeing world-class managers who support, develop, empower and engage you ongoing learning and development opportunities and purposeful career growth tailored to your unique talents mission-driven work that changes the lives of people around the world a collaborative office environment and access to exciting public-facing events and our hub for thought leadership — all situated in our recently renovated global headquarters in washington, d.c., nestled within the nation s capital and steps away from the national mall and other historic landmarks and the perks don t stop there. learn more about life at gallup . gallup offers a robust benefits package including medical, dental and vision insurance options; a 401(k) retirement and savings plan with company matching; and an employee stock ownership program. we also offer an estimated annual salary range of $125,000-$145,000 for this role. salaries are based on a variety of factors including an individual s education, experience, skills and geographic location. certain roles are also eligible for bonuses. gallup is an equal opportunity affirmative action employer that celebrates, supports and promotes diversity and inclusion. we will consider all qualified applicants without regard to race, color, religion, sex, national origin, disability, protected veteran status, sexual orientation or gender identity, or any other legally protected basis, in accordance with applicable law. </w:t>
        <w:br/>
        <w:br/>
        <w:t xml:space="preserve"> -------------------------------------------------------------------------------------- </w:t>
        <w:br/>
        <w:br/>
        <w:t xml:space="preserve"> job description:  (id: ) axle informatics is a bioscience and information technology company that offers advancements in translational research, biomedical informatics, and data science applications to research centers and healthcare organizations around the globe. with experts in biomedical science, software engineering, and program management, we focus on developing and applying research tools and techniques to empower decision-making and accelerate research discoveries. we work with some of the top research organizations and facilities in the country including multiple institutes at the national institutes of health (nih). benefits: 100% medical, dental &amp;amp; vision coverage for employees paid time off (including holidays) employee referral bonus 401k match tuition reimbursement and professional development opportunities flexible spending accounts: healthcare (fsa) parking reimbursement account (prk) dependent care assistant program (dcap) transportation reimbursement account (trn) overview axle is seeking a highly ambitious, adaptable, structured, and detail-oriented foia scientific program manager to join our vibrant team at the national institutes of health (nih), national institute of allergy and infectious diseases (niaid), office of the director (od), office of science management and operations (osmo). technical requirements: research, analyze and evaluate data for information request responses, write final response letters with no redactions or with routine applicable exemption. apply knowledge of the foia, the privacy act, dhhs foia regulations, nih policy and court decisions to review requests for information, determine the appropriateness of the release and review and make recommendations regarding appeals. independently process foia requests, including correspondence, memoranda, and redacting documents. refer foia and pa requests to the appropriate niaid or ic service center client divisions and offices for response documents. consult with members of the public, attorneys, congressional staffers, niaid management and nih intramural or extramural staff to resolve requests for sensitive documents which may involve proprietary commercial and financial information, invasions of personal privacy, ongoing investigations, or pre-decision and deliberative material. draft memoranda for nih od foia office proposing a final determination on requests denied in part or full. conduct research on relevant disclosure laws, regulations, policies, and precedents in order to reach conclusions regarding the release of requested information, and document results. review documents and responses to ensure compliance with the acts and the regulations and policies issued pursuant to them. consult with the dhhs foi office and the office of general counsel in reviewing and arriving at recommendations regarding requests involving administrative appeals. review appeals for non-release of information or fees charged under the foia. evaluate appeals considering applicable laws, regulations, and or additional justifications provided by the requester. recommend approval or disapproval of the appeal and write responses to the hhs foia officer who decides administrative appeals. coordinate information requests with other offices; maintain a record of information in case file as appropriate. analyze regulations, case decisions, policies and procedures to determine whether private or confidential information can be released; draft memoranda based on findings. participate in meetings and discussions with attorneys on how best to respond to lawsuits over information requests via phone and electronic correspondence. analyze and provide written analyses of new regulations to determine their impact on existing policies and procedures. use automated tracking systems to monitor requests for confidential information to ensure their timely resolution; extract information from multiple sources for use in writing reports. respond to inquiries for the formal release of documents, negotiate informal agreements and support formal agreements to resolve conflicts between the requesters and providers of information; determine what is needed by a requester and assist the requester in formulating a request that will satisfy the requesters information needs. communicate with consumers, the public or special interest groups on behalf of niaid. specific qualifications: this position requires at minimum a bachelor s degree in governmental affairs, public policy, or a related field. the candidate should have extensive knowledge of the freedom of information act and the privacy act. the candidate should possess strong oral and written communication skills, and should have extensive experience with policy briefs and writing. the diversity of axle s employees is a tremendous asset. we are firmly committed to providing equal opportunity in all aspects of employment and will not tolerate any illegal discrimination or harassment-based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 accessibility: if you need an accommodation as part of the employment process please contact: careers@axleinfo.com disclaimer: the above description is meant to illustrate the general nature of work and level of effort being performed by individual s assigned to this position or job description. this is not restricted as a complete list of all skills, responsibilities, duties, and or assignments required. individuals may be required to perform duties outside of their position, job description or responsibilities as needed. #ind </w:t>
        <w:br/>
        <w:br/>
        <w:t xml:space="preserve"> -------------------------------------------------------------------------------------- </w:t>
        <w:br/>
        <w:br/>
        <w:t xml:space="preserve"> job description:  duties you will serve as the focal point for reporting program, portfolio, and project specific information to both internal and external entities and is responsible for defining the goals, objectives and linkages of the c5isr itnet portfolio as they relate to the strategic direction, goals and objectives of the uscg, dhs and the rdt&amp;amp;e and innovation program. the position is essential to promote and execute the rdt&amp;amp;e and innovation program, to carry out uscg missions, to provide quality solutions to customers and conduct business operations effectively and efficiently. being a coast guard civilian makes you a valuable member of the coast guard team. typical work assignments include: communicate customer needs to the research, development, test and evaluation (rdt&amp;amp;e) program leadership from inception, execution and transitioning planning. identifies existing or potential mission related issues that can be remedied through the program projects. maintain awareness of program projects and portfolio appropriations. collect and disseminate project information and report metrics to stakeholders on project progression. coordinate across rdt&amp;amp;e portfolios and execution pathways to ensure efficient and complimentary technology investments. review deliverables to ensure conformity with communications, sponsors, expectations, leadership and political considerations. collaborate with leadership and stakeholders in development and approval of annual portfolio projects. requirements conditions of employment u.s. citizenship is required. this position may require a one (1) year probationary period. males born after 12 31 1959 must be registered for selective service. all qualification requirements must be met by the closing date of the announcement. qualifications to qualify for the gs-14: applicants must have at least one year of specialized experience equivalent to the gs-13 level in the federal service. resume must demonstrate that you meet 4 out of the 6 specialized experience below: presenting technical information to a variety of audiences including senior leaders, industry, technical and or academic audiences in verbal and written forums. utilizing reporting tools and other resources to report project status, related issues, and critical concerns. researching mission needs and technological advances, developing portfolio and project ideations in coordination with key stakeholders, and ensuring compliance with organizational departmental processes and guidelines ensuring project scopes and deliverables reflect customer needs and planning for project transition. presenting valued analysis (e.g. trends analysis, total quality management, cost estimating, organizational analysis) and strategic planning to assess and improve program effectiveness. coordinating with stakeholders to develop transition plans, decision milestones, and facilitate project closeouts and transitions. preparing portfolio and technology related information deliverables for senior leaders, and federal agencies such as omb, gao and congress. specialized experience is experience that has equipped you with the particular ability, skill, and knowledge to successfully perform the duties of this position and is typically in or related to this line of work. national service experience (i.e., volunteer experience): experience refers to paid and unpaid experience, including volunteer work done through national service programs (e.g., peace corps, americorps) and other organizations (e.g., professional; philanthropic; religious;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 the office of personnel management (opm) must authorize employment offers made to current or former political appointees. if you are currently, or have been within the last 5 years, a political schedule a, schedule, c, non-career ses or presidential appointee employee in the executive branch, you must disclose this information to the human resources office. education this position does not have a positive education requirement. if you are including education on your resume, report only attendance and or degrees from schools accredited by accrediting institutions recognized by the u.s. department of education. see required documents section for detail. foreign education: education completed in foreign colleges or universities may be used to meet federal qualification requirements if you can show that your foreign education is comparable to education received in accredited educational institutions in the united states. it is your responsibility to provide such evidence with your application. see recognition of foreign qualifications click here additional information applicants will be required to complete questions contained on the declaration for federal employment (of-306) at the time a tentative job offer is made. certain responses on the form could pose a problem with suitability for employment determinations. if you receive a conditional offer of employment for this position, you will be required to complete make updates to the of-306 and to sign and certify the accuracy of all information in your application, prior to entry on duty. false statements on any part of the application may result in withdrawal of offer of employment, dismissal after beginning work, or imprisonment. dhs uses e-verify, an internet-based system, to confirm the eligibility of all newly hired employees to work in the united states. learn more about e-verify, including your rights and responsibilities at click here recruitment incentives may be authorized. moving expenses will not be paid. all federal employees are required to have federal salary payments made by direct deposit. for veterans preference eligibility, visit veterans employment resources. veterans, peace corps vista volunteers, and persons with disabilities possess a wealth of unique talents, experiences, and competencies that can be invaluable to the dhs mission. see the required documents section of the announcement. more than 1 selection may be made from this announcement if additional identical vacancies in the same title, series, grade, and unit occur within 45 days from the date the certificate was issued. if you need a reasonable accommodation for the application and hiring process, please contact . decisions on granting reasonable accommodation will be made on a case-by-case basis. visit reasonable accommodation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dhs offers competitive salaries and an attractive benefits package, including: health, dental, vision, life, and long-term care insurance; retirement plan; thrift savings plan [similar to a 401(k)]; flexible spending account; employee assistance program; personal leave days; disabled veterans leave; sick leave and paid federal holidays. other benefits may include: flexible work schedules; telework; voluntary tuition assistance; tuition reimbursement; transportation subsidies; voluntary credentialing; uniform allowance; health and wellness programs; and fitness centers. dhs is committed to employee development and offers a variety of employee training and development as well as mentoring program opportunities. for more information, go to the dhs careers website and select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we will review your résumé and supporting documentation to ensure you meet the basic qualification requirements. if you meet the minimum qualifications, you will be referred for consideration. the following competencies or knowledge, skills, and abilities are needed to perform this job: 1. customer service 2. product evaluation 3. project management 4. stakeholder management 5. research you may preview questions for this vacancy.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dhs offers competitive salaries and an attractive benefits package, including: health, dental, vision, life, and long-term care insurance; retirement plan; thrift savings plan [similar to a 401(k)]; flexible spending account; employee assistance program; personal leave days; disabled veterans leave; sick leave and paid federal holidays. other benefits may include: flexible work schedules; telework; voluntary tuition assistance; tuition reimbursement; transportation subsidies; voluntary credentialing; uniform allowance; health and wellness programs; and fitness centers. dhs is committed to employee development and offers a variety of employee training and development as well as mentoring program opportunities. for more information, go to the dhs careers website and select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1. your resume 2. if you are claiming special priority selection rights under the interagency career transition assistance program (ictap), submit a copy of your agency notice, most recent performance rating and most recent sf-50, notification of personnel action, noting your current position, grade level and duty location. if you have never worked for the federal government, you are not ictap eligible. to be considered eligible, you must be placed in the well-qualified category for this position. please see ictap eligibility. 3. opm must authorize employment offers for former or current political appointees. if you are currently, or have been within the last 5 years, a political schedule a, schedule c or non-career ses employee in the executive branch, you must disclose this information. submit proof of your former or current status, such as your sf-50. please see here. all documentation as outlined above must be received by the closing date of the announcement. if you are unable to submit your documents electronically, you may fax or mail the documents. a fax cover sheet will be provided to you from the system, with fax number and instructions to transmit the requested documents. the required documents will also be accepted by mail and must be received by the closing date of the announcement. the mailing address is commandant, attn office of civilian human resources (jobs), us coast guard, 2703 martin luther king jr ave se stop 7912, washington, dc 20593-7912.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complete applications for this vacancy must be received on-line by 11:59p.m et on the closing date of the announcement. to begin your online application, click the apply online button and follow the prompts to register or sign in to usajobs, take the online questionnaire and submit the required documents to provide proof of qualifications. if you are claiming veterans preference, you will be required to submit proof. see required documents section for more detail regarding a complete application package. high self-assessment in the vacancy questions that is not supported by information in your resume and or supporting documents may impact you or eliminate you from consideration. if claiming eligibility under the vow act: the vow act requires federal agencies to treat active duty service member as veterans, disabled veterans, and preference eligibles, when they submit, at the time they apply for a federal job, a "certification" of active service in lieu of a dd214. in order to be considered under the vow act, the certification must specify that the service member is expected to be discharged or released from active duty under honorable conditions not later than 120 days after the date the certification is submitted with your application package for this job announcement. the certification must be on letterhead from the appropriate military branch and include the following information: military dates of service and expected discharge or release date, character of service, military rank, type of discharge, and date when terminal leave will begin. certifications must be signed by, or by direction of military members military personnel offices, unit commanders or higher headquarters. agencies are required to verify a qualifying separation from military service prior to appointment, through the dd214 or other appropriate documentation. your preference and or appointment eligibility will be verified prior to appointment. if applying on-line poses a hardship to you, the help desk listed on the announcement will provide assistance to ensure that applications are submitted on-line by the closing date. you must contact the help desk prior to the closing date of this announcement to receive assistance. hours of operation: monday through friday, 7:00 a.m. to 7:00 p.m. et, excluding federal holidays. agency contact information uscg applicant support phone  fax  email mgshelp@monster.com address united states coast guard 2703 martin luther king jr. ave se stop 7912 washington, district of columbia 20593 united states next steps if you provided an email address, you will receive an email message acknowledging the receipt of your application. usajobs no longer provides application status updates automatically. to check the status of your application, log on to your usajobs account, click on "track this application". note: selectee(s) must be available to report to duty within 120 calendar days of the closing date of the announcement. for more information on applying for federal employment click here. any offers of employment made pursuant to this announcement will be consistent with all applicable authorities, including presidential memoranda, executive orders, interpretive u.s. office of management and budget (omb) and u.s. office of personnel management (opm) guidance, and office of management and budget plans and policies concerning hiring. these authorities are subject to change. applying to this announcement certifies that you give permission for dhs to share your application with others in dhs for similar positions.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1. your resume 2. if you are claiming special priority selection rights under the interagency career transition assistance program (ictap), submit a copy of your agency notice, most recent performance rating and most recent sf-50, notification of personnel action, noting your current position, grade level and duty location. if you have never worked for the federal government, you are not ictap eligible. to be considered eligible, you must be placed in the well-qualified category for this position. please see ictap eligibility. 3. opm must authorize employment offers for former or current political appointees. if you are currently, or have been within the last 5 years, a political schedule a, schedule c or non-career ses employee in the executive branch, you must disclose this information. submit proof of your former or current status, such as your sf-50. please see here. all documentation as outlined above must be received by the closing date of the announcement. if you are unable to submit your documents electronically, you may fax or mail the documents. a fax cover sheet will be provided to you from the system, with fax number and instructions to transmit the requested documents. the required documents will also be accepted by mail and must be received by the closing date of the announcement. the mailing address is commandant, attn office of civilian human resources (jobs), us coast guard, 2703 martin luther king jr ave se stop 7912, washington, dc 20593-7912.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position(s) will be filled through expedited hiring authority (eha). all applicants who meet the basic qualification requirements will be forwarded to the selecting official for further consideration. the "rule of three", category rating, veterans preference, and traditional rating and ranking of applicants does not apply to this vacancy. </w:t>
        <w:br/>
        <w:br/>
        <w:t xml:space="preserve"> -------------------------------------------------------------------------------------- </w:t>
        <w:br/>
        <w:br/>
        <w:t xml:space="preserve"> job description:  summary: summary the contractor serves as an associate program manager, and is primarily responsible for exercising stewardship over, and supporting teams in the access, collection, management, and analysis of motor vehicle safety data, and for planning, designing, and conducting comprehensive studies to identify, assess, and resolve problems and issues relevant to motor vehicle safety and to evaluate the efficiency and effectiveness of program operations. essential functions analyzes and evaluates the effectiveness of programs and operations in meeting established goals and objectives, analyzing program performance data to identify impact; provides programmatic advice and guidance to staff regarding the analysis, planning, and development of overseas safety programs; review submitted mishap reports, identify root cause and add any corrective actions as necessary; plans and leads assessments to identify design criteria, scopes of work, specifications, cost estimates, and drawings for newly identified locations for program implementation. coordinates work with program efforts of other organizations within obo and the department; coordinates and discusses analyses, findings, and alternatives with requesting officials, supervisors, and other interested parties, as necessary; provides suggestions and recommendations through written technical reports prepared using software technologies including microsoft (ms) office suite, and ms sharepoint. educates personnel at all staffing levels on motor vehicle safety matters to ensure understanding of the basis and criticality of motor vehicle safety program implementation, along with education on identifying and eliminating or controlling risk. educates post officials to enable them to perform their functions and meet responsibilities. trains employees in other applicable safety, health and environmental topic areas. develops and maintains statistical data relative to risk management. analyzes mishap statistics and investigative reports to compare incident rates, evaluates economic loss due to damaged property, severity of injuries sustained and environmental conditions surrounding mishaps; isolates casual factors and devises measures to control hazards detected. review for applicability and track completion of corrective actions to prevent reoccurrence. provides logistics and administrative support with travel arrangements and guidance, training, time and attendance tracking may be requested and required to participate in proposal support functions due to expertise competencies knowledge of and skill in applying analytical evaluative methodologies and techniques of program analysis to issues or studies concerning the efficiency and effectiveness of program operations ability to apply and adapt accepted research and qualitative quantitative analytical techniques such as literature search, data collection and management, development and administration of questionnaires, flowcharting of work processes, graphing, calculation of means, modes, standard deviations, and similar statistical measures knowledge of pertinent laws, regulations, policies, and precedents, which affect the use of program and related support resources in areas studied knowledge of the major issues, program goals and objectives work processes, and administrative operations of the organization, of overall dos program goals and objectives, and of the sequence and timing of key program events and milestones, and methods of evaluating the value of program accomplishments ability to analyze data for graphical presentation skill in conducting interviews with supervisors and employees to obtain information about organizational missions, functions, and work procedures, and in preparing and delivering briefings to managers on study findings and recommendations; and interpersonal skills in presenting recommendations and assisting in negotiating solutions to disputes. skills in planning, organizing, and directing team study work as required, and in negotiating with management to accept and implement recommendations where the proposals involve substantial resources, required extensive changes in established procedures, or may be in conflict with the desired of the activity selected exceptional proficiency in the development and presentation of verbal and written communications; and the ability to draft detailed reports for review by technical and non-technical personnel. proficiency in the use of personal computers (pcs) using windows nt and ms internet explorer, ms outlook, and ms professional office suite for windows or equivalent office suite. specifically, the contractor must be proficient in the basic and advanced functions of ms word, excel, and powerpoint, and have some familiarity with ms access and other database software. ability to respond quickly and effectively to changing situations and circumstances where a high degree of personal innovation and adaptability may be required. supervisory responsibility none required for this position work environment this job operates in a professional office environment. this role routinely uses standard office equipment such as computers, phones, photocopiers, filing cabinets and fax machines. physical demands the physical demands described here are representative of those that must be met by an employee to successfully perform the essential functions of this job. must be able to remain in a stationary position 75% of the time. occasionally moves about inside the office to access file cabinets, office machinery, etc. constantly operates a computer and other office productivity machinery, such as a calculator, copy machine, and computer printer. expresses or exchanges ideas by means of the spoken word. those activities in which they must convey detailed or important spoken instructions to other workers accurately, loudly or quickly. frequently moves standard office equipment up to 25 pounds. must be able to work indoor conditions 90% of the time. while performing the duties of this job, the employee is regularly required to talk or hear. the employee frequently is required to stand; walk; use hands to finger, handle or feel; and reach with hands and arms. position type expected hours of work this is a full-time position. typical days and hours of work are monday through friday, 8:00 a.m. to 5:00 p.m. evening and weekend hours required, as required by business need. travel travel may be required for this position; however, the contracting officer s representative must approve all travel prior to the commencement thereof. the work is mostly sedentary. however, frequent international travel for periods less than 30 consecutive calendar days per trip is required, which can be extremely taxing both physically and psychologically, may involve long transits, layovers and time zone dislocation, and may involve multiple modes of air, land, rail, and water transportation to reach final destinations. there is considerable walking while traveling and the contractor must be capable of bending, crouching, stretching, etc., when making site visits. the contractor must be available for overseas travel for extended periods of time, and to work extended work hours in conjunction with contractor schedules while at overseas project sites. experience a minimum of three (3) years of experience in program management and program planning, and the ability to apply this knowledge to diverse, complex, and important work assignments where solutions are not readily apparent. drug free workplace all native group is a drug free workplace. it is our policy that all new hires must successfully complete a pre-employment drug screen as a condition of employment. in addition, all employees are subject to random drug screens throughout the term of their employment with all native group. security clearance must be a u.s. citizen and must possess or be able to obtain maintain a secret security clearance. aap eeo statement all native group, is an equal opportunity employer. all qualified applicants will receive consideration for employment without regard to race, color, religion, sex, sexual orientation, gender identity, national origin, disability, or status as a protected veteran. however, preference may be extended to persons of indian descent in accordance with applicable laws.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#li-dm1 </w:t>
        <w:br/>
        <w:br/>
        <w:t xml:space="preserve"> -------------------------------------------------------------------------------------- </w:t>
        <w:br/>
        <w:br/>
        <w:t xml:space="preserve"> job description:  an&gt;&amp;amp;nbsp;&lt; span&gt;&lt; span&gt;</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enterprise operations + technology execution board drives collaboration and prioritization to deliver enterprise transparency and alignment on prioritized technology efforts. the execution board project management professional helps the execution board project management office (pmo) to carry out the day-to-day responsibilities of the pmo. key responsibilities include ensuring commitments are provided by the execution board members on prioritized commitments; ensuring consistency in application of the eo+t technology governance processes related to the execution board oversight; and driving leadership in eo+t and the business units to align on committed priorities. our impact: eo+t execution board pmo is responsible for working across business divisions and eo+t to: integrate business-led technology strategy, investments, and initiatives provide clear understanding and transparency of eo+t technology investments and delivered capability manage the enterprise alignment process for new demand to ensure scope, timeline, budget, and business outcomes are defined provide tools and guidance to supervise okrs for sophisticated initiatives provide effective communication and leadership briefings to support eo+t technology strategic vision, initiative implementation, and value realization at freddie mac your impact: you will be an integral part of supporting the eo&amp;amp;t technology strategy, initiative implementation, risk management, and value realization reporting by assisting the execution board pmo with the following key responsibilities: monitoring the prioritized efforts list to product actionable outcomes that drive efforts towards enterprise alignment monitoring the eo+t technology pipeline to stay informed of new tech submissions managing logistics for the execution board meetings thinking through and producing business process flows that describe the execution board work and recommended process improvements. maintaining the execution board governance documentation to identify when updates are needed and obtain approval of updated documents. carrying out activities that help to drive and acquire enterprise agreement on prioritized commitments. qualifications: a minimum of 3-5+ years of relevant experience. strong quantitative, analytical, and project management skills. business process skills. excellent verbal and written communication skills. keys to success in this role: commitment to excellence: takes initiative, pays attention to detail, and achieves results focus on collaboration: shows executive presence, manages collaborative relationships, and facilitates effective meetings willingness to learn: seeks to gain knowledge of the eo+t and execution board governance processes, and uses that knowledge to understand the needs of our business partners and stakeholders analytical thinker: displays sound professional judgement, identifies solutions, and asks critical questions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$76,000 - $114,000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duties you will support the fulfillment of strategic goals and objectives, direct management improvement activities, and administer related programs. you will provide administrative oversight regarding the performance of highly complex financial transactions, contract administration, security, and logistic activities. you will lead meetings with cross functional team members and network with internal and external stakeholders. you will ensure each functional lead is applying appropriate resources and authority to provide efficient customer support. you will develop, manage, and update long range plans, goals, and objectives.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you will be required to obtain and maintain an interim and or final security clearance prior to entrance on duty. failure to obtain and maintain the required level of clearance may result in the withdrawal of a job offer or removal. successful completion of a pre-employment drug test (including marijuana) is required. a tentative offer of employment will be rescinded if you fail to report to the drug test appointment or fail the test. you will be subject to random testing. this position is covered under the defense acquisition workforce improvement act (dawia). certification in the acquisition functional area and category assigned to the position is required within established category timeframes. supervisors in the executive branch have a heightened personal responsibility for advancing government ethics. you will be required to review the 14 general principles of ethical conduct at 5 cfr 2635.101. you must acknowledge in writing that you are accepting an appointment in the excepted service which does not confer competitive status, prior to appointment. qualifications your resume must also demonstrate at least one year of specialized experience at or equivalent to the gs-14 grade level or pay band in the federal service or equivalent experience in the private or public sector. specialized experience must demonstrate the following: 1) overseeing the day to day performance of the administrative and management analyst staff members; 2) providing administrative oversight regarding performance of highly complex financial transaction, contract administration, security oversight and logistics activities associated with customers and programs; 3) leading meetings with cross functional team members and network with internal and external stakeholders, to develop strategies and plans to achieve program success; 4) establishing and maintaining liaison with organizational counterparts to promote best practices and implement innovative approaches for delivering optimum levels of services; 5) interfacing with senior leaders including members of the senior executive service, u.s. general office, and flag office to identify and resolve internal organizational issues that may adversely impact customer support and mission objectives; and 6) determining and managing measurements (metrics) for progress evaluation and quality improvements. additional qualification information can be found from the following office of personnel management website: https: www.opm.gov policy-data-oversight classification-qualifications general-schedule-qualification-standards 0300 program-management-series-0340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this job does not have an education qualification requirement. additional information this position is covered by the department of defense priority placement program. several vacancies may be filled.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additional points are not added for veterans preference; however, preference is still applied. applicants eligible for veteran s preference will receive selection priority over non-veterans. if selected, you may be required to provide supporting documentation. certain incentives (such as recruitment, relocation or student loan repayment) may be authorized to eligible selectees. a relocation incentive is generally a single payment intended to offset some of the relocation costs experienced by the selectee. a relocation incentive may be authorized. this position is subject to a random counter intelligence (ci) polygraph. employee must achieve and maintain all command required certifications. this position is in the excepted service and does not confer competitive status.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 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how to apply interested applicants must submit resumes application packages to: stephanie.t.williams-stevenson.civ@us.navy.mil email subject line: application for announcement de--24-bmh please include the location you are applying to: joint base anacostia-bolling, district of columbia suitland, maryland norfolk, virginia facsimile applications will not be considered. all resumes applications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department of navy eic email doneic@us.navy.mil address naval systems management activity department of the navy washington, dc 20373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 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help this job is open to the public u.s. citizens, nationals or those who owe allegiance to the u.s. clarification from the agency all us citizens </w:t>
        <w:br/>
        <w:br/>
        <w:t xml:space="preserve"> -------------------------------------------------------------------------------------- </w:t>
        <w:br/>
        <w:br/>
        <w:t xml:space="preserve"> job description:  trustar bank is a community bank conceived to meet the banking needs of businesses and individuals in the greater metropolitan washington dc area. the organizers of the bank are experienced bankers, bank investors, and business professionals in the bank s target market area. rapid consolidation in the bank s target market has created an opportunity for a community-based commercial bank. “at trustar, our mission is to be your partner for financial success, to provide a sound investment for our shareholders, and to support our local community.” a viable market, sufficient capital, engaged leadership, and strong management are critical success factors for any financial institution. service differentiates one bank from another. as a community bank, trustar bank‘s strategy is to be a personalized alternative to larger, super-regional financial institutions that increasingly dominate the bank s primary market. our mission statement emphasizes personal service, responsiveness, and a willingness to tailor products and services to meet the needs of our customers: “our unique approach to financial services and our ‘can do attitude sets us apart from our competition. at trustar, our philosophy is to provide customized banking solutions and top-notch service that truly addresses your individual needs.” trustar bank is currently seeking an experienced project manager. the project manager is responsible for providing high quality customer service and will assist the svp of operations with special projects within the department. the project manager will follow all established policies and procedures of the bank. summary of job duties works closely with the deposit operations department to assist in all areas. works closely with the svp of deposit operations on projects assigned to assist customers, manage system flow, maintain compliance and procedures and complete operations team daily duties. may assist other departments. candidate will assist with other duties as assigned. requirements include: high school diploma or its equivalent. bachelor s degree preferred. minimum ten years banking experience including customer service, branch experience a plus . prior supervisory experience is preferred. must have a professional image. a high level of interpersonal and verbal skills to represent the bank in a positive manner in dealing with customer teller transactions. working knowledge of and experience with microsoft office applications. trustar bank has grown rapidly since it s start in 2019. with an all-star team and fast-paced environment, this is an exciting opportunity to help build the bethesda team. we also provide an outstanding benefits package to include a no deductible health care plan, a strong 401(k) with discretionary company match, lifelock premier for all employees, and a generous pto plan. this is an in-office position. we are an equal opportunity employer.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program project operations job category: project and program management time type: full time minimum clearance required to start: ts sci employee type: regular percentage of travel required: up to 10% type of travel: local * * * what you ll get to do: serve as senior program analyst providing program management support for a $400+m contract. track and report monthly technical and financial status across the program, working closely with program, finance, and contract leads. participate in weekly meetings and support delivery of weekly status reports. track contract deliverable (cdrls) requirements, maintain a dashboard and schedule of deadlines, and work with the team to submit deliverables on time and provide monthly status of deliveries. manage sharepoint site for programmatic activities, as well as the government s shared repository for submitting deliverables. lead the team in responding to sole source and engineering change proposals; develop schedules, outlines, and milestone reviews; organize, compile, and manage proposal submission files. you ll bring these qualifications: must be a us citizen and have a current ts sci clearance must be willing to work out of our sterling, va location requires deep knowledge of job area typically obtained through advanced education combined with experience. typically viewed as having a specialty within discipline. may have broad knowledge of project management. typically has a university degree (ba bs) or equivalent experience and minimum 7 years of related work.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______________________________________________________________________________ what you can expect: a culture of integrity. at caci, we place character and innovation at the center of everything we do. as a valued team member, you ll be part of a high-performing group dedicated to our customer s missions and driven by a higher purpose – to ensure the safety of our nation. an environment of trust. caci takes pride in fostering a diverse and accessible culture where every individual feels supported to chart their own path. you ll have the autonomy to take the time you need through a unique flexible time off benefit and have access to robust learning resources to make your ambitions a reality. a focus on continuous growth. together, we will advance our nation s most critical missions, build on our lengthy track record of business success, and find opportunities to break new ground — in your career and in our legacy. your potential is limitless. so is ours. learn more about caci here. ______________________________________________________________________________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$85,800 - $180,200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w:t>
        <w:br/>
        <w:br/>
        <w:t xml:space="preserve"> -------------------------------------------------------------------------------------- </w:t>
        <w:br/>
        <w:br/>
        <w:t xml:space="preserve"> job description:  an&gt;&amp;amp;nbsp;&lt; span&gt;&lt; span&gt;</w:t>
        <w:br/>
        <w:br/>
        <w:t xml:space="preserve"> -------------------------------------------------------------------------------------- </w:t>
        <w:br/>
        <w:br/>
        <w:t xml:space="preserve"> job description:  compensation data compensation: the salary range for this position ranges from $120,000 to $140,000, depending on circumstances including an applicant?s skills and qualifications, certain degrees and certifications, prior job experience, market data, and other relevant factors. additional compensation may include a bonus or commission (if relevant). this is aramark?s good faith and reasonable estimate of the range of compensation for this position as of the time of posting. if hired, employee will be in an ?at-will position? and aramark reserves the right to modify base salary (as well as any other discretionary payment or compensation program) at any time and for any reason, including, but not limited to for reasons related to individual performance, aramark or individual department team performance, and market factors. benefits: aramark offers a wide array of comprehensive benefit programs and services including medical, dental, vision, and work life resources to our benefits-eligible salary aramark employees. additional benefits may include retirement savings plans like 401(k) and paid days off such as parental leave and disability coverage. salary eligible benefits vary by location and are subject to any legal requirements or limitations, employee eligibility status, and where the employee lives and or works. job description mep &amp;amp; energy project manager (mep pm) is responsible for managing multiple mep infrastructure and energy savings projects from detailed design through bidding, construction, and closeout, primarily in and around the washington dc area. the mep pm establishes and maintains effective working relationships with client facility managers and end users. key to maintaining those relationships is regular communication of the project(s) status through meetings, along with written and verbal updates of the project(s) budget and schedule. the mep pm will utilize support from internal and external technical support groups as required in the support of the projects. the mep pm is responsible for managing assigned capital project(s) and programs and representing the aramark?s and the client owner?s best interests in controlling project costs while delivering quality construction to meet or exceed the expectations of the client. #fs-200 job responsibilities manages aramark?s infrastructure and energy (i&amp;amp;e) design build projects from the detailed design phase through construction final completion. works directly with the project developers, project managers and client to identify client needs and develop technical solutions that meet those needs. provides technical analysis (troubleshooting) of a variety of building energy systems (hvac, building automation, domestic hot water, lighting, etc.) to identify performance improvement options that meet the client goals as defined for each project. identifies energy conservation measures and perform energy savings calculations, ecm cost estimating and report development. perform manages retro-commissioning of hvac and building automation systems, identifying system performance issues, recommending solutions and overseeing implementation of corrective measures. works directly with clients, customers and all pertinent city and state departments and agencies to manage all required approvals in the design and construction phases and navigate all aspects of project permitting. manages design consultants, contractors and client expectations to ensure the project concept, scope and results are achieved to the satisfaction of the client. interfaces with client facility users to evaluate facility needs and develop capital improvement project scope of work. qualifications experience, 5-10 years of project management experience in mechanical systems construction management on institutional and or commercial building projects. experience performing energy audits or retro-commissioning surveys on commercial and institutional buildings and developing related reports. bachelor?s degree in mechanical engineering preferred. professional engineering license or eit a plus facilities management experience a plus education about aramark our mission rooted in service and united by our purpose, we strive to do great things for each other, our partners, our communities, and our planet. at aramark, we believe that every employee should enjoy equal employment opportunity and be free to participate in all aspects of the company. we do not discriminate on the basis of race, color, religion, national origin, age, sex, gender, pregnancy, disability, sexual orientation, gender identity, genetic information, military status, protected veteran status or other characteristics protected by applicable law. about aramark the people of aramark proudly serve millions of guests every day through food and facilities in 15 countries around the world. rooted in service and united by our purpose, we strive to do great things for each other, our partners, our communities, and our planet. we believe a career should develop your talents, fuel your passions, and empower your professional growth. so, no matter what you re pursuing - a new challenge, a sense of belonging, or just a great place to work - our focus is helping you reach your full potential. learn more about working here at http: www.aramarkcareers.com or connect with us on facebook, instagram and twitter. </w:t>
        <w:br/>
        <w:br/>
        <w:t xml:space="preserve"> -------------------------------------------------------------------------------------- </w:t>
        <w:br/>
        <w:br/>
        <w:t xml:space="preserve"> job description:  about the role: eglobaltech (egt), a tetra tech company is seeking a jr project manager to support our federal customer in washington, dc; the front office of the client s office of technology policy (otp) and will work directly with the deputy associate administrator, otp program management officer, otp division heads and other ogp offices on project management support tasks. qualified candidates should have exceptional communication and organizational skills and the ability to go through an in-depth background investigation to obtain a public trust. this exciting challenge offers excellent compensation, career growth potential, and a total rewards package that includes pto, paid holidays and corporate events, continuing education reimbursements, 401k, an employee stock purchase plan (espp) through tetra tech, and more! responsibilities: the significant function of this position is to directly support the otp front office providing project management, mailbox monitoring, strategic planning support, logistical planning and operational support in working closely with other agencies to coordinate and facilitate the government-wide implementation of technology policy, initiatives, and legislation of current and emerging technologies. tasks will include: support logistical and project management support for chief of staff (cos) working sessions support cos sprint bi-weekly planning meeting draft internal and external communications on behalf of pmo coordinate and provide logistical support in the formulation of strategy, support the development of responses to a variety of daily requests from program managers, other government agencies, congress and external parties (e.g., media, other vendors, etc.) manage trello board and track items from initiation to completion support the development of week ahead report, and bi-weekly meeting reports provide logistical and project management support for the all staff planning, prep meeting and meeting presentation provide logistical and project management support for division head planning, prep meeting and notes manage the front office mailbox provide project management support of taskers and legislative referral memorandum (lrm). provide logistical and project management support for event tracking. provide operational and planning support for large events. provide operational and logistical support for ogp and or cio council meetings required qualifications: 5+ years of relevant experience. requires public trust clearance skilled in basic operational support, process tracking, efficient communication, resource management &amp;amp; managing work-flows. pm certification experience with program administration support experience with supporting a program management office s experience with stakeholder engagement and communications and outreach support experienced in coordinating and providing logistical support for small, medium and large meetings, briefings, workshops, working groups, integrated project teams, committees, conferences, boards, and additional operation activities. experience with microsoft office and google products applications experience with agile delivery mindset and principles proactive approach to managing tasks within a short period of time demonstrated consulting experience in a federal setting. excellent verbal and written communication skills. able to communicate effectively and confidently with end users, technologists, team members, and executive management. excellent presentation skills, and ability to develop presentations for all levels of stakeholders. ability to analyze project requirements and make appropriate recommendations. excellent attention to detail. excellent analytical skills. ability to support multiple tasks simultaneously. ability to work independently and as part of a team. desired qualifications: familiarity with government wide strategic initiatives familiarity with legislative referral memorandum (lrms) about us: eglobaltech (egt), a wholly owned subsidiary of tetra tech, provides the public sector with innovative solutions, leveraging cutting-edge tools and methodologies to meet the government 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 s challenges. egt 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 egt 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www.eglobaltech.com pay and benefits pay and benefits are fundamental to any career decision. that s why we craft compensation packages that reflect the importance of the work we do for our customers. employment benefits include competitive compensation, health and wellness programs, income protection, paid leave and retirement. more details are available here. https: www.eglobaltech.com careers equal employment opportunity: as a condition of employment with eglobaltech, any successful job applicant will be required to successfully complete a background investigation, which may also include a pre-employment drug screen and 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 eeo is the law. </w:t>
        <w:br/>
        <w:br/>
        <w:t xml:space="preserve"> -------------------------------------------------------------------------------------- </w:t>
        <w:br/>
        <w:br/>
        <w:t xml:space="preserve"> job description:  an&gt;&amp;amp;nbsp;&lt; span&gt;&lt; span&gt;</w:t>
        <w:br/>
        <w:br/>
        <w:t xml:space="preserve"> -------------------------------------------------------------------------------------- </w:t>
        <w:br/>
        <w:br/>
        <w:t xml:space="preserve"> job description:  description leidos intelligence group, mission solutions operation is seeking a project manager to manage the exceptional delivery of our client s education and training products to a variety of stakeholders within the intelligence community. the project manager would be responsible to manage the day-to-day tasks of instructional designers and multi-media developers to ensure tasks and deliverables are completed on time and to high standards. the project manager will need to adeptly handle a wide range of assignments, projects, and stakeholders with a high degree of success and independence. they must demonstrate leadership skills, effective communication, the ability to manage competing priorities, and possess strong internal team relationships. the project manager responsibilities will include, but are not limited to: draft and own delivery project plans (timeline, scope of work, staff plan) manage schedules and milestones ensure high quality delivery process and execution identify project management workflow system with data entry, reporting, and analysis (e.g., capacity plans, resourcing) develop governance plans, sops, and charters develop and maintain a communication plan on each project conduct basic risk assessments and work collaboratively to develop mitigation strategies demonstrate strong collaboration skills to ensure quality and adherence to production guidelines for deliverables manage a team s performance through coaching and evaluations develop and maintain high levels of team effectiveness (trust, communication, collaboration, productivity, diversity, engagement) ensure team is effectively collaborating and communicating across team, to management, and stakeholders effectively and impartially navigate teams with conflicting priorities mobilize and drive the integrated team towards forward progress, action, and results conduct internal external post mortems to identify ways to improve and or patterns for replicating success qualifications: must have an active ts sci with poly bachelor s degree and at least 4 to 8 years of experience or master s and 2 to 6 years track record of consistently delivering streamlined, fast-track and project-based work demonstrate effective interpersonal skills with peers, supervisors and clients. is sensitive to style differences among others and makes adjustments to own style when working with different people an appreciation for how great work gets done and a commitment to ensuring flawless creative execution innovative mindset and change agent who is never satisfied with the status demonstrates the ability to work in a dynamic environment through flexibility, resilience and a positive outlook learns from and applies feedback by making suggested improvements and adjustments in work performance ability to take initiative, think independently, and exercise sound judgment yet knows when to seek advice of supervisor and other team members effectively works both independently and as a team member; demonstrates autonomy over assigned work while working towards goals shared by the team manages time for optimum productivity, understanding appropriate time commitments on projects preferred active pmp experience managing educational projects experience managing multi-media multi-function projects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job description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government, federal law enforcement officials, and troops deployed around the world.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 bae systems, inc. is looking for an experienced technology operations lead to join our it program supporting a key government customer in a fast-paced, challenging, and rewarding environment. this program delivers always-available enterprise computing engineering services with modern technology solutions for the customer workforce on-premises and via remote cloud services. as the mission-focused tech ops lead you will be expected to maintain situational awareness of planned and unplanned operations; act as the primary, government-interfacing poc for unplanned outages – communicating and collaborating across the organization; challenge norms and demand a more robust systems thinking approach; and drive operational innovation through the use of new and existing servicenow capabilities. in this job you will... provide input to after-action reports (aars); both external and internal reports that highlight and promote program support to customer services use existing servicenow queues to develop and deliver metrics that enable the operations team to adopt a continuous improvement mindset plan and deliver innovative servicenow enhancements for the organization, manage operational activities and provide enhanced awareness of potential impacts to leadership lead the proper closure of it incidents with service teams to ensure true root cause and future mitigation plans are reached identify opportunities for service teams to develop ops-relevant service level indicators (slis) and service level objectives (slos) drive service team adoption of slis slos by ensuring documented and ops-visible integration into system dashboards that proactively alert to concerns about end user experience and system health of customer it systems act as the contractor people manager, position manager, and hiring manager for the ops organization support the customer s strategic vision for evolving the ops organization over the next several years abc required education, experience, &amp;amp; skills the right candidate will have a minimum of 11 years experience. a bachelor s or master s degree are preferred in one or more of the disciplines described below where specific duties and skills may include the following... experience leading technical teams or in lead roles in an it operations environment ability to synthesize it operations and engineering updates into concise, value-added updates to senior customer leadership ability to identify gaps in operational communications and communicate appropriate questions to service teams; must have an investigative mindset strong communication and writing skills (communication exercise during interview; writing sample required upon request) ability to translate communications and updates from engineering cadre into comprehensive executive reporting ability to understand the mission and technical dependencies of the customer s enterprise experience working and communicating across cross-functional it enterprise teams preferred education, experience, &amp;amp; skills itil v.4 cert a bachelor s or master s degree are preferred in an it management operations or adjacent discipline servicenow certification (from it product line) experience as a member of a corporate senior leadership team (slt) experience with large organizations communication and operational best practices and methodologies pay information full-time salary range: $140690 - $239140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location hq 3500 s clark street arlington, va 22202 usa employment type full-time experience level experienced employment area project management reference number 435231 target start date 08 19 2024 summary lidl us is seeking a project manager to join our strategy &amp;amp; corporate development team! the project manager owns and governs the company assets for project &amp;amp; portfolio management including the lidl pm methodology, templates &amp;amp; tools. the role advises and teaches project managers across all departments business units and provides transparency by creating dashboards and reports of the project portfolio for senior leaders. what you ll do effectively manage projects and project timelines in accordance with lidl project management methods, while working independently and collaboratively to achieve short, medium, and long-term departmental visions create strategic recommendations, based on resources and kpis for the project portfolio implementation of improvements to service level agreement (slas), key performance indicators (kpis), and ad hoc reports for senior management serve as point of contact and subject matter expert, and provide governance and training to all departments to promote and apply the lidl project management method, tools, and standards apply compliance standards to monthly project status reporting by project managers establish a functional interface with pmo international in germany by hosting meetings and calls and coordinating the roll-out of new features and functions serve as project compliance officer responsible for supporting, monitoring, and enforcing deadlines and deliverables for projects initiated in other departments identify and communicate schedule risks and issues to senior executive management manage external consultants and contractors review and analyze various contracts for approval implement, monitor, and moderate the international idea management standard in all departments oversee idea submission process and serve as contact person for process owners perform other duties as assigned what you ll need required knowledge, skills, abilities excellent verbal and written communication skills excellent interpersonal and customer service skills excellent organizational skills and attention to detail excellent time management skills with a proven ability to meet deadlines strong analytical and problem-solving skills ability to prioritize tasks and to delegate them when appropriate proficient in microsoft office suite or related software ability to communicate effectively with a variety of stakeholder groups such as senior management, business, it, and outside partners to develop and execute on project schedules, scope and costs preferred knowledge, skills, abilities lean certification pmp certification required education, certifications licenses, related experience bachelor s degree in related field 4-6 years of experience in a related field in lieu of degree, 6+ years of experience in related field will meet the education and related experience requirements listed above what you ll receive at lidl, we know that in order for our people to do their best, they must be at their best. that s why as a company, we offer one of the most generous benefits packages in the industry. all our lidl employees are eligible to receive the following benefits: medical | dental | vision coverage paid holiday &amp;amp; paid time off (pto) 401k plan (+ 5% company match and 2 year vesting schedule) and so much more, visit our benefits page for more details and the latest updates in addition to the great benefits above, our full-time employees receive these additional benefits: group term life &amp;amp; ad&amp;amp;d insurance, short &amp;amp; long-term disability insurance, voluntary critical illness and or accident insurance, parental leave – 100% pay for birth mothers and non-birth parents, additional paid time-off &amp;amp; sick time. #li-cm1 #li-hybrid </w:t>
        <w:br/>
        <w:br/>
        <w:t xml:space="preserve"> -------------------------------------------------------------------------------------- </w:t>
        <w:br/>
        <w:br/>
        <w:t xml:space="preserve"> job description:  duties perform analysis of current fbi cloud posture as a multi-cloud agency as well as coordinate and educate on potential fbi cloud enterprise expansion. as the cloud pmo project manager, administer and develop documentation for processes requirements, standards, compliance, and governance to support system application owners for cloud migrations. liaise between hq divisions, field offices, external partners and cybersecurity stakeholders in relation to cloud services, capabilities, usage, and adoption. develop strategies and implement plans for various cloud migration and technical research projects within the fbi s overall cloud portfolio. provide strategic information to ocio and executive management through presentations, reports, correspondence, briefings, charts, tables, and graphs. establish and maintain close relationships with high-level management personnel within and outside of the ocio to: resolve complex administrative issues and problems; obtain required approvals; respond to inquiries; and obtain information necessary to formulate accurate conclusions. conduct research on policies, directives, laws, and regulations, then interpret and integrate into capu best practices for the cloud. requirements conditions of employment must be a u.s. citizen. must be able to obtain a top secret-sci clearance. qualifications gs-14: applicant must possess at least one (1) year of specialized experience equivalent to the gs- 13 grade level. se is defined as follows: experience in communicating orally and in writing. experience in providing guidance to leadership to on projects and initiatives. experience developing, interpreting, and applying process best practices to the delivery of enterprise-wide programs. experience assessing, analyzing, and managing communications around risk to assist management in making decisions. desired skills desired skills are not mandatory and will not be utilized to minimally qualify applicants. desired skills are: knowledge of cloud technology to identify, define, forecast, analyze, and research a variety of potential cloud solutions based on system requirements. strong writing, critical thinking, and program project management skills. must be able to communicate information to senior executive audiences. education this job does not have an education qualification requirement. additional information as the federal agency whose mission is to ensure the fair and impartial administration of justice for all americans, the department of justice is committed to fostering a diverse and inclusive work environment. to build and retain a workforce that reflects the diverse experiences and perspectives of the american people, we welcome applicants from the many communities, identities, races, ethnicities, backgrounds, abilities, religions, and cultures of the united states who share our commitment to public service. memorandum for record: work performed outside assigned duties (that would not normally be documented on an sf-50, i. e., back-up duties), has to be documented in detail by an immediate supervisor in order to receive full credit for amount of time worked in that position. if no documentation is furnished no credit will be given for time worked in that position. the following notations must be specified in the documentation (memorandum for record): percent of time worked in the particular position (cannot conflict with main duties). the month year work began. frequency worked (i.e., daily, monthly, etc.). specific duties performed. key words : aws, azure, cloud, migration, diagram, services, funding, manage, research, strategy benefits review our benefits how you will be evaluated you will be evaluated for this job based on how well you meet the qualifications above.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collaboration communication customer service information management technology awareness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your resume, specifically noting relevant work experience and associated start and end dates a complete assessment questionnaire other supporting documents (if applicable): college transcripts, if qualifying based on education or if there is a positive education requirement. notification of personnel action, sf-50; not applicable to current fbi employees. memorandum for record (mfr), please see additional information. most recent performance appraisal; not applicable to current fbi employees. veterans: dd 214; disabled veterans: dd 214, sf-15, and va letter dated 1991 or later. how to apply to apply for the it specialist-cloud project manager position, please click here. the official title of this position is it specialist. agency contact information mary arbelo email marbelo@fbi.gov address federal bureau of investigation 935 pennsylvania ave, nw washington, dc 20535 us next steps once your complete application is received we will conduct an evaluation of your qualifications and determine your ranking. the most competitive candidates will be referred to the hiring manager for further consideration and possible interview. you will be notified of your status throughout the process.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your resume, specifically noting relevant work experience and associated start and end dates a complete assessment questionnaire other supporting documents (if applicable): college transcripts, if qualifying based on education or if there is a positive education requirement. notification of personnel action, sf-50; not applicable to current fbi employees. memorandum for record (mfr), please see additional information. most recent performance appraisal; not applicable to current fbi employees. veterans: dd 214; disabled veterans: dd 214, sf-15, and va letter dated 1991 or later. help this job is open to career transition (ctap, ictap, rpl) federal employees who meet the definition of a "surplus" or "displaced" employee. federal employees - competitive service current or former competitive service federal employees. federal employees - excepted service current excepted service federal employees. individuals with disabilities internal to an agency current federal employees of this agency. military spouses the public u.s. citizens, nationals or those who owe allegiance to the u.s. veterans clarification from the agency all u.s. citizens.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we are the nro for sixty years, the nro has developed, acquired, launched and operated the satellites that are the foundation for america s advantage and strength in space. using a diversified architecture of spacecraft, nro collects and delivers the best space-based intelligence, surveillance, and reconnaissance content on the planet. learn more at nro.gov. basic eligibility for a position with the nro you must be a u.s. citizen you must be 18 years of age or older you must be able to obtain and maintain a ts sci security clearance you will be subject to pre-employment and periodic drug testing you will be subject to pre-employment and periodic polygraph examinations where you will work the office of equal employment opportunity (oeeo) programs embody diversity, equity, inclusion, and accessibility (deia) consistent with executive order 14035. oeeo maintains an efficient, fair, and impartial complaint resolution process in accordance with 29 c.f.r. 1614 and the u.s. equal employment opportunity commission s (eeoc) management directive (md) 110, designed to proactively identify and prevent discrimination. oeeo evaluates nro policies and practices to ensure compliance with the federal government s mandate to be a model employer, as described in the eeoc s md 715. oeeo also maintains the nro s anti-harassment program, designed to remedy workplace situations before they develop into illegal discrimination and or harassment. oeeo also is charged with ensuring that the nro workplace is accessible and that individuals with disabilities receive reasonable accommodations to perform their jobs. oeeo is seeking a high-performing, self-motivated officer with a passion for strategic and creative thinking, mission execution, and for advancing nro s status as a model eeo employer. the successful candidate will have expert knowledge in eeo laws, regulations, policies, and practices as well as a deep understanding of eeoc s md-715, model agency program elements, adn form 462 reporting requirements; a strong ability to research adn interpret legistlation and guidance affecting eeo in the nro; strong ability to engage in regular contact with high-level internal and external resources, supplying or seeking information on eeo programs and issues; as well as a superior use of tact when expressing ideas or opinions to senior leaders, customers contractors, and other stakeholders. the nro cadre is collecting resumes for consideration against current and future opportunities for full performance level (gg-13), mission support, occupational series 0340. for information on the office of personnel management (opm) occupational series, click here. your resume may be considered for other positions which your skills and experience may be a good match. this is a full-time position that is open from july 8, 2024 to july 22, 2024. resumes must be submitted by 11:59pm est on july 22, 2024. who may apply this position is open to the public. federal government employees must currently be at the grade level or higher as indicated in this announcement. this is not a promotion opportunity for current federal government employees. if selected for the position, federal government employees will transition laterally at their current grade level and step. federal applicants who exceed the advertised grade may voluntarily request acceptance at the lower grade per iaw dod 1400.25 volume 2006. the nro is only accepting external applicants for this job announcement. current nro cadre employees should apply internally. what you will be doing this position functions as a gg-0340-13 program manager. manages the analysis and development of statistical data for inclusion in action reports, plans, compliance reviews, and progress reports for senior nro leadership. prepare and distribute reports in compliance with federal regulations. plan the analysis of workforce demographic data trends, facilitates barrier analyses, analyze complaints and reasonable accommodation activity data reporting and process efficiencies, identify potential conflicts, and endeavors to support resolution of issues. collaborate with nro office of human resources (ohr) and equal employment opportunity (eeo) practitioners to ensure synergies across nro with regard to eeoc reporting and compliance initiatives. compiles pertinent workforce data in the preparation of the following mandated reports: (1) annual equal employment opportunity commission (eeoc) 462 report on complaints activity; (2) annual and quarterly notification and federal employee antidiscrimination and retaliation act (no fear); (3) eeoc management directive (md) 715 and work with ohr on the annual demographic report on hiring and retention of minorities, women, and persons with disabilities in the u.s. intelligence community; and (4) the ic diversity equity and inclusion annual demographic report. analyze data, compile and develop reports and briefings which are inclusive of both qualitative and quantitative analysis, and provide responses to eeoc ic eeo related tier inquiries from internal and external stakeholders. collaborates in planning, implementing, and evaluating programs and projects for md-715 reporting and identifying and informing the removal efforts of barriers to eeo. what you need expert knowledge and experience in federal eeo mandates, the agency s obligations to provide reasonable accommodation to ensure 508 compliance, and to conduct management-based anti-harassment inquiries. ability to work effectively and collaboratively as a member of a small team. demonstrated ability to operate independently, applying analytical and organizational skills to plan and execute projects, collect findings, and timely prepare reports. expert ability to establish regular contact with high-level internal and external resources and customers, supplying or seeking information on eeo programs and issues. demonstrated analytic and critical thinking skills, the ability to identify issues and develop process improvement recommendations, and excellent writing skills utilized in the preparation of reports and other correspondence. expert ability to communicate in various mediums including in writing, and use of tact when expressing ideas or opinions to senior leaders, customers, contractors, and other stakeholders. experience in interpreting regulations or policies and formulating recommendations. familiarity with federal eeo laws, regulations, polices, and practices as well as an understanding of executive order 14035, eeoc management directive (md) 110, md-715 s model agency program elements, and form 462 reporting requirements; superior ability to research and interpret guidance impacting the nro s compliance with same. ability to multi-task and adjust to changing requirements. strong representational skills and demonstrated ability to present information in group settings. solid understanding of the nro s missions. strong interpersonal skills and the ability to develop and sustain relationships across the organization, to include senior level offices. proficient using sharepoint, microsoft outlook, word, power point, and excel. ability to prioritize and manage multiple tasks; work well under pressure, while exercising tact and diplomacy. desired qualifications knowledge and application of advanced statistics such as mix-effects models and random forests. ability to translate complex, technical findings into an easily understood narrative (i.e. tell story with data). analytical and critical thinking skills, including ability to think strategically. ability to evaluate data drawing pertinent inferences from data trend analysis, and interpretation of such inferences in keeping with the requirements of officials responsible for planning or for making policy decisions. qualifying experience may have been acquired in any public or private sector job, but will clearly demonstrate past experience in the application of the particular competencies knowledge, skills, and abilities necessary to successfully perform and is typically in or directly related to the duties of the position as described above. experience must be reflected in your resume. other information overtime statement: may be required to work other than normal duty hours, which may include evenings, weekends, and or holidays. travel statement: may be required to travel in military or commercial aircraft to perform temporary duty assignments. location chantilly, va salary 2024 salary range for the washington, dc area: gg-13: $117,962 – $153,354 **this position is a full performance level dcips position. the nro is accepting applications from u.s. citizens and current federal government employees for this position. to qualify for the position, federal government employees must currently be at the gg-13 grade level and may only apply for a lateral reassignment at their current grade level and step. federal applicants who exceed the advertised grade may voluntarily request acceptance at the lower grade per iaw dod 1400.25 volume 2006. hiring incentives the nro may offer hiring incentives and other entitlements at management s discretion. trial period all new dcips employees will be required to serve a 2-year trial period. veterans preference dod components with dcips positions apply veterans preference to preference eligible candidates as defined by section 2108 of title 5 usc, in accordance with the procedures provided in dod instruction 1400.25, vol 2005, dcips employment and placement. if you are a veteran claiming veterans preference, as defined by section 2108 of title 5 usc, you must submit documents verifying your eligibility upon request. equal employment opportunity policy the united states government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equal employment opportunity (eeo) for federal employees &amp;amp; job applicants reasonable accommodation policy federal agencies must provide reasonable accommodation to applicants with disabilities where appropriate. applicants requiring reasonable accommodation for any part of the application process should follow the instructions in the job opportunity announcement. for any part of the remaining hiring process, applicants should contact the hiring agency directly. determinations on requests for reasonable accommodation will be made on a case-by-case basis. a reasonable accommodation is any change to a job, the work environment, or the way things are usually done that enables an individual with a disability to apply for a job, perform job duties or receive equal access to job benefits. under the rehabilitation act of 1973, federal agencies must provide reasonable accommodations when: an applicant with a disability needs an accommodation to have an equal opportunity to apply for a job. an employee with a disability needs an accommodation to perform the essential job duties or to gain access to the workplace. an employee with a disability needs an accommodation to receive equal access to benefits, such as details, training, and office-sponsored events. you can request a reasonable accommodation at any time during the application or hiring process or while on the job. requests are considered on a case-by-case basis. please send your request to hiring@nro.mil. privacy act notice privacy act notice (pl 93-579): we use this information to determine qualifications for employment. this is authorized under title 5 u.s.c. 3302 and 3361. read more about the privacy act of 1974 ksuwut5fpp </w:t>
        <w:br/>
        <w:br/>
        <w:t xml:space="preserve"> -------------------------------------------------------------------------------------- </w:t>
        <w:br/>
        <w:br/>
        <w:t xml:space="preserve"> job description:  an&gt;&amp;amp;nbsp;&lt; span&gt;&lt; span&gt;</w:t>
        <w:br/>
        <w:br/>
        <w:t xml:space="preserve"> -------------------------------------------------------------------------------------- </w:t>
        <w:br/>
        <w:br/>
        <w:t xml:space="preserve"> job description:  the national institute for work and learning (niwl) – housed within fhi 360 s us programs unit – is improving lives in lasting ways. niwl advances work and learning outcomes for communities, workforce systems, and individuals. we build bridges between work and learning by promoting shared goals and common understanding and expanding research-based strategies. job summary: the workforce project manager position supports and manages core programmatic functions for workforce development and career readiness programming. this may include dol growth opportunities grant, wioa funding, department of justice, and other workforce projects. the manager will expand the reach, contribute to new proposal development and oversee multiple workforce projects within niwl s portfolio, offering professional development to a cadre of new and supporting existing workforce development specialists nationwide. this position will oversee federal grants, serve as an intermediary, manage project staff, program activities, and conduct research leading to positive outcomes for young adults in prevention, career development, and reentry programs. the position will be responsible for all aspects of the programming including partnership development and relationship building internally and externally, researching and analyzing data and promising practices, creating tools and resources, identifying, training and providing technical quality control to local partners, supporting communications for the programs, encouraging teamwork and ensuring accountability and outcomes for our programs. existing knowledge and management of department of labor and department of justice programs and frameworks will be beneficial. the workforce project manager will report to niwl s associate director of workforce development and will work collaboratively with staff and leadership implementing the initiatives. accountabilities: general project management: works with the leadership team to ensure the successful coordination, management, and implementation of the projects with quality. creates and monitors work plans and deliverables, reviews and uses data to support programmatic effectiveness and continuous program improvement. creates and maintains project materials, including but not limited to standardized operating procedures, protocols, implementation guides, and other templates. ensure the deliverables of all intermediary projects are clear and establish systems to collect and analyze data and track outcomes. develops and delivers project plans, documentation, training, presentations, and budget proposals to management. identifies and resolves project issues and implements improvement plans to ensure the project stays on schedule and within budget. research labor market index of geographic areas for expansion of the workforce portfolio, manages and oversees the program design and budgets of projects from initiation to completion. builds, develops, and grows partnerships vital to the success of workforce and justice programs. develop and deliver a workforce project management plan for leadership and team members. develops and researches best practices and tools for workforce development, apprenticeship strategies, prevention, and reentry workforce projects. manages and oversees the development of projects from initiation to completion. defines project scope, goals, and deliverables that support business goals and strategic vision of management. manages the operational and tactical aspects of multiple projects in a matrix environment. manages the development of project teams to ensure compliance with policies and procedures; also, to develop and implement process improvement plans. coordinates and manages federal projects serving as an intermediary to multiple cities working with young adults in workforce programming. builds and maintains relationships with community organizations to manage to department of labor outcomes. creates management systems for each subgrantee to project and meet their stated outcomes. provide technical support to communities in project management, data analysis, and employment services. create and implement monitoring systems to ensure compliance and oversight of grant deliverables. keeps abreast of the latest strategies, tools and terminologies used in project management worldwide to adopt and increase productivity. author reports on the project for management and for funders. develops best practices and tools for project execution and management. performs other duties as assigned. collaboration &amp;amp; communication: maintains strong working relationships and consistent communication with internal and external colleagues and program partners around the globe. prepares and delivers high quality products, including program reports, summaries, and briefs, in a timely fashion. participates in business development processes and writing sections of proposals to expand the portfolio of projects. capacity building and technical assistance: conducts analysis of program implementation to identify areas for improvement and proposes appropriate technical strategy and guidelines to advance implementation. works with senior staff to develop materials and tools that support local program implementation, foster continuous program improvement, and build local capacity. provides coaching and training (in the field and virtually via online tools) to local partners. education: bachelor s degree or its international equivalent in communication, economic development, education, the environment, gender, research, technology and youth or a related fields. project management professional (pmp) certification preferred. experience: typically requires a minimum of 8+ years of relevant experience managing multiple workforce development, opportunity youth, and or reentry projects. experience developing relationship with non-profits to offer staff development or program design for workforce programs. prior work experience in a non-profit, government agency, or private organization. us program development or project management preferred. prior experience with managing the department of labor or department of justice grants required. typical physical demands: typical office environment. ability to spend long hours looking at computer screen and doing repetitive work on a keyboard. ability to sit and stand for extended periods of time. ability to lift move up to 5 lbs. technology to be used: personal computer laptop, microsoft applications (i.e., office 365, sharepoint, zoom teams), cell phone mobile technology, and standard office equipment. travel requirements: 10% - 25% the expected us based hiring salary range for this role is listed below. candidates fhi 360 pay ranges represent national averages that vary by geographic location. when determining an offer amount, fhi 360 factors in multiple considerations, including but not limited to: relevant years of experience and education possessed by the applicant, internal equity, business sector, and budget. base salary is only one component of our offer. fhi 360 contributes 12% of monthly base pay to a money purchase pension plan account. additionally, all us based staff working full-time, which is calculated at 40 hours week, receive 18 days of paid vacation per year, 12 sick days per year, and 11 holidays per year. paid time off is reduced pro rata for employees working less than a full-time schedule. us based hiring salary range: $80,000 - $107,000 international hiring ranges will differ based on location. this job posting summarizes the main duties of the job. it neither prescribes nor restricts the exact tasks that may be assigned to carry out these duties. this document should not be construed in any way to represent a contract of employment. management reserves the right to review and revise this document at any time. fhi 360 is an equal opportunity and affirmative action employer whereby we do not engage in practices that discriminate against any person employed or seeking employment based on race, color, religion, sex, sexual orientation, gender identity, national or ethnic origin, age, marital status, physical or mental disability, protected veteran status, or any other characteristic protected under applicable law. our values and commitments to safeguarding: fhi 360 is committed to preventing any type of abuse, exploitation and harassment in our work environments and programs, including sexual abuse, exploitation and harassment. fhi 360 takes steps to safeguard the welfare of everyone who engages with our organization and programs and requires that all personnel, including staff members and volunteers, share this commitment and sign our code of conduct. all offers of employment will be subject to appropriate screening checks, including reference, criminal record and terrorism finance checks. fhi 360 also participates in the inter-agency misconduct disclosure scheme (mds), facilitated by the steering committee for humanitarian response. in line with the mds, we will request information from job applicants previous employers about any substantiated findings of sexual abuse, exploitation and or harassment during the applicant s tenure with previous employers. by applying, job applicants confirm their understanding of these recruitment procedures and consent to these screening checks. fhi 360 will consider for employment all qualified applicants, including those with criminal histories, in a manner consistent with the requirements of applicable state and local laws. fhi 360 will never ask you for your career site username or password, and we will never request money, goods or services during the application, recruitment or employment process. if you have questions or concerns about correspondence from us, please email careercentersupport@fhi360.org . fhi 360 fosters the strength and health of its workforce through a c ompetitive benefits package , professional development and policies and programs that support a healthy work life balance. join our global workforce to make a positive difference for others — and yourself. </w:t>
        <w:br/>
        <w:br/>
        <w:t xml:space="preserve"> -------------------------------------------------------------------------------------- </w:t>
        <w:br/>
        <w:br/>
        <w:t xml:space="preserve"> job description:  an&gt;&amp;amp;nbsp;&lt; span&gt;&lt; span&gt;</w:t>
        <w:br/>
        <w:br/>
        <w:t xml:space="preserve"> -------------------------------------------------------------------------------------- </w:t>
        <w:br/>
        <w:br/>
        <w:t xml:space="preserve"> job description:  description the project manager will oversee the planning, implementation, and tracking of a specific short-term, long term and ongoing projects which have a beginning, an end and specified deliverables. qualifications minimum education bachelor s degree related field (required) master s degree business, healthcare management or finance (preferred) minimum work experience 5 years related and progressive experience (required) 3 years project management experience (required) 3 years experience in writing communications, healthcare administration and non-profit management (preferred) required skills knowledge familiarity and experience with electronic database research tools, including use of the internet. understanding of management information systems and technology is helpful. full command of microsoft word, excel and or similar software applications. knowledge and awareness of project management principles, documents and plans. good facilitation and analytical skills. ability to deliver results on time, on budget, and to the very highest standards. ability to quickly gain the technical, behavioral and contextual elements of a project. running large and small scale projects. stakeholder management. personal skills required strong drive and resilience. action and result oriented. ability to build strong relationships with people at all levels. a willingness to see things through to the end. a team player who is comfortable working with other professionals. ability to influence work through people at all levels. ability to work efficiently under pressure and to tight deadlines. being an inspirational employee who is able to demonstrate enthusiasm, passion. willingness to take on project ownership and accountability. functional accountabilities project communication develop communication plan (oral and written) for each initiative with assigned teams to include updates and status reports associated with each project. develop and implement stakeholder satisfaction tools for each project to ensure stakeholder buy-in and satisfaction. keep executives informed of progress, barriers, etc. facilitate team discussions and provide detailed feedback and follow-through. listen and provide feedback to end user suggestions and issues. project management ensure all projects are delivered on-time, within scope and within budget. assist in the definition of project scope and objectives, involving all relevant stakeholders and ensuring technical feasibility. ensure resource availability and allocation. develop a detailed project plan to monitor and track progress. manage changes to the project scope, project schedule, and project costs using appropriate verification techniques. measure project performance using appropriate tools and techniques. report and escalate to management as needed. perform risk management to minimize project risks. create and maintain comprehensive project documentation. internal and external relations coordinate internal resources and third parties vendors for the flawless execution of projects. successfully manage the relationship with the client and all stakeholders. establish and maintain relationships with third parties vendors. organizational accountabilities organizational accountabilities (staff) organizational commitment identification anticipate and responds to customer needs; follows up until needs are met teamwork communication demonstrate collaborative and respectful behavior partner with all team members to achieve goals receptive to others ideas and opinions performance improvement problem-solving contribute to a positive work environment demonstrate flexibility and willingness to change identify opportunities to improve clinical and administrative processes make appropriate decisions, using sound judgment cost management financial responsibility use resources efficiently search for less costly ways of doing things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primary location : district of columbia-washington work locations : cn hospital (main campus) 111 michigan avenue nw washington 20010 job : non-clinical professional organization : ambulatory position status : r (regular) - ft - full-time shift : day work schedule : m-f job posting : jul 8, 2024, 9:52:41 am full-time salary range : 86008 - 143353.6 </w:t>
        <w:br/>
        <w:br/>
        <w:t xml:space="preserve"> -------------------------------------------------------------------------------------- </w:t>
        <w:br/>
        <w:br/>
        <w:t xml:space="preserve"> job description:  are you an experienced, passionate pioneer in supply chain who wants a daily collaborative environment, think-tank feel and share new ideas with your colleagues - without the extensive demands of travel? if so, consider an opportunity with deloitte under our project delivery talent model. project delivery model (pdm) is a talent model that is tailored specifically for long-term, onsite client service delivery. pdm practitioners are local to project locations, minimizing extensive travel, and provides you with a full career path within the firm. work you ll do responsibilities the candidate will provide strategic program management support to division director. this includes, but is not limited to, serving as the daily operational representative to the team, driving workstream operations, customer service, and communications to include writing and briefing preparation and potentially presentation delivery. the candidate will provide direct client-facing support to the region director as needed and on a daily basis and the various branch chiefs. the team: our supply chain networks team helps clients transform their value chains into competitive weapons. we drive efficiency, improve flexibility, and increase responsiveness through proactive insights and decision-making. we advise, implement, and operate transformational solutions that bring world-class supply network and operational capabilities to our clients. we provide operational know-how, digital technologies, advanced analytics, and industry-specific hybrid solutions to deliver unprecedented client value. additionally, we improve operations, product, and material flow across the breadth of the value chain and create greater supply network synergy and value through m&amp;amp;a events. qualifications: required bachelor s degree. must be legally authorized to work in the united states without the need for employer sponsorship, now or at any time in the future. must be able to obtain and maintain the required clearance for this role (top secret). u.s. customs and border protection public trust required. ability to travel up to 25% on average, based on the work you do and the clients and industries sectors you serve. minimum 3+ years of experience with: strong core consulting skills, including excellent communication and interpersonal skills, client management, writing, time management and organizational skills, critical thinking, ability to manage tasks in a fast-paced environment, and ability to adapt to tight unexpected timelines exceptional written and verbal communication skills to include the ability the streamline information, edit documents, present information concisely and clearly, and draft detailed notes in meetings (powerpoint, excel) ability to effectively communicate complex ideas and information to various audiences to drive decision-making demonstrated experience with drafting process documents to include process flows, narratives, sop s, work instructions etc. experience identifying opportunities to improve processes experience with sharepoint and ms teams preferred experience with real estate development and activities experience &amp;amp; familiarity with project management principles and applications such as ms project and or visio the wage range for this role takes into account the wide range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deloitte, it is not typical for an individual to be hired at or near the top of the range for their role and compensation decisions are dependent on the facts and circumstances of each case. a reasonable estimate of the current range is $97,875-$163,125. you may also be eligible to participate in a discretionary annual incentive program, subject to the rules governing the program, whereby an award, if any, depends on various factors, including, without limitation, individual and organizational performance. information for applicants with a need for accommodation: https: www2.deloitte.com us en pages careers articles join-deloitte-assistance-for-disabled-applicants.html #li-wg1 recruiting tips from developing a stand out resume to putting your best foot forward in the interview, we want you to feel prepared and confident as you explore opportunities at deloitte. benefits at deloitte, we know that great people make a great organization. we value our people and offer employees a broad range of benefits. our people and culture our diverse, equitable, and inclusive culture empowers our people to be who they are, contribute their unique perspectives, and make a difference individually and collectively. it enables us to leverage different ideas and perspectives, and bring more creativity and innovation to help solve our client most complex challenges. this makes deloitte one of the most rewarding places to work. our purpose deloitte s purpose is to make an impact that matters for our clients, our people, and in our communities. we are creating trust and confidence in a more equitable society. at deloitte, purpose is synonymous with how we work every day. it defines who we are. we are focusing our collective efforts to advance sustainability, equity, and trust that come to life through our core commitments. professional development from entry-level employees to senior leaders, we believe there s always room to learn. we offer opportunities to build new skills, take on leadership opportunities and connect and grow through mentorship. from on-the-job learning experiences to formal development programs, our professionals have a variety of opportunities to continue to grow throughout their career. as used in this posting, "deloitte" means deloitte consulting llp, a subsidiary of deloitte llp. please see www.deloitte.com us about for a detailed description of the legal structure of deloitte llp and its subsidiaries. all qualified applicants will receive consideration for employment without regard to race, color, religion, sex, sexual orientation, gender identity, national origin, age, disability or protected veteran status, or any other legally protected basis, in accordance with applicable law. requisition code: 188781 </w:t>
        <w:br/>
        <w:br/>
        <w:t xml:space="preserve"> -------------------------------------------------------------------------------------- </w:t>
        <w:br/>
        <w:br/>
        <w:t xml:space="preserve"> job description:  an&gt;&amp;amp;nbsp;&lt; span&gt;&lt; span&gt;</w:t>
        <w:br/>
        <w:br/>
        <w:t xml:space="preserve"> -------------------------------------------------------------------------------------- </w:t>
        <w:br/>
        <w:br/>
        <w:t xml:space="preserve"> job description:  national journal s presentation center seeks a project manager-policy research to lead a team of analysts serving government affairs executives and policy experts with high-quality research, analysis and data visualization in a fast-paced environment. what is national journal s presentation center? we gather, synthesize, and visualize information related to policy and politics for a diverse membership of government affairs executives and senior public policy practitioners from the world s leading companies, associations and nonprofits. we create custom content tailored to members needs, delivering 40-60 bespoke projects per week. you are an ideal candidate for the project manager-policy research position if you : have experience researching, analyzing and distilling complex policy topics. for the current open role, we are especially interested in individuals with experience in one or more of the following policy areas: financial regulation, tax, labor, energy and environment. have experience serving as a trusted advisor in client-facing situations. have managed others to deliver high-quality project work—from conception to execution—balancing competing priorities in a fast-paced environment. have coached others to higher levels of performance and insight are detail-oriented, analytic problem solver, using an iterative approach to problem-solving are deeply committed to service, both to external clients and to your nj colleagues. in this role, the project manager-policy research : serves as the direct manager for a team of 2-4 research analysts works with clients to scope inbound research requests, balancing client demands for quality, speed and the capabilities and capacity of the nj team. communicates client objectives clearly to research staff and coaches content creators to ensure their work aligns with client expectations manages a large portfolio of client-requested projects across a team of analysts, ensuring output meets agreed client deadlines and quality standards improves team efficiency over time through process improvements and skill development qualifications of the ideal candidate: 2+ years (post-undergraduate) experience conducting research in a professional setting experience serving advising executives with an outstanding service ethic at least 1 year of experience managing developing talent preferred demonstrated ability to manage personal and team time efficiently to deliver a high volume of work on time, including re-prioritization of work to meet changing stakeholder needs. experience synthesizing large amounts of information into concise text and visualizing quantitative qualitative information in easy-to-consume graphics. advanced proficiency with microsoft powerpoint and excel. experience with mapping and or visualization software a plus demonstrated interest in public policy and politics, with a prior role on capitol hill, at a think tank, a public affairs firm, or a similar organization focused on government affairs entrepreneurial spirit; track record of building new initiatives from conception to execution creative thinking and resourcefulness in problem-solving prodigious work ethic and spirit of generosity active contributor to a diverse and inclusive workplace employment type: full-time compensation: the salary range for this role is $60,000-70,000 remote status: this job is based in washington, dc. national journal operates on a hybrid schedule, with employees required to be in the office every tuesday, wednesday, and thursday. during the month of august 2024, national journal teams will be fully remote. about us across national journal group, generally, the firm looks for two “pillar gifts” in you, and everyone else. in all of us, these are more aspirational than actual, but they are central in our intentions – force of ideas: at the center of national journal group work are the ideas within our writing. we believe that ideas – to the good and not – have consequences. our highest work is bringing rigor, insight, intellectual honesty, to that ultimate purpose of separating the bad from the good, and giving voice to the latter. spirit of generosity: national journal group seeks in its ranks a spirit of generosity – a natural disposition in each colleague toward service and selfless conduct. national journal group writing should be cut from the same cloth –critical on the merits but informed by charity and forbearance in measuring motive and personal character. national journal is an equal opportunity employer. we do not discriminate against our applicants because of race, color, religion, sex (including gender identity, sexual orientation, and pregnancy), national origin, age, disability, veteran status, genetic information, or any other status protected by applicable law. </w:t>
        <w:br/>
        <w:br/>
        <w:t xml:space="preserve"> -------------------------------------------------------------------------------------- </w:t>
        <w:br/>
        <w:br/>
        <w:t xml:space="preserve"> job description:  an&gt;&amp;amp;nbsp;&lt; span&gt;&lt; span&gt;</w:t>
        <w:br/>
        <w:br/>
        <w:t xml:space="preserve"> -------------------------------------------------------------------------------------- </w:t>
        <w:br/>
        <w:br/>
        <w:t xml:space="preserve"> job description:  project manager, human resources &lt; h1&gt; gatehouse administration center description plans, manages, and coordinates the resources and activities that support the facilitation, implementation, and successful completion of assigned project(s) to uphold department-based initiatives that correspond to the mission, vision, and strategic plan of the organization; exercises leadership in the documentation of logistics requirements, timeline parameters, project status updates, and milestone achievements; supports project strategy through technical business analysis, design functionality, stakeholder collaboration, communication plans, and change management. qualifications required any combination of education and experience equivalent to a bachelor s degree in human resources, business, or related field. six (6) years of progressively more responsible experience in the field of specialty, including the management of relevant, large scale, and complex projects. knowledge of the principles, practices, methods, and functions of human resource administration. knowledge of business and information technology practices and trends by comparable school systems or businesses. proficient and skilled in the use of related technological applications to include microsoft access, excel, visio, and sharepoint. proven project management skills and the ability to successfully manage and execute large-scale, complex projects through to on-time completion. ability to manage project resources to include fiscal, physical, and or capital resources. proven facilitation and leadership skills and abilities to include motivating, inspiring, and mentoring others. ability to plan, organize, prioritize, and oversee project work activities and multiple deliverables. ability to apply creative solutions to complex problems and develop new ideas and concepts. ability to contribute to a client-driven organization by establishing and maintaining collaborative, positive working relationships with all levels of employees and multidisciplinary teams. strong attention to detail and skilled in critical thinking and problem-solving. ability to utilize sound judgment and make effective business decisions. exceptional presentation skills as well as verbal and written communication skills. preferred positions held within classification and compensation and or organizational design and development, especially within a k-12 or public sector organization experience related to information systems. phr, pmp, or other related professional certification. salary range $91,628 - $155,921 salary grade [salary information] unified scale-schedule b grade 008 office human resources- employee services &amp;amp; operations contract length 260-day contract pay frequency monthly percent full-time full time job type human resources open until filled yes re-adv. position no </w:t>
        <w:br/>
        <w:br/>
        <w:t xml:space="preserve"> -------------------------------------------------------------------------------------- </w:t>
        <w:br/>
        <w:br/>
        <w:t xml:space="preserve"> job description:  an&gt;&amp;amp;nbsp;&lt;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s partner company is seeking an it project manager to support our intelligence customer. responsibilities may include: manage it projects from concept to completion. perform pmf programmatics for assigned it project(s) (schedule, control gates, prepare slides, distribute minutes, review verify deliverables, etc.) track project schedule in both ms project and pmtool other customer data visualization tools. perform technical writing project documentation. version control draft and baseline documentation. track team project action items. project purchasing, documentation and research. develop project schedules, timelines. develop and present briefings. produce project status reports. leverage experience across the group, and external offices. create update project documentation to include pmf deliverables coordinate with customer s security elements for project certification and accreditation job requirements: requirements: experience managing technical it projects for the customer; managing technical resources, working through control gates, technical review boards, customer acceptance. strong understanding of customer field environment. ability to work coordinate with internal external customers vendors to gather requirements, develop plans and execute to budgets timelines as required. ability to work and deliver on short suspense tasking products in a fast paced potentially stressful environment. excellent written and oral communication skills. ability to effectively manage several projects simultaneously in a rapidly paced environment. experience with customer s project management framework. working knowledge of customer s official message system working knowledge of customer s organization, internal policies and processes experience with project organization tracking. expert with microsoft word, excel, and powerpoint experience with microsoft project, visio, and access willing to “go the extra mile” in customer service and effort in ensuring that time critical requirements are met. ability to work independently and as part of a team of very strong personalities in a very dynamic environment. highly mission oriented. desired skills: servicenow, powerbi knowledge experience with field communications and coordination. </w:t>
        <w:br/>
        <w:br/>
        <w:t xml:space="preserve"> -------------------------------------------------------------------------------------- </w:t>
        <w:br/>
        <w:br/>
        <w:t xml:space="preserve"> job description:  responsibilities include, but not limited to:• develops, refines, validates, and manages project plans to ensure on time and on budget delivery of major technology initiatives across the enterprise.• responsible for utilizing project management methods, standards, project integration as well as the coordination of all internal and external resources required to complete assigned projects.• provides timely and concise communications to functional leadership regarding project status and pending issues; analyzes processes and makes recommendations for optimizing resources and product delivery.• develops project plans based on specifications provided by the portfolio management staff and manages effective execution of the initiatives.• builds consensus among multiple process leads relative to project scope, task execution, staffing and issue resolution.• provides overall financial direction for the projects to manage the development of budgets, controls and measurements to monitor project progress.• identifies potential risks within the project; proactively manages issues.• participates in identifying project costs, resource allocation, project schedule changes and issue escalation. job overview we are searching for an experienced project manager to manage the business of key customer projects. as project manager of our company, your job will be to manage people and procedures to make sure that our projects are handed-over to our clients on time and produce the anticipated results. you will be the go-to in charge of the whole thing involving a project s organization and timeline. you should be extremely good at handling project management responsibilities. your job will be to make strategies, budget allocation, supervise and document all features of the particular project you are assigned to. you will work directly with upper management to be sure that the scope of the project is followed properly and to monitor that the project is on schedule or not. if you have excellent organizational and management skills, send in your application to us right away! responsibilities manage in-house resources and third parties merchants for the perfect accomplishment of projects. make sure that all projects are completed on time, within the scope and budget. making project scopes and goals, including all significant stakeholders. make sure of resource accessibility and provision. form a thorough project plan to keep a record of overall progress. use suitable techniques to accomplish variations in project scope, schedule, and costs. manage project performance using suitable methods, tools, and techniques. report to administration when needed. manage the association with the customer and all stakeholders. form a risk management plan to reduce project risks. create and uphold relations with third parties vendors. prepare and compile detailed project documentation. requirements bachelor s degree or master s degree in computer science, project management or engineering. 4+ years of experience of working as a project manager in the it sector. profound practical background, with knowledge or practical skill in software development and web technologies. pmp prince ii certification will be a plus. exceptional written and verbal communication skills. practical knowledge of project management software. familiarity with various project management tools. proficient in ms office tools. exceptional leadership skills. excellent time management abilities. strong organization and analytics skills.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currently seeking to hire a program management analyst for its department of state program. in this role, you will become part of peraton s department of state (dos) diplomatic security cyber mission (dscm) program providing leading cyber and technology security experience to enable innovative, effective and secure business processes. peraton s dscm program encompasses technical, engineering, data analytics, cyber security, management, operational, logistical and administrative support to aid and advise dos cyber &amp;amp; technology security (cts) directorate. this includes protecting a global cyber infrastructure comprising networks, systems, information, and mobile devices all while identifying and responding to cyber risks and threats. those supporting peraton s dscm program strive to leverage their expert knowledge and propose creative solutions to real-world cybersecurity challenges. location: arlington rosslyn, va; hybrid role. in this role, you will: perform a variety of project administration support services involving data review, reporting, project coordination, budget review, and other related duties in support of the project program manager. provide support to the project program manager in planning, managing, and monitoring projects through its life cycle. work on overall project planning through reporting on project schedules and deliverables. brief management on the status of action items and metrics to track contract performance. coordinate projects; develop system for data collection, reporting criteria and records; research and compile statistics and data for projects; may assist in writing narratives for reports. monitor project timeline; tracks document submissions; creates, monitors and maintains audit files. identify, communicate, and resolve risks. identify and resolve issues to eliminate or mitigate the occurrence of consequences that may impact the success of the project. for program compliance, design and implement procedures to fulfill project objectives and criteria; may prepare memorandums; work with agencies to resolve concerns and issues. prepare monthly variance reports with associated footnotes. #dscm qualifications required: bachelors degree or hs and 4 years of relevant experience. experience providing communication support as correspondence liaison with a varitey of teams. must be able to generate, coordinate and deliver cross contract deliverables to the client on a weekly, monthly, and quarterly basis. one or more of the following certifications required prior to starting: ccna security; ceh; cissp; cysa+; gicsp; gsec; security+ ce; cnd; sscp; project + u.s. citizenship and the ability to obtain a secret security clearance.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an&gt;&amp;amp;nbsp;&lt; span&gt;&lt; span&gt;</w:t>
        <w:br/>
        <w:br/>
        <w:t xml:space="preserve"> -------------------------------------------------------------------------------------- </w:t>
        <w:br/>
        <w:br/>
        <w:t xml:space="preserve"> job description:  responsibilities include, but not limited to:• develops, refines, validates, and manages project plans to ensure on time and on budget delivery of major technology initiatives across the enterprise.• responsible for utilizing project management methods, standards, project integration as well as the coordination of all internal and external resources required to complete assigned projects.• provides timely and concise communications to functional leadership regarding project status and pending issues; analyzes processes and makes recommendations for optimizing resources and product delivery.• develops project plans based on specifications provided by the portfolio management staff and manages effective execution of the initiatives.• builds consensus among multiple process leads relative to project scope, task execution, staffing and issue resolution.• provides overall financial direction for the projects to manage the development of budgets, controls and measurements to monitor project progress.• identifies potential risks within the project; proactively manages issues.• participates in identifying project costs, resource allocation, project schedule changes and issue escalation. job overview we are searching for an experienced project manager to manage the business of key customer projects. as project manager of our company, your job will be to manage people and procedures to make sure that our projects are handed-over to our clients on time and produce the anticipated results. you will be the go-to in charge of the whole thing involving a project s organization and timeline. you should be extremely good at handling project management responsibilities. your job will be to make strategies, budget allocation, supervise and document all features of the particular project you are assigned to. you will work directly with upper management to be sure that the scope of the project is followed properly and to monitor that the project is on schedule or not. if you have excellent organizational and management skills, send in your application to us right away! responsibilities manage in-house resources and third parties merchants for the perfect accomplishment of projects. make sure that all projects are completed on time, within the scope and budget. making project scopes and goals, including all significant stakeholders. make sure of resource accessibility and provision. form a thorough project plan to keep a record of overall progress. use suitable techniques to accomplish variations in project scope, schedule, and costs. manage project performance using suitable methods, tools, and techniques. report to administration when needed. manage the association with the customer and all stakeholders. form a risk management plan to reduce project risks. create and uphold relations with third parties vendors. prepare and compile detailed project documentation. requirements bachelor s degree or master s degree in computer science, project management or engineering. 4+ years of experience of working as a project manager in the it sector. profound practical background, with knowledge or practical skill in software development and web technologies. pmp prince ii certification will be a plus. exceptional written and verbal communication skills. practical knowledge of project management software. familiarity with various project management tools. proficient in ms office tools. exceptional leadership skills. excellent time management abilities. strong organization and analytics skills. </w:t>
        <w:br/>
        <w:br/>
        <w:t xml:space="preserve"> -------------------------------------------------------------------------------------- </w:t>
        <w:br/>
        <w:br/>
        <w:t xml:space="preserve"> job description:  an&gt;&amp;amp;nbsp;&lt;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s partner company is seeking an it project manager to support our intelligence customer. responsibilities may include: manage it projects from concept to completion. perform pmf programmatics for assigned it project(s) (schedule, control gates, prepare slides, distribute minutes, review verify deliverables, etc.) track project schedule in both ms project and pmtool other customer data visualization tools. perform technical writing project documentation. version control draft and baseline documentation. track team project action items. project purchasing, documentation and research. develop project schedules, timelines. develop and present briefings. produce project status reports. leverage experience across the group, and external offices. create update project documentation to include pmf deliverables coordinate with customer s security elements for project certification and accreditation job requirements: requirements: experience managing technical it projects for the customer; managing technical resources, working through control gates, technical review boards, customer acceptance. strong understanding of customer field environment. ability to work coordinate with internal external customers vendors to gather requirements, develop plans and execute to budgets timelines as required. ability to work and deliver on short suspense tasking products in a fast paced potentially stressful environment. excellent written and oral communication skills. ability to effectively manage several projects simultaneously in a rapidly paced environment. experience with customer s project management framework. working knowledge of customer s official message system working knowledge of customer s organization, internal policies and processes experience with project organization tracking. expert with microsoft word, excel, and powerpoint experience with microsoft project, visio, and access willing to “go the extra mile” in customer service and effort in ensuring that time critical requirements are met. ability to work independently and as part of a team of very strong personalities in a very dynamic environment. highly mission oriented. desired skills: servicenow, powerbi knowledge experience with field communications and coordination. </w:t>
        <w:br/>
        <w:br/>
        <w:t xml:space="preserve"> -------------------------------------------------------------------------------------- </w:t>
        <w:br/>
        <w:br/>
        <w:t xml:space="preserve"> job description:  management systems international (msi), a tetra tech company, is a washington, d.c. metro area management consultancy with a 40-year history of delivering results for our clients. our expertise is in the fields of monitoring and evaluation; democracy and governance; peace and stability; rule of law and accountability; education; gender and inclusion; strategic communications; and leadership and organizational development. msi has implemented projects in 90 countries around the world such as colombia, indonesia, jordan, kenya, mexico, nigeria, pakistan, syria and ukraine, and works domestically. we support clients ranging from the u.s. government (e.g., the u.s. agency for international development, u.s. department of defense, u.s. departments of state and labor, and the millennium challenge corporation) to large bilateral and multilateral donors (e.g., the world bank and the united nations development program). we also work with national and local governments, nongovernmental organizations (ngos), think tanks, foundations and universities. for more information, please visit our website at www.msiworldwide.com. **please note: u.s. work authorization is required for this position** position summary: the senior project manager will oversee financial, administrative, and compliance aspects of at least two projects of considerable cost and or technical complexity. this position may also include management oversight of other africa and europe and eurasia (ee) portfolio projects, where msi is a subcontractor or a prime contractor. the candidate will possess specialized knowledge, skills, abilities, and experience to use judgment in the performance of their duties and be capable of carrying out work with little guidance or supervision. this position reports to the director of operations and will also supervise project managers. the preferred location for this role is in the washington, d.c. metropolitan area. responsibilities: responsible for contractual and or financial management of large international projects. assist in work planning process and development of activity budgets. assist in development of procedures, policies, recordkeeping, and duties as required related to overall administration of projects, including procurement, and preparation of consultant agreements. work with other departments, public agencies, subcontractors, and independent consultants on the implementation of complex project tasks, programming, and other activities for assigned projects. participate in or manage the selection, hiring, and development of project staff and consultants. plan, prepare, and communicate schedules and progress records of projects activities and expenditures, and assist others in establishing project schedules and milestones. develop critical path or project flow diagrams to plan, set, and evaluate progress on project tasks. establish systems for efficient management of subcontractor activities. review, examine, and prepare reports and other correspondence on all activities and transactions related to assigned tasks. provide timely information and status updates on assigned tasks. supervise the project management team. act as start-up team leader on new field projects when required. perform other related duties as required. qualifications: bachelor s degree in international development or a related field required. master s degree strongly preferred. minimum seven years of experience in international development required, including extensive administrative experience with project management functions. experience in usaid contracting and grants and other usg international regulations. experience leading cost estimating and tracking and scheduling for international development projects. experience and knowledge of far, usaid ads, aidar and business practices. experience living or working in a developing country in africa preferred. knowledge of project management procedures for planning and processing international development projects, and for establishing plans, specifications, monitoring, and management of the development projects. experience in and knowledge of the principles and practices of personnel supervision and management. ability to solve technical, managerial, or operational problems and evaluate options based on relevant information, resources, well-rounded experience, and knowledge. ability to travel internationally to developing countries required. strong verbal and writing communication skills in english required. fluency in french or any other language is highly desirable. at msi tetra tech, health and safety play a vital role in our success. msi tetra tech s employees work together to comply with all applicable health &amp;amp; safety practices and protocols, including health orders and regulations related to covid-19 that are mandated by local, state and federal authorities. msi is an equal opportunity employer that values diversity and inclusion. we strive to develop and maintain a culture that honors the perspectives and identities of our employees, our communities and those impacted by our work.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 msi is an equal opportunity employer affirmative action americans with disabilities veterans employer. pay transparency statement: we are committed to taking a thoughtful, compliant and equitable approach to employment compensation. we commit to providing a holistic comprehensive salary analysis, including reviews of individual skill sets and compensable factors related to qualifications, business needs, internal compensation data, and industry and labor market surveys. the anticipated pay range for this position is $85,000 to $108,000 usd. reasonable accommodations : msi is dedicated to hiring an inclusive workforce. if you would like to request reasonable accommodations during the application process, please visit tetra tech s disability assistance page. our recruitment team looks forward to engaging in an interactive process to provide reasonable accommodations for candidates. only candidates who have been selected for an interview will be contacted. no phone calls, please. </w:t>
        <w:br/>
        <w:br/>
        <w:t xml:space="preserve"> -------------------------------------------------------------------------------------- </w:t>
        <w:br/>
        <w:br/>
        <w:t xml:space="preserve"> job description:  lagan construction, llc is a third-generation family-owned general contractor specializing in airfield construction. we have successfully completed airfield projects for ronald reagan national airport, minot air force base, nasa wallops flight facility, nava air station whiting field, biggs army airfield, joint base andrews, marine corps base quantico, westover air reserve base, farmville regional airport, lonesome pine airport. and pensacola. we have an opportunity for an experienced project manager to join our airfield construction specialist team. the project manager will have overall responsibility for the management and delivery of projects in a safe environment, to specified quality requirements, on schedule and being commercially successful whilst providing leadership to the project team in line with the company policies and procedures and enhancing customer relations. promote a collaborative environment within the project team including staff, client, designers, subcontractors, supplier and other key stakeholders work with the project superintendent and or construction manager to ensure adequate personnel, resources and equipment are in place for the project execution. ensure that site staff and subcontractors comply with current safety legislation and company procedures to deliver the project in a safe manner whilst ensuring that health, safety and welfare is a core value of all staff lead by example and act in a professional manner, always representing lagan construction, llc in an exemplary manner and encourage similar behavior in the project team be aware of project risks and working with the project management team to ensure these risk are managed effectively understand specification and contract requirements to ensure works executed to correct standards prepare monthly payment applications and progress reports to clients as well as internal monthly reporting requirements to lagan s senior management team ensure good cost and quality control measures are implemented effectively in line with company procedures and ensure direct reports understand production outputs and cost awareness at all times be aware of the commercial strategy, management of change to ensure value recovery and minimizing costs. make key decisions independently whilst keeping the senior management team informed and in line with company procedures and dla s. delegate appropriately and promote independence, decision making and accountability within the project team communicate key issues to project management and senior management teams ensure effective and appropriate written communications and reports to project manager and clients in line with company procedures and project requirements attend daily and weekly internal briefings and progress meetings respectively identify and assist with preparation of supply requirements of material and equipment to ensure the timely delivery to site of required items to achieve project schedule. </w:t>
        <w:br/>
        <w:br/>
        <w:t xml:space="preserve"> -------------------------------------------------------------------------------------- </w:t>
        <w:br/>
        <w:br/>
        <w:t xml:space="preserve"> job description:  overview: join the department of defense s chief digital and artificial intelligence office (cdao) and play a pivotal role in accelerating the dod s adoption of data, analytics, and ai from the boardroom to the battlefield. as a key team member, you ll manage crucial administrative tasks, coordinate impactful events, and support project execution with your organizational and communication expertise. this dynamic position offers a chance to make a significant difference in national security while working in a collaborative, fast-paced environment. this is an onsite position that will require the employee to work onsite at offices in falls church, va. responsibilities: maintaining organizations charts, recall rosters, and email distribution lists scheduling appointments and making arrangements for meetings, to include agenda and calendar reminders attending meetings, recording actions, and preparing minutes for distribution creating various weekly, biweekly, and monthly reports planning and executing periodic events and information sessions for government workforce this includes identifying the topics, handling all event logistics, preparing presentation materials, and marketing the event developing outlines and drafts for review and approval by technical specialists and management, ensuring that final documents meet applicable contract requirements and government regulations supporting the program manager on budget, scheduling, operations, and project execution decision making. planning project budgets and funding execution across agile schedules creating work breakdown structures (wbs) for software projects creating and ensuring consistent alignment to project scope creating and tracking project schedules and gantt charts, following agile best practices coordinating operations of project event planning and technical demonstrations qualifications: ability to work in a highly collaborative, virtual, and versatile environment handling an array of duties and responsibilities, with particular focus on coordination, event organization, team facilitation, time management, and multi-tasking abilities strong communications skills ability to proactively engage members both inside and outside of your team excellent written and oral communication skills demonstrable experience making presentations for and interacting with end-users ability to synthesize requirements underlying feature requests, recommend alternative business approaches, and coordinate engineering efforts to meet timelines strong organizational, project management, and problem-solving skills advanced level proficiency in ms office suite fedwriters is an equal opportunity employer, including disability vets. starting pay: usd $0 yr. why join our team: at fedwriters, our primary focus is our employees! be a part of a growing company, where we believe in promoting from within and work with you to develop your career goals. as an employee we want to engage you with skill development and provide feedback to promote team collaboration. in addition, we recognize our employees based on their performance. one of the many other reasons to join is our benefits listed below: health insurance dental insurance vision insurance long-term and short-term disability life insurance 401 k holiday pay paid time off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currently seeking to hire a program management analyst for its department of state program. in this role, you will become part of peraton s department of state (dos) diplomatic security cyber mission (dscm) program providing leading cyber and technology security experience to enable innovative, effective and secure business processes. peraton s dscm program encompasses technical, engineering, data analytics, cyber security, management, operational, logistical and administrative support to aid and advise dos cyber &amp;amp; technology security (cts) directorate. this includes protecting a global cyber infrastructure comprising networks, systems, information, and mobile devices all while identifying and responding to cyber risks and threats. those supporting peraton s dscm program strive to leverage their expert knowledge and propose creative solutions to real-world cybersecurity challenges. location: arlington rosslyn, va; hybrid role. in this role, you will: perform a variety of project administration support services involving data review, reporting, project coordination, budget review, and other related duties in support of the project program manager. provide support to the project program manager in planning, managing, and monitoring projects through its life cycle. work on overall project planning through reporting on project schedules and deliverables. brief management on the status of action items and metrics to track contract performance. coordinate projects; develop system for data collection, reporting criteria and records; research and compile statistics and data for projects; may assist in writing narratives for reports. monitor project timeline; tracks document submissions; creates, monitors and maintains audit files. identify, communicate, and resolve risks. identify and resolve issues to eliminate or mitigate the occurrence of consequences that may impact the success of the project. for program compliance, design and implement procedures to fulfill project objectives and criteria; may prepare memorandums; work with agencies to resolve concerns and issues. prepare monthly variance reports with associated footnotes. #dscm qualifications required: bachelors degree or hs and 4 years of relevant experience. experience providing communication support as correspondence liaison with a varitey of teams. must be able to generate, coordinate and deliver cross contract deliverables to the client on a weekly, monthly, and quarterly basis. one or more of the following certifications required prior to starting: ccna security; ceh; cissp; cysa+; gicsp; gsec; security+ ce; cnd; sscp; project + u.s. citizenship and the ability to obtain a secret security clearance.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an&gt;&amp;amp;nbsp;&lt; span&gt;&lt; span&gt;</w:t>
        <w:br/>
        <w:br/>
        <w:t xml:space="preserve"> -------------------------------------------------------------------------------------- </w:t>
        <w:br/>
        <w:br/>
        <w:t xml:space="preserve"> job description:  summary : manages a team of project accountants that perform accounting and financial activities to measure and monitor project financial performance. oversees the creation and maintenance of project level accounts. ensures that all postings, allocations, accruals, and payments for the project are completed according to schedule. reviews monthly project status reports prior to project reviews. supports project leaders to address changes in project scope or timeline and resolve any financial issues that might impede project timelines. tracks and analyzes consolidated financial results for all projects. responsibilities: lead a team of 6 to 8 consultants in providing financial reporting management services including monthly, quarterly, and annual financial reporting, account analyses, reconciliations, supporting audit and internal control remediation efforts, developing policies and procedures, and addressing various ad-hoc requests. experience preparing, reviewing, and analyzing federal financial statements, including the annual financial report. candidates must be able to articulate fiscal management issues into laypeople business language for senior government executives. review the work of assigned staff and provide coaching as needed. independently develop engagement deliverables. prepare weekly status reports regarding engagement progress. function as a liaison between the customer and empirical management. collaborate with the client management and empirical team to address any concerns. perform in-depth analysis of financial issues and provide creative solutions. continually work to identify and implement more efficient procedures and use of resources to improve workflow while maintaining a high level of accuracy. qualifications: bachelor s degree or higher in accounting finance or related field. 10 years of federal financial management supporting financial statement audit activities for cfo act agencies. 3 years of experience with cgi momentum financial, acquisition, and budget solution. experience with federal auditing, internal controls, a-123, developing improvement recommendations and interfacing with various levels of federal management. executive level oral and written communication skills needed to effectively provide technical advice to client. ability to work independently in analyzing and resolving problems. strong customer service and people skills ability to manage a moderately sized project to achieve high customer satisfaction. experience in defining creative solutions to client problems. ability to work well in a team environment. adaptive person with willingness to learn new tasks and business functions. proficient in the use of the ms office suite; specifically, excel, word, and powerpoint ability to occasionally work extra hours to meet deadlines. ability to complete a background investigation and credit check as well as being able to obtain a security clearance. u.s. citizenship is contractually required. benefits our corporate culture is designed to cultivate leadership and diversity and encourages the highest achievements at all levels of our organization. employees are the key to our business growth and success . we reward employees for continuing advancement, demonstrated accomplishments, and innovative achievements. empirical is committed to retaining talented and dedicated employees and values the unique set of skills and talents that everyone brings to our organization. we know that a competitive salary is only one component for a positive employment experience. empirical recognizes that overall job satisfaction is achieved through financial compensation, a healthy working environment, and advancement opportunities. empirical s competitive benefits package provides our employees with a wide variety of coverages and benefits: competitive compensation bonus program for outstanding achievements, accomplishments, and performance towards the company s goals and objectives, as well as obtaining certifications. additional compensation opportunities, including employee referrals and business development bonuses. paid time off – 10 paid holidays and vacation personal sick day pto competitive benefits, including health, dental, and vision. life and disability insurance matching 401k retirement plan reimbursement for certification exams and cpe, other education opportunities, and professional association membership dues empirical corporation is an equal opportunity employer and will consider all qualified applicants without regard to race, color, age, religion, sex, sexual orientation, gender identity, genetic information, national origin, disability, protected veteran status or any other classification protected by law. if you are a candidate in need of assistance or an accommodation in the application process, please contact human resources. please be advised that this contact information is for accommodation requests only and cannot be used to inquire </w:t>
        <w:br/>
        <w:br/>
        <w:t xml:space="preserve"> -------------------------------------------------------------------------------------- </w:t>
        <w:br/>
        <w:br/>
        <w:t xml:space="preserve"> job description:  votre rôle the aim of the job is to test and validate the project s solution and lead uat as per business requirement within the project defined planning while ensuring consistency and adherence to the best practices. the main activities of the job are: create test cases and data set in coordination with the business project team to ensure we are fitting business needs prepare test environments and perform functional and user acceptance test, ensure non-regression test and respect planning be responsible to organize and prepared end to end tests and by ensuring all the preliminary steps have been fulfilled prior to end-to-end test with all the parties lead and perform uat to ensure successful go-live provide a weekly (or daily depending on project criticality) status of the projects and ensure all projects status are updated in our project management platform store all the documentation on sharepoint proper update of tickets created and follow-up ensure correct status of ticket created, description of issues is clear with appropriate attachment and ensure that tickets are treated by responsible team ensure consistency in using templates for testing ensure knowledge transfer to new member other team members identify risk and raise alert appropriately during validation process and ensure blocking issues are followed work closely with development and business team to ensure continuity of work initiate workshops meeting to solve understand clarification issues request as and when required ensure mom are sent for your meetings for follow-up update tickets accordingly and quality tracker for quality kpi support the operational team to train the team members by using tests cases done votre profil 2 years of qa methodologies, automated non-automated testing tools and test strategies knowledge and passion for software qa methodologies &amp;amp; processes strong experience in designing automated non-automated testing solutions from scratch expertise in breaking down feature requirements to design efficient targeted &amp;amp; end-to-end testing scenarios test planning, prioritizing, and coordination excellent communication skills and ability to interact with all levels of end users and technical resources meticulous attention to detail previous experience taking ownership of validating features functionality and certifying projects end-to-end with high quality enjoys working with a diverse group of people with different expertise skill and comfort working in a rapidly moving environment with dynamic objectives and iteration with users early-stage data-centric startup experience le plus de l offre . contrat cdi </w:t>
        <w:br/>
        <w:br/>
        <w:t xml:space="preserve"> -------------------------------------------------------------------------------------- </w:t>
        <w:br/>
        <w:br/>
        <w:t xml:space="preserve"> job description:  date posted:  country: united states of america location: va543: 22270 pacific blvd, dulles 22270 pacific boulevard building cc5, sterling, va, 20166-6924 usa position role type: onsite nightwing is seeking an experience and cleared project manager in the herndon area. the right candidate will perform pmf programmatics for assigned it project(s) (schedule, control gates, prepare slides, distribute minutes, review verify deliverables, etc), track project schedule in both ms project and pm-tool other customer data visualization tools, perform technical writing project documentation, version control draft and baseline documentation, track team project action items, project purchasing, documentation and research, develop project schedules and timelines, develop and present briefings, produce project status reports, leverage experience across the group and external offices, create update project documentation to include pmf deliverables, coordinate with customer s security elements for project certification and accreditation. required skills experience managing technical it projects for the customer; managing technical resources, working through control gates, technical review boards, customer acceptance strong understanding of customer field environment ability to work coordinate with internal external customers vendors to gather requirements, develop plans and execute to budgets timelines as required ability to work and deliver on short suspense tasking products in a fast paced potentially stressful environment excellent written and oral communication skills ability to effectively manage several projects simultaneously in a rapidly paced environment experience with customer s project management framework creates, incorporates, implements changes to schedule(s) working knowledge of customer s official message system working knowledge of customer s organization, internal policies and processes project organization tracking expert with microsoft word, excel, and powerpoint experience with microsoft project, visio, and access willing to “go the extra mile” in customer service and effort in ensuring that time critical requirements are met ability to work independently and as part of a team of very strong personalities in a very dynamic environment highly mission oriented desired skills servicenow or powerbi knowledge experience with field communications and coordination additional requirements additional technical and specialty training certifications etc. years of experience required: 8+ years required education level major: bs management information systems or bs in another management or it field with emphasis on project management equivalent experience may be substituted for educational requirement must have ts sci security clearance with poly on day one and be eligible for crossover. this requisition is eligible for an employee referral award. all eligibility requirements must be met to receive the referral award. about nightwing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96,000 usd - 200,000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an&gt;&amp;amp;nbsp;&lt; span&gt;&lt; span&gt;</w:t>
        <w:br/>
        <w:br/>
        <w:t xml:space="preserve"> -------------------------------------------------------------------------------------- </w:t>
        <w:br/>
        <w:br/>
        <w:t xml:space="preserve"> job description:  savan is seeking a project manager (pm) to join its records information management (rim) service line and actively participate in project execution, stakeholder management, and key business development activities. our pms play a critical role in projects by leading projects through the entire initiative lifecycle, including staffing, planning, and execution. savan values rigorous problem-solving and analytical skills to support our clients. in this role, you will serve as savan s project lead for a federal rim advisory engagement that also includes some chief information officer (cio) support. you will oversee a team of consultants and rim subject matter experts (smes) who provide enterprise records management support spanning the records lifecycle. you should have a working knowledge of records management policy, guidance, and training development. you will be expected to define program requirements, coordinate with an office within a large federal agency to apply those requirements, and prepare office stakeholders for sustained records management compliance. familiarity with best practices for paper and electronic records is required. as the pm, you will be the principal point of contact for savan within the project team, coordinating and supporting team meetings, aligning project schedules, and reporting project status, risks, and milestones to clients. as a savan pm, you will also manage and provide internal reporting on project financials, growth business development, and staff performance. role responsibilities: design, document, and coordinate implementation of records management program policies, procedures, and related guidance. assess the current records management program and prepare recommendations for improvement. advise stakeholders and team members on appropriate courses of action on complex enterprise records management program challenges. oversee the application of records inventories, file plans, and records schedules. communicate and coordinate paper records management compliance across file facilities. communicate, coordinate, and oversee the configuration of electronic records management controls. support the identification and training of records liaisons as appropriate. control project, manage resources, and maintain process and quality documentation throughout all phases of the project. qualifications and requirements: 6-9+ years experience providing project management services. 2 years experience directly supporting a records management program office or related function. bachelor s degree (ba or bs) ability to acquire and maintain a public trust ability to communicate effectively with cross-functional stakeholders. strong organizational skills strong and consistent business writing detailed understanding of federal records management laws, regulations, and practices preferred qualifications: ability to translate requirements into compliance activities. experience with an electronic records management technology solution. previous experience developing or updating policy and procedure documentation. experience applying or maintaining records inventories, file plans, and other related artifacts. ability to quickly analyze and understand key business processes and artifacts. it pmo or cio support experience. work location and schedule: hybrid schedule (washington, dc) application process submit your application to the link on this page. applicants selected for interviews will be notified by email or phone. compensation savan believes in offering fair and competitive compensation to all employees. our salary structures are based on industry standards, market conditions, and the specific demands of each role. salary determination for potential new employees is influenced by a combination of factors, including years of experience, educational qualifications, specialized skills and expertise relevant to the job, complexity, and scope of the role s responsibilities, internal salary structures, as well as the geographic location of the job. salary history will not be used in compensation decisions. compensation range:$135,000 -$155,000 eeo, including disability and veterans. savan is an equal opportunity employer and is committed to a workplace free of discrimination. all qualified applicants will receive consideration for employment without regard to race, color, religion, sex (including pregnancy), gender identity, sexual orientation, national origin, age (40 or older), marital status, disability, genetic information, status as a protected veteran, or any other applicable legally protected characteristics. if you are an individual with a disability and would like to request reasonable accommodation for the employment process, please email your request to humanresources@savangroup.com. for more information about our company, please visit our website at www.savangroup.com. adakzaozsr </w:t>
        <w:br/>
        <w:br/>
        <w:t xml:space="preserve"> -------------------------------------------------------------------------------------- </w:t>
        <w:br/>
        <w:br/>
        <w:t xml:space="preserve"> job description:  project manager - us service delivery &lt; h1&gt; the project manager – us service delivery is responsible for providing quality support for provisioning and project management of retail &amp;amp;amp; wholesale customer projects.. the successful candidate will work closely with pccw, finance, operations, sales teams and other regional project management teams, to ensure that systems and documentation properly meet project specifications cost requirements. they would support our goals in meeting the highest in world class provisioning standards. (services being supported include but not limited to console connect, fiber (iplc, iepl), ip (mpls, gia) roles and responsibilities: support - ordering with internal parties, vendors, service suppliers and partners. ensure ordering and purchasing processes are completed on time, compliant with customer requirements; including completion of order forms, ordering via vendor service portal, budget requests (br) and purchase requests (pr), and monitoring progress until acceptance. support execution of the sales project plan within a defined time, cost and quality. support change requests from customers, internal parties, vendors, service suppliers and partners, raising internal and external paperwork follow proper escalation procedures and risk management processes, implementing any contingency plans agreed with project manager and supervisors. manage system admin processes efficiently relating to invoice settlements, ensuring delays are minimized for finance payment coordination with customers for service terminations and manage tasks to ensure billing is stopped on time. management of internal cost item (ci) renewal – coordinating with internal teams (sales, presale, finance, etc) to review expiring cis followed by managing appropriate system requests tasks. support statistical reports, system clerical support, data input and shipping courier requests support billing functions – input data, manage monthly billing cycle and billing system tasks. experience qualifications: university degree holder with relevant professional qualifications status desired experience with telecommunications products and services specifically international and managed customized services experience interacting with internal external customers at all levels strong communication and interpersonal skills strong written and verbal communication skills in english language to effectively exchange information; bi-lingual (spanish) is a plus strong customer services sense and mind set confident, independent and able to work under pressure strong organizational skills and attention to detail and ability to work within deadlines proactively approaches problem-solving ability to multi-task in a very fluid work environment ref id: 51879 location: herndon, va, us business unit: pccw global full time part time: full time job function: project management featured job category:: nearest major market: washington dc </w:t>
        <w:br/>
        <w:br/>
        <w:t xml:space="preserve"> -------------------------------------------------------------------------------------- </w:t>
        <w:br/>
        <w:br/>
        <w:t xml:space="preserve"> job description:  optimal solutions &amp;amp; technologies (ost, inc.) is focused on excellence. we specialize in providing management consulting, information technology, and research development and engineering services. the fundamental distinction of the ost team is its business knowledge in both the public and private sectors. we serve the aerospace &amp;amp; transportation, association &amp;amp; nonprofit, defense, education, energy, financial, healthcare, and technology &amp;amp; telecommunications industries. ost is successful because we listen to our clients, we learn from our clients, and we know our clients. project manager job duties (description of specific duties in a typical workday for this position: this position focuses on both managing activities, schedules, stakeholders, and costs for establishing and sustaining an advanced air mobility (aam) program as well as the marketing, outreach, and communications required to drive participation in the program. , inclusive of conducting pilots, flights, infrastructure, energy, and environmental tests in association with regulatory requirements other marketing, outreach, and communications required. this work is part of a multi-faceted team, involving specialists and stakeholders from various backgrounds. work requires travel to different facilities and offices. specific responsibilities of the role include, but are not limited to the following: create, maintain, and execute on project plans to establish an aam program with pilots and testing events in alignment with contractual deliverables and constraints coordinate with stakeholders for inputs and progress towards planned activities identify, track, and manage project risks and issues prepare and present reports, status updates, and schedules to relevant stakeholders across different levels and backgrounds identify and participate in relevant industry-events focused on aam create and evolve an overall marketing and outreach strategy for the purpose of attracting participants and investors from the public and private sector to a statewide aam program lead the communications to industry experts, original equipment manufacturers, facility owners, associations, venture capitalists, and regulatory agencies to drive participation in the aam program measure the effectiveness of activities around aam for continuous improvement perform as the spokesperson for the aam program regarding press inquiries, social media posts, online impressions, and at participant events execute work in alignment with industry, customer, and company ethics, policies, and processes requirements (years of experience, education, certifications): bachelor s degree in engineering, marketing, public relations, communications, or a related field ten years of experience managing complex projects valued at $5m or more with 10 or more stakeholders, including government pmp certification five years of experience producing outreach materials through various mediums, including social media, online, and print five years of experience working with transportation initiatives ability to work collaboratively in a distributed team environment strong verbal and written communication skills nice to have: (skills that are not required, but nice to have) experience with aam experience with economic development agencies this is a full-time position paying a base salary, and full benefits, and has possible bonus potential based on merit and performance. to be considered for this position, please apply online with a resume. ost is an equal-opportunity employer. applicants are considered for positions without regard to race, color, religion, sex, sexual orientation, gender identity, national origin, disability, status as a protected veteran, or any other category protected by applicable federal, state, or local law.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