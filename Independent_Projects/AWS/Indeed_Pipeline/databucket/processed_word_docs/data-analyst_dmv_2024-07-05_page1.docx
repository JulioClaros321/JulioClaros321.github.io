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data analyst arlington, va (one time per week onsite) secret clearance required the squires group has an excellent opportunity for an experienced data &amp;amp; analytics practitioner to work on a federal project in arlington, va. in this role you will be responsible for providing guidance in defining analytics strategies, priorities, and objectives. you will oversee the development and implementation of analytics projects; while also designing and creating visually compelling and informative dashboards reports utilizing power bi, tableau and sql. this position is hybrid and will require some days onsite in the dc metro area . per our federal government contract, candidates must be u.s. citizens with at least an active interim secret clearance. responsibilities: provide guidance and support in defining analytics strategies, priorities, and objectives. oversee the development and implementation of analytics projects using power bi. design and create visually compelling and informative dashboards and reports. analyze large datasets to identify trends, patterns, and opportunities for improvement. collaborate with cross-functional teams to understand business requirements and align analytics initiatives with organizational goals. develop and implement strategies to improve data quality, accuracy, and accessibility. serve as the subject matter expert in power bi, staying current with the latest features and updates. design and optimize data models, ensuring efficient and scalable solutions. collaborate with it and other departments to ensure seamless integration of analytics solutions. work closely with stakeholders to gather requirements and provide insights that drive business decisions. identify opportunities to enhance existing processes and tools, promoting a culture of continuous improvement. stay abreast of industry trends and emerging technologies in analytics. qualifications: proven experience in an analytics or business intelligence team. experience with palantir required strong proficiency in power bi, with a track record of designing and implementing effective dashboards and reports. experience with data models advanced skills in data analysis, sql, and data visualization techniques. excellent communication and interpersonal skills, with the ability to convey complex findings to both technical and non-technical stakeholders. strong organizational and project management skills. proactive problem solver with a strategic mindset. job types: full-time, contract experience level: 10 years 5 years 6 years 7 years 8 years 9 years schedule: monday to friday application question(s): due to the nature of the role, at least a secret security clearance is required. do you posses a security clearance? if so, which level? education: bachelor s (preferred) experience: data analytics: 4 years (required) power bi: 4 years (preferred) sql: 4 years (preferred) palantir: 1 year (required) security clearance: secret (required) ability to commute: arlington, va 22209 (required) ability to relocate: arlington, va 22209: relocate before starting work (required) work location: hybrid remote in arlington, va 22209 </w:t>
        <w:br/>
        <w:br/>
        <w:t xml:space="preserve"> -------------------------------------------------------------------------------------- </w:t>
        <w:br/>
        <w:br/>
        <w:t xml:space="preserve"> job description:  overview: as the hr analyst, you will lead strategic human resources initiatives and create data driven solutions that inform business decisions. as a key member of the human resources team, you enjoy streamlining and optimizing related systems, data, and processes. leveraging your end-to-end understanding of people data, you will build dashboards and reports that provide meaningful insights to the hr team and business leaders. you will support human resources with delivery of new systems and tools, data management, reporting, and system projects as you collaborate across the organization. this position has expectations for candidate to be onsite at our corporate headquarters in mclean, va. responsibilities: responsible for designing, developing, and enhancing talent acquisition dashboards and reporting functionality. design and create insightful hr reporting packages for the executive committee and board of directors. create and manage regular reporting as well as ad-hoc report requests with a focus on creating sustainable reporting structure and cadence. partner with hr leadership to report on and analyze data such as key hr metrics and kpis such as turnover, retention, and hiring. develop business line-specific reporting related to performance management, attrition, hiring, and field incentives. guide the design, manage implementation, and ongoing maintenance and delivery of hris dashboards across all functions and business units. partner with talent development on the employee survey and listening strategy. support hr centers of excellence with building, implementing, and maintaining reports and templates (total reward statements). provide key data analytics and insights in support of workforce planning. evaluate the effectiveness of systems and programs and identify opportunities for efficiencies and automation. partner with and support senior hris analysts to ensure data integrity and enhanced data reporting functionality in ukg. please note this job description is not designed to cover or contain a comprehensive listing of activities, duties or responsibilities that are required of the employee for this job. duties, responsibilities, and activities may change at any time with or without notice. qualifications: required education and experience: bachelor s degree required analytics, data analytics, or a related discipline preferred 4+ year(s) experience working in hr and talent acquisition data analytics and visualization 4+ year(s) experience with building custom reports and extracting data in hr systems 3+ year(s) experience using hr technology as an administrator (preferably ukg and icims) 3+ year(s) experience building dashboards and visualizations for non-technical audiences to interpret preferably 2+ year(s) experience using bi platform knowledge, skills, and abilities: proven ability to use data, analytics, and business knowledge to solve complex business problems advanced proficiency in excel (including vlookup, pivot tables, and formulas) ability to translate data and results for non-technical audience working knowledge of data privacy best practices when working with sensitive employee data physical requirements this job operates in a professional setting. while performing the duties of this job, the employee is regularly required to sit or stand for extended periods of time. normal manual dexterity is required. the employee is occasionally required to stand; walk; and reach with hands and arms and continuously repeat the same hand arm finger motion many times as in typing.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be a part of the nationwide law enforcement initiative that removes the tools of crime from criminal organizations, depriving wrongdoers of proceeds from their crime and impacting the infrastructure of criminal enterprises. advance employee intelligence (aei) strives to help government agencies develop a solid foundation and business strategy so they can be successful. providing our nation s leading organizations with mission critical superior service. aei a hubzone employer has a vacancy for a data analyst. in this role, you will be supporting the overall mission of the bureau of alcohol, tobacco, firearms and explosives (atf). responsibilities receives, gathers, analyzes, and organizes information from multiple sources. ensures completeness of received information and reconciles inconsistencies. accurately enters required data into one or more databases, documents, or spreadsheets. establishes and maintains physical files. keeps track of case file status in order to ensure compliance with established deadlines. coordinates requests for additional information as needed. selects relevant information from a variety of sources in order to prepare documents, reports, summaries, and replies to inquiries, ensuring accuracy and proper format of the information provided. performs word processing relevant to case. provides accurate and timely status updates. performs other duties as assigned. candidates currently living in a hubzone strongly preferred. click here to check whether your address qualifies. requirements high school diploma or ged, undergraduate degree preferred ability to grasp and understand the organization and functions of the customer meticulous data entry skills excellent communication skills; oral and written competence to review, interpret, and evaluate complex legal and non-legal documents attention to detail and the ability to read and follow directions is extremely important strong organizational and prioritization skills experience with the microsoft office suite of applications (excel, powerpoint, word) and other common software applications, to include databases, intermediate skills preferred proven commitment and competence to provide excellent customer service; positive and flexible ability to work in a team environment and maintain a professional disposition this position requires u.s. citizenship and a 7 (or 10) year minimum background investigation agency overview the bureau of alcohol, tobacco, firearms and explosives (atf) mission is to enforce the federal laws and regulations relating to alcohol, tobacco, firearms, explosives and arson by working directly and in cooperation with other federal, state and local law enforcement agencies. atf has the authority to seize and forfeit firearms, ammunition, explosives, alcohol, tobacco, currency, conveyances and certain real property involved in violation of law. benefits overview at aei, we recognize the diverse needs of our employees and strive to provide an excellent package to help meet those needs. comprehensive benefits are offered with greater choice and flexibility to support your health, work-life balance, and professional growth. a package providing employee only coverage can be built around our basic plans at $0 employee cost for: medical, dental, vision, term life insurance, accidental death &amp;amp; dismemberment insurance, short-term disability, and employee assistance program. aei is proud to be an affirmative action equal opportunity employer. we recruit, employ, train, compensate, and promote qualified persons in all job titles without regard to age, ancestry, color, gender, hiv status, marital status, medical condition, national origin, physical or mental disability, race, religion, sex, sexual orientation (including gender expression and identity) veteran status, family leave status, and any protected group status as defined by applicable law. aei is proud to maintain a drug-free workplace. satisfactory completion of a post-offer drug screening is a condition of employment. as a supplier of services to federal government agencies, such as dea, fbi, uscis, uspis, etc., we also adhere to agency standards with respect to prior drug usage.</w:t>
        <w:br/>
        <w:br/>
        <w:t xml:space="preserve"> -------------------------------------------------------------------------------------- </w:t>
        <w:br/>
        <w:br/>
        <w:t xml:space="preserve"> job description:  washington, dc description provide management solutions by conducting organizational studies. analyze data to develop management solutions in order to increase effectiveness. provide solutions to problems of rapid expansion, business relocation, etc. develop functional and operational manuals. desired qualifications master s in management or hr development and + 12 months of experience in job offered or evaluation specialist (or related) join the rsl consultants network submit your resume rsl invites you to review our list of services and to consider joining our expert consultants database. if your skills match any of our areas of expertise, fill out our form to submit your resume to be considered for our database.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 privacy information: the resumes are only accessible by rsl, they are not accessible by the public or any other institutions. </w:t>
        <w:br/>
        <w:br/>
        <w:t xml:space="preserve"> -------------------------------------------------------------------------------------- </w:t>
        <w:br/>
        <w:br/>
        <w:t xml:space="preserve"> job description:  company profile oceaneering technologies (otech) develops, manufactures, and operates customized marine systems, shipboard equipment, subsea vehicles, and engineered solutions for commercial and u.s. military vessels. oceaneering aerospace and defense technologies (adtech) delivers solutions that enable humans to work safely and effectively in harsh environments – from underwater to the outer reaches of space. our innovative solutions support the development and application of practical, cost-effective systems that meet our customers challenges – from routine to extreme. our experience and expertise across multiple industries uniquely positions us as a leader in the government, space, and maritime services markets. our products and services meet the rigorous demands of the complex environments in which they operate, delivering results without compromising safety or reliability. oceaneering is a global provider of engineered services and products, primarily to the offshore energy industry. we develop products and services for use throughout the lifecycle of an offshore oilfield, from drilling to decommissioning. we operate the world s premier fleet of work class rovs. additionally, we are a leader in offshore oilfield maintenance services, umbilicals, subsea hardware, and tooling. we also use applied technology expertise to serve the defense, entertainment, material handling, aerospace, science, and renewable energy industries. position summary the data exploitation analyst participates in all phases of data collection, processing, and reporting at a customer site in suitland camp spring, md. the primary responsibilities of this role are to acquire, analyze, compile, evaluate, and review data for use in standard products, non-standard products, and or data holdings in support of mission requirements. duties &amp;amp; responsibilities essential processing, analysis, evaluation and exploitation of navigation, remote sensor, and shipboard instrumentation data collected from various deep ocean systems. the candidate will be involved in pre-mission support, data collection, analyst &amp;amp; evaluation, and report generation. as enhanced data is identified, the candidate will be responsible to update and correct data sets. perform analysis and evaluation of imagery collected from side scan sonar, bathometric, video, and still photography cameras. use proprietary software including gis-based systems in a network of workstations and personal computers (windows) to perform basic imaging enhancement, display, and analytical functions to obtain, organize, and present information relevant to the exploitation of remotely sensed and imaged data obtained from deep ocean systems. review mission related data logs, worksheets, and reports to determine focal points for the analysis as well as discovery of deficiencies and discrepancies in the performance of data collection equipment and systems. preparation of formal written technical reports as well as oral briefs to report analysis findings and conclusions to the customer. some travel is required. schedule can be demanding throughout the year and work outside normal working hours from time to time should be anticipated. will be required to participate in at sea exercises or data collection missions of various durations. durations normally are between 15 and 30 days but can be as much as 120 days. normal annual requirement is 45-60 days. represent otech and our customer by interacting and participating in meetings, panels, and committees within department of defense, department of the navy, and intelligence. community in the capital planning process. production of various ad hoc documentation &amp;amp; deliverables. maintain configuration control thereby ensuring precise data records. support program reviews and technical reviews of various documentation deliverables. qualifications required associate degree in a technical or related field. equivalent work experience may be considered in lieu of degree. minimum three to five years of related experience. background in gis products (esri) and side look sonars (sls) processing. proficiency in microsoft office, including microsoft word, powerpoint, and excel. ability to obtain a dod security clearance is required. must hold acquire a ts sci with polygraph. strong written and verbal communication skills. must be able to prioritize tasks and work independently and in team settings. ability to pass and maintain a maritime physical. must take maritime safety training iaw the us coast guard guidelines and meet physical, dental, and regional immunization requirements. must be a us citizen. desired bachelor s degree in oceanography, underwater archeology, or related field. experience with autonomous underwater vehicle (auv), &amp;amp; remotely operated vehicles (rovs) and their support equipment. experience with sls systems, doppler sonars, navigation &amp;amp; underwater cameras equipment. knowledge of products like sonarwiz, hypack and winfrog. equal opportunity employer all qualified candidates will receive consideration for all positions without regard to race, color, age, religion, sex (including pregnancy), sexual orientation, gender identity, national origin, veteran status, disability, genetic information, or other non-merit factors </w:t>
        <w:br/>
        <w:br/>
        <w:t xml:space="preserve"> -------------------------------------------------------------------------------------- </w:t>
        <w:br/>
        <w:br/>
        <w:t xml:space="preserve"> job description:  duties as a management &amp;amp; program analyst (data analytics), gs-0343-13, you will perform the following major duties: collects, generates, prepares, and cleans data for analysis, and translates the results into clear, actionable communications that enable to organization to make informed, data-driven decisions. conducts observational analyses using software and or programming languages such as sql, r, python, tableau, qlik, power bi, and javascript to explore and group data, test hypotheses, predict outcomes, and inform decisions. prepares and presents the results of quantitative analyses to non-technical audiences and translates complex concepts, findings, and limitations into concise, plain language. collaborates with stakeholders to apply analytical processes to the planning, design, and implementation of new and improved systems to meet the business requirements of the organization. develops and maintains tools to access and analyze data sets in reports, summaries, dashboards, graphs, and charts to provide quick, easy access to insights about the state of the workforce, performance, and other human capital and training matters. requirements conditions of employment u.s. citizenship males born after 12 31 59 must be registered for selective service resume and supporting documents (see "how to apply" section.) suitability for federal employment financial interest in transportation enterprises will be evaluated on a case by case basis bargaining unit position: no direct deposit is required. probationary period may be required. you may be required to complete a confidential financial disclosure report, oge-450, upon entering the position and annually. this position is not eligibile for remote telework. applicants must meet all qualifications and eligibility requirements by the closing date of the announcement. qualifications to qualify for this position, you must meet the specialized experience below: gs-13 grade level: you must have one year of specialized experience equivalent to at least the gs-12 grade level in the federal service (experience may have been gained in the private sector). specialized experience is defined as: analyzing, designing, testing, and making recommendations to management and peers regarding the use and implementation of data management systems; utilizing a variety of data analytics tools systems to analyze and interpret unique and highly specialized datasets; and implementing strategies and technologies used to analyze data and perform decision-making to improve business and program operations. for more information see link: http: https: www.opm.gov policy-data-oversight classification-qualifications general-schedule-qualification-standards 0300 management-and-program-analysis-series-0343 note: in describing your experience, please be clear and specific. we will not make assumptions regarding your experience. your resume must clearly show the specialized experience and competencies related to this position. failure to demonstrate how you possess the education, specialized experience and or competencies will result in an "ineligible" rating. shared certificates: applicants who apply under this job opportunity announcement agree to have their application, associated documents and applicable personal information shared with other offices within the national transportation safety board who have vacancies within the same occupational series, grade, full performance level and in the same geographic location(s), including within the same metro commuting area. applying to this announcement does not replace the need to apply to other job opportunity announcements for which you wish to receive consideration. education there is no education substitution at this grade level. additional information the national transportation safety board (ntsb) offers a comprehensive benefits package that includes, in part, paid vacation, sick leave, holidays and various benefits as well as work life amenities such as alternate work schedules, telework, flextime, fitness and transit benefits. moving expenses associated with permanent change of station (pcs) are not authorized for this position. a relocation or recruitment incentive may be offered to highly qualified candidates. if you left federal employment and received a buy out and you are selected for this position, you may be required to repay the full amount of the payment. career transition assistance programs: these programs apply to employees who have been involuntarily separated from a federal service position within the competitive service or federal service employees whose positions have been deemed surplus or no longer needed. to receive selection priority for this position, you must: (1) meet ctap or ictap eligibility criteria; (2) meet the basic qualification standards (including minimum educational and experience requirements; (3) be rated well-qualified for the position with a score of 90 and above on the rating criteria for this position; and, (4) submit the appropriate documentation ( to support your ctap or ictap eligibility. for more information visit: http: www.opm.gov rif employee_guides career_transition.asp note: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all qualification requirements must be met by the closing date of this announcement. additional information on the qualification requirements is outlined in the opm qualifications standards handbook of general schedule positions. opm s web site at http: www.opm.gov qualifications. telework may be authorized on a case-by-case basis. multiple and subsequent vacancies may be filled from this announcement. ntsb uses e-verify to confirm the employment eligibility of all newly hired employees. to learn more about e-verify, including your rights and responsibilities, please visit http: www.uscis.gov e-verify.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applicants will be rated using the category rating system. your resume and supporting documentation will be compared to your responses to the screening questions occupational questionnaire for consistency. applicants must first meet any mandatory education licensure certification requirements before experience is evaluated. failure to meet any mandatory requirement as outlined in the qualifications section will disqualify you from further consideration. based on the extent and quality of your experience, education, and training in relation to these competencies, you will be placed into one of the following three categories: highly qualified - applicants with a background that demonstrates a superior level of possession of all competencies.· well qualified - applicants with a background that demonstrates a satisfactory level of possession of the competencies.· qualified - applicants possessing the specialized experience described above and any education or selective factor if also required. the category rating method does not add veterans preference points or apply the "rule of three", but protects the rights of veterans by placing them ahead of non-preference eligibles within each category. documented preference eligibles who meet minimum qualification eligibility requirements and who have a compensable service-connected disability of at least 10% will be listed in the highest quality category, except when the position being filled is scientific or professional at the gs-9 grade level or higher. we will review your resume and supporting documentation to determine your eligibility and qualifications. e xperience must be clearly reflected in your resume . if mandatory education licensure certification requirements are met, your application will be further evaluated based on training, experience and other factors critical to successful job performance such as: collaboration communication data analytics data wrangling problem solving if a determination is made that you have rated yourself higher than is supported by your resume, you will be assigned a rating commensurate to your described experience or your application may be removed from further consideration.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 are required to provide documentation that supports the eligibility and qualification claims made in your resume and assessment questionnaire .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 the following documents are required for a complete application package: a complete resume is required: your resume must show relevant experience, job title, duties and accomplishments. your resume must show complete information for each job entry to support minimum qualifications. the following information should be provided in your resume: employer s name, starting and end dates (mo yr), hours per week, and pay plan, series and grade level (e.g. gs-0201-09) for relevant federal experience. please see opm s video on resume writing tips: http: www.youtube.com watch?v=8yx7o1pbofk responses to the questionnaire. college transcripts (unofficial or official), if qualifying based on education or as a basic requirement. dd-214 ( member copy 4 ), sf-15 form and va letter, or certification of expected discharge or release from active duty from veterans for consideration under veteran hiring authorities. career transition assistance program 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http: www.opm.gov rif employee_guides career_transition.asp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provide a complete application package (see the required documents section).the complete application package must be submitted by 11:59 pm (est) on 04 02 2024. to begin the process, click the apply button to create an account or log in to your existing usajobs account. follow the prompts to complete the occupational questionnaire. please ensure you click the submit my answers button at the end of the process. to view or print occupational questionnaire click here https: apply.usastaffing.gov viewquestionnaire . to check the status of your application or return to a previous or incomplete application log into your usajobs account, select application status, and click on the more information link under the application status for this position. note: if you are unable to apply online or need to fax a document you do not have in electronic form, view the following link for information regarding an alternate applications: https: help.usastaffing.gov apply index.php?title=alternate_application_information at least 1 business day before the closing date. agency contact information human resources division email &lt; h5&gt; humanresourcesdivision@ntsb.gov address &lt; h5&gt; office of human capital management and training 490 l enfant plaza east sw washington, dc 20594 us next steps once the announcement has closed, your resume and supporting documentation will be used to determine if you meet the qualifications listed in the announcement.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you are required to provide documentation that supports the eligibility and qualification claims made in your resume and assessment questionnaire .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 the following documents are required for a complete application package: a complete resume is required: your resume must show relevant experience, job title, duties and accomplishments. your resume must show complete information for each job entry to support minimum qualifications. the following information should be provided in your resume: employer s name, starting and end dates (mo yr), hours per week, and pay plan, series and grade level (e.g. gs-0201-09) for relevant federal experience. please see opm s video on resume writing tips: http: www.youtube.com watch?v=8yx7o1pbofk responses to the questionnaire. college transcripts (unofficial or official), if qualifying based on education or as a basic requirement. dd-214 ( member copy 4 ), sf-15 form and va letter, or certification of expected discharge or release from active duty from veterans for consideration under veteran hiring authorities. career transition assistance program 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http: www.opm.gov rif employee_guides career_transition.asp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career transition (ctap, ictap, rpl) federal employees who meet the definition of a "surplus" or "displaced" employee. the public u.s. citizens, nationals or those who owe allegiance to the u.s. clarification from the agency open to all u. s. citizens </w:t>
        <w:br/>
        <w:br/>
        <w:t xml:space="preserve"> -------------------------------------------------------------------------------------- </w:t>
        <w:br/>
        <w:br/>
        <w:t xml:space="preserve"> job description:  about the role 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 essential duties and responsibilities specific responsibilities include, but are not limited to: support partner schools with data and compliance projects and systems, including: support schools in meeting all state and authorizer data and compliance submissions, validations, and certifications timely and accurately; provide technical expertise, and direct service on school, state, and authorizer information systems and education technology platforms, such as clever, schoology, and infosnap. advise and support schools student information systems processes, including but not limited to: scheduling, rostering, enrollments, report cards and transcripts, attendance, discipline, user management, customizations, and troubleshooting.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 manage partner school high-stakes data quality assurance: support schools in compiling accurate data submissions; assess the accuracy of schools high-stakes and accountability datasets through audits and data reconciliation checks prior to submission for completeness and correctness; assess the accuracy of schools high-stakes rates and calculations performed by the state and authorizer through audits and data reconciliation checks to ensure alignment with business rules and authoritative school data; to the extent possible, proactively calculate all high stakes and accountability calculations to support schools understanding of their anticipated outcomes on these measures. coach school data teams with varying levels of experience: support school data staffs understanding of state and authorizer high stakes measures and accountability frameworks; train and support school data teams on all state and authorizer data systems, data flows, and data processes, and provide recommendations on issue identification and resolution. support tensquare data teams portfolio of analyses, data visualizations, and custom tools: respond to data requests from internal and school-based stakeholders to develop and complete insightful analyses; conduct analyses and create analysis reports and presentations; support ongoing development of student achievement systems and tools aligned to partner schools performance management; support ongoing development of authoritative datasets and data resources for internal and partner school stakeholders; support performance audits and evaluations. qualifications successful candidates will possess the following qualifications: educational background and work experience a bachelors degree from an accredited institution is required; advanced proficiency in ms excel and google sheets is required; demonstrated experience working with powerschool or other similar student information systems; a minimum of 3 to 5 years of professional experience in data compliance quality assurance and analysis; experience in the k-12 educational field is strongly preferred. skills and characteristics demonstrates a firm commitment to educational equity for all students; possess an unwavering commitment to anti-racism, diversity, equity and inclusion, with an ability to model and foster an inclusive and respectful workplace; strong data skills and experience; including data cleaning, analysis, quality assurance, visualization, reporting, and the ability to understand and implement externally created metric calculations and business rules with exemplary attention to detail; comfort coaching a variety of data and compliance stakeholders, especially those with whom there is not a direct supervisory relationship; is detail-oriented, able to multi-task and effective at planning and organizing; outstanding interpersonal, oral and written communication skills; displays excellent written and oral communication skills, especially in communicating complex data and analyses to non-data stakeholders; possesses a high degree of personal integrity, demonstrated leadership abilities, and a history of working cooperatively with key stakeholders; is proactive and solution-oriented; is able to both work independently and confidently, and as an excellent team player; citizenship, residency or work visa in the united states required how to apply to apply for the position, please complete an application using the link below. applications will be reviewed on a rolling basis. absolutely no phone calls.in accordance with mayor 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 </w:t>
        <w:br/>
        <w:br/>
        <w:t xml:space="preserve"> -------------------------------------------------------------------------------------- </w:t>
        <w:br/>
        <w:br/>
        <w:t xml:space="preserve"> job description:  description &amp;amp; requirements maximus is looking for a cyber intelligence analyst to support our client in arlington, va. this is a hybrid role. maximus tcs (technology and consulting services) internal job profile code: tcs056, t2, band 5 what you will do: determine validity and impact of threat and vulnerability information shared by partner organizations; provide analysis, and collaborate to determine necessary partner notifications and potential product development. provide technical support and expertise in cybersecurity data analytics. collect, clean, manage, and analyze data sets to improve risk insights. generate user-friendly reports to organize data analysis for internal and external stakeholders. collaborate across multiple teams to coordinate information-sharing and enrichment. correlate data sets to generate products, develop data visualizations and infographics. apply knowledge of cyber threat landscape, emerging threats, and geopolitical events and trends. requirements: must have an active ts sci. 3-5 years of relevant experience as a data analyst, reporting analyst or similar role. bachelor s degree with major coursework in cybersecurity, statistics, data science, or related field. ability to easily communicate with senior government clients, lead discussions, and confidently discuss project status and propose solutions. demonstrated experience in working with clients to develop clear expectations, roles, and requirements for short and long-term projects. excellent oral and written communication presentation skills. demonstrated experience with relevant data analysis tools and platforms, as well as the microsoft office suite. advanced expertise in excel (worksheets, formulas, analytics) and powerpoint is required. (2-3 days a week onsite required. arlington, va) preferred experience: experience in the federal government sector. experience supporting dhs programs or initiatives. ability to apply knowledge of cybersecurity concepts, policies, and procedures is a plus. customer service orientation with strong leadership, interpersonal, organizational, problem-solving, and strategic thinking skills. minimum requirements maximus tcs (technology and consulting services) internal job profile code: tcs056, t2, band 5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w:t>
        <w:br/>
        <w:br/>
        <w:t xml:space="preserve"> -------------------------------------------------------------------------------------- </w:t>
        <w:br/>
        <w:br/>
        <w:t xml:space="preserve"> job description:  overview: business process analyst technical writer location: washington, dc clearance: public trust integral federal is actively looking to hire a business process analyst technical writer to support a government client located in washington, dc. the overall scope of this program is to analyze, streamline, and update the business unit s policies, procedures, process maps, templates, and guidance in accordance with any required changes at the federal agency. must be us citizen with the ability to obtain a public trust clearance. responsibilities: review the agency guidance and procedures to ensure that they are interpreted as they were intended. review if a policy, procedure, or guidance is identified to be missing, or no longer relevant in the current policies; and accordingly make recommendations to create and or update as necessary. participate in sme interviews to identify processes and streamlining opportunities. provide recommendations to enhance agency guidance and provide procedures to become cohesive across the organization. historical guidance and procedures will be provided and will need to be updated with current guidance and procedures. develop new and streamlined and update existing sop processes and process maps, templates, policies, and procedure documents. qualifications: required: bachelor s degree in technical writing, communications, english or a technical field, or experience equivalency (bs + 3 years, hs + 9, associates + 5, masters + 1). 3 or more years experience working in ms sharepoint 5 or more years applying policies criteria while developing documentation with ms office adobe products including sops, how-to s, process maps, mockups, templates, and more. strong editing and proof-reading skills, able to review and revise documentation for accuracy, clarity, and style. demonstrated success communicating to leadership and across teams in a clear and concise manner. ability to exercise judgment when applying policies and criteria to unclear or complicated circumstances, detail oriented. preferred: professional technical communicator (cptc), 508 compliance certification or equivalent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sigint data analyst job category: intelligence time type: full time minimum clearance required to start: ts sci with polygraph employee type: regular percentage of travel required: type of travel: * * * caci is seeking a passionate sigint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 the sigint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 what you ll get to do: analyze data to extract information to create new system capabilities. train to become proficient in analysis skillset with other subject matter experts. provide comprehensive worldwide sustainment and support for analysis intelligence solutions. work across the program and the company to identify efficiencies. work with the configuration management team and quality assurance team to ensure customer deliverables adhere to all applicable standards. provide intelligence solutioning capabilities that rapidly make data available for reporting and analytics for pors, qrcs, and prototype platforms. identify and or develop collaborative automated tools to support multi-intelligence signal analysis in accordance with intelligence community guidelines. generate monthly reports based on collected information, highlighting key collection events and activities. analyze metadata to identify system issues. generate and capture feedback from our customers to assist development efforts. you ll bring these qualifications: requires and active ts sci clearance with a background investigation within the past 5 years requires bachelor s degree and preferred master s degree. requires a technical background in either mathematics, aerospace engineering, mechanical engineering, electrical engineering, computer science, or engineering science and mechanics. strong mathematical skills (calculus, algebra) at a collegiate level of understanding. ability to dissect standard documentation and apply to data constructs. a minimum of 3 years of experience as an intelligence or sigint analyst. ability to lead manage a small team (less than 5 people) ability to use established analytical tools and techniques to generate comprehensive products (e.g., reports, assessments, white papers, and briefings) ability to manage multiple, simultaneous task requirements within a fast-paced environment. strong interpersonal and communication skills (both written and oral), analytical and presentation skills, attention to detail, and the ability to work effectively with diverse groups in a demanding environment. ability to work rapidly, independently, and be self-directed. these qualifications would be nice to have: python, matlab sigint experience 451 or 452 course completion (or equivalent)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overview work where it matters suvi, an akima company, is not just another federal mission services contractor. as an alaska native corporation (anc), our mission and purpose extend beyond our exciting federal projects as we support our shareholder communities in alaska. at suvi, the work you do every day makes a difference in the lives of our 15,000 iñupiat shareholders, a group of alaska natives from one of the most remote and harshest environments in the united states. for our shareholders, suvi provides support and employment opportunities and contributes to the survival of a culture that has thrived above the arctic circle for more than 10,000 years. for our government customers , suvi delivers subject matter experts, an agile management approach, and innovative technologies that accomplish customers missions safely, securely, and efficiently. as a suvi employee,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suvi is looking for a forensic data analyst to work in arlington, va. to join our team of outstanding professionals, apply today! job responsibilities: responsible for forensic data ingestion and is expected to utilize their required experience and skills to ensure compliance with hsi standards. meet with field users to determine their forensic data requirements. perform forensic data collection and lawfully access and extract encrypted or inaccessible data from devices. support data ingestion into hsi s analytics platform. qualifications minimum qualifications: bachelor s degree desired, but not required; and minimum 3 years of professional experience conducting forensic examinations on mobile devices, and minimum 3 years of experience in a position where they were expected to testify. be a u.s. citizen and meet high risk, law enforcement sensitive background, and have the ability to obtain and maintain a public trust clearance. ability to work embedded with a hsi field office and hsi headquarters components. this includes having the ability to operate as a member of team in an often-high stress high tempo office environment. active cellebrite certified mobile examiner (ccme) certification. desired qualifications: minimum 1 year of experience supporting law enforcement agencies with direct interaction with and support of investigators. graykey operator certification.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25% of the time organization: suvi global services clearance: able to obtain public trust work type: on-site remote: no reqid:  </w:t>
        <w:br/>
        <w:br/>
        <w:t xml:space="preserve"> -------------------------------------------------------------------------------------- </w:t>
        <w:br/>
        <w:br/>
        <w:t xml:space="preserve"> job description:  description: about us ae strategies is a mclean, va based consulting firm, founded in 2003, providing management consulting to federal clients. we are a proven small business with an established reputation and a track record of supporting critical initiatives across a wide range of federal clients. employees will work on challenging and impactful federal initiatives in a positive and collaborative work environment with competitive compensation and benefits and a collaborative and supportive company culture that is designed to support client success and employee development. find out more at www.aestrategies.com. overview the analyst will join an established ae strategies team to support a u.s. navy headquarters office onsite at the pentagon. the analyst will provide administrative, assessment and data analysis support to navy diversity, equity and inclusion initiatives. specific responsibilities will include: provide office administrative support such as reviewing and editing correspondence; providing administrative assistance in the packaging, scheduling, tracking, and responding to inquiries; and coordinating inputs from staff and other partner affiliations. maintain working group meeting agendas, draft meeting minutes, due-outs, and after-action reports, and develop and maintain other office tracking tools to coordinate effective synchronization of efforts across portfolios and programs. research and writing support in monthly observance memorandums. conduct research studies using both qualitative and quantitative methods to gather and analyze data on organizations. review and assess existing agency-related documentation and make recommendations to improve the efficacy of dei initiatives. clean and manage quantitative and qualitative data and perform relevant statistical tests. requirements: bachelor s degree with a concentration in i o psychology required; master s degree in i o psychology preferred. ability to work onsite three (3) days per week at the pentagon as required. 2 years of relevant work experience. highly proficient in ms office including outlook, word, excel, powerpoint, sharepoint and teams. eligibility for secret clearance. us citizenship. ae strategies is an equal opportunity employer. </w:t>
        <w:br/>
        <w:br/>
        <w:t xml:space="preserve"> -------------------------------------------------------------------------------------- </w:t>
        <w:br/>
        <w:br/>
        <w:t xml:space="preserve"> job description:  the world at abtâ€¯ solving the worldâ€™s most pressing issues and improving the quality of life for people worldwide is what we strive to do every day at abt global. creating a more equitable world is no small task, but we are driven by big challenges.â€¯ 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to thrive at abt is to embrace flexibility and collaboration. our open culture allows you to balance your work and personal life as needed to optimize personal well-being.â€¯â€¯ creating a more equitable world starts from within â€“ we prioritize the well-being of our team members and continuously examine our internal policies and work environment so that staff can balance their work and personal life.â€¯ ready to embrace rewarding and meaningful work? nowâ€™s your chance.â€¯ the opportunity 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core responsibilities apply knowledge in modern data management and analytical technologies to manage, visualize, and analyze data from a variety of federal datasets. support the stewardship and analysis of government data, with focus on health, socio-economic, and environmental data. provide support across the data lifecycle including data intake, storage, synthesis, automation, and analytical development. work collaboratively with other team members to ensure data security, integrity, and availability. what we value level 2: bachelorâ€™s degree plus 2 years of experience in a data-focused field such as data analytics, or the equivalent combination of education and experience. level 3: bachelorâ€™s degree plus 5 years of experience, masterâ€™s plus 3 years in a data-focused field such as data analytics, or the equivalent combination of education and experience. entry to mid-level skills in data analytics and management languages such as sql, python, or r. experience designing and querying relational databases. demonstrated ability to effectively display and communicate findings and key takeaways to diverse audiences. critical thinker with collaborative focus and strong communication skills. ability to manage competing project demands while maintaining a high attention to detail. excellent problem-solving skills and a commitment to continued skill development. able to obtain and maintain clearance access for hhs information systems. preferred: certification in at least one enterprise platform for data management and analytics such as aws data analytics, microsoft azure, or google analytics preferred: experience with programmatic data from behavioral health programs, including those administered or funded by samhsa, hrsa, or other relevant agencies a plus preferred: experience utilizing secondary data sources to supplement primary data analyses (e.g. census data, geographic data, key national health indicators, etc) what we offer we foster an environment where you can thrive your way. our innovative total rewards programs are designed to help balance your work and personal life. the approach toward your wellbeing centers around comprehensive benefits, flexible schedules, and professional development. abt global is an affirmative action equal opportunity employer committed to fostering a diverse workforce. abt associates provides market-competitive salaries and comprehensive employee benefits. local candidates are strongly encouraged to apply. 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disclaimer: abt global will never ask candidates for money in exchange for an offer of employment #li-sm2 #li-remote #li-hybrid </w:t>
        <w:br/>
        <w:br/>
        <w:t xml:space="preserve"> -------------------------------------------------------------------------------------- </w:t>
        <w:br/>
        <w:br/>
        <w:t xml:space="preserve"> job description:  kelly government solutions is a strategic supplier and business partner to the federal government and its key suppliers. through our partnership with the national institutes of health, kelly government solutions offers administrative, it, engineering, scientific, and healthcare professionals the opportunity to work with the leading medical research center in the world. we are seeking a bios tatistician data analyst at the national institutes of health in rockville, md this is a long-term contract position which offers: competitive compensation and comprehensive benefit package optional health, vision, and dental plans vacation leave as well as 10 paid federal holidays and 401k plan. access to nih s unparalleled resources and niche scientific initiatives tasks services. the contractor shall: perform advanced epidemiologic and statistical analyses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perform data programming, analysis and presentation by preparing charts, tables and graphs using software such as r, sas and stata. conduct statistical analyses; perform data cleaning and formatting, data harmonization, and data analyses; and prepare results for publication from intervention studies, observational studies, and secondary data analysis projects using complex survey data, hospital medical records, administrative data, or other data sources. prepare and or update data tables and figures, methods sections of manuscripts, reports, and other documents for presentation and or publication. take lead of the storage, tracking, internal review, and retrieval of information, documentation, and datasets for all assigned projects and projects of any subordinates. perform data analysis, including model building analysis, assessing trends, determining correlations, testing for heterogeneity, and compiling and communicating results to investigators to participate in the interpretation of results and planning of further analyses. provide statistical advice and consultation to the investigators in study design, data management, choice and application of statistical methods, data analysis, and interpretation of statistical results. carry out statistical analyses on issues via descriptive analyses, causal inference, predictive modeling, and other univariate and bivariate and multivariate analytic methods. advanced epidemiologic and statistical methods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design and conduct statistical analyses using complex survey data or other secondary data sources that involve sampling weights (e.g., nhanes, brfss, national health interview survey [nhis], medical expenditure panel survey [meps], current population survey and various supplements) design and conduct statistical analyses using complex survey data or other secondary data sources that involve sampling weights (e.g., nhanes, brfss, national health interview survey [nhis], medical expenditure panel survey [meps], current population survey and various supplements). recommend appropriate statistical techniques for analysis of research data and prepare statistical reports, analyze data, and use statistical software packages and programs such as sas and r. implement and validate cutting-edge algorithms and new statistical methodologies to analyze diverse sources of data to answer research questions. enhance data collection strategy and procedures for primary and secondary data sources, including recovered data sources such as scans and microfilms of paper archives. conduct data collection entry, management, cleaning, and manipulation activities. creates data wokflow processes. ensure that appropriate variables are captured in the constructed databases. format databases to allow merging of spreadsheets for statistical analyses and to optimize planned analyses record data into a format appropriate for processing. apply statistical techniques to produce meaningful tables and graphs using appropriate software perform data analysis of data sets involving statistical procedures varying in complexity from simple bivariate tests to advanced regression methods for longitudinal data analysis and time-to-event analysis; determine correlations between variables. perform data analysis including cross-tabulation, descriptive analysis using standard statistical procedures, as well as model building (logistic regression, conditional logistic regression). attend all lab meetings, lab check-ins, and other research-related meetings as requested by investigators or trainees. report, either verbally and or in writing, regular updates on the progress of their work to investigators. requirements . the contractor must have: doctorate degree in biostatistics, epidemiology, statistics, or a closely related field applicants with publications in peer reviewed journals are preferable; preferred candidates with health disparities research experience experience with: scientific data analysis, statistical modelling, algorithm development, data visualization, machine learning, proficiency in using advanced statistical methods, linear and non-linear regression expertise to perform the duties of the position, which include working with nimhd dir investigators and fellows to perform data management and data analysis for both primary data collection studies and secondary publicly available datasets in a timely manner experience conducting statistical analyses in complex survey data or other secondary data sources that involve sampling weights (e.g., nhanes, national health interview survey [nhis], medical expenditure panel survey [meps]) experience with structural equation modeling, including but not limited mediation analysis, effect measure modification, moderated mediation analysis, latent class analysis (lca), principal components analysis (pca) and other dimensionality reduction methods (structural equation modeling); non- parametric statistical methods; quasi-experimental statistical analyses (e.g., difference-in-difference) analyze studies using high-dimensional, longitudinal, clustered, multi-level, and repeated measures data familiarity with bayesian statistics and simulation modeling experience in working with students or trainees in teaching data analytic skills clean, condense, merge, and reformat data into files that are appropriate for data analysis and data sharing, including preparing de-identified datasets and documentation for external users create variables as needed for analyses and document methods and definitions for all variables created (e.g., data dictionary) expertise in performing statistical analyses using multiple statistical analysis software packages excellent analytical, organizational, and time-management skills - a drive to learn and master new technologies, statistical methods, and techniques experience conducting statistical analyses in electronic health records (ehr emr) and administrative claims experience with software: mplus, sudaan, arcgis, r, spss, python, sas, stata, c++ please apply online when you apply, please know a kelly government solutions recruiter will review your resume and will contact you directly, if your skills and experience match the requirements of this position; a full job description can be made available at that time. due to the high volume of inquiries, we regret that we cannot accept phone calls. even if you aren t contacted for this position, you are still part of our talent network. all kelly recruiters have access to your profile, which expands your opportunities even further. as a specialty talent company, kelly is committed to doing the right thing for our talent and clients. we stand up for equity, inclusion, fair treatment, and opportunity for all as these build the foundation of our talent promise. with a focus on safety, value, well-being, investment, and opportunity, kelly s talent promise confirms our commitment to those in search of a better way to work and live and to help discover what s next. it is obvious things are different than they were just a few months ago. kelly is at the forefront of ensuring the safety of our employees in this new working environment. be well and stay strong. #government as part of our promise to talent, kelly supports those who work with us through a variety of benefits, perks, and work-related resources. kelly offers eligible employees voluntary benefit plans including medical, dental, vision, telemedicine, term life, whole life, accident insurance, critical illness, a legal plan, and short-term disability. as a kelly employee, you will have access to a retirement savings plan, service bonus and holiday pay plans (earn up to eight paid holidays per benefit year), and a transit spending account. in addition, employees are entitled to earn paid sick leave under the applicable state or local plan. click here for more information on benefits and perks that may be available to you as a member of the kelly talent community. why kelly® government solutions? looking to connect with premier government agencies or the top 25 federal government contractors? kelly government solutions partners with these organizations to create expert talent solutions that solve the world s most critical challenges. we offer a variety of full-time, project (sow), seasonal, and surge support opportunities in science, engineering, technology, professional, and administrative support roles. our experts will connect you to the opportunity that fits your schedule and interests and handle the details of transferring and processing all levels of security clearances. it s just another way we make the job search work for you. about kelly work changes everything. and at kelly, we re obsessed with where it can take you. to us, it s about more than simply accepting your next job opportunity. it s the fuel that powers every next step of your life. it s the ripple effect that changes and improves everything for your family, your community, and the world. which is why, here at kelly, we are dedicated to providing you with limitless opportunities to enrich your life—just ask the 300,000 people we employ each year. kelly services is proud to be an equal employment opportunity and affirmative action employer. we welcome, value, and embrace diversity at all levels and are committed to building a team that is inclusive of a variety of backgrounds, communities, perspectives, and abilities. at kelly, we believe that the more inclusive we are, the better services we can provide. requests for accommodation related to our application process can be directed to kelly s human resource knowledge center. kelly complies with the requirements of california s state and local fair chance laws. a conviction does not automatically bar individuals from employment. </w:t>
        <w:br/>
        <w:br/>
        <w:t xml:space="preserve"> -------------------------------------------------------------------------------------- </w:t>
        <w:br/>
        <w:br/>
        <w:t xml:space="preserve"> job description:  overview: lmi currently has an opportunity for a modeling data analysis and communications specialist to support an intelligence community customer in the mclean area. core work hours required are approximately 8am to 2pm, monday thru friday. the ideal candidate will serve in a full-time client facing role as a modeling data analysis and communications specialist for an intelligence community (ic) client. requiring a blend of knowledge between the latest data modeling and analytic tools and the ability to communicate (written and verbal) with senior leaders and customers. bringing innovation throughout all aspects of the position while service as part of the customer engagement and innovation team.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responsibilities: the ideal candidate will serve in a full-time client facing role as a modeling data analysis and communications specialist for an intelligence community (ic) client providing leadership with data modeling current and future efforts. this specialist will also provide leadership with data that will inform real-time decision making. lastly, the specialist will communicate the above and other information with customers both internal and external to the client. provide strong data modeling techniques. ensure appropriate classification and control markings of all documents adhere to office policies and procedures on issues such as formatting, graphics, and compliance with legal guidance provide leadership with projections and data analysis on the client s program that can be applied to immediate decision making by leadership. ensure communications efforts incorporate recent innovations in presentation and format qualifications: ts sci with polygraph is required. bachelor s degree (10+ years of work in lieu of degree) in data analysis, modeling and simulation, with classes in communications. excellent working skills knowledge providing data analytics support. excellent working interpersonal and communication skills. proven ability to work independently or collaboratively in an office environment. #li-sh1 </w:t>
        <w:br/>
        <w:br/>
        <w:t xml:space="preserve"> -------------------------------------------------------------------------------------- </w:t>
        <w:br/>
        <w:br/>
        <w:t xml:space="preserve"> job description:  address: usa-md-hyattsville-8301 professional place ste115 store code: vendor support &amp;amp; relationship mgmt retail business services is the services company of leading grocery retail group ahold delhaize usa, currently providing services to five omnichannel grocery brands, including food lion, giant food, the giant company, hannaford and stop &amp;amp; shop. position summary: 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 duties &amp;amp; responsibilities: act as a primary point of contact for vendors, researching &amp;amp; resolving all inquiries and concerns facilitate communication between internal teams and vendors to ensure smooth collaboration regularly assess vendor performance and provide feedback to both vendors and internal stakeholders. assist in negotiations and contract renewals with vendors to achieve favorable terms and conditions. monitor vendor compliance with established policies, regulations, and service level agreements (slas). assist in conducting vendor audits and risk assessments to identify potential areas for improvement. gather and analyze vendor performance data, prepare reports for management and relevant teams. track key performance indicators (kpis) to evaluate the effectiveness of vendor management initiatives. analyze data insights to identify areas of improvement and recommend appropriate action plans. contribute to the continuous improvement of vendor management processes and workflows. identify opportunities to enhance efficiency, cost-effectiveness, and overall vendor performance. work closely with various internal departments such as category, supply chain, legal, and finance to align vendor management strategies with broader organizational goals. participate in vendor-related meetings, providing valuable insights and updates. additional job duties may be assigned as needed to meet the needs of the business and support our values. qualifications: bachelor s degree in business administration, accounting, supply chain management or related field or equivalent professional work experience 2+ years previous experience in vendor management, procurement, or a similar role understanding of end to end (e2e) procure to pay (p2p) ecosystem with the ability to apply principles and standards excellent customer service skills to optimize adusa business reputation strong interpersonal &amp;amp; relationship management skills for building, fostering, and maintaining positive and strong professional relationships with vendors and internal business partners detail-oriented and well-organized, capable of managing multiple tasks and priorities simultaneously. proficiency in using various software tools, including ms office suite and vendor management platforms. strong oral &amp;amp; written communication &amp;amp; presentation skills with keen ability to influence others toward a common goal. ability to adapt to changing business needs and work well in a team-oriented environment. extensive problem-solving capabilities with an end-to-end process mindset ability to work in a fast-paced environment and handle multiple priorities with aggressive deadlines. may require travel – typically 5% preferred qualifications: accounting knowledge (accounts payable receivable, etc.) experience in grocery retail category management familiarity with both da (delhaize) and ausa (ahold) existing systems and processes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368876_external_usa-md-hyattsville_3142024 </w:t>
        <w:br/>
        <w:br/>
        <w:t xml:space="preserve"> -------------------------------------------------------------------------------------- </w:t>
        <w:br/>
        <w:br/>
        <w:t xml:space="preserve"> job description:  deloitte s enterprise performance professionals are leaders in optimizing operations that span the entire enterprise of an organization, from strategy to implementation and operation. by joining our team, you can help clients achieve impact and value from their investments in both people and technology that support enterprise-wide operations, as well as solutions for specific functions in the organization, from it to finance and the supply chain. work you ll do as an analyst within our finance &amp;amp; performance team you will: provide finance management and analytics support across finance modernization efforts with gps clients conduct financial systems analyses and modernization evaluations work with clients to coordinate development and resolution of identified analytical deficiencies design and implement technical solutions to improve financial management activities participate in team problem solving efforts and offer ideas to solve client issues develop financial analysis using large data sets conduct relevant research, data analysis, and create operational and executive-level reports demonstrate analytical and critical thinking skills maintain responsibility for completion and accuracy of work products assist in proposal development, as requested participate in team problem solving efforts and offer ideas to solve client issues conduct relevant research, data analysis, and create reports identify opportunities for efficiencies in work process and innovative approaches to completing scope of work actively expand consulting skills and professional development through training courses, and daily interaction with clients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finance &amp;amp; enterprise performance (f&amp;amp;ep) teams advise, implement, and deliver as-a-service solutions to help clients develop strategies and capabilities that support enterprise-wide decision-making, develop operating models to optimize organizational performance, improve finance operations, and create impact within their organizations. qualifications required: bachelor s degree in accounting, business, finance or other business-related field 1+ years of relevant consulting or industry experience in financial analytics, transformation or strategic initiatives ability to obtain and maintain the required security clearance for this role ability to travel 5-25%, on average, based on the work you do and the clients and industries sectors you serve must be legally authorized to work in the united states without the need for employer sponsorship, now or at any time in the future preferred: prior professional services or federal consulting experience direct government budget &amp;amp; finance support cdfm or cgfm certification working capital fund experience information for applicants with a need for accommodation: https: www2.deloitte.com us en pages careers articles join-deloitte-assistance-for-disabled-applicants.html </w:t>
        <w:br/>
        <w:br/>
        <w:t xml:space="preserve"> -------------------------------------------------------------------------------------- </w:t>
        <w:br/>
        <w:br/>
        <w:t xml:space="preserve"> job description:  job description: aeyon seeks a highly skilled, experienced level iii data analyst to ensure financial integrity, compliance, and operational effectiveness through rigorous financial management, audit response, internal controls evaluation, and policy development. this requirement will support the deputy commandant for installations and logistics priorities for modernizing business processes to support an effective internal control program and improve external reporting requirements. this program is a centralized, nationwide program that is responsible for meeting the requirements outlined in the office of management and budget (omb) circular a-123 (omb a-123), omb circular a-136 (omb a-136), the chief financial officer s act of 1990 and the national institute of standards andtechnology(nist)publications. key responsibilities: comprehensive data project leadership: independently lead and manage comprehensive data projects from it development within the software development lifecycle (sdlc) from technical documentation to deployment, database creation, and maintenance to advanced data analytics initiatives, supporting the program s centralized, nationwide responsibilities for modernizing business processes and improving compliance and reporting. strategic direction and team oversight: provide strategic direction and oversight to project teams, ensuring projects align with organizational goals and adhere to data governance standards outlined in omb circular a-123, nist publications, and other relevant compliance frameworks. advanced data visualization and reporting: develop and implement complex data visualizations and analytics reports to influence strategic decisions and policy formulation at high levels within state or federal government agencies or large organizations, enhancing internal control programs and external reporting capabilities. data integrity assurance: design, refine, and oversee the execution of data cleansing scripts and processes to ensure the integrity and accuracy of data analyses, contributing to the reliability of financial reporting and decision-making processes. high-level stakeholder engagement: engage directly with financial management &amp;amp; comptroller (fm&amp;amp;c) offices and government clients at the branch and division head level, presenting data insights and recommendations to inform policy and operational decisions, facilitating communication and collaboration to drive the implementation of solutions that address complex financial management challenges. technology and methodology integration: spearhead the integration of new data technologies and methodologies to enhance analytical capabilities and operational efficiency, staying ahead of industry trends and leveraging expertise in oracle federal financials, or similar platforms. leadership and teamwork: ability to lead small teams, demonstrating effective communication and collaboration skills in a multidisciplinary environment. problem-solving: excellent problem-solving abilities to design and implement solutions for data quality, integration, and analytics challenges. experience supporting it development (sdlc - technical documentation, requirements, design, testing, change management or deployment) or creating maintaining databases or data and analytics experience (creation of data visualizations, data analytic reports, data cleansing scripts, and processes or performing technical data analytics) for state or federal government agencies or large, complex companies (greater than 1,000) employees. experience requirements: mandatory: six (6) years of progressive, relevant experience and presenting to middle management (gs13 15 or o4 o6) or one (3) year of progressive, relevant experience and presenting to senior leaders (go or ses) certification requirements: n a education requirements: mandatory: bachelor s degree from an accredited united states college or university in a field of study relevant to his her professional role. waiverable substitutable : n a work type: hybrid-pentagon clearance requirements: secret clearance is required </w:t>
        <w:br/>
        <w:br/>
        <w:t xml:space="preserve"> -------------------------------------------------------------------------------------- </w:t>
        <w:br/>
        <w:br/>
        <w:t xml:space="preserve"> job description:  job ref:  location: adelphi, md category: financial aid type: full time financial aid data and reporting analyst office of financial aid exempt, regular, full-time, pay grade 1.4 job location: hybrid the data and reporting analyst is responsible for the collection, analysis, monitoring, and reporting of data to inform operational decisions and day-to-day workforce optimization actions within the department. responsibilities: maintain a full, up-to-date understanding of all systems administration policies and procedures within the systems unit. conduct an in-depth analysis of financial aid data to identify trends, patterns, and areas for improvement. develop and maintain robust data models to support ongoing reporting needs. collaborate with cross-functional teams to gather and integrate data from various sources. maintain up-to-date knowledge of all compliance and regulatory requirements for each program serviced by the scholarship unit. design visually appealing and informative dashboards for internal and external stakeholders. ensure accuracy and consistency in all reports, adhering to established data governance standards. identify opportunities for process improvement within the financial aid office through data analysis. collaborate with team members to implement enhancements that streamline workflows and increase efficiency. stay informed about industry best practices and emerging technologies to drive continuous improvement. implement and maintain data quality checks to ensure the integrity and accuracy of financial aid data. troubleshoot and resolve data discrepancies, working closely with it and other relevant departments. collaborate to conduct annual reporting with external entities such as the maryland higher education commission (mhec), u.s. department of education, and accelered. other duties as assigned. effective communication effectively communicate complex data findings to both technical and non-technical stakeholders. maintain consistent and strategic communication with peers and the leadership team as it relates to the completion of work. communicate with all members of the systems unit to determine any team needs. respond in a timely and appropriate manner to all requests. collaborate with colleagues across the institution to support data-related initiatives and projects. professionalism maintain a positive and motivated presence and contribute to a professional and comfortable environment for all employees. communicate all questions and concerns to leadership using the appropriate channels. key performance indicators provide clear, comprehensive, and accurate data as requested by all stakeholders within 3 business days. record all data requests and identify recurring data needs for each stakeholder; meet with stakeholders at least quarterly to discuss financial aid data needs. build automated reporting solutions wherever possible. schedule and maintain all daily, weekly, and monthly reports. monitor fa systems inbox daily and ensure a time-to-first response of no more than three business days. complete one professional development activity per quarter. qualifications bachelor s degree in a relevant field (e.g., data science, business analytics, finance). 2-4 years of peoplesoft experience proven experience in data analysis and reporting, preferably in a higher education or financial aid setting. proficiency in data visualization tools (e.g., peoplesoft query, tableau, power bi) and strong excel skills. knowledge of sql for data querying and manipulation. familiarity with financial aid processes and regulations. excellent problem-solving and critical-thinking skills. strong attention to detail and commitment to data accuracy. effective communication and collaboration skills. experience with peoplesoft preferred. all submissions should include a cover letter and resume. umgc offers competitive compensation and comprehensive benefits for qualifying positions, such as tuition remission, generous leave and healthcare. for detailed benefits information, please visit: https: careers.umgc.edu benefits.html . the university of maryland global campus (umgc) is an equal opportunity employer and complies with all applicable federal and state laws regarding nondiscrimination. umgc is committed to a policy of equal opportunity for all persons and does not discriminate on the basis of race, color, national origin, age, marital status, sex, sexual orientation, gender identity, gender expression, disability, religion, ancestry, political affiliation or veteran status in employment, educational programs and activities, and admissions. university of maryland global campus (umgc) is committed to helping safeguard the health of its faculty, staff, students, contractors, and guests. because vaccinations reduce the spread of sars-cov-2-the virus that causes covid-19-all prospective umgc faculty (full-time and adjunct) and staff are strongly encouraged to be fully vaccinated and current with the recommended boosters. as always, operations at our military locations in europe, asia, and stateside will follow the guidance of the u.s. department of defense and local commands, and may require proof of full vaccination, unless an exception is approved as a reasonable accommodation based on disability or religion. if so, a copy of their approved exception letter must be provided before the start of their employment. failure to provide proof of vaccination or show proof of exception may result in the offer of employment being rescinded. workplace accommodations: the university of maryland global campus global campus (umgc) is committed to creating and maintaining a welcoming and inclusive working environment for people of all abilities. umgc is dedicated to the principle that no qualified individual with a disability shall, based on disability, be excluded from participation in or be denied the benefits of the services, programs, or activities of the university, or be subjected to discrimination. for information about umgc s reasonable workplace accommodation policy or to request an accommodation, applicants candidates can contact employee accommodations via email at employee-accommodations@umgc.edu. </w:t>
        <w:br/>
        <w:br/>
        <w:t xml:space="preserve"> -------------------------------------------------------------------------------------- </w:t>
        <w:br/>
        <w:br/>
        <w:t xml:space="preserve"> job description:  savvee consulting is seeking to hire a data call support analyst to support our government client located in silver spring, md . this position will require the employee to be onsite at least twice a week and as needed. candidates must be detail oriented with excellent communication and customer service skills. essential functions providing support for all of the cyber security related data calls, including analyzing data needed, collection methodologies, target audiences, and tracking task completions creating and updating tracking mechanisms to verify and validate the responses to all data calls to ensure alignment with the intent of the data call providing updates and schedules to various work groups supporting all of the department of homeland security (dhs) binding operational directives (bod) emergency directive (ed) efforts developing policies, spreadsheets, and presentations, while also assisting with the preparation and submission of various ad-hoc reports and other information as requested by risk management &amp;amp; compliance staff and the deputy director locating and defining new process improvement opportunities providing support to the supply chain risk management (scrm) team to include tracking, collecting, and analyzing scrm tasks, policies, and other items related to the scrm program understanding the organizational policies and procedures for accuracy of solutions and deliverables to client demonstrating a commitment to quality and customer support </w:t>
        <w:br/>
        <w:br/>
        <w:t xml:space="preserve"> -------------------------------------------------------------------------------------- </w:t>
        <w:br/>
        <w:br/>
        <w:t xml:space="preserve"> job description:  own your opportunity to serve as a critical component of our nation s safety and security. make an impact by using your expertise to protect our country from threats. be part of an exciting opportunity to contribute to one of the nation s most critical intelligence organizations. your work directly impacts national security and global issues, you will have the chance to contribute to missions that are of paramount importance to the united states and its allies, know that that the environments and programs you support are making a difference on a global scale. our customers operate at the forefront of technology, dealing with some of the most advanced defense, geospatial, and intelligence systems in the world. customer description our customer is an intelligence agency (ia) delivering world-class geospatial intelligence providing a decisive advantage to policymakers, war-fighters, intelligence professionals and first responders. the customer enables all these critical actions and shapes decisions impacting our world through the indispensable discipline of geospatial intelligence (geoint). our customer is a unique combination of intelligence and combat support agency. it is the world leader in timely, relevant, accurate, and actionable geoint. this ia enables the u.s. intelligence community (ic) and the department of defense (dod) to fulfill the president s national security priorities to protect the nation. although geoint is the most critical data within this agency, all data that is produced, collected, and stored plays a supportive role in the day-to-day operations of our customer. program description this is an exciting opportunity to join a large geoint based contract used for search and dissemination across the intel community. hosted in aws, this system is a set of computer services that allows users to search and discover different types of geoint data that comes from different sources, whether it s internal to this intel agency or from other external sources. the system is comprised of various components that will be supported by two task orders. one of the task orders is to maintain all the existing services, the compute, the software and various components that allow the system to function. the second task order is an engineering and architecture task order that provides software engineering, devops and site reliability services to help modernize and fast-track the future of the overall system. team description blackspoke is a trusted member of a larger team of strategic partners. this contract was just awarded and has the full 5-year contract life remaining. work is to be performed onsite in government and contractor scif space in springfield, va and arnold, mo. job description equal opportunity employer veterans disabled. individuals with disabilities, including disabled veterans or veterans with service-connected disabilities, are encouraged to apply. if you need assistance applying outside of the online application, please contact recruiting@blackspoke.com for more information. this organization participates in e-verify this employer participates in e-verify and will provide the federal government with your form i-9 information to confirm that you are authorized to work in the u.s. if e-verify cannot confirm that you are authorized to work, this employer is required to give you written instructions and an opportunity to contact department of homeland security (dhs) or social security administration (ssa) so you can begin to resolve the issue before the employer can take any action against you, including terminating your employment. employers can only use e-verify once you have accepted a job offer and completed the form i-9. e-verify works for everyone for more information on e-verify, or if you believe that your employer has violated its e-verify responsibilities, please contact dhs. department of homeland security: 888-897-7781and e-verify.gov </w:t>
        <w:br/>
        <w:br/>
        <w:t xml:space="preserve"> -------------------------------------------------------------------------------------- </w:t>
        <w:br/>
        <w:br/>
        <w:t xml:space="preserve"> job description:  are you an experienced, passionate pioneer in technology who wants to work in a collaborative environment? as an experienced project delivery lead - azure data analyst you will have the ability to share new ideas and collaborate on projects as a consultant without the extensive demands of travel. if so, consider an opportunity with deloitte under our project delivery talent model. project delivery model (pdm) is a talent model that is tailored specifically for long-term, onsite client service delivery. as a pdm employee, you will be focused on developing cutting-edge quantitative solutions to our client s most challenging problems. you will develop and apply technical skills, apply quantitative methods to challenging ai and machine learning problems across multiple industries. opportunities to assist clients will span from life sciences (genetics, new medicines development) to cyber security to fraud waste abuse detection to capital markets modeling. this is an exciting role that will stretch your knowledge and curiosity, offering the opportunity to deepen your skills, learn new industries, and work within a global community with strong support from experienced experts in the field. data engineers will: 1+ years of hands-on experience with azure databricks, azure data factory, and azure synapse proficient in sql experience with data lake environments a strong understanding of data warehousing, data modeling, and data transformation principles excellent problem-solving and analytical skills the ability to work independently and as part of a team flexibility to work varied hours, including weekends requirements and doing analysis on the current system and provide best possible solutions. limited immigration sponsorship may be available the team this is a hands-on position where you will be empowered to be creative, ambitious, and bold; to solve novel problems and have the potential to directly impact the lives of people around the world. we have impressive toolkits and clients with world class data, and we are now looking for talented people to join our team. client account has a multi-year tech foundry setup to help client with testing, development and automation of solutions across the portfolio. clients personalization real-time (pre) program is key to accomplishing several key strategic objectives for cross-sell, upsell, and efficient targeting. us cellular needs a strong and reliable partner to support development, testing and managed services on the pre platform. objective of the project is to provide comprehensive development &amp;amp; managed services support for the pre platform and adhere to the slas to ensure the platform can deliver the pre program objectives. juan pulas </w:t>
        <w:br/>
        <w:br/>
        <w:t xml:space="preserve"> -------------------------------------------------------------------------------------- </w:t>
        <w:br/>
        <w:br/>
        <w:t xml:space="preserve"> job description:  job description position summary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 responsibilities strategic partnership roadmap execution delivery lead team of technical data analysts in the overall improvement and optimization of our data structure and consumption. this includes: identification of new datasets and integrations required the development of complex data models in support of analytics requests creation of qa qc workflows to proactively identify data quality issues creation and maintenance of power bi dataflows troubleshooting and solutioning data integrity consistency quality issues throughout the data pipeline completing impact analysis on reports and analytics from changes made to sources and tables upstream; communicating impact and mitigation plans to stakeholders developing and maintaining documentation on dataflows and custom views created using data modeling tool (dbt) working with data engineering on the development and maintenance of a data dictionary data catalog and self-service platform provide expertise and thought leadership on best practices around data modeling, data visualization and data consumption. lead internal improvement efforts on data consumption, data quality and best practices. lead overall data literacy improvement effort throughout dpr, including the development and management of a self service and citizen data analyst framework. lead the creation, maintenance and execution of a technical data analytics roadmap for continuous improvement of our data models and consumption tools and processes. develop efficient workflows for collaboration with stakeholders to deliver optimized data models. provide guidance and counsel to technical data analysts and data analytics leadership based on analysis of data with regards to business and process improvement. work with business intelligence analysts in driving strategic conversations with internal stakeholders to fully understand and document pain points with respect to our data usage focusing on successful outcomes. maintain a deep understanding of the customer s processes, tools, and goals develop and maintain relationships with internal and business stakeholders visualization storytelling data modeling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 lead by example and direct technical data analysts in creating complex data models in visualization tool and making transformations as needed. query data warehouse using sql to quickly analyze datasets; clean data as required. identify potential new datasets to add to the data warehouse and or potential new integrations between source systems and the data warehouse. work with technical data analysts to build requirements for views in data modeling tool (dbt) and the data warehouse (snowflake). create and maintain dashboards and apps and perform ad-hoc analyses as required. identify root cause of data integrity issues (report, dfl, data warehouse, source system). complete impact analysis on reports when changes are made to source systems or tables upstream. identify, quantify, and communicate impacts to stakeholders and customers. follow, implement, and enhance data security and governance guidelines. coaching managing mentoring work with managed technical data analysts to plan work and set goals aligned with their unique needs, competence, commitment, and company strategy utilizing the blanchard situational leadership model. hold analysts accountable for performance, goals and competency development. provide progressive development for team members through coaching, training opportunities, ongoing feedback and regular check-ins. act as role models for direct reports to demonstrate dprs culture in action. internal data analytics team strategy work with the data analytics leader to create strategic priorities for the data analytics team in support of dpr s mission 2030. collaborate with leader in aligning tactics and resources to execute with predictable results. areas of primary focus for the technical data analytics lead would include: internal improvements – data consumption, data quality, data governance, best practices overall data literacy – training, communication, self service, citizen analyst team performance – r&amp;amp;r, competencies, training lead and present opportunities for others on the data analytics team to lead the execution of various parts of the strategy. collaboration training sme identify opportunities for data collaboration and integration between disciplines. coordinate alignment, as applicable, across other technology and innovation (t&amp;amp;i) groups. identify opportunities for ai ml data science efforts and collaborate with those teams on initial discovery, requirements gathering and project delivery. train end-users on how to use and interpret information insights on deployed dashboards reports. identify opportunities to improve data literacy throughout dpr. operate as the subject matter expert (sme) for the business across data availability, quality, processes, and technology for all supported functions. maintain understanding of our data pipeline architecture to be able to articulate why we use it and its benefits limitations for end users. work with data engineering and others to develop and maintain tool for self service analytics. qualifications master s degree in business analytics, data analytics, computer science, software engineering, computer engineering, or related, plus seven (7) years of experience in the application of data to solve problems, or bachelor s degree in one of the above plus ten (10) years of experience. construction experience including industry trends, terminology, and typical processes is a plus. demonstrated experience in data visualization bi tools – power bi required - including creating and maintaining dataflows. proficiency with consuming apis from the client side including rest and graphql required. proficiency with sql scripting required. proficiency with python required. proficiency with modeling tool such as dbt strongly preferred. experience with data governance policies and data structure strongly preferred. proven ability to create well-constructed, complex data models and understand dependencies between source systems. passion for the use of data and business intelligence principles and their ability to optimize business outcomes. proven track record of identifying and solving complex problems with data. proven analytic skills, including data mining, evaluation, analysis, and visualization. skilled at analysis and providing the relevant information people need to succeed in their roles to formulate accurate decisions and take appropriate action. excellent organizational, leadership, interpersonal, communication (written, verbal and visual), and analytical skills are needed. demonstrated success in building trusted relationships with internal external clients and customers. a drive to do what it takes to get the job done, including taking on different roles and responsibilities and adapting to changing environments. #li-ms2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 s “100 best companies to work for” list for five consecutive years. for more information, visit http: www.dpr.com . </w:t>
        <w:br/>
        <w:br/>
        <w:t xml:space="preserve"> -------------------------------------------------------------------------------------- </w:t>
        <w:br/>
        <w:br/>
        <w:t xml:space="preserve"> job description:  [onsite or remote] position description ert is seeking a grants program data analyst to provide analytical and technical support for the national oceanic and atmospheric administration (noaa) office of education (oed). oed manages a $3m year environmental literacy program (elp) that supports projects in informal and formal k-12 education that build community resilience to climate change impacts. the successful candidate will provide the elp staff with analytical support and end-to-end data management (i.e., developing processes of collection, storage, management and data harvesting) for all grant-related investments and partnerships as well as support for grant competitions. these data include project characteristics such as grantee organizations, personnel, geographic data, participants, partners, climate hazards, and education impacts. the successful candidate will be the sole data analyst for the elp team. the grants program analyst will play an essential role in identifying major impacts of the program s investments and helping determine appropriate future directions for the program. the tasks of this position include but are not limited to: maintaining and or augmenting existing grants portfolio database structure as needed; supporting grantees in submitting required information on project progress, i.e., development of data collection templates, interacting with grantees to ensure they understand data collection needs; reviewing and analyzing grantee-submitted progress reports, including the data entry into the grants portfolio database, to identify common challenges and successful practices; analyzing grantee outputs and outcomes and aggregating outputs and outcomes across multiple projects to reveal trends and impacts of funded projects; creating responses for agency performance measures and other requests for program impacts; identifying and incorporating publicly available data into the analyses of impacts of elp-funded projects; providing technical and data-management support for the application review process; advising on opportunities to appropriately employ generative ai to aid in the efforts described above; protecting applicant and grantee data from improper access use by generative ai applications, and; generating data products to support the communication and evaluation needs of the program, including maintaining the elp s impacts web page (see https: www.noaa.gov office-education elp impacts). required skills 2 + years of experience with: harvesting data and conducting data analyses on program impact; managing relational databases, including microsoft access; managing data through shared and interconnected spreadsheets; working with geospatial information and tools, including shape files; identifying and incorporating data from publicly available datasets (e.g., us census, national center for education statistics); and, working knowledge of generative ai applications. must be a us citizen or permanent resident to able to pass a background investigation and obtain a security badge to access government systems. desired data analysis of education projects programs; excellent written communication skills; exceptional organizational skills and attention to detail; background in the field of formal and or informal education; background in supporting grant competitions or other review processes; familiarity with the google workspace. education ba bs in scientific, engineering, environmental, education, related field, or equivalent. location work is based in silver spring, md. this role is eligible for 100% remote work. ert is a vevraa federal contractor and equal opportunity affirmative action employer - all qualified applicants will be considered for employment without regard to race, color, religion, sex, national origin, disability, or protected veteran status. </w:t>
        <w:br/>
        <w:br/>
        <w:t xml:space="preserve"> -------------------------------------------------------------------------------------- </w:t>
        <w:br/>
        <w:br/>
        <w:t xml:space="preserve"> job description:  title: 9-month teaching faculty (artificial intelligence and data analyst) agency: northern va community college location: fairfax county - 059 flsa: exempt hiring range: starting salary is commensurate based on education and experience within assigned rank. full time or part time: full time additional detail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minimum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preferred qualifications: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each agency within the commonwealth of virginia is dedicated to recruiting, supporting, and maintaining a competent and diverse work force. equal opportunity employer </w:t>
        <w:br/>
        <w:br/>
        <w:t xml:space="preserve"> -------------------------------------------------------------------------------------- </w:t>
        <w:br/>
        <w:br/>
        <w:t xml:space="preserve"> job description:  position: management and program analyst, gs-13 division: inspection division unit: evaluation and mitigation unit location: washington, dc working hours: 8:00am to 4:30pm (flexible) salary: gs-13 $117,962 - $153,354 full performance level: gs-13 number of positions available: 1 duration: full time permanent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some travel may be required selectee will be required to complete form fd-887, request for access to sensitive compartmented information (sci) mission statement: the mission of the fbi is to protect the american people and uphold the constitution of the united states. major duties: proactively conducts, on his her own initiative, detailed, in-depth analysis of administrative program activities and presents alternatives, conclusions, and recommendations to management for proposed reviews (audits). conducts risk assessments and analysis based upon qualitative and quantitative data to establish review priorities. mentors and guides members of the unit in review: theory, preparation, execution, and development of instructions recommendations. develops a network of contacts at fbihq and in field offices to identify high-risk programs and or policy compliance risks. works with the unit s data scientist to identify new methods to proactively assess risks through exploitations of data maintained in various bureau it systems and databases. prepares charts, graphs, and tables by utilizing a high-level of proficiency in microsoft excel and microsoft office applications. prepares a variety of high-level written correspondence and analytical documents to include review reports and electronic communications. manage projects of a complex nature, utilizing microsoft excel to analyze data and prepare written reports or summaries.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analytic thinking business acumen collaboration communication consultative services data analysis flexibility adaptability innovative thinking research (data) specialized experience (se): gs-13: applicant must possess at least one (1) year of specialized experience equivalent to the gs-12 grade level. se is defined as follows: experience in researching, gathering information, analyzing, and interpreting complicated issues. experience in the statutes, rules, regulations, policies, practices, and procedures governing programs and functions. how to apply for detailed instructions related to applying, uploading documents, withdrawing an application or updating your application, please review instructions on </w:t>
        <w:br/>
        <w:br/>
        <w:t xml:space="preserve"> -------------------------------------------------------------------------------------- </w:t>
        <w:br/>
        <w:br/>
        <w:t xml:space="preserve"> job description:  description: welcome to lafayette federal credit union careers! our organization is growing, and we are seeking top-notch individuals to provide support to our members. our employees are a critical component in our endeavor to be the premier financial partner for every one of our members. do you have experience investigating suspicious transactions alerted through the fraud monitoring system? do you understand the requirements of the bank secrecy act and financial crime laws? if so, then lafayette federal may have the perfect opportunity for you! we are currently seeking a senior fraud analyst to join our dynamic team! about us: our difference: what makes lafayette federal cutting-edge ? lafayette federal credit union is not only a great place to bank, but also a great place to work! we have been recognized nationally by (1) newsweek s america s best bank s list , (2) we ve received a 5-star rating from bauer financial , and (3) we ve also ranked #12 in s&amp;amp;p global s top performing credit union s in 2022 for the second year in a row! our culture: lafayette federal is about inclusion, diversity, high performance, and new opportunities. teamwork and our sense of community also make lafayette federal a great place to work. each person is valued for his or her unique set of skills. we share a common devotion to the people we serve, participating in charity events throughout each year and giving back to the community. our opportunities: professional development, training, and certification is a priority for our employees. we want you to reach your career goals and provide support that leads to opportunities of advancement within the industry. about the role: we are seeking a senior fraud analyst responsible for maintaining the requirements of the fraud prevention program. your primary responsibility will be to analyze data, detect patterns, investigate suspicious transactions alerted through the fraud monitoring system. you will work closely with the bsa department (bank security act), to assist with the investigation and deterrence of fraud against lafayette federal credit union. requirements: a day in the life of a senior fraud analyst will include: working with cross-functional teams to ensure a proactive approach to fraud prevention and maintaining the integrity of the credit union s operations on a daily basis to identify and researching incidents and or allegations involving any new or existing accounts at lafayette federal, other organizations, or local, state, and federal authorities when required. responsible for managing the credit union s fraud prevention program. monitors financial transactions and investigates possible fraudulent activity. researches and validates suspicious account behaviors. administrator for the credit union s anti-fraud software platform (guardian officer). maintaining records of investigations in accordance with the bank secrecy act working with bsa analyst in developing case files and provides data for timely completion and submission of suspicious activity reports required under the bank secrecy act. responsible for filing police reports with the appropriate law enforcement agencies tracking and fulfilling subpoena requests received for member information in criminal and civil proceedings. assisting with training of credit union staff in fraud prevention best practices. top benefits or perks: joining lafayette federal comes with perks to support you in your personal and professional journey. we provide employees with a generous benefits package including: employer paid (99.9%) health insurance premium for single and family coverage (hmo plan) fully funded deductible (hmo plan) 401k employer matching contribution income protection with life insurance, short and long-term disability paid time off &amp;amp; holiday leave educational assistance commuter benefits program and more ! the job posting highlights the most critical responsibilities and requirements of the job. it is not all-inclusive. there may be additional duties, responsibilities, and qualifications for this job. lafayette federal credit union is an equal opportunity and e-verify employer eoe aa disability veteran </w:t>
        <w:br/>
        <w:br/>
        <w:t xml:space="preserve"> -------------------------------------------------------------------------------------- </w:t>
        <w:br/>
        <w:br/>
        <w:t xml:space="preserve"> job description:  electrosoft services, inc. is a privately held, information technology (it) professional services company with a special focus on cybersecurity. we have been serving federal government since 2001. we are an 8(a) and edwosb firm with iso 9001 and cmmi level 3 certifications. data analytics sme compile, analyses, and report on key data related to the cyber program. provide expert knowledge pertaining to the creation of kpi dashboards, routine and ad-hoc data reporting needs. bachelor s degree in computer science, business, it, or related discipline with 5 years of related experience. cissp or equivalent certification is required. 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 affirmative action record keeping, reporting, and other legal requirements. </w:t>
        <w:br/>
        <w:br/>
        <w:t xml:space="preserve"> -------------------------------------------------------------------------------------- </w:t>
        <w:br/>
        <w:br/>
        <w:t xml:space="preserve"> job description:  job description: 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 aq) enterprise portfolio performance assessments and recommends improvements. they analyze goals, objectives, and measures to link enterprise performance with saf aq priorities. the branch measures and reports saf aq s “health of the institution” and provides recommended paths for improvement. the primary job responsibilities for this position include: must be familiar with quantitative and qualitative data and how to leverage value from both sets of data. work individually and as part of a team to use surfaced information and insights to align, integrate, and synergize leadership decisions and recommendations. must be familiar with excel, powerpoint, etc. to draft analytical reports. strong oral and written communication skills for the senior executive level. uses a branch-developed process to conduct critical reviews of existing data analysis products to improve, align, integrate, and synergize analysis outcomes across aqx. compiles assessments into executive-level products for government action. executes other related duties, as determined, and assigned by aqx personnel. attends participates in meetings, as required. the position is assigned to government offices in the washington, dc metro area but may be worked off-site unless determined differently by the government. occasional travel may be required in support of the mission. information synthesis, organization, attention to detail, critical thinking, and ability to meet deadlines are critical skills for this position. clearance requirements : active secret or higher location : ncr (onsite, hybrid, remote) : hybrid (must travel to the pentagon when required. plan on 1-2 days per week.) education requirements: mandatory: bachelor s degree in a related field experience requirements: mandatory: 6 to 12 years of relevant experience in applying analytic techniques in evaluating project objectives and contributing to implementing strategic direction. experience analyzing and applying acquisition policy in program strategy. experience applying new legislation and policy to determine the impact on existing plans and recommend alternate strategies. preferred: advanced excel (pivot tables, v-look ups, dashboards, macros, etc.) power bi </w:t>
        <w:br/>
        <w:br/>
        <w:t xml:space="preserve"> -------------------------------------------------------------------------------------- </w:t>
        <w:br/>
        <w:br/>
        <w:t xml:space="preserve"> job description:  posting summary working title 9-month teaching faculty (artificial intelligence and data analyst) role title 9 month-instructor role code 01013-fp flsa exempt pay band 00 position number 280f0969 agency northern va community college agency division nv280-provost information and engineering technologies work location fairfax county - 059 hiring range starting salary is commensurate based on education and experience within assigned rank. emergency essential personnel no eeo category i-faculty full time or part time full time does this position have telework options? -telework options are subject to change based on business needs- yes does this position have a bilingual or multilingual skill requirement or preference? work schedule work schedule is monday to saturday, depending upon class schedule. sensitive position no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special assignments may be required to perform other duties as assigned. may be required to assist the agency or state government generally in the event of an emergency declaration by the governor. ksa s required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additional considerations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operation of a state vehicle no supervises employees no required travel n a posting detail information posting number fac_1240p recruitment type general public - g position end date (if temporary) job open date 03 05 2024 job close date 04 08 2024 open until filled agency website www.nvcc.edu contact name email phone number special instructions to applicants in support of the commonwealth s commitment to inclusion, we are encouraging individuals with disabilities to apply through the commonwealth 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https: www.dars.virginia.gov drs cpid pwcontact.aspx or call dars at , or dbvi at  additional information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 s commitment to inclusive excellence, please visit our website . nova offers eligible employees a benefits package that includes a comprehensive health and dental insurance program, generous paid leave, deferred compensation plans, paid parental leave, state employee discounts, and a solid and secure retirement program. we strive to ensure our employees have the tools and development opportunities to support and promote nova s mission. for more information about nova and its programs and services, please visit our website at www.nvcc.edu . the security of our students, faculty, and staff is very important at nova . please take a moment to review nova s annual security reports . employees must reside in virginia, maryland, or the district of columbia. background check statement disclaimer the selected candidate 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 s statement of economic interest. eeo statement 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 ada statement the vccs is an eoe and affirmative action employer. in compliance with the americans with disabilities acts (ada and adaaa), vccs will provide, if requested, reasonable accommodation to applicants in need of access to the application, interviewing and selection processes. e-verify statement vccs uses e-verify to check employee eligibility to work in the united states. you will be required to complete an i-9 form and provide documentation of your identity for employment purposes. </w:t>
        <w:br/>
        <w:br/>
        <w:t xml:space="preserve"> -------------------------------------------------------------------------------------- </w:t>
        <w:br/>
        <w:br/>
        <w:t xml:space="preserve"> job description:  posting summary working title 9-month teaching faculty (artificial intelligence and data analyst) role title 9 month-instructor role code 01013-fp flsa exempt pay band 00 position number 280f0969 agency northern va community college agency division nv280-provost information and engineering technologies work location fairfax county - 059 hiring range starting salary is commensurate based on education and experience within assigned rank. emergency essential personnel no eeo category i-faculty full time or part time full time does this position have telework options? -telework options are subject to change based on business needs- yes does this position have a bilingual or multilingual skill requirement or preference? work schedule work schedule is monday to saturday, depending upon class schedule. sensitive position no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special assignments may be required to perform other duties as assigned. may be required to assist the agency or state government generally in the event of an emergency declaration by the governor. ksa s required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additional considerations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operation of a state vehicle no supervises employees no required travel n a posting detail information posting number fac_1240p recruitment type general public - g number of vacancies 1 position end date (if temporary) job open date 03 05 2024 job close date 04 08 2024 open until filled agency website contact name email phone number special instructions to applicants in support of the commonwealth s commitment to inclusion, we are encouraging individuals with disabilities to apply through the commonwealth 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additional information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 s commitment to inclusive excellence, please visit our website . nova offers eligible employees a benefits package that includes a comprehensive health and dental insurance program, generous paid leave, deferred compensation plans, paid parental leave, state employee discounts, and a solid and secure retirement program. we strive to ensure our employees have the tools and development opportunities to support and promote nova s mission. for more information about nova and its programs and services, please visit our website at the security of our students, faculty, and staff is very important at nova . please take a moment to review nova s annual security reports . employees must reside in virginia, maryland, or the district of columbia. background check statement disclaimer the selected candidate 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 s statement of economic interest. for more information, please follow this link: http: ethics.dls.virginia.gov eeo statement 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 ada statement the vccs is an eoe and affirmative action employer. in compliance with the americans with disabilities acts (ada and adaaa), vccs will provide, if requested, reasonable accommodation to applicants in need of access to the application, interviewing and selection processes. e-verify statement vccs uses e-verify to check employee eligibility to work in the united states. you will be required to complete an i-9 form and provide documentation of your identity for employment purposes. </w:t>
        <w:br/>
        <w:br/>
        <w:t xml:space="preserve"> -------------------------------------------------------------------------------------- </w:t>
        <w:br/>
        <w:br/>
        <w:t xml:space="preserve"> job description:  electrosoft services, inc. is a privately held, information technology (it) professional services company with a special focus on cybersecurity. we have been serving federal government since 2001. we are an 8(a) and edwosb firm with iso 9001 and cmmi level 3 certifications. data analytics sme compile, analyses, and report on key data related to the cyber program. provide expert knowledge pertaining to the creation of kpi dashboards, routine and ad-hoc data reporting needs. bachelor s degree in computer science, business, it, or related discipline with 5 years of related experience. cissp or equivalent certification is required. 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 affirmative action record keeping, reporting, and other legal requirements. </w:t>
        <w:br/>
        <w:br/>
        <w:t xml:space="preserve"> -------------------------------------------------------------------------------------- </w:t>
        <w:br/>
        <w:br/>
        <w:t xml:space="preserve"> job description:  join our team at core one! our mission is to be at the forefront of devising analytical, operational and technical solutions to our nation 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core one is seeking a targeting analyst ii to support our ic program. this position requires a ts sci with polygraph clearance. roles &amp;amp; responsibilities: utilize sponsor tools and methodologies to identify and assess available data distill complex data and relationships into succinct and effective language reports develop plans support requirements conduct analysis to develop relevant plans identify and recommend approaches to advance priorities use knowledge of customer tools and capabilities to advance objectives apply relevant regulations and policy directives to projects research and analyze related information provide analytic support to coordinate, document, and monitor progress and make recommendations to move projects forward provide written documentation and written evaluation and reports on projects and related technologies requirements: ts sci with polygraph clearance bachelor s degree or higher or additional 5 years of relevant experience may be substituted in lieu of degree minimum 3 years of relevant experience demonstrated excellent written and verbal communication skills knowledge and experience in sponsor research tools and techniques ability to analyze data and research results ability to work independently or as part of a team excellent interpersonal skills knowledge of and experience with microsoft office suite excellent organizational skills to address complex issue desired skills experience: knowledge of a foreign language technical or engineering background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 </w:t>
        <w:br/>
        <w:br/>
        <w:t xml:space="preserve"> -------------------------------------------------------------------------------------- </w:t>
        <w:br/>
        <w:br/>
        <w:t xml:space="preserve"> job description:  job description: 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 aq) enterprise portfolio performance assessments and recommends improvements. they analyze goals, objectives, and measures to link enterprise performance with saf aq priorities. the branch measures and reports saf aq s “health of the institution” and provides recommended paths for improvement. the primary job responsibilities for this position include: must be familiar with quantitative and qualitative data and how to leverage value from both sets of data. work individually and as part of a team to use surfaced information and insights to align, integrate, and synergize leadership decisions and recommendations. must be familiar with excel, powerpoint, etc. to draft analytical reports. strong oral and written communication skills for the senior executive level. uses a branch-developed process to conduct critical reviews of existing data analysis products to improve, align, integrate, and synergize analysis outcomes across aqx. compiles assessments into executive-level products for government action. executes other related duties, as determined, and assigned by aqx personnel. attends participates in meetings, as required. the position is assigned to government offices in the washington, dc metro area but may be worked off-site unless determined differently by the government. occasional travel may be required in support of the mission. information synthesis, organization, attention to detail, critical thinking, and ability to meet deadlines are critical skills for this position. clearance requirements : active secret or higher location : ncr (onsite, hybrid, remote) : hybrid (must travel to the pentagon when required. plan on 1-2 days per week.) education requirements: mandatory: bachelor s degree in a related field experience requirements: mandatory: 6 to 12 years of relevant experience in applying analytic techniques in evaluating project objectives and contributing to implementing strategic direction. experience analyzing and applying acquisition policy in program strategy. experience applying new legislation and policy to determine the impact on existing plans and recommend alternate strategies. preferred: advanced excel (pivot tables, v-look ups, dashboards, macros, etc.) power bi </w:t>
        <w:br/>
        <w:br/>
        <w:t xml:space="preserve"> -------------------------------------------------------------------------------------- </w:t>
        <w:br/>
        <w:br/>
        <w:t xml:space="preserve"> job description: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senior analyst will support barrow wise s dfc project and perform the following duties: identify performance metrics, consolidate data from salesforce, oracle, and tableau into actionable dashboards develop process workflows and perform process improvement perform data cleansing and optimization collaborate with multiple stakeholders incorporate performance management best practices and develop kpis okrs perform data analytics an ideal candidate has the following: u.s. citizenship minimum education: bachelor s degree minimum experience: 4 years of process improvement and data analytics experience at a global bank or federal agency must be able to work on-site in washington dc at least 50% of the time must provide three supervisory references at the time of application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 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overview: rei systems mission is to deliver innovative technology solutions for federal clients. the foundation of our success is an unwavering determination to surpass our client s expectations. we offer this same commitment to our employees by providing professional development, projects that are impactful and meaningful, and the flexibility to spend time with family and friends. we believe our employees are at their best when they are fulfilled in both their professional careers and their lives outside of work. learn more at reisystems.com. employees voted rei systems a washington post top workplace in 2015, 2016, 2018, 2020, 2021, 2022 and 2023! responsibilities: we are seeking a skilled data analyst with a strong background in cybersecurity to analyze, interpret and take action to data related to security incidents, threats, and vulnerabilities to join our team to support our federal clients. the ideal candidate will have a deep understanding of cybersecurity principles and methodologies, role based access controls specific to protecting data, along with advanced data analysis skills to derive actionable insights. the ideal candidate will also play a pivotal role in ensuring the confidentiality, integrity, and availability of our data platform and be responsible for designing, implementing, and maintaining robust security measures to protect sensitive information. experience in data and analytics, application development, cloud environments (azure preferred) or related experience is preferred. monitor and respond to data security incidents, conducting thorough investigations and implementing corrective actions. conduct deep-dive analysis into security incidents, breaches, and other cybersecurity events to identify root causes and recommend remediation measures. monitor and assess the effectiveness of cybersecurity controls and processes through quantitative analysis and performance metrics. design and implement security controls to safeguard data in transit and at rest. collaborate with cross-functional teams including security operations, threat intelligence, and data platform teams to gather data requirements and ensure data accuracy and relevance. develop and maintain data security documentation, including policies, procedures, and guidelines. stay abreast of industry trends and emerging technologies to proactively address potential security risks. qualifications: bachelor s degree in computer science, information security, or a related field; master s degree preferred. proven experience as a data analyst with a focus on cybersecurity analysis and remediation. strong understanding of cybersecurity principles, methodologies, and technologies. relevant certifications a plus. proficiency in data analysis tools and programming languages such as python, r, sql, and or similar. experience working in cloud data and analytics environments preferred (azure preferred). familiarity with cybersecurity frameworks such as nist, iso 27001, and cis controls. excellent analytical and problem-solving skills with a keen attention to detail. strong communication and collaboration skills with the ability to effectively convey technical concepts to non-technical stakeholders. clearance : eligible to obtain a public trust clearance location: hybrid benefits: we offer a competitive salary, comprehensive benefits package, and opportunities for professional development and career advancement in a collaborative and innovative work environment. if you are a dedicated data analyst data security specialist looking to contribute your expertise to a forward-thinking organization, we encourage you to apply and become a valuable part of our team. rei systems complies with eeoc rules and regulations and condemns discrimination on the basis of age, race, gender, sexual orientation, religion, national origin, disability, or any other non-merit factor. our company performs better when our workforce is representative of the broad spectrum of society and we are committed to providing an environment of mutual respect. #li-hybrid #li-ks1 </w:t>
        <w:br/>
        <w:br/>
        <w:t xml:space="preserve"> -------------------------------------------------------------------------------------- </w:t>
        <w:br/>
        <w:br/>
        <w:t xml:space="preserve"> job description:  intel analyst job category: intelligence time type: full time minimum clearance required to start: ts sci employee type: regular percentage of travel required: up to 10% type of travel: continental us * * * caci is seeking a passionate intel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 the intel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 what you ll get to do: analyze data to extract information to create new system capabilities. train to become proficient in analysis skillset with other subject matter experts. provide comprehensive worldwide sustainment and support for analysis intelligence solutions. work across the program and the company to identify efficiencies. work with the configuration management team and quality assurance team to ensure customer deliverables adhere to all applicable standards. provide intelligence solutioning capabilities that rapidly make data available for reporting and analytics for pors, qrcs, and prototype platforms. identify and or develop collaborative automated tools to support multi-intelligence signal analysis in accordance with intelligence community guidelines. generate monthly reports based on collected information, highlighting key collection events and activities. analyze metadata to identify system issues. generate and capture feedback from our customers to assist development efforts. you ll bring these qualifications: requires and active ts sci clearance with a background investigation within the past 5 years requires bachelor s degree and preferred master s degree. requires a technical background in either mathematics, aerospace engineering, mechanical engineering, electrical engineering, computer science, or engineering science and mechanics. strong mathematical skills (calculus, algebra) at a collegiate level of understanding. ability to dissect standard documentation and apply to data constructs. a minimum of 3 years of experience as an intelligence or sigint analyst. ability to lead manage a small team (less than 5 people) ability to use established analytical tools and techniques to generate comprehensive products (e.g., reports, assessments, white papers, and briefings) ability to manage multiple, simultaneous task requirements within a fast-paced environment. strong interpersonal and communication skills (both written and oral), analytical and presentation skills, attention to detail, and the ability to work effectively with diverse groups in a demanding environment. ability to work rapidly, independently, and be self-directed. these qualifications would be nice to have: python, matlab sigint experience 451 or 452 course completion (or equivalent)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organization u.s. department of transportation (dot) reference code usdot-2024-adavf how to apply connect with orise...on the go! download the new orise go mobile app in the apple app store or google play store to help you stay engaged, connected, and informed during your orise experience and beyond! description are you ready to bring transformative change to aviation information production, analysis and distribution techniques? here is a chance to influence and improve the effectiveness of aviation data at the national level by simplifying complex problems with data and visuals that convey information in new, understandable ways. take an appointment with our team as we lead the creation of new national aviation data information products in the era of big data, and where you build new stories about transportation and implement innovative analysis. you will be using, adapting and transforming data and data analysis to provide new stories about aviation and air transportation. you will learning of how to craft aviation data into meaningful information for the public. you will design and build innovative, new products that capture critical areas of aviation. as an aviation data analyst and visualization fellow you will: contribute to a variety of research, analytical, and statistical projects learn to draw conclusions from a wide range of aviation system data and articulating key findings in both written and verbal form. learn to conduct quantitative data analysis, including data retrieval, processing, analysis, and visualization of various datasets present results in an intuitive manner that can be understood by all audiences, regardless of technical expertise discover how to contextualize a wide array aviation system data to provide defensible and meaningful interpretations of results in both written and verbal form learn to analyze the needs of users engage with designing, developing and deployment of solutions using the software development cycle engage with testing software solutions develop skills to document software programs with flowcharts, layouts, charts, diagrams and other documentation learn about developments in the field to stay on top of the latest advancements you will have the opportunity to develop close collaborative relationships with other u.s. department of transportation offices, and other federal agencies that maintain data and analytical capabilities, which can aid in the understanding of the aviation industry. you will participate in inter-agency efforts relating to the development and improvement of information production and distribution, and you will conduct research on existing and emerging technologies, processes and approaches that can be used to enhance the storytelling of aviation and then implement this research with new products and techniques. who are we? we are the u.s. department of transportation s bureau of transportation statistics (bts) office of airline information (oai). the bts is the principal federal statistical agency that provides objective, comprehensive, and relevant information on the extent and use of the nation s transportation system, how well the system performs, and the effects of the system on society and the environment. bts is recognized as the pre-eminent source of commercial airline data for the united states. qualifications minimum of a bachelor s degree in related field required (preferably in data science, data visualization, geography, social or behavioral science, computer science, information systems, math or statistics, earth or geo science, business). self-motivated, hard-working independent thinker that requires minimal supervision. strong skills with programming scripting languages (r, python, etc.), and familiarity with associated statistical analysis packages experience with database technologies (e.g., sybase, oracle, mysql, sql server) experience with data visualization software (e.g., tableau) strong written and verbal communication skills ability to engage both independently and with a team understanding of cloud technologies (azure and aws) a complete application consist of: profile information application questions ( goals, experiences, and skills relevant to the opportunity ) transcript(s) - an unofficial transcript or copy of the student academic records printed by the applicant or by academic advisors from internal institution systems may be submitted. selected candidate may be required to provide proof of completion of the degree before the appointment can start. a current resume cv two letters of recommendation - applicants are required to provide contact information for two recommendations in order to submit the application. applicants are encouraged to request a letter of recommendation before submission as this may help reviewers have a better understanding of the applicant s qualifications and interests. the letter of recommendation must be submitted on your behalf before selections are completed and offers are made. if you have questions, please email usdot@orau.org. please list the reference code for this opportunity in the subject line of your email. eligibility requirements citizenship: lpr or u.s. citizen degree: bachelor s degree received within the last 60 month(s). discipline(s): business computer, information, and data sciences earth and geosciences engineering life health and medical sciences mathematics and statistics physics science &amp;amp; engineering-related social and behavioral sciences </w:t>
        <w:br/>
        <w:br/>
        <w:t xml:space="preserve"> -------------------------------------------------------------------------------------- </w:t>
        <w:br/>
        <w:br/>
        <w:t xml:space="preserve"> job description:  job description: hr data specialist &lt; h1&gt; mclean, va this role will be the central point of contact for the corporate division for talent data related matters. this role will partner with corporate hr business partners (bps) enabling them to lead progressive, meaningful management development review (mdr) processes to supporting business succession planning for senior roles. working to assure divisional interdependencies for corporate s global functions. it will provide support for talent development review (tdr) content and analysis and the interconnection of annual performance development process (pdp) data in order to manage the respective talent pipelines more efficiently, proactively, and consistently. this position is responsible for maintain talent process capability building for hr bps, line managers and others as relevant. it will also be involved in demand planning in line with the mars inc. standard talent processes along with being an escalation channel for talent queries that are submitted to the hr shared service team (myp&amp;amp;o). this role will also drive delivery of hr data analytics for all corporate functions. supporting strategic projects such as equality, inclusion &amp;amp; diversity (ei&amp;amp;d) this role will drive the continuous improvement agenda for business insight generation with quality and availability of relevant data points to optimize data based decision making within the corporate hr team. what are we looking for? 3 to 4 years of work experience within the talent arena ability to turn data into trends and insights that will support the global talent agenda external perspective and a continuous improvement mindset to drive challenge into existing process and drive for iterative improvements excellent skills in excel, word, powerpoint, power bi, data analytics tools excellent interpersonal communication skills (high degree of political savvy) ability to handle multiple tasks and readjust work priorities in a dynamic environment: knowing when to make tradeoffs, escalate, engage a third parties for help, etc. customer insights analysis experience is a nice to have experience improving and managing customer focused organization solutions dealing with senior leaders on a day to day basis what will be your key responsibilities? talent partner for corporate support corporate hrbps, global talent centre of expertise (coe) partners, learning teams and ei&amp;amp;d coe to pinpoint and analyze talent challenges, starting from what corporate wants to accomplish in terms of business goals ensure that corporate hrbps, senior leaders and line managers are aware of and are able to role model the up-to-date global talent management processes and materials and are able to utilize them provide relevant talent trends, analysis and insights to feed the talent strategy partner with corporate hrbps, global talent coe, learning and ei&amp;amp;d coe to take the data provided on succession planning and functional talent pool planning and drive relevant segment and x-segment insights and initiatives support other talent activities and priorities as becomes evident from the segment demand planning and priority setting, including ad hoc analytics and insights. talent analytics and insights provide relevant talent trends, analysis and insights to feed the talent strategy partner with corporate hrbps, global talent coe, learning and ei&amp;amp;d coe to take the data provided on succession planning and functional talent pool planning and drive relevant segment and x-segment insights and initiatives support other talent activities and priorities as becomes evident from the segment demand planning and priority setting, including ad hoc analytics and insight talent management process deployment drive corporate s deployment of mars inc. talent signature processes utilized within the talent management space (i.e. mdr, pdp, tdr) work with the global talent coe on mars inc. signature talent processes (i.e. mdr, pdp, tdr) and other talent management related strategic initiatives in order to support training, implementation and assist with the regional global planning and execution collaborate between corporate hrbps, global talent team, learning team and ei&amp;amp;d coe and others to be the subject matter expert (sme) to support other talent management activities and priorities as becomes evident from demand planning p&amp;amp;o analytics and insights provide relevant trends, analysis, insights to feed the corporate hr team s strategic priority projects partner with hrbps to understand the business objectives and drive the use of the most relevant data strategies to support insight generation relevant to the work initiatives support the data agenda in projects and programs to represent the interests of hr as a sme to drive the acquisition of relevant internal and external data points e.g. ei&amp;amp;d data in support of diversity agenda. what can you expect from mars? work with over 130,000 diverse and talented associates, all guided by the five principles. join a purpose driven company, where we re striving to build the world we want tomorrow, today. chance to work on world-renowned brands such as m&amp;amp;m s, ben s original, pedigree and royal canin within mars canada. best-in-class learning and development support from day one, including access to our in-house mars university. an industry competitive salary and benefits package, including company bonus. find out more about what mars can offer you by visiting our global careers site. #li-hybrid mars is an equal opportunity employer and all qualified applicants will receive consideration for employment without regard to race, color, religion, sex, sexual orientation, gender identity, national origin, disability status, protected veteran status, or any other characteristic protected by law. if you need assistance or an accommodation during the application process because of a disability, it is available upon request. the company is pleased to provide such assistance, and no applicant will be penalized as a result of such a request. </w:t>
        <w:br/>
        <w:br/>
        <w:t xml:space="preserve"> -------------------------------------------------------------------------------------- </w:t>
        <w:br/>
        <w:br/>
        <w:t xml:space="preserve"> job description: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essential duties and responsibilities: - collaborate with project managers on various initiatives and projects to track progress and provide support as necessary. - support leadership in ensuring that the project is delivered to specifications, is on time, and within budget. - work closely with management and work groups to create and maintain work plan documents. - track the status and due dates of projects. - manage relationships with project staff responsible for projects. - produce regular weekly and monthly status reports that could include; work plan status, target dates, budget, resource capacity, and other reports as needed. - facilitate regular meetings and reviews. - adhere to contract requirements and comply with all corporate policies and procedures. minimum requirements: - bachelor s degree in related field. - 7-10 years of relevant professional experience required. - equivalent combination of education and experience considered in lieu of degree. recruiting for one sr. ocm analyst position to lead the effort to help ensure the client?s child support program and team members are prepared and equipped, and employees are supported so they can engage, adopt and use the new system successfully and effectively additional minimum requirements: organizational change management certification is required. child support program experience is required. system modernization experience is required. eeo statement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signals analyst job category: intelligence time type: full time minimum clearance required to start: ts sci employee type: regular percentage of travel required: up to 10% type of travel: local * * * what you ll get to do: perform in-depth data analysis in coordination with an interdisciplinary team of systems and data analysts to support national level customers. frequently responsible for providing guidance, coaching and training to other technical employees across caci intelligence solutions division within area of expertise. more about this role: · discover new target capabilities prioritize targeting: analyze data sets to provide exquisite characterization of parameters identify new capabilities of interest to customers develop innovative analysis techniques improve tasking, reporting, and collection processes assist the development of tools and processes to improve analysis and reporting: provide feedback on data files to ensure quality provide functional requirements to system developers to improve current software contribute new ideas to improve current software and to create innovative solutions y ou ll bring these qualifications: education: · bachelor of science engineering degree preferred · 4 years experience in technical data analysis and or collection operations may satisfy education requirement experience minimum of 4 years experience in technical data analysis an active ts sci clearance is required experience preparing for and presenting technical briefings to customers at conferences experience writing, reviewing, and publishing technical data analysis reports required skills: · technical writing skills knowledge of intelligence community (ic) processes, policies and guidance able to work independently, as well as collaborate effectively with other analysts these qualifications would be nice to have: experience with digital signal processing hardware and software working knowledge of radio frequency collection systems military experience: 35s, ctr, 1n2 · military training: 450, 451, 452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55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$60,100 - $123,300 </w:t>
        <w:br/>
        <w:br/>
        <w:t xml:space="preserve"> -------------------------------------------------------------------------------------- </w:t>
        <w:br/>
        <w:br/>
        <w:t xml:space="preserve"> job description:  we at pe are looking for sharp, inquisitive minds. our work is based on accountability, integrity and innovation, along with a commitment to our work, our peers and our clients. we take our work seriously, but know that we work to live and not the other way around. see our careers page for more on our benefits and culture. we always hire recognizing ability over experience. we are looking for people who share our obsessive commitment to being great at what we do while having fun doing it. we are looking for the following experience. power bi expert data analyst job description: pioneering evolution, llc is seeking an experienced power bi data analyst who can develop and maintain advanced reporting, analytics, dashboards, and other bi solutions using power bi. the ideal candidate will perform detailed data analysis, interpret data, and identify trends as well as translate business needs into technical specifications to design and build robust data analytics solutions. data integration : extract, transform, and load (etl) data from various sources into power bi, ensuring accuracy and integrity of data. collaboration : work closely with stakeholders across departments to gather requirements and deliver customized reports and dashboards that provide meaningful insights. training and support : provide training and support to business users on power bi usage, helping them make the most out of the data visualization tools. quality assurance : ensure the accuracy and usability of data and reports by implementing quality controls and validation processes. innovation : stay up-to-date with the latest trends and technologies in data analytics and visualization to continuously improve our bi solutions. basic qualifications: educational background : bachelor s degree in computer science, information technology, data science, or a related field. technical skills : proficient in microsoft power bi and other bi tools, with a strong understanding of dax, power query, and data modeling techniques. experience with sql and familiarity with data warehousing concepts. analytical skills : strong analytical skills with the ability to collect, organize, analyze, and disseminate significant amounts of information with attention to detail and accuracy. communication skills : excellent communication and interpersonal skills to effectively translate data insights to non-technical stakeholders. experience : 5 years of experience in a data analyst role with a focus on data visualization and bi reporting. problem-solving : strong problem-solving skills and the ability to work under pressure to meet tight deadlines. benefits: in addition to competitive salaries and opportunities for professional development and advancement, our employees enjoy a comprehensive range of benefits. to keep pace with the changing needs of our employees, we continually evaluate benefit plans. paid time off 10 paid holidays medical insurance dental insurance vision insurance legal assistance company-paid life insurance and ad&amp;amp;d company-paid long term and short-term disability insurance tuition reimbursement 401(k) plan with company contribution continuing education opportunities – we encourage our employees to grow in their areas of expertise and beyond. we believe in strengthening our team through education and we offer a variety of opportunities to pursue individual education, training and development goals. in addition to traditional classroom learning, new employees go through an internal proficiency program to ensure everyone has the skills they need to succeed. if you feel like you are a match based on the description above, we actively encourage you to apply. all candidates are carefully reviewed by our recruitment team, whether you may be a fit for this role or another. should our team decide to move forward, one of our recruiters will contact you. </w:t>
        <w:br/>
        <w:br/>
        <w:t xml:space="preserve"> -------------------------------------------------------------------------------------- </w:t>
        <w:br/>
        <w:br/>
        <w:t xml:space="preserve"> job description:  5+ years of tax, finance or a related analytical field experience 3+ years of writing sql queries and creating business intelligence reports using tableau, power bi experience bachelor s degree experience defining requirements and using data and metrics to draw business insights experience with excel experience with sql experience making business recommendations and influencing stakeholders the selling partner communities and satisfaction (spcs) team is looking for a senior business analyst that will use data to translate the "voice of the seller" into actionable insights that drive the development of our program roadmap and new product features. business analysts (bas) work directly with the business and our business intelligence engineers, data engineers, and data scientists to apply the best data to each analysis they own. you will be the closest to the business, and will be expected to collaborate with business leaders to not only provide data-based analyses, but also consult on what other data resources our team has to offer. you will dive deep on projects and work with engineers on our team to continuously inspect and influence the direction that our organization will take. about the team the spcs organization builds lasting connections with, and drives the success of our selling partners (sp). our products such as forums and seller news are actively used by millions of sps worldwide to engage with amazon and foster an active and inclusive community and information exchange among other sps. these products also provide valuable insights into sp sentiment and issues. we are currently re-imagining how to enable our sps to engage with other sellers, form communities, and interact with amazon. we are open to hiring candidates to work out of one of the following locations: arlington, va, usa mba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address: usa-md-hyattsville-8301 professional place ste115 store code: vendor support &amp;amp; relationship mgmt retail business services is the services company of leading grocery retail group ahold delhaize usa, currently providing services to five omnichannel grocery brands, including food lion, giant food, the giant company, hannaford and stop &amp;amp; shop. position summary: 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 duties &amp;amp; responsibilities: act as a primary point of contact for vendors, researching &amp;amp; resolving all inquiries and concerns facilitate communication between internal teams and vendors to ensure smooth collaboration regularly assess vendor performance and provide feedback to both vendors and internal stakeholders. assist in negotiations and contract renewals with vendors to achieve favorable terms and conditions. monitor vendor compliance with established policies, regulations, and service level agreements (slas). assist in conducting vendor audits and risk assessments to identify potential areas for improvement. gather and analyze vendor performance data, prepare reports for management and relevant teams. track key performance indicators (kpis) to evaluate the effectiveness of vendor management initiatives. analyze data insights to identify areas of improvement and recommend appropriate action plans. contribute to the continuous improvement of vendor management processes and workflows. identify opportunities to enhance efficiency, cost-effectiveness, and overall vendor performance. work closely with various internal departments such as category, supply chain, legal, and finance to align vendor management strategies with broader organizational goals. participate in vendor-related meetings, providing valuable insights and updates. additional job duties may be assigned as needed to meet the needs of the business and support our values. qualifications: bachelor s degree in business administration, accounting, supply chain management or related field or equivalent professional work experience 3-5 years previous experience in vendor management, procurement, or a similar role understanding of end to end (e2e) procure to pay (p2p) ecosystem with the ability to apply principles and standards extensive knowledge of vendor management strategies and grocery industry p2p practices understands theoretical professional concepts and can identify the root cause(s) of issues within the vendor management p2p framework demonstrated conflict management skills and enhanced knowledge of retail grocery industry and suppliers change and transformation capabilities using sound judgment and risk mitigation techniques strong analytical and problem-solving skills with ability to make recommendations based on interpretation of quantitative analysis strong excel skills with the ability to work with macros and databases strong interpersonal &amp;amp; relationship management skills for building, fostering, and maintaining positive and strong professional relationships with vendors and internal business partners. excellent customer service skills to optimize adusa business reputation. detail-oriented and well-organized, capable of managing multiple tasks and priorities simultaneously. proficiency in using various software tools, including ms office suite and vendor management platforms. strong oral &amp;amp; written communication &amp;amp; presentation skills with keen ability to influence others toward a common goal. ability to adapt to changing business needs and work well in a team-oriented environment. extensive problem-solving capabilities with an end-to-end process mindset ability to work in a fast-paced environment and handle multiple priorities with aggressive deadlines. may require travel – typically 10-15% preferred qualifications: accounting knowledge (accounts payable receivable, etc.) experience in grocery retail category management familiarity with both da (delhaize) and ausa (ahold) existing systems and processes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363495_external_usa-md-hyattsville_222024 </w:t>
        <w:br/>
        <w:br/>
        <w:t xml:space="preserve"> -------------------------------------------------------------------------------------- </w:t>
        <w:br/>
        <w:br/>
        <w:t xml:space="preserve"> job description:  enterprise knowledge (ek) is hiring a data management analyst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 s list of leaders in artificial intelligence, the ai 100: the companies empowering intelligent knowledge management. as a data management analyst , you 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 as an ek analyst, you will join a fast-growing company that is committed to diversity and inclusion, have the opportunity to work in a collaborative workplace, take advantage of our unique benefits , and help build our innovative culture. don t just take our word for it – we have been recognized as the best place to work for five years in a row and were recently featured as one of inc. magazine s 2023 best workplaces! responsibilities: advise clients in all aspects of the planning and implementation of their data management and governance strategies facilitate discussions to understand client needs to provide advisory consulting on data management and governance best practices and translate to technical requirements for solution design and implementation work with product owners on data management and governance challenges, providing analysis and expertise in data to recommend strategic solutions. help to identify and deploy enterprise data best practices such as data scoping, metadata standardization, lineage, data deduplication, mapping and transformation, and business validations. own development and management of business glossaries and data dictionaries to establish enterprise data standards pertaining to the use of critical data. engage with key business stakeholders to assist with establishing fundamental data governance processes and procedures both at project onset and on an ongoing basis. create, prepare, and standardize data catalog quality reports for internal analysis. define key data catalog quality metrics and indicators and facilitate the development and implementation of supporting standards. ensure adoption of required policies and standards across the enterprise. ensure issues raised by business and functional data governance leaders are resolved and that data objectives are met. grow, mature, and enforce modern data documentation standards. required skills and qualifications: bachelor s degree in information science, software engineering, library management, library science, data science or related field 2+ years of operational or consultant experience in data management, data operations, or data governance role. proven experience working directly with clients, providing briefings, facilitating meetings, and presenting work product experience designing and working with relational databases excellent work ethic: exhibits ability to self-manage, scope, prioritize and communicate operational work deliverables and deadlines on an ongoing basis. understanding of agile development methodologies experience and familiarity with data modeling, data silo integration, and database architecture projects willingness and ability to obtain a public trust security clearance peferred skills and qualficantions: experience designing and working with sql, graph databases, and or graph query language such as sparql experience setting up and working with data catalog coding skills in general purpose languages like scala or python, and familiarity with software engineering principles around testing, code reviews and deployment must be legally authorized to work in the united states without the need for employer sponsorship, now or at any time in the future. “we are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we re looking for a power bi data analyst (da) who enjoys collaborating with clients and wants to help deliver an enhanced customer analytics experience. the experience they ll help deliver is premised on data-driven storytelling built using enhanced data presentation and data visualization techniques. the da will work closely with our clients to first define their specific needs and help build the necessary analytics needed to guide important business decisions. the da should be able to create data presentations effectively and communicate their insights clearly, concisely, and engagingly. the da will collaborate with cross-functional teams to identify and extract relevant data from large corporate systems, implement efficient data transformation processes to ensure data quality and accuracy while ensuring adherence to data governance policies to ensure data integrity and security. job description: as a power bi da, you ll collaborate with cross-functional teams to identify and extract relevant data from large corporate systems, implement efficient data transformation processes to ensure data quality and accuracy while ensuring adherence to data governance policies to insure data integrity and security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what we need you to have: 5+ years of experience in a business or data analyst role utilizing excel to ensure data integrity and report quality. 5+ years of experience data visualization technologies, such as power bi, including developing data visualization reports and dashboards 1 year of sql experience 1 year of experience working with large-scale datasets and the intricacies involved in managing, analyzing, and optimizing (query tuning). what we would like you to have: bachelor s degree in a technical field (e.g., computer science, information systems, or related discipline) is preferred excellent listening, written, and oral communication skills experience using software tools like sharepoint, teams, or similar systems experience maintaining and rapidly producing regular reporting deliverables for a variety of audiences experience with designing and generating reports that effectively communicate key performance indicators (kpi) and metrics exposure to databricks platform ability to exercise independent judgment while effectively prioritizing and executing tasks while under pressure team player with the ability to work in a fast-paced environment #usps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$71,958 - $122,328 virginia client office (va88) </w:t>
        <w:br/>
        <w:br/>
        <w:t xml:space="preserve"> -------------------------------------------------------------------------------------- </w:t>
        <w:br/>
        <w:br/>
        <w:t xml:space="preserve"> job description:  join our team at core one! our mission is to be at the forefront of devising analytical, operational and technical solutions to our nation 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core one is seeking a targeting analyst iii to support our ic program. this position requires a ts sci with polygraph clearance. roles &amp;amp; responsibilities: utilize sponsor tools and methodologies to identify and assess available data distill complex data and relationships into succinct and effective language reports develop plans support requirements conduct analysis to develop relevant plans identify and recommend approaches to advance priorities use knowledge of customer tools and capabilities to advance objectives apply relevant regulations and policy directives to projects research and analyze related information provide analytic support to coordinate, document, and monitor progress and make recommendations to move projects forward provide written documentation and written evaluation and reports on projects and related technologies requirements: ts sci with polygraph clearance bachelor s degree or higher or additional 5 years of relevant experience may be substituted in lieu of degree minimum 7 years of relevant experience demonstrated excellent written and verbal communication skills knowledge and experience in sponsor research tools and techniques ability to analyze data and research results ability to work independently or as part of a team excellent interpersonal skills knowledge of and experience with microsoft office suite excellent organizational skills to address complex issue desired skills experience: knowledge of a foreign language technical or engineering background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 </w:t>
        <w:br/>
        <w:br/>
        <w:t xml:space="preserve"> -------------------------------------------------------------------------------------- </w:t>
        <w:br/>
        <w:br/>
        <w:t xml:space="preserve"> job description:  key role: join our team and help transform leading organizations and communities around the world. serve as a business analyst to help clients develop organizational strategies, align effective business and operating models, and transform their businesses – all in an effort to grow their business while maintaining or reducing costs. as part of the doljenn team, you will liaise with clients and stakeholders to understand business requirements and continuously develop various solutions while utilizing your organizational and analytical skills. you will collect, aggregate, and analyze information across numerous data sources and from this analysis, provide creative solutions to address clients complex issues. job description: reviews, analyzes, and evaluates the operational and functional baseline of an organization s business systems or processes gathers requirements, performs gap analyses, develops flow charts, and business models to formulate recommendations to meet client goals and objectives writes detailed system requirements, program functions, and steps required to develop, modify, or re-engineer business information systems, processes, or other organizational components works with technical and functional subject matter experts to generate cross-functional area strategies to enhance operations in accordance with organizational strategic and business goals provides functional assistance with systems configuration, data conversion, data entry, systems upgrades, and system testing works with the project manager to resolve issues related to functional program requirements develops training materials, user guides, standard operating procedures (sops), and may conduct training to support the delivery of solutions to the client organization assists the project manager with reporting project status and metrics, managing project plans, and other contract deliverables may assist the project manager with training and mentoring less experienced business analysts qualifications: possess a bachelor s degree from an accredited university college strong analytical and problem solving skills experience in data analytics, including predictive and prescriptive analytics desired but not required experience in change management desired but not required solid organizational skills and ability to prioritize work to meet project deadlines exceptional written, verbal, and non-verbal communication skills must possess strong initiative, interpersonal relationship skills, and ability to work independently and or in a team environment must be able to perform work on-site at the government client s location (if required by contract) must be a u.s. citizen and ability to pass a government background investigation highly proficient in microsoft office products (word, excel, powerpoint, and outlook) doljenn is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doljenn is committed to providing veteran employment opportunities to our service men and women. primary location united states – washington, dc </w:t>
        <w:br/>
        <w:br/>
        <w:t xml:space="preserve"> -------------------------------------------------------------------------------------- </w:t>
        <w:br/>
        <w:br/>
        <w:t xml:space="preserve"> job description:  data visualization analyst prometheus federal services (pfs), a trusted partner to federal health and social services agencies is seeking a data visualization analyst to join the team. all applicants must reside in the u.s. essential duties and responsibilities we are seeking a data visualization analyst to obtain data through advanced computerized models; extrapolating data patterns through advanced algorithms; developing simple graphs and charts to explain how the mathematical information will influence the specific project or business; and presenting to managers how to best alter their business models to generate profitable future trends. minimum qualifications bachelor s degree from an accredited institution 3 years relevant experience experience with powerbi, tableau, sql excellent written and oral communications proficiency with ms office ability to work in the us indefinitely without sponsorship ability to obtain a us security clearance if needed preferred qualifications relevant professional certifications a plus experience with va vha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jxif7bsdjd </w:t>
        <w:br/>
        <w:br/>
        <w:t xml:space="preserve"> -------------------------------------------------------------------------------------- </w:t>
        <w:br/>
        <w:br/>
        <w:t xml:space="preserve"> job description:  locations: va - mclean, united states of america, mclean, virginia principal data analyst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 as a data analyst at capital one you will leverage analytic and technical skills to innovate, build, and maintain well-managed data solutions and capabilities to tackle business problems. on any given day you will be challenged on three types of work – innovation, business intelligence and data management: innovation use open source digital technologies to mine complex, voluminous, and different varieties of data sources and platforms build well-managed data solutions, tools, and capabilities to enable self-service frameworks for data consumers demonstrate ability to explore and quickly grasp new technologies to progress varied initiatives business intelligence partner with the business to provide consultancy and translate the business needs to design and develop tools, techniques, metrics, and dashboards for insights and data visualization drive analysis that provides meaningful insights on business strategies data management drive an understanding and adherence to the principles of data quality management including metadata, lineage, and business definitions work collaboratively with appropriate tech teams to manage security mechanisms and data access governance build and execute tools to monitor and report on data quality our ideal candidate will have: degree specialized in a science, technology, engineering, mathematics discipline scripting experience in (python, r, spark, and sql) strong desire and experience with data in various forms (data warehouses sql, unstructured data) experience utilizing and developing within aws services basic qualifications: currently has, or is in the process of obtaining a bachelor s degree plus at least 5 years of experience in data analytics, or currently has, or is in the process of obtaining a master s degree plus at least 3 years in data analytics, or currently has, or is in the process of obtaining a phd with an expectation that required degree will be obtained on or before the scheduled start date. at least 3 years of experience in at least one scripting language at least 1 year of experience utilizing a business intelligence visualization tool at least 3 years of experience in querying and analyzing and working with data languages and platforms preferred qualifications: master s degree in a science, technology, engineering, mathematics discipline at least 4 years of experience coding in python, r, spark, or sql at least 4 years of experience working within process management and improvement methodologies – agile, lean, six sigma, etc. at least 2 years of experience utilizing and developing within aws services at least 2 years of experience delivering data governance and data quality management concepts and practices within the financial services industry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policy analyst, t he ambassador alfred hoffman, jr. center for critical minerals strategy the opportunity &lt; h1&gt; safe was founded in 2004 to reframe the debate on energy and increase awareness of the dangers of oil dependence and the need for more diverse sources of energy in transportation. leading the conversation on energy and transportation policy, safe produces high-quality, fact-based analysis and policy recommendations for lawmakers, regulatory agencies, and the public with the goal of bolstering the economic and national security of the united states and its allies. our organization convenes industry executives, policymakers, former military leaders, and other stakeholders to advance a range of initiatives in the energy, climate, and industrial policy realms. safe s center for critical minerals strategy is dedicated to building secure, sustainable, and ethical supply chains for electric vehicle batteries in north america. for more information, visit our site here . position summary the policy analyst is a contributing researcher and writer for safe s minerals center team. this position is responsible for research, analysis, and writing across a variety of policy projects, reports, presentations, and memos. issues of focus critical minerals supply chains, mineral economics, markets and trade, and new or innovative technologies impacting mineral extraction, transformation, and recovery. the policy analyst also contributes to safe s external communications and supports administrative needs at the minerals center, as needed. responsibilities 1. research and analysis: conduct research; produce and edit minerals center publications (and or sections thereof) on a variety of topics; collect and analyze data to observe and interpret trends in (for example) dual use applications for rare earths, supply chain gaps in the midstream, critical mineral project investment and trade flows, and automotive and energy industry dynamics. 2. policy development: contribute to the development of safe policy recommendations designed to strengthen the case for improving vehicle fuel economy, accelerating the development of alternative transportation fuels and autonomous vehicles, and enhancing the flexibility and robustness of global and domestic energy markets consistent with the organization s mission. 3. contribute to the minerals center presence: contribute to the development of presentations, talking points, and other materials designed to increase safe s public profile. provide analysis and guidance to safe staff on policy issues and assist with the creation of fuse articles and other content. 4. provide administrative support: assist in notetaking, the preparation of regularly scheduled meetings with partners, tracking relevant news clippings, event engagements, etc. as needed. 5. organization representation: attend external events as a representative of safe and the minerals center, raising awareness of safe s work, and build relationships with relevant parties. professional skills and qualifications knowledge &amp;amp; experience: education in or professional knowledge of global energy markets and or domestic energy policy, transportation, and technology policy. education in or professional knowledge of economics and or materials science or geology. professional experience (1-3 years) involving research, analysis, and writing on policy issues in energy, transportation, foreign policy, or domestic economics. a master s degree may count toward the required experience. experience writing and publishing articles aimed at a policy audience. experience working with policymakers, including government officials, military officers, and business leaders. skills &amp;amp; abilities: exceptional writing skills. strong mathematical and analytical skills. data visualization skills preferred. demonstrated research skills incorporating a variety of sources and databases. high computer proficiency, including but not limited to a good command of the microsoft office suite (including a skilled knowledge of excel). familiarity with adobe design products preferred. a proven ability to work both as a member of a team on collaborative projects and as an independent writer and researcher. a clear interest in the mission of safe. education: bachelor s degree required. master s degree or extensive relevant equivalent experience. one or both degrees should be in a field relevant to the policy work performed at the minerals center, such as economics, political science, government, international relations, geology, or materials science. salary benefits the opportunity garners a competitive salary and benefits package. the offer will be reflective of a candidate s individual experience level within the range of $60,000 - $70,000. safe provides a generous health benefits package, 401k with 3% employer contribution and life insurance, as well as other benefits to be detailed in the offer. the individual will be based in washington, d.c. to apply please submit your resume and cover letter via safe s career center. </w:t>
        <w:br/>
        <w:br/>
        <w:t xml:space="preserve"> -------------------------------------------------------------------------------------- </w:t>
        <w:br/>
        <w:br/>
        <w:t xml:space="preserve"> job description:  senior environmental specialist - data and reporting introduction to role: are you ready to make a bigger impact? we have an exciting role as a senior environmental specialist - data and reporting in the environmental protection team within our global sustainability function. you will play a pivotal role in providing expert support, business engagement and guidance to our global sustainability function and the wider business to ensure delivery against our industry-leading sustainability strategy including ambition zero carbon. this role will be responsible for managing environmental reporting, including the application of internal and external reporting requirements. this role will provide advice to streamline and improve data reporting processing whilst maintaining a robust approach to data management. accountabilities: as a senior environmental specialist, you will act as a data and reporting subject matter expert (sme) by maintaining an in depth understanding and foresight of environmental sustainability data including greenhouse gas (ghg) emissions, energy, waste and water data. you will actively collaborate with sustainability smes across global sustainability, engaging and understanding the needs of specialised programmes, and advancing changes in reported data and performance. you will lead the environmental protection team input to key external indices such as cdp (climate, water, forest) and csa to help maintain astrazeneca s ambition to lead in sustainability. you will lead external reporting, providing data for the sustainability report, annual report, and relevant esg ratings and support the external verification and assurance of our environmental data. you will manage internal environmental data collection and reporting dashboards and run analytics for internal decision making. you will also partner with system owners and other data specialists to lead reporting software changes, and improvements. essential skills experience: a degree in an environmental science, sustainability or an engineering field or equivalent. experience managing and facilitating environmental data reporting within a large organization. experience working with environmental metrics and disclosures through frameworks such as the ghg protocol, gri, csa and cdp experience of third-party data assurance in a corporate reporting setting. expert knowledge of ghg accounting practices. natural communicator with experience of interacting with a wide range of collaborators, across different organizational cultures and with external collaborators. experience using data visualization applications such as powerbi. demonstrates high attention to detail and ability to handle large amounts of technical information and assessing data for quality, trends, and performance. fluent english speaking and writing. desirable skills experience: experience of managing senior collaborators across a multinational business. knowledge and understanding of emerging environmental reporting regulations.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every single person plays a part in our story. speak up, take the initiative and make it yours. as key contributors to our evolution, we re comfortable stepping up whether it s guiding our tech and digital journey or harnessing disruptive technologies. this is the place to drive change, to challenge the norm, take ownership, make quick decisions, and run with them. a global community, our strength is in our strong network, a two-way exchange of sharing and learning that enhances our ability to make an impact. ready to make a bigger impact? apply now and join us in our mission to create life-changing medicines! </w:t>
        <w:br/>
        <w:br/>
        <w:t xml:space="preserve"> -------------------------------------------------------------------------------------- </w:t>
        <w:br/>
        <w:br/>
        <w:t xml:space="preserve"> job description:  located in a historic neighborhood in the nation s capital, georgetown offers rigorous academic programs, a global perspective, exciting ways to take advantage of washington, d.c., and a commitment to social justice. our community is a tight knit group of remarkable individuals interested in intellectual inquiry and making a difference in the world. requirements data research analyst, center for security and emerging technology - walsh school of foreign service - georgetown university the center for security and emerging technology (cset) , under the walsh school of foreign service (sfs) , is seeking capable data storytellers, analyzers, and visualizers to be data research analysts. data research analysts are part of cset s data team, working with specific lines of research to produce data-driven research products and policy analysis alongside cset s analysis teams. this dynamic role serves as a bridge between the data and analysis teams. it draws on knowledge of research methods, subject-area expertise, and analytic skills. we encourage those with experience in data visualization, programming, and or statistical analysis to apply. we are a cross-matrixed research organization focused on studying the security impacts of emerging technologies, supporting academic work in security and technology studies, and delivering nonpartisan analysis to technologists and policymakers. cset s research currently focuses on artificial intelligence, advanced computing, and biotechnology. we are particularly interested in data research analysts who can support one of the following lines of research: applications : how can the u.s. government and its allies make effective use of artificial intelligence machine learning (ai ml) and other emerging technologies? our research in this area examines ai-enabled emerging technologies relevant to national security, opportunities and challenges for adoption and application, and opportunities for alliances in the development and deployment of ai-enabled systems. assessment : ai ml systems are failure-prone, unreliable, and opaque. this research line seeks to understand and contribute to the development and adoption of ai standards, testing procedures, best practices, regulation, auditing, and certification. it identifies areas where u.s. policy could promote the responsible, safe, and reliable deployment of ai ml capabilities. it encompasses exploration of ai ml accidents, harms, and vulnerabilities; ai trustworthiness, safety, standards, testing, and evaluation; ai adoption, regulation, and policy; and attempts to understand when systems work well, when they fail, and how such failures could be mitigated. the data research analyst reports to the director of data science and research, and is responsible for: collaborating with research fellows, research analysts, data scientists, and center leadership to develop and execute research proposals and produce data-driven analytic products within cset s lines of research leading the analytic support for a line of research by the data science team: managing projects, identifying priorities, fostering cross-team communication, and effectively leveraging cset data resources supporting research through ownership of quantitative projects, including but not limited to identifying and evaluating data sources, preparing data for analysis, applying appropriate methods to draw inferences from data, and conducting reviews of code and analysis writing and otherwise contributing to cset research developing data visualizations for use in presentations, reports, and interactive tools communicating, in written and verbal formats, cset s research findings to a range of audiences, including contributing to dc briefings and events monitoring developments in ai, ml, biotechnology, and national security policy contributing to cset s organizational development, including contributing to internal working groups, seminars, and discussions; and supporting and mentoring colleagues upholding cset s mission, values and culture. requirements and qualifications bachelor s degree 3 to 5 years of relevant work experience, including 2+ years of experience with quantitative analysis (from coursework or professional work) and 1+ years of experience with sql, python, and data visualization (from coursework or professional work) ability to process and analyze data, interpret it, and present findings for a broad audience effective communication skills, both oral and written, demonstrated through presentations, reports, papers, or publications ability to work successfully in a highly collaborative team environment motivation, enthusiasm and self-drive this position is based in the united states and offers no relocation assistance. this position is not eligible for a specialty-occupation sponsorship and, accordingly, this position requires that all applicants be legally eligible to work in the united states without sponsorship from georgetown university. application instructions: please note that we only consider complete applications, which include: resume cv cover letter that addresses the following two questions: a) why are you interested in cset and this role, specifically? and b) what line of research (applications or assessment) are you best positioned to support, and why? writing sample: ideally, this would be policy-oriented research and sole-authored, but any self-selected writing sample of at least two pages ( e.g. , class paper, prior project work, etc.) is acceptable. coding sample: this can be provided as a link to github or other public example of recent code. work mode designation this position has been designated as hybrid. please note that work mode designations are regularly reviewed in order to meet the evolving needs of the university. such review may necessitate a change to a position s mode of work designation. complete details about georgetown university s mode of work designations for staff positions can be found on the department of human resources website: https: hr.georgetown.edu mode-of-work-designation . current georgetown employees: if you currently work at georgetown university, please exit this website and login to gms ( gms.georgetown.edu ) using your net id and password. then select the career worklet on your gms home dashboard to view jobs at georgetown. submission guidelines: please note that in order to be considered an applicant for any position at georgetown university you must submit a resume for each position of interest for which you believe you are qualified. documents are not kept on file for future positions. need assistance: if you are a qualified individual with a disability and need a reasonable accommodation for any part of the application and hiring process, please click here for more information, or contact the office of institutional diversity, equity, and affirmative action (ideaa) at  or ideaa@georgetown.edu . need some assistance with the application process? please call . for more information about the suite of benefits, professional development and community involvement opportunities that make up georgetown s commitment to its employees, please visit the georgetown works website . eeo statement: georgetown university is an equal opportunity affirmative action employer fully dedicated to achieving a diverse faculty and staff. all qualified applicants are encouraged to apply and will receive consideration for employment without regard to race, color, religion, national origin, age, sex (including pregnancy, gender identity and expression, and sexual orientation), disability status, protected veteran status, or any other characteristic protected by law . benefits: georgetown university offers a comprehensive and competitive benefit package that includes medical, dental, vision, disability and life insurance, retirement savings, tuition assistance, work-life balance benefits, employee discounts and an array of voluntary insurance options. you can learn more about benefits and eligibility on the department of human resources website . </w:t>
        <w:br/>
        <w:br/>
        <w:t xml:space="preserve"> -------------------------------------------------------------------------------------- </w:t>
        <w:br/>
        <w:br/>
        <w:t xml:space="preserve"> job description:  are you looking to support innovative web-based applications and other solutions that improve the way in which federal agencies analyze public feedback on current and emerging policy and regulatory issues? icf is seeking a detail-oriented data processing analyst to fill a full-time position to contribute to our area of business that focuses on the review, processing, and analysis of public comments on highly scrutinized and often controversial public policy topics. this position is available immediately and can be filled either as a fully remote position or as a position primarily located in reston, va (i.e., in the dc metro area) with flexibility for telework considered. job responsibilities: this position will join our multidisciplinary team of regulatory specialists, policy analysts, and attorneys who support a wide variety of major federal rulemaking efforts by processing and analyzing comment submissions and preparing written technical support documentation. you will assist on engagements for federal government clients who develop and implement regulatory programs affecting energy, the environment, homeland security, public health, nutrition and food drug safety, employment and training, trade, transportation, and other national priorities. what you will do… using icf s web-based public comment management application and associated utilities to process public comment documents and their associated metadata performing imports exports from a comment processing system and generating reports performing bulk data management activities programmatically using apis performing comment data consistency reviews and data entry cleanup tasks reading and analyzing public comments and assigning comments to topical categories identifying and processing mass mail campaigns providing verbal and written progress updates to project staff preparing written technical documentation assisting in testing and conducting trainings demonstrations of icf s web-based comment management system and associated utilities what you will need (minimum qualifications): bachelor s degree with minimum gpa of 3.0 u.s. citizenship is required per federal contracts ability to obtain and maintain a moderate-level government security clearance what we would like you to have (preferred qualifications): thorough understanding of and significant experience using microsoft excel experience supporting high-volume document processing tasks and or data processing projects applications bachelor s degree in computer science or related field eagerness and ability to learn new skills and technologies quickly strong analytical, problem-solving, organizational, time management, and decision-making skills ability to prioritize and work on multiple projects under strict deadlines in a fast-paced environment excellent written and oral communications skills detail-oriented and team-oriented collaborative approach proficiency in microsoft office (word, excel, outlook, powerpoint) and adobe why you ll love working here: comprehensive health benefits and corporate wellness program competitive vacation and retirement plans flexible work arrangements. a diverse workforce that values equity and inclusion employee community networks to support a diverse, inclusive workplace ongoing learning and development opportunities to meet your professional goals.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$44,680 - $75,956 virginia remote office (va99) </w:t>
        <w:br/>
        <w:br/>
        <w:t xml:space="preserve"> -------------------------------------------------------------------------------------- </w:t>
        <w:br/>
        <w:br/>
        <w:t xml:space="preserve"> job description:  posting details posting details position number: 129168 title: senior research analyst functional title: maryland engineering senior data analyst category status: 33-exempt regular applicant search category: staff university authorized fte: 1 unit: engr-a. james clark school of engineering campus college information: founded in 1856, university of maryland, college park is the state s flagship institution.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the maryland engineering data analyst is a key member of the undergraduate programs team, responsible for extracting, analyzing, and interpreting existing student institutional data to support evidence-based decision-making and continuous improvement efforts within maryland engineering. reporting to the associate dean for undergraduate programs, the data analyst will play a crucial role in providing insights that drive strategic initiatives and serving as a consultant for various data-related projects requested by the dean and associate deans of the college. they will serve as maryland engineering s liaison to umds central institutional research, planning, and assessment office. approximately one third of the position s role will be dedicated to supporting the clark scholars program network, which is a collective of 11 distinct cohort-based scholarship programs at select universities across the country ( https: clarkfoundationdc.org clark-scholars ). the remaining two thirds of their effort will support data analytics needs within maryland engineering. the a. james clark school of engineering at the university of maryland serves as the catalyst for high-quality research, innovation, and learning, delivering on a promise that all graduates will leave ready to impact the grand challenges (e.g., energy, environment, security, and human health) of the 21st century. the clark school is dedicated to leading and transforming the engineering discipline and profession, to accelerating entrepreneurship, and to transforming research and learning activities into new innovations that benefit millions. benefits summary top benefits and perks: exempt benefits summary minimum qualifications: education : bachelor s degree. experience: 5+ years of professional work experience experience with data management and visualization software. knowledge, skills, and abilities: excellent communication and collaboration skills to work effectively with diverse stakeholders. attention to detail, problem-solving skills, and the ability to work independently. strong project management skills and ability to prioritize tasks effectively. preferences: preferences: master s degree in relevant field (e.g., statistics, data science, information systems, educational research, or related degree programs with applicable transferable skills) 3+ years of experience using large datasets within educational environments proficiency in data analysis tools such as python, r, sql experience with using data visualization tools such as tableau, powerbi, or similar programs strong understanding of statistical concepts, methodologies, and modeling experience with data manipulation, cleaning, and transformation familiarity with higher education data reporting standards and ethical considerations additional certifications: additional information: salary range: upper $80s-$100k. note: this position does not provide sponsorship for visas. job risks not applicable to this position physical demands work is performed in an office environment and requires the ability to operate standard office equipment and keyboards posting date: 02 19 2024 closing date: open until filled yes best consideration date 03 15 2024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br/>
        <w:br/>
        <w:t xml:space="preserve"> -------------------------------------------------------------------------------------- </w:t>
        <w:br/>
        <w:br/>
        <w:t xml:space="preserve"> job description:  locations: va - mclean, united states of america, mclean, virginia senior data analyst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 as a data analyst at capital one you will leverage analytic and technical skills to innovate, build, and maintain well-managed data solutions and capabilities to tackle business problems. on any given day you will be challenged on three types of work – innovation, business intelligence and data management: innovation use open source digital technologies to mine complex, voluminous, and different varieties of data sources and platforms build well-managed data solutions, tools, and capabilities to enable self-service frameworks for data consumers demonstrate ability to explore and quickly grasp new technologies to progress varied initiatives business intelligence partner with the business to provide consultancy and translate the business needs to design and develop tools, techniques, metrics, and dashboards for insights and data visualization drive analysis that provides meaningful insights on business strategies data management drive an understanding and adherence to the principles of data quality management including metadata, lineage, and business definitions work collaboratively with appropriate tech teams to manage security mechanisms and data access governance build and execute tools to monitor and report on data quality our ideal candidate will have: degree specialized in a science, technology, engineering, mathematics discipline scripting experience in (python, r, spark, and sql) strong desire and experience with data in various forms (data warehouses sql, unstructured data) experience utilizing and developing within aws services basic qualifications: currently has, or is in the process of obtaining a bachelor s degree plus at least 5 years of experience in data analytics, or currently has, or is in the process of obtaining a master s degree with an expectation that required degree will be obtained on or before the scheduled start date. at least 1 year of experience in at least one scripting language at least 1 year of experience utilizing a business intelligence visualization tool at least 1 year of experience in querying and analyzing and working with data languages and platforms preferred qualifications: master s degree in a science, technology, engineering, mathematics discipline at least 2 years of experience coding in python, r, spark, or sql at least 2 years of experience working within process management and improvement methodologies – agile, lean, six sigma, etc. at least 1 year of experience utilizing and developing within aws services at least 1 year of experience working with and demonstrating knowledge of data governance, data quality management concepts and data quality tools (i.e. informatica dq)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lmi is seeking a business analyst with experience in supporting mission critical software platforms within the intelligence community (ic) in the mclean, va area.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believe government can make a difference, and we seek talented, hardworking people who share that conviction. responsibilities: work closely with the project teams to provide the customer with business analysis expertise and project support, in a tactical capacity, evaluating internal and external client requirements and implementing effective solutions in a timely manner.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ability to define and document customer business processes and functions including business process diagrams, data maps, test plans and test scripts. ability to perform process re-engineering. consult with project team members and customer stakeholders to identify, define, and document business needs and objectives, current operational procedures, and challenges related to the business functions such as those supporting the federal acquisition lifecycle. collaborate with the project manager, technical analysts, and customer end-users in the analysis, design, configuration, testing and maintenance of the cots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achieve proficiency in all major products, including a suite of software offerings: through internal staffing training, self-guided tutorials, and daily exposure to individual product feature sets.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comprehension of change management processes. other duties as assigned. qualifications: required experience: 5+ years prior business analyst experience. ability to work in a team-oriented environment for a matrixed organization. strong knowledge of productivity tools such as microsoft office (word, excel, outlook).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must have an active ts sci with polygraph . desired experience: bachelor s degree or relevant experience.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w:t>
        <w:br/>
        <w:br/>
        <w:t xml:space="preserve"> -------------------------------------------------------------------------------------- </w:t>
        <w:br/>
        <w:br/>
        <w:t xml:space="preserve"> job description:  state regulatory sr. analyst work you ll do: this position will assist in the advancement of key state regulatory initiatives and programs that are critical to the us firm. as a senior consultant in state regulatory, candidates will gain a deeper understanding of the state regulatory environment in which deloitte operates and will be provided opportunities to build relationships with professionals and leadership across the various businesses and enabling areas within the us firm. the work you ll do: provide strategic, analytical and project management support for day-to-day management of various initiatives and programs. contribute to the creation, review and execution of deliverables including emails, presentations, speaking notes, briefing, and meeting preparation, etc. ensure the timely communication and flow of information among key stakeholders and project resources for projects initiatives. research information and analyze data related to state regulatory matters. the successful candidate will possess: strong analytical, problem solving and critical thinking skills. ability to work independently and effectively with team-based environment including virtually a genuine passion for the regulatory environment, combined with relationship-building, leadership, and communication skills will be critical to success. candidates should be energized by continuous personal improvement, proactively seeking out new skills and perspectives and exhibiting openness to coaching from senior colleagues. prior experience with managing and completing multiple concurrent tasks in a high-paced environment. excellent written, oral, and interpersonal communication skills; experience in developing presentations and talking points. the team professionals in deloitte s internal services work in a wide range of careers-accounting, tax, in-house counsel, brand, design, hr, it, technology development, and more-but we share a common purpose. we help deloitte deliver measurable, lasting results for our internal stakeholders and make an impact that matters. here are a few ways internal services fuels deloitte s ability to achieve its goals. qualifications required: bachelor s degree in accounting, finance, business management, economics or related field 3+ years of overall experience accounting, finance, business management, economics or related field greater washington, dc; greater new york city; orlando, fl; or miami, fl area location is preferred, but other locations will also be considered. experience in researching, reviewing, analyzing, and synthesizing large volumes of data, thoughtware, or other related information relevant to the profession and or the state regulators of deloitte us entities. strong competency with microsoft office tools (e.g., excel, powerpoint, word, etc.) and adobe limited immigration sponsorship may be available. for individuals assigned and or hired to work in california, colorado, nevada, new york state, and washington state, deloitte is required by law to include a reasonable estimate of the compensation range for this role. this compensation range is specific to california, colorado, nevada, new york state, and washington state and takes into account the wide range of factors that are considered in making compensation decisions including but not limited to skill sets; experience and training; licensure and certifications; and other business and organizational needs. at deloitte, it is not typical for an individual to be hired at or near the top of the range for their role and compensation decisions are dependent on the facts and circumstances of each case. a reasonable estimate of the current range is $66,200 - $135,800. you may also be eligible to participate in a discretionary annual incentive program, subject to the rules governing the program, whereby an award, if any, depends on various factors, including, without limitation, individual and organizational performance. ea_exphire </w:t>
        <w:br/>
        <w:br/>
        <w:t xml:space="preserve"> -------------------------------------------------------------------------------------- </w:t>
        <w:br/>
        <w:br/>
        <w:t xml:space="preserve"> job description:  you will work with other legal analysts to develop privacy and data security law content for bloomberg law. you will leverage your privacy and data security law experience to recommend, design, and run cross-team projects to create and support privacy and data security law practitioner clients. you will be responsible for conceptualizing and implementing the privacy and data security law content roadmap, covering topics such as privacy by design, data subject requests, privacy impact assessments, and cyber incident response. what you will do: draft and curate practical guidance in your area of subject matter expertise that assists legal practitioners, both in terms of substance and workflows, to undertake their work more efficiently and to learn new areas efficiently. author analysis of legal market trends that is data-driven and leverages your legal expertise, in order to provide insights to lawyers that improve their understanding of legal developments. conceive and develop additional technology-enhanced tools and content for the legal market. participate in projects in assigned areas and provide continuous project and performance feedback to peers, team lead, and director. collaborate within and across teams to develop, curate, and maintain unique content and analysis ideas. engage in thought leadership through interactions with law school, law firm, government, and corporate leaders, as well as participation at industry conferences and events, webinars, and social media. communicate with bloomberg law sales, customer experience, and marketing teams to facilitate a cycle of feedback and new content ideas directly from the customers. you need to have: bachelor s degree required. jd required. 5 years practicing law, with 2+ years of privacy and data security experience. demonstrated experience and success in developing and executing workflow solutions to solve customer problems in the legal, professional, or financial markets. special requirements: candidates may be required to pass a test for this position.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experience defining requirements and using data and metrics to draw business insights 2+ years of business or financial analysis experience 2+ years of excel (including vba, pivot tables, array functions, power pivots, etc.) and data visualization tools such as tableau experience experience making business recommendations and influencing stakeholders bachelor s degree in computer science statistics data science related stem field or a non-stem or data science-related bachelor s degree plus 3+ years of business data analysis experience within a professional role. 2+ years of experience writing complex sql queries. 2+ years of experience analyzing and interpreting data with redshift, oracle, nosql etc. 2+ years of experience building reports visualizations via tableau, powerbi, quicksight, or similar tools.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 semi-automated data reports and dashboards to deliver metrics and insights to the business within the non-standard capacity delivery space. this role has direct impact on the day-to-day decision making of large-scale capacity delivery programs and our ability to meet customer needs. this role drives operational excellence by: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up to 15% domestic and international travel may be necessary to support aws non-standard infrastructure analysis and toolset development and implementation efforts. we are open to hiring candidates to work out of one of the following locations: arlington, va, usa | herndon, va, usa if you demonstrate these qualities, are a "get stuff done" kind of person, and enjoy the challenges of delivering technical and highly innovative projects on an international scale, we look forward to receiving your application! key job responsibilities design, develop, implement, test, document, and operate large-scale, high-volume, high-performance data structures for business intelligence analytics. implement data structures using best practices in data modeling to provide on-line reporting and analysis using business intelligence tools and a logical abstraction layer against large, multi-dimensional datasets and multiple sources. gather business and functional requirements and translate those requirements into robust, scalable, and configurable solutions that work well within the overall data architecture. work closely with customers and help them identify solutions to their business challenges by gaining a deep understanding of how the business works. analyze source data systems and drive best practices in source teams. analyze large amounts of data, discovering and solving real world problems, and building metrics and business cases to help delivery and business partner teams to make decisions. lead the full development life cycle of automated and semi-automated toolsets, end-to-end, from design, implementation and testing, to documentation, delivery, support, and maintenance to produce comprehensive, usable information, trends, and program health knowledge and metadata. evaluate and make decisions around dataset implementations designed and proposed by peer data engineers. identifying business process improvements from the data level. analyze and evaluate business processes and, through data driven insights, propose and implement business process improvements. we are open to hiring candidates to work out of one of the following locations: arlington, va, usa | herndon, va, usa master s degree in computer science or related data analytics or stem field experience with data modeling, warehousing, and building etl pipelines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description the incumbent for this position is responsible for coordinating the charge master system and function, which is a listing of hospital services and procedures and the charges associated with those procedures. this position will utilize charge master management software and other resources to maintain a complete, accurate and standardized charge master. this position will provide charge master expertise, support, education, guidance and recommendations to clinical and administrative departments in order to optimize net revenue. qualifications minimum education associate s degree (required) bachelor s degree healthcare related field or equivalent work experience (preferred) minimum work experience 3 years 3 - 5 years of experience in charge capture, coding or charge description master in a hospital environment (required) functional accountabilities department strategic planning provide education and in-service training to departments. provide assistance and analysis to all levels of clinical management in support of suggested, requested and or mandated changes to the cdm. process cdm requests to ensure that all additions, changes and deletions are consistent with proper charging, billing, coding and pricing practices in a timely manner. conduct annual review of the charge master and quarterly updates as appropriate to enhance revenue for the hospital departments. analyze data within the cdm and assign accurate cpt hcpcs and revenue codes to the charge master to insure compliance with regulatory agencies. distribute coding and billing regulatory requirements and or announcements to all applicable departments. responsible to make cdm related decisions that require significant analysis and investigation. develop and maintain policies and procedures for the cdm, pricing policies and charge capture processes. program and service administration and implementation perform all maintenance to the charge description and service master and the room and bed master files create and maintain all hospital transaction codes and revenue department codes. monitor and report all revenue department s charge volumes and posting lag days. research and resolve all charge and service master related code errors that affect the recycle and reject reports. assist in performing comprehensive reviews with clinical departments to ensure completeness and accuracy of charge description master. take initiative to identify system and or operational problems and participate in the development of solutions to improve billing functions. human resources and relationship management serve as expert resource for code and processing questions, train and educate coders. maintain relationships with, and serve as liaison to department administration, physicians, clinic administration, information services, billing offices, financial offices and other departments. participate in team meetings activities and support the philosophy and goals of the team and department. adhere to internal controls and reporting structure. remain current with updated coding and billing regulations through yearly continuing education; read all announcements and relevant communications that relate to job duties. lead special projects assignments.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maryland-silver spring work locations : dorchester 12200 plum orchard dr silver spring 20904 job : health information management and coding organization : finance position status : r (regular) - ft - full-time shift : day work schedule : 8:30am - 5pm job posting : mar 21, 2024, 9:21:37 am </w:t>
        <w:br/>
        <w:br/>
        <w:t xml:space="preserve"> -------------------------------------------------------------------------------------- </w:t>
        <w:br/>
        <w:br/>
        <w:t xml:space="preserve"> job description:  ocean bay, llc, a subsidiary of three saints bay, llc and a federal government contractor industry leader, has an opening for a highly motivated program analyst iii located in arlington, va. position responsibilities: liaison and outreach section function statements serves as the primary representative for the dcp to industry and groups outside of dea. organizes and conducts meetings, virtual trainings, and national conferences to advise the pharmaceutical and chemical industry, healthcare professionals, and various state regulatory and law enforcement agencies of dea s interpretations of existing and new regulations and policies, and issues with regulatory changes. organizes and conducts meetings for internal audiences. coordinates meetings conference training facility acquisitions for internal dea meetings and events. presents and provides guidance as exhibitors at various national conferences. as exhibitors provides informational material and answers policy, regulatory and diversion related questions for attendees. establishes and maintains liaison and working relationships with other federal agencies, state and local governments and regulated industries and professional associations that interface with dea regarding diversion matters. coordinates and manages the national take back initiative (ntbi). purchases, orders and maintains publications and conference supplies to include trinkets and exhibit booth display items. work with an assigned di in the planning and executing the national partner conference slated for november 2024. this individual will coordinate with the field to foster cooperative efforts between dea and local and state law enforcement partners. this conference will take place every two years. during this event, the program analyst will collaborate with diversion investigators and with personnel from other state and local agencies to address logistics. collaborate, alongside diversion investigators, with other federal agency partners other agencies within the u.s. government (ondcp, hhs, fda, nida) on issues of joint concern (ex. moud). work on adding content to qr codes for section events and for booths. manage the internal and external diversion webpages, maintaining organized dpl share drive folders, acting as a liaison and outreach representative for the section. maintain link for sharepoint drive diversion investigators will store hq approved powerpoints. re-send link to field as requested. assist in hosting dea sponsored booths at different events held in cities across the country. this role will require flexibility and a willingness to travel to these locations alongside an assigned di. the section tries to plan these events in advance but sometimes we need to ask for people to fill in on short notice to cover events. the program analyst will be responsible for setting up and dismantling the booth, as well as distributing promotional items and dea diversion information during the events. as new technologies emerge, the program analyst must be adaptable and supportive of the section s mission. they will need to stay updated and incorporate these advancements into their outreach efforts. position requirements: minimum of bachelor s degree. security clearance level: public trust must have 4 years of relevant experience working in a professional setting. experience with sharepoint management and computer software programs must be proficient in the microsoft office suite (word, excel, powerpoint, and outlook). possess knowledge of applying analytic methodologies and principles to address program needs. solid database and data analyst skills required. security requirements : security clearance level: public trust applicants selected will be subject to a government background investigation and must meet eligibility and suitability requirements. must be a us citizen with the ability to obtain a us government security clearance. this position is located in arlington, va* apply here: https: phg.tbe.taleo.net phg01 ats careers v2 viewrequisition?org=gatewayvent&amp;amp;cws=46&amp;amp;rid=3634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data analyst to support a large government contract in washington dc. job responsibilities include: the candidate will be responsible for performing deep level analysis of data across many systems through a structured process of inspecting, cleaning, transforming and modeling data with the goal of discovering required information, suggesting conclusions and supporting decision making for ensuring complete and accurate data required for regulatory reporting. should be familiar enough with etl to develop single-use maps to prepopulate data as required. ui work is related to working with business users in designing new screens to access their data . strong skills in databases are required, especially advanced sql, data modeling and data similarly strong understanding of the finance domain is required, with deep knowledge of all asset classes and key concepts related to allocating and aggregating transactions and positions as well as entity and account structures. the candidate needs to be willing to work in a fast paced environment dealing with high data volumes, aggressive regulatory slas and follow an agile development methodology. qualifications: minimum 5 years of data analysis experience exceptional analytical skills strong database knowledge hands-on sql experience (5 years minimum) hands-on data mining business analysis experience experience in relational data modeling initiative ownership – the candidate must be self-motivated, with the ability to find creative solutions communication – possess strong verbal and written communication skills proficient knowledge of excel (data analysis) </w:t>
        <w:br/>
        <w:br/>
        <w:t xml:space="preserve"> -------------------------------------------------------------------------------------- </w:t>
        <w:br/>
        <w:br/>
        <w:t xml:space="preserve"> job description:  the national emergency management association (nema) is a nonpartisan, nonprofit 501(c)(3) association dedicated to enhancing public safety by improving the nation s ability to prepare for, respond to, and recover from all emergencies, disasters, and threats to our nation s security. nema is the professional association of and for emergency management directors from all 50 states, eight u.s. territories, and the district of columbia. nema provides national leadership and expertise in comprehensive emergency management; serves as a vital emergency management information and assistance resource; and advances continuous improvement in emergency management through strategic partnerships, innovative programs, and collaborative policy positions. learn more about nema at www.nemaweb.org. nema is an affiliate of the council of state governments. job summary provide legislative, policy, and program support for a national association of state government officials with emphasis on emergency management. essential functions track, analyze, and report on federal and state legislative and regulatory issues. conduct research, analyze results, and write reports, newsletters, or informational letters as required. assist with national surveys, analyze data, identify trends and best practices in emergency management policies and programs and report. conduct intergovernmental relations with federal agencies, congress, and partner organizations. communicate information to membership on national policy issues and activities. staff nema s policy committees comprised of state emergency management directors as well as subcommittees. represent the association and states viewpoints and positions to the federal government and external stakeholders. assist in developing and writing national reports, articles and other written products that are highly relevant to policy deliberations and easily understood by the public, media, and policymakers. populate and maintain website policy document library and manage social media content of the washington, d.c. office. assist with national conference programs and meetings. provide supplemental staff support for grant related projects. skills and abilities demonstrated proficiency in written and oral communications. working knowledge of congress and legislative process. ability to communicate with executive-level officials. ability to prioritize in a complex environment and to organize work load independently. possesses strong computer skills, specifically microsoft office. must be highly proficient with microsoft office programs (word, excel, powerpoint, outlook) and internet applications. ability to interact effectively with diverse people in different contexts and foster equity and inclusion through self-awareness, cultural sensitivity, and valuing others. dedication to public service with an unfailing commitment to act with civility, be nonpartisan in performing csg duties, and be a responsible steward of member and donor funds. education and experience two (2) years of relevant and progressive work experience with congress, in state government or with a public policy organization, membership association or public university. demonstrated experience and knowledge of local, state and federal public policy-making and regulatory processes and state-federal relations. bachelor s degree in communications, journalism, public administration, political science or related field. compensation information csg believes that pay equity and pay transparency advance workplace fairness. compensation will be equitable and based on experience. the salary range for this position, based in washington, dc is $60,000 to $65,000. this salary range is subject to change based on work location and market conditions. application instructions interested applicants must complete the online application and upload the following: cover letter resume writing sample qualified applicants will receive consideration for employment without regard to characteristics including but not limited to race, color, religion, sex, national origin, sexual orientation, gender identity, disability or protected veteran status. csg is an equal employment opportunity employer. </w:t>
        <w:br/>
        <w:br/>
        <w:t xml:space="preserve"> -------------------------------------------------------------------------------------- </w:t>
        <w:br/>
        <w:br/>
        <w:t xml:space="preserve"> job description:  job title litigation support analyst location washington, dc 20002 us (primary) category project management job type full-time education bachelor s degree security clearance required public trust job description responsibilities process documents and data in adherence to client s technical specifications independently work on job requests from a queue, as well as by assignment, to ensure that jobs progress with minimal delay provide job status updates and escalate issues to supervisor manager project managers, including detailed hand-off instructions during shift job transitions ability to solve problems and prioritize work in a fast-paced, deadline-driven environment perform thorough quality checks on client data and work product, assuring 100% compliance of data and deliverables to client specifications solve problems and prioritize work in a fast-paced, deadline-driven environment stage and validate all data to be processed from original evidence media adhere to and actively manage timelines associated with project requests move data from one cots ediscovery tool to another collaborate and coordinate with team members both local and remote in ensuring a government clients tasks are completed quickly and accurately desired skills excellent communication skills and proven experience in a client-facing role solid organizational skills including high-level attention to detail and multitasking skills excellent written and verbal communication skills job requirements required qualifications the ideal candidate will have a minimum of 2-5 years ediscovery litigation support experience with a focus on large data migrations and client solutions experienced with cots e-discovery software to review and analyze data around litigation, investigations, government requests, etc. knowledge of governance and storage of electronically stored information (esi) that is collected or copied from native locations in compliance with federal laws including e-government act and privacy act minimum of a bachelor s degree, strong preference for computer science or information technology majors excellent communication, presentation, and inter-personal skills with both ediscovery technical teams and non-technical business leaders and team player experience and familiarity with ediscovery services covering all realms of the edrm (file to trial) position is currently 100% remote due to covid-19; under normal circumstances, individual must be able to work onsite in metropolitan dc area sole u.s. citizenship ability to obtain and or maintain public trust security clearance security clearance public trust we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w:t>
        <w:br/>
        <w:br/>
        <w:t xml:space="preserve"> -------------------------------------------------------------------------------------- </w:t>
        <w:br/>
        <w:br/>
        <w:t xml:space="preserve"> job description:  job title: parking analyst (temporary) location(s): va: pentagon (mark center) hours: regular full-time clearance requirements: na what you will be doing: provide service to component parking reps, parking management office, outside callers and or visitors via e-mail, phone or, as needed, in person. greet customers and answer a variety of questions via emails phone calls and ensure customers understand the parking policies and procedures process a variety of parking permit types, clear personnel for parking via the whs shared mailbox ensuring proper documentation of applications and customer contact, as required review and facilitate the parking database system to ensure individuals with parking permits are not receiving metro subsidies. coordinate information with the pentagon force protection agency (pfpa)for parking enforcement, such as violations and adjudication. manage all communication with parking supervisor and identify all visitors and tenants violating rules and provide warnings. provide support to ensure holistic technical and analytical mission assurance and strategic planning for the whs esd community is achieved. support special projects: survey, generate, analyze data to prepare reports and documents for all 3 locations prepares and edits correspondence, communications, presentations and other documents monitors and responds to and distributes incoming communications drive around the parking lots of the pentagon reservation to provide accurate real-time space counts; and 2) drive around the parking lots of the pentagon reservation to provide accurate parking lot utilization. ensure timely and accurate responses to assigned actions work-flow management includes tracking actions, controlling the flow of actions, managing expectations and suspense s, and verifying procedures position requirements minimum requirements: 1 year of customer service experience. preferred requirements: minimum of 1 year of specific knowledge of the whs parking program. prefer that person possess and maintain a valid and current state-issued driver s license physical requirements must be able to walk for distances up to one mile when surveying areas normally work in a temperature-controlled office environment, with frequent exposure to electronic office equipment. during visits to areas of operations, may be exposed to extreme cold or hot weather conditions. why jasint? at jasint we are proud to boast a “together we can” attitude. that is only possible with a strong talented team. our goal is to answer the call to provide top mission and warfighter support at all levels and that s why we are seeking you! we understand and respect the dedication and sacrifice that is required to serve our nation s greatest efforts, and our commitment in turn is to support you! jasint cares about your work life balance and offers competitive benefits to help you at every stage of your personal and professional life: retirement 401k, health, dental, vision, flexible spending accounts, (hsa fsa), std ltd, professional development, tuition reimbursement, spot award recognition, pto, holidays…even an additional day off for your birthday. *** jasint offers both internal and external referral bonuses for all cleared exceptional talent we hire! friends of yours, are friends of jasint!*** jasint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 jasint participates in e-verify and will provide the federal government with i-9 information to confirm that all new hires are authorized to work in the u.s. to learn more about e-verify please visit dhs.gov e-verify. </w:t>
        <w:br/>
        <w:br/>
        <w:t xml:space="preserve"> -------------------------------------------------------------------------------------- </w:t>
        <w:br/>
        <w:br/>
        <w:t xml:space="preserve"> job description:  tiber creek is seeking a military data analyst to work on site with our military client in arlington, va where you will fulfill ad hoc requests; identify ways to improve data quality and provide to leadership for evaluation and action; assist and train users on our software solutions, and create reports to support the g1 mission. you will work with several military human resource databases using your microsoft sql server expertise, as well as various internally developed tools and or products. knowledge of army personnel and or unit data, and expertise with sql, querying databases using sql server management studio (ssms) is required to be considered for this position. you should have strong sql querying skills, the ability to work independently to manage multiple complex tasks with tight deadlines, and the desire to proactively seek assistance from a variety of subject matter experts. your strong interpersonal, organizational and time-management skills, ability to accomplish tasks, fulfill requirements, and effectively communicate and train other users, assure your growth with tiber creek consulting. we offer excellent benefits and a great team environment. apply to: https: tibercreek.com careers apply location: on site in arlington va education: aa, ba or bs degree required. experience: 5+ years related work experience, robust knowledge of army personnel and or unit data, advanced sql querying skills using sql server management studio (ssms) are required to be considered for this position. clearance: dod secret clearance is required. related experience should include: strong knowledge of sql, including the ability to read and design complex queries and stored procedures. knowledge of relational and dimensional database designs, metadata management techniques, and a working understanding of tools used for database, content, and metadata management. demonstrated expertise in the structure capabilities limitations of a data warehouse. solid understanding of automated military systems. answering dozens of ad hoc requests on a monthly basis. ad hoc reporting and other daily customer support and interaction. functional knowledge of the us army military human resource processes and procedures. demonstrated organizational, planning skills needed to track each request and its fulfillment. presenting and creating customer briefings, demonstrations, and training including classroom and desk-side. microsoft office suite expertise. demonstrated verbal and written communication skills including the ability to write in layman s terms when defining metrics, reports, and dashboards. job duties: satisfy ad hoc requests for reports or information, leveraging internally developed tools and or direct sql querying databases using sql server management studio (ssms). clearly communicate highly technical details to customers who have little or no programming, database, or software development knowledge. provide customer with understandable explanations based on complex sql data-based characteristics. identify necessary additional fields and review new metrics and presentations for accuracy and refinement. assist in updating metadata for products. perform quantitative and qualitative analyses. present tiber creek products at workshops and conferences. conduct individual and or group training on products and tools. create and provide briefings. triage customer help tickets, address customer inquiries, and resolve issues. generate ad hoc task descriptions and track to completion in project management tool. collaborate with product team and customers. develop and document functional requirements, working with customer, project, and technical team. minimum qualifiers: current dod secret clearance. unable to work with 3rd party candidates or agencies. </w:t>
        <w:br/>
        <w:br/>
        <w:t xml:space="preserve"> -------------------------------------------------------------------------------------- </w:t>
        <w:br/>
        <w:br/>
        <w:t xml:space="preserve"> job description:  functional it consultant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work with specific elements of the systems development lifecycle (sldc), including requirements gathering, testing (unit, user acceptance, etc.), and training understand mission spaces and experience working directly with clients to define requirements translate business requirements to technical teams work with business end user to better integrate systems it into the execution of their mission agile scrum methods, best practices, workflows, and tools(jira, confluence, azure devops) business-led elements of technology concepts such as agile, cloud, etc. professional suite (word, excel, &amp;amp; powerpoint) and microsoft project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our operations transformation offering transforms our clients core business operations. we advise, design, implement, and deploy solutions that are focused on "heart of the business" issues across client organizations. using deep sector knowledge and program management skills, we work alongside our clients to implement industry leading practices and manage their most important projects. qualifications required: bachelor s degree required 2+ years of full-time work experience as a business analyst must be legally authorized to work in the united states without the need for employer sponsorship, now or at any time in the future must be able to obtain and maintain the required clearance for this role ability to travel up to 75% or more based on the work you do and the clients and industries sectors you serve preferred: government consulting experience highly preferred itil certification certified scrum master requirements gathering user stories epics storyboarding functional it business to tech translation stakeholder engagement how you ll grow at deloitte, our professional development plan focuses on helping people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 #li-ac7 </w:t>
        <w:br/>
        <w:br/>
        <w:t xml:space="preserve"> -------------------------------------------------------------------------------------- </w:t>
        <w:br/>
        <w:br/>
        <w:t xml:space="preserve"> job description:  position data lineage analyst location herndon, va job type full-time responsibilities define data lineage approach and obtain buy-in from stakeholders. perform data lineage analysis for risk and finance processes and infrastructure. execute progress of work against quality standards, targets and budgets. initiate and maintain data lineage documentation. develop source to target mappings, data flow diagrams, system context diagrams, and bi reports. responsibility for quality assurance of the work delivered by the team. work with the relevant stakeholders to ensure that overall deliveries are meeting expectations. skills required experience with sql, metadata tools such as collibra, etl tools such as informatica, data visualization tools such as business objects and agile methodology. bachelors degree in computer science or closely relate- field with relevant experience. any suitable combination of education, training, or experience is acceptable. relocation may be required. </w:t>
        <w:br/>
        <w:br/>
        <w:t xml:space="preserve"> -------------------------------------------------------------------------------------- </w:t>
        <w:br/>
        <w:br/>
        <w:t xml:space="preserve"> job description:  position: agile reporting analyst ( must be a us citizen ) security requirement: active treasury public trust clearance preferred this program requires a minimum background investigation (mbi) clearance. selected candidate shall not start work until authorization and first day logistics are provided by the program . location: continental u.s (hours: east coast time zone) and washington, dc description responsibilities: agile reporting analyst handles the governance and reporting of agile projects to assess how teams are performing against set goals. this includes tracking of user stories and progress of teams over the entire agile life cycle. agile reporting supports decision-making. it also helps to achieve outcomes that create customer value, and offers the ability to track work progress in real-time. select metrics and tools are used for analyzing and making informed decisions about the way work is managed to achieve greater visibility over the work processes. they measure how efficient the process is, track their performance over time, identify process blockages, and more. job type: full-time </w:t>
        <w:br/>
        <w:br/>
        <w:t xml:space="preserve"> -------------------------------------------------------------------------------------- </w:t>
        <w:br/>
        <w:br/>
        <w:t xml:space="preserve"> job description:  position (job id # 01): data analyst 11921 freedom drive, suite #570, reston, va, 20190 duties: develop, implement, and maintain leading-edge analytic systems, taking complicated problems and building simple frameworks. preemptively recognize and resolve technical issues utilizing knowledge of policies and processes. create best-practice reports based on data mining, analysis, and visualization. solves critical issues and shares knowledge such as trends, aggregate, quantity volume regarding specific data sources. collaborates with technology and platform management partners. determines appropriateness of data for storage and optimum storage organization. determines how tables relate to each other and how fields interact within the tables to develop relational models. optimize data sourcing and processing rules to ensure appropriate data quality. position requirement: three years of work experience in any position title providing experience with the skills listed in the special requirements. special requirements: qualifying experience must include experience with jira. position requires travel relocation to various unanticipated client locations throughout the u.s with expenses paid by the employer. contact: if interested please mail resume and job id to attn: president, harpro tech inc, 11921 freedom drive, suite #570, reston, va, 20190. </w:t>
        <w:br/>
        <w:br/>
        <w:t xml:space="preserve"> -------------------------------------------------------------------------------------- </w:t>
        <w:br/>
        <w:br/>
        <w:t xml:space="preserve"> job description:  results for development (r4d) is a leading non-profit global development partner. we collaborate with change agents around the world — government officials, civil society leaders and social innovators — to create strong systems that support healthy, educated people. we help our partners move from knowing their goal to knowing how to reach it. we combine global expertise in health, education and nutrition with analytic rigor, practical support for decision-making and implementation and access to peer problem-solving networks. together with our partners, we build self-sustaining systems that serve everyone and deliver lasting results. then we share what we learn so others can achieve results for development, too. we have a unique and vibrant culture at r4d. diversity, equity and inclusion are at the heart of our work environment and help advance our mission. diversity—of ideas, identities, perspectives and backgrounds—is vital to who we are and what we do. we seek people who embrace these values and will help reinforce them. our work culture is collaborative, creative and entrepreneurial. we operate based on trust and respect. teams across the organization frequently collaborate on programmatic work and support each other in continuously building a better r4d. location: remote program overview and background r4d under its usaid-funded rapid feedback merl mechanism is conducting monitoring, evaluation, research and learning activities for usaid mali s integrated health program. specifically, rapid feedback merl seeks to understand: “to what extent did interventions in governance, financing, and accountability activities in keneya sinsi wale and keneya nieta improve behaviors for health (including financing and governance behaviors) and use of services at household, community, and health center levels?” to answer this question, rf merl mali is conducting mutually reinforcing adaptive learning and impact evaluation activities. the overall rf merl approach includes (i) an impact evaluation to explore whether accountability, governance, and financing activities are having a measurable impact on select outcomes, and (ii) “sandboxes” where interventions will be tested, iterated, and improved to improve the effectiveness of the program. in february 2024, a local data collection firm will be conducting primary data collection across three regions in mali in french and local languages. specifically, the firm will survey the following representatives and communities: 84 representatives of association de santé communautaire (community health association, asaco) and 84 representatives of centres de sante communautaire (cscoms) 252 representatives from village health committee in 252 villages 2800 households across all three regions the asaco survey includes data on respondent demographics, asaco characteristics, governance of asaco, the general assembly, the management committee, planning of asaco and cscom activities in health areas, and their participation in usaid-funded activities. the cscom survey includes data on characteristics of the respondent (doctor, midwife, nurse, etc.), characteristics of cscom, structure, operation and governance, accountability, schedule, and finance. the community platform (cvs) survey includes data on demographic characteristics of the respondent, operation and roles and responsibilities of the actors of the community platform. finally, the household survey includes data on household demographic characteristics, care-seeking behaviors, use of health services, perception of quality of care, use of health services, perceived costs of care and their affordability, prenatal and postnatal consultations and anthropometric measurements, and empowering women for health and financial decision-making. in addition to the quantitative data, the firm will conduct a qualitative survey. the qualitative data collection includes over 100 targeted surveys of key individuals. the qualitative survey aims to understand the motivators and barriers that push community and diaspora members to contribute to village solidarity funds in general and in particular to transport funds intended to facilitate the participation of village leaders in annual cscom meetings. r4d will have both quantitative and qualitative data that will need to be cleaned and analyzed within a short timeframe (by may 2024). for the quantitative data cleaning and analysis, r4d expects that it will take up to 20 hours per week over 12 weeks. work can be done remotely and working hours are flexible, however consultant must be available to meet with r4d s on a weekly basis during regular us east coast working hours to check-in on progress. purpose and objective r4d is seeking a bilingual (french and english) consultant to conduct quantitative data cleaning and data analysis in stata. preference for a consultant who also has basic qualitative data analysis skills and experience as well. requirements and qualifications fluent in both french and english demonstrated experience (at least two years) using stata to clean and analyze quantitative data able to generate visually appealing, high quality graphs using stata and excel able to work independently and meet deadlines willing to meet with a r4d s team remotely at least once a week experience conducting basic qualitative analysis a plus understanding of mali community health systems a plus, but not required preference for candidates who have availability over 12 weeks, however, r4d will consider consultants with more limited availability and may be able to reduce sow based on availability application to apply, please submit a resume with relevant experience and a brief cover letter including contact details, at least three references, availability, and requested pay rate (to use as a basis for deliverable payments) in usd to fyayi@r4d.org. please use the subject line, mali data analysis consultant. r4d will be accepting applications until february 26, 2024. applications will be reviewed against the aforementioned requirements with particular emphasis on language fluency, availability, and stata experience. finalists will be asked to interview with r4d teams to learn more about the candidates relevant experience. payment structure payment will be deliverables-based to be negotiated with final candidate. example deliverables include submission and r4 acceptance of all cleaned quantitative data, and submission and r4d acceptance of analyzed data results for development is an eoe m f vet disabled affirmative action employer committed to fostering and nurturing an energetic, collaborative and diverse workforce. r4d provides market-competitive salaries and comprehensive employee benefits. </w:t>
        <w:br/>
        <w:br/>
        <w:t xml:space="preserve"> -------------------------------------------------------------------------------------- </w:t>
        <w:br/>
        <w:br/>
        <w:t xml:space="preserve"> job description:   class="jobsearch-jobdescriptiontext jobsearch-jobcomponent-description css-10og78z eu4oa1w0"&gt;in anticipation of a contract award, we are seeking a junior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2+ years of experience or more in analytical techniques and methodologies experience. the educational requirement may be waived if the candidate has 5 or more years of experience.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careers that change the world our culture cambridge associates believes culture is central to your success and ours. we believe in a vibrant, values-driven culture that is supportive, inclusive, and diverse. here, we celebrate the individual while we support global connectivity. at ca, collaboration wins, kindness matters, and your success is our priority. o we foster an inclusive and diverse environment that enables all individuals to engage and bring their full selves to work. our clients cambridge associates believes our clients come first . our clients are the most compelling endowments, foundations, pensions, private clients and institutional investors around the globe. we lock arms with them to meet and exceed their investment objectives, so they can change the world. our people cambridge associates believes we do our best when you do your best. 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 but enough about us. tell us about you o are you a bold individual seeking an opportunity to contribute to a value-based, collaborative environment in some of the most exciting cities around the globe? o are you eager to work for an organization committed to diversity, inclusion, sustainability, and corporate social responsibility ? o do you strive to work in an environment that encourages innovation and teamwork ? o are you a thought leader who cares about making a difference in the world while contributing to an amazing culture ? o do you value a challenging professional opportunity where you can leverage your skills , gain a valuable foundational in finance and investment , and build a long-term career development plan ? o are you seeking a competitive salary a robust and comprehensive benefits program , and a variety of attractive benefits and perks ? the opportunity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 re taking on transformational work to improve operational efficiency and deliver solutions to challenging reference data problems. we release frequently and have the flexibility to act upon changing business conditions. responsibilities own new product features from idea to launch, working closely with users, stakeholders, and engineers write product requirements, manage backlogs, and demo new features coordinate with multiple teams to facilitate cross-functional product initiatives qualifications 3+ years of analyst and or product management experience excellent written and verbal communication skills working knowledge of sql to find the answers you need thrive on providing clarity to ambiguous problems working understanding of the institutional trading lifecycle or at least a passion for financial markets </w:t>
        <w:br/>
        <w:br/>
        <w:t xml:space="preserve"> -------------------------------------------------------------------------------------- </w:t>
        <w:br/>
        <w:br/>
        <w:t xml:space="preserve"> job description:  job description: summary: yorktown systems group is seeking highly qualified army resilience management analyst - mid to provide support to the headquarters, department of the army (hqda) g1, army resilience directorate (ard). the ard integrates and synchronizes multiple efforts and programs to guide the army 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 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 specific duties may include, but are not limited to: experience with applying frameworks (such as the addie model), learning strategies, and adult learning theories to the analysis and development of training products. experience in identifying and developing learning objectives in accordance with bloom s taxonomy or other frameworks. apply strategic thinking and provide both long- and short-term solutions to complex problems. analyze and evaluate training and education results using the kirkpatrick model or other frameworks. develop relevant course assessments such as retrospective pretest posttest surveys and conduct analyses of data collected. produce high-quality and professionally written work products, with minimal errors, in a clear and concise manner. demonstrate analytical thought both in written and verbal communications. be able to work both independently, with minimal supervision, and collaboratively as a team. gather and analyze data and present findings in various forms. experience with microsoft products, namely word, powerpoint, and excel. demonstrate attention to detail in drafting work products. demonstrate professionalism in all interactions. required qualifications: a minimum of a bachelor s degree from an accredited college university. a minimum of four (4) years of experience conducting analysis, research, and data management. experience with and utilizing the methodologies of analysis, design, development, implementation and evaluation (addie) is highly desirable. desired qualifications: master s degree from an accredited college university. experience with instructional systems design, adult learning theories, and training evaluation. clearance: must pass a background check to obtain a government issued common access card (cac). travel: travel may be required for both conus and oconus. location: arlington, va remote when approved by the customer.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