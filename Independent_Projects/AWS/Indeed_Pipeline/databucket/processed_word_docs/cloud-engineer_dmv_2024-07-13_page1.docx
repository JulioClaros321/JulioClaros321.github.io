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about aegis the aegis companies provide expert project control services to the construction industry s most respected contractors, owners, and operators. headquartered in silver spring, md, we employ driven professionals dedicated to keeping construction projects on time and within budget. aegis provides all new employees with the training, opportunities, and tools to be the top project controls professionals in the industry. experienced construction professionals contribute their unique experience and ideas to strengthen our organization. employees new to the industry learn the “aegis way” and earn the opportunity to become trusted senior staff. with over two decades of experience solving the industry s toughest challenges, our regional offices throughout the united states and europe enable our team members to work on projects anywhere in the world. about the role we seek a project controls engineer to provide scheduling support services to our valued clients. this position will work with a team of professionals, including client project managers, construction professionals, and project stakeholders, to develop, manage, and monitor cpm schedules and project control systems throughout a project s life cycle. if you are ready for an opportunity with tremendous growth potential, join our team! general responsibilities include: development, maintenance, and monitoring of construction cpm schedules. review project documents and specifications to accurately develop baseline schedules, including all required dates, activities, and milestones. perform progress schedule updates to include comprehensive reporting and narratives. review project schedules and provide recommendations based on execution goals. perform critical path analyses, identify schedule-related problems, and recommend corrective actions. conduct site walks for progress validation and prepare monthly reporting packages for the project site team. review contractor s progress and present to management for decision-making develop metrics, kpis, and benchmarks to support the program cost and resource management and reporting. identification and evaluation of risk and impacts within project schedules. communicate project status and challenges effectively meet with project teams, clients, owners, and various stakeholders. requirements: five or more years of experience in project controls and cpm scheduling within the vertical construction industry. bachelor s degree in architecture, engineering, construction, project management, or a related field. this requirement may be waived with five or more years of direct, vertical construction industry experience. proficiency in oracle primavera p6 ability to accurately interpret construction documents knowledge of construction means, methods, and sequences experience developing construction project schedules for projects over $100m cost and resource management and reporting familiarity with contractual clauses as they apply to planning and scheduling excellent oral and written communication skills ability to work in a fast-paced environment and handle multiple projects simultaneously aacei psp or pmi-sp certification(s) preferred this role may include travel to site construction locations within the region. benefits and perks: healthcare, dental, and vision insurance 401(k) + employer match life and ad&amp;amp;d coverage 100% employer-paid voluntary life, accident, critical illness, and hospital indemnity insurance life assistance program paid time off + 10 paid holidays wellness program squishy rhinos team events </w:t>
        <w:br/>
        <w:br/>
        <w:t xml:space="preserve"> -------------------------------------------------------------------------------------- </w:t>
        <w:br/>
        <w:br/>
        <w:t xml:space="preserve"> job description:  cloud infrastructure support engineer key role: manage, administer, support, and enhance cloud environments, ensuring continuous improvement and rapid problem resolution. design, install, configure, and maintain the organization s it infrastructure, including cloud, hybrid, or on-prem to meet the business needs. monitor and troubleshoot problems. develop innovative solutions to complex problems. work without considerable direction. mentor and may supervise team members. work with different it, infrastructure, and security teams. basic qualifications 5+ years of experience in devops experience with configuring and fine-tuning cloud infrastructure experience with provisioning and managing infrastructure and applications in cloud environments, including amazon web services (aws), azure, or google cloud platform (gcp) experience with devops and agile methodologies experience with managing git-based version control systems, including gitlab and github experience with performing services, including patching and software upgrades experience with creating backups and managing disaster recovery experience with maintaining access control and the integrity of data throughout the platform ability to obtain a security clearance bachelor s degree additional qualifications experience with health federal projects experience with devops to better maintain pipeline enhancements knowledge of metrics, monitors, and the utilization of aws resources on a full scale using amazon cloudwatch or datadog aws cloud certification, certified solutions architect associate certification clearance: applicants selected will be subject to a security investigation and may need to meet eligibility requirements for access to classified information.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v role="separator" aria-orientation="horizontal" class="css-1v43wac e15p7aqh1"&gt;an&amp;amp;nbsp;&lt; span&gt;&lt; span&gt;</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design and maintain scalable cloud architectures utilizing a combination of aws services, cots, and custom code. this position will support the end users on the devops tools specifically jira, confluence and github. over time, this position could evolve to support the day-to-day maintenance of the software to include patching, upgrades and accreditation. must have: 1 year experience in it operations, cloud, or software engineering experience with devops tools to include jira, confluence or github experience working with end users nice to have: experience with linux and aws experience with docker, podman, or kubernetes security clearance: active ts sci with polygraph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v role="separator" aria-orientation="horizontal" class="css-1v43wac e15p7aqh1"&gt;an&amp;amp;nbsp;&lt; span&gt;&lt; span&gt;</w:t>
        <w:br/>
        <w:br/>
        <w:t xml:space="preserve"> -------------------------------------------------------------------------------------- </w:t>
        <w:br/>
        <w:br/>
        <w:t xml:space="preserve"> job description:  cloud data engineer the opportunity: ever-expanding technology like iot, machine learning, and artificial intelligence means that there s more structured and unstructured data available today than ever before. as a data engineer, you know that organizing big data can yield pivotal insights when it s gathered from disparate sources. we need an experienced data engineer like you to help our clients find answers in their big data to impact important missions—from fraud detection to cancer research to national intelligence. as a big data engineer at booz allen, you ll implement data engineering activities on some of the most mission-driven projects in the industry. you ll deploy and develop pipelines and platforms that organize and make disparate data meaningful. here, you ll work with and guide a multi-disciplinary team of analysts, data engineers, developers, and data consumers in a fast-paced, agile environment. you ll use your experience in analytical exploration and data examination while you manage the assessment, design, building, and maintenance of scalable platforms for your clients. join us. the world can t wait. you have: 5+ years of experience in application development 5+ years of experience with designing, developing, operationalizing, and maintaining complex data applications at an enterprise scale 3+ years of experience with creating software for retrieving, parsing, and processing structured and unstructured data 3+ years of experience with building scalable etl elt workflows for reporting and analytics experience in creating solutions within a collaborative, cross-functional team environment ability to develop scripts and programs for converting various types of data into usable formats ability to support project team to scale, monitor, and operate data platforms bachelor s degree nice if you have: experience with python, sql, scala, or java experience with unix linux, including basic commands and shell scripting experience with a public cloud, including aws experience with distributed data and computing tools, including spark, databricks, or aws emr experience working on real-time data and streaming applications experience with data warehousing using aws redshift, mysql, or snowflake experience with agile engineering practices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v role="separator" aria-orientation="horizontal" class="css-1v43wac e15p7aqh1"&gt;an&amp;amp;nbsp;&lt; span&gt;&lt; span&gt;</w:t>
        <w:br/>
        <w:br/>
        <w:t xml:space="preserve"> -------------------------------------------------------------------------------------- </w:t>
        <w:br/>
        <w:br/>
        <w:t xml:space="preserve"> job description:  the aerospace corporation is the trusted partner to the nation s space programs, solving the hardest problems and providing unmatched technical expertise. as the operator of a federally funded research and development center (ffrdc), we are broadly engaged across all aspects of space— delivering innovative solutions that span satellite, launch, ground, and cyber systems for defense, civil and commercial customers. when you join our team, you ll be part of a special collection of problem solvers, thought leaders, and innovators. join us and take your place in space. at aerospace, we are committed to providing an inclusive and diverse workplace for all employees to share in our common passion and aspiration – to carry out a mission much bigger than ourselves. information systems and cyber division (iscd) staff couple the latest in information system technologies, such as elastic compute clouds, containerization, microservices, real-time operating systems, and visualization frameworks, with expertise in cyber security, software architecture, software engineering, process improvement, and software development to deliver responsive, resilient, high-performance software intensive systems to our ic, dod, and civilian customers. the cloud platforms and architectures department goes beyond traditional software systems design and it application hosting environments to provide our customers with guidance and solutions for developing deploying managing highly secure, available, resilient, and scalable software systems utilizing cloud technologies and cloud native application architectures. the cloud systems engineer (senior member of technical staff engineering specialist - cloud computing &amp;amp; cyber security architecture) contributes to delivery of these services. if you re a passionate and driven individual who is excited about developing advanced computing solutions that keep our nation at the forefront of space systems capabilities, consider joining our team of talented engineers. work model this is a full-time position based in either chantilly, va or el segundo, ca offering a hybrid work model that combines 3 regular onsite workdays and remote flexibility as the business needs allow. what you ll be doing providing cloud technologies, cloud application platform infrastructure architecture, site reliability engineering, cloud systems engineering, and cloud security expertise to dod, ic, and civil space customers. services to these customers include: product analysis of alternatives and proof-of-concept prototyping architecture risk analysis assessments reference cloud architectures and cloud architectural design solutions, such as multi hybrid cloud; serverless; and edge computing models, tailored to a particular domain (e.g., ground enterprise, space) and customer requirements development of software engineering processes and procedures to support provisioning and management of cloud infrastructures and platforms cloud cost estimation and migration strategies mentoring junior technical staff and growing departmental knowledge through work and training assignments, and technical leadership. what you need to be successful - senior member of technical staff - cloud computing &amp;amp; cyber security architecture) minimum requirements: bachelor s degree in computer science or other sciences engineering discipline five or more years of relevant experience directly related to developing and delivering complex large-scale distributed software systems solutions and technical products in-depth, hands-on experience in at least one of the following four technical disciplines: cloud infrastructure commercial cloud providers (e.g., aws, azure, google cloud) virtualization (e.g., vmware, linux kvm) unix linux operating system internals and administration tcp ip networking infrastructure as code (e.g., ansible, terraform) cloud platforms container runtimes (e.g., docker engine, contained, cri-o) kubernetes (e.g., vanilla, rke, eks, aks, gke) service meshes (e.g., istio) cloud native application development application design, implementation, and containerization devsecops ci cd pipelines microservices architecture twelve-factor application methodology cloud security identity and access management logging and monitoring cloud network security ability to establish and maintain effective interpersonal and working relationships with various levels of corporate staff, peers, management, program offices, customers, and contractors outstanding communication skills: interpersonal (demonstrated in working diplomatically across organizations and tactfully advising decision makers), presentation (demonstrated in briefings), and written communications skills (demonstrated in design documents, technical reports or publications) a commitment to delivering on organizational goals this position requires ability to obtain and maintain a security clearance, which is issued by the u.s. government. u.s. citizenship is required to obtain a security clearance. what you need to be successful - engineering specialist - cloud computing &amp;amp; cyber security architecture minimum requirements: all of the above requirements for cloud platforms engineer - sr. mts eight or more years of relevant experience directly related to developing and delivering complex large-scale distributed software systems solutions and technical products how you can stand out it would be impressive if you have one or more of these: advanced degree from an accredited program in computer science or other sciences engineering discipline hands-on experience designing, implementing, and operating cloud platforms and infrastructures supporting real users hands-on experience designing and implementing complex, distributed cloud native applications supporting real users working knowledge of every layer in a cloud technology stack (e.g., physical infrastructure, virtualization infrastructure, operating systems, application hosting platforms, cloud native application design) we offer a competitive compensation package where you ll be rewarded based on your performance and recognized for the value you bring to our business. the grade-based pay range for this job is listed below. individual salaries within that range are determined through a wide variety of factors including but not limited to education, experience, knowledge and skills. (min - max) $110,400 - $193,500 pay basis: annual leadership competencies our leadership philosophy is simple: every employee, regardless of level and role, can demonstrate leadership. at aerospace, our commitment is our people. to cultivate our talent and ensure that we have a strong pipeline of future leaders, we want individuals who: operate strategically lead change engage with impact foster innovation deliver results ways we reward our employees during your interview process, our team will provide details of our industry-leading benefits. benefits vary and are applicable based on job type. a few highlights include: comprehensive health care and wellness plans paid holidays, sick time, and vacation standard and alternate work schedules, including telework options 401(k) plan — employees receive a total company-paid benefit of 8%, 10%, or 12% of eligible compensation based on years of service and matching contributions; employees are immediately eligible and vested in the plan upon hire flexible spending accounts variable pay program for exceptional contributions relocation assistance professional growth and development programs to help advance your career education assistance programs an inclusive work environment built on teamwork, flexibility, and respect we are all unique, from diverse backgrounds and all walks of life, yet one thing bonds all of us to each other—the belief that we can make a difference. this core belief empowers us to do our best work at the aerospace corporation. equal opportunity commitment the aerospace corporation is an equal opportunity affirmative action employer. we believe that a diverse workforce creates an environment in which unique ideas are developed and differing perspectives are valued, producing superior customer solutions. all qualified applicants will receive consideration for employment and will not be discriminated against on the basis of race, age, sex (including pregnancy, childbirth, and related medical conditions), sexual orientation, gender, gender identity or expression, color, religion, genetic information, marital status, ancestry, national origin, protected veteran status, physical disability, medical condition, mental disability, or disability status and any other characteristic protected by state or federal law. if you re an individual with a disability or a disabled veteran who needs assistance using our online job search and application tools or need reasonable accommodation to complete the job application process, please contact us by phone at  or by email at ieo.mailbox@aero.org . you can also review know your rights : workplace discrimination is illegal , as well as the pay transparency policy statement . </w:t>
        <w:br/>
        <w:br/>
        <w:t xml:space="preserve"> -------------------------------------------------------------------------------------- </w:t>
        <w:br/>
        <w:br/>
        <w:t xml:space="preserve"> job description:  position overview: nira, inc., a rapidly expanding women-owned small business, is seeking a security cloud engineer to join our team supporting the federal aviation administration (faa). you will support transformative projects at the federal aviation administration (faa). this pivotal role will drive cutting edge solutions and have a vital role in creating, executing, and managing security protocols to safeguard cloud-based systems and information. be part of a mission that not only advances technology but also ensures the safety and efficiency of u.s. aviation on a grand scale. key responsibilities: deploy robust strategies to protect vital cloud data and infrastructure from emerging threats, ensuring our aviation operations systems remain secure. regularly update and secure hardened red hat linux amazon machine images (amis) to prevent vulnerabilities, keeping our systems safe from threats. provide continuous, comprehensive security oversight for our cloud-based data distribution services, including monitoring of system logs and endpoint protection agents. provide configuration management for the cloud-based data distribution service. support the faa configuration control board (ccb) activities, contributing to critical governance decisions that impact and shape the future systems enhancements. create templates or scripts to automate routine tasks performed by developers or operations staff, streamlining processes and improving efficiency. implement new automation tools to enhance and scale cloud hosting infrastructure efficiently. key requirements: bachelor s degree in the science or engineering field. 5+ years of work experience in system administration, cloud administration, or a similar role. experience with red hat system administration. experience with aws or other cloud technologies. ability to manage configurations of production systems and ensure robust infrastructure security. experience with monitoring identity management accounts and system logs. experience with large scale system integrations. this position is a hybrid role that requires a flexible schedule, with the expectation of working one to two days per week on-site in our washington, dc office. nira, inc. is an equal opportunity affirmative action employer and does not discriminate on the basis of race, color, religion, gender, age, national origin, disability, protected veteran status, sexual orientation, or any other characteristic protected by federal, state or local law. </w:t>
        <w:br/>
        <w:br/>
        <w:t xml:space="preserve"> -------------------------------------------------------------------------------------- </w:t>
        <w:br/>
        <w:br/>
        <w:t xml:space="preserve"> job description:  senior applications engineer, configuration management the senior applications engineer, configuration management, ensures adherence to and adoption of itsm processes within the applications team. they provide guidance and expertise on itsm practices related to the portfolio of solutions and services. this role involves owning and driving processes and activities related to iso 27001 compliance, change management, asset management, reporting, configuration management, and business continuity. this position will be a hybrid model in washinton d.c. what you will be doing: implement and maintain itsm processes for enterprise applications, including change and incident management, asset ci management, reporting metrics, configuration management, business continuity, and monitoring. collaborate with the it service management team to enhance and mature overall processes, compliance, and documentation. work with the business continuity disaster recovery team to improve and refine processes, compliance, and documentation. partner with the noc team to define, implement, and optimize system monitoring and escalation response paths. assist in obtaining and maintaining iso certification to reduce risks, adhere to standards, and meet client requirements; prepare for, document, support, and participate in periodic recertification. provide guidance and expertise in change management. develop reports and dashboards for key team metrics such as incidents, system health and stability, and vulnerabilities. possess a strong understanding of servicenow and related itsm tools. communicate effectively with the itsm team to analyze processes, application features and configurations, and address end-user questions. build and maintain strong relationships with relevant vendors. stay informed about the roadmap for specific offerings and demonstrate a strong knowledge of the itsm space. monitor, track, and report on performance and capacity, and manage capacity planning. required skills &amp;amp; experience: expertise in itil and servicenow best practices in sacm (service assets and configuration management). proficiency in itil and servicenow best practices in ham (hardware asset management) and sam (software asset management). comprehensive understanding of cmdb structure. strong communication, organization, negotiation, critical thinking, and leadership skills, along with exceptional customer service and collaboration abilities. experience in project management, planning, task management, and resource management using tools such as confluence and jira. familiarity with system integrations including apis, web services, ftp, and database-to-database connections. knowledge of sql server, sql development queries, and reporting tools. familiarity with windows server, including iis, services, scheduled tasks, logging, and configurations. awareness of security best practices and procedures. understanding of data governance best practices and procedures. applicants must be currently authorized to work in the united states on a full-time basis now and in the future. this position doesn t provide sponsorship. </w:t>
        <w:br/>
        <w:br/>
        <w:t xml:space="preserve"> -------------------------------------------------------------------------------------- </w:t>
        <w:br/>
        <w:br/>
        <w:t xml:space="preserve"> job description:   class="jobsearch-jobcomponent-description css-16y4thd eu4oa1w0"&gt;evans &amp;amp; chambers technology is seeking a highly motivated full stack developer to join our team! evans &amp;amp; chambers partners with the us national defense community to create fully integrated, resilient, and innovative digital solutions that enable them to make smart decisions in real-time. we work with our customers on everything from conquering their data to improving and safeguarding it infrastructure. our ultimate goal? to enhance our nation s ability to identify, address, and act – no matter what challenges arise. work location(s): mostly remote (90-100%). periodic meetings required in dc area. clearance requirement: active secret description: evans &amp;amp; chambers technology is seeking a cloud engineer to join our team! this engineer will develop multiple applications in aws and be responsible for using cloud native services to build modern, progressive, and responsive applications in an agile, iterative development practices. basic requirements: ba bs degree or equivalent experience experience working with agile methodology; breaking down work into user stories and delivering iteratively demonstrated expertise with aws landing zone, iam policies, lambda, api gateway, and database implementations experience with infrastructure-as-code (iac) tooling such as aws cloudformation and or aws cloud development kit (cdk) experience building and deploying code using ci cd pipelines minimum 5 years of design and implementation experience infrastructure architectures and solutions using aws services minimum of 5 years of react, typescript, node.js, next.js, and java experience preferred qualifications: aws solutions architect associate certification experience with mobile application development all employment opportunities are made without regard to age, race, creed, color, religion, sex national origin, ancestry, disability status, veteran status, sexual orientation, gender identity or expression, genetic information, marital status or any other basis protected by law. v role="separator" aria-orientation="horizontal" class="css-1v43wac e15p7aqh1"&gt;an&amp;amp;nbsp;&lt; span&gt;&lt; span&gt;</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&lt; h1&gt; we are seeking an experienced active directory subject matter expert (sme) with a strong background in automation to join our team. as an active directory sme with automation, you will be responsible for designing, implementing, and maintaining our active directory infrastructure while leveraging automation tools and techniques to streamline processes and increase efficiency. the candidate should have extensive knowledge and hands-on experience in active directory, azure ad, azure ad domain services, adfs ms-sso, azure ad connect, windows server 2012 to 2022, and windows security. the ideal candidate should have 7-9 years of ad experience in large environments to lead upgrade projects and proactively ensure best practices and high security measures are crafted and completed on-premises and in the cloud. in addition to troubleshooting complex technical issues and providing support for our operations team, this candidate will bring a product-led service ownership mentality to own and solve issues\gaps in our environment and develop comprehensive solutions for our platform. join our team and take on a key role in shaping the future of our active directory infrastructure through automation and innovation. responsibilities: &lt; h1&gt; design, deploy, and manage active directory services, including domains, forests, trusts, group policies, and replication. serve as the primary point of contact for all active directory-related issues, providing troubleshooting and resolution for complex problems. develop and implement automation solutions using scripting languages such as powershell to automate repetitive tasks, provisioning, and configuration management. collaborate with cross-functional teams to integrate active directory services with other systems and applications, ensuring seamless authentication and access control. evaluate and recommend improvements to the existing active directory infrastructure, keeping abreast of industry standard processes and emerging technologies. lead projects related to active directory migration, consolidation, and upgrade initiatives, ensuring minimal disruption to business operations. create and maintain documentation, including standard operating procedures, architecture diagrams, and configuration guides. stay current with security trends and vulnerabilities related to active directory, implementing measures to enhance security posture and mitigate risks. provide mentorship and knowledge transfer to junior team members, fostering a culture of continuous learning and development. requirements: &lt; h1&gt; bachelor s degree in computer science, information technology, or work-related experience. (master s degree preferred) 7+ years of experience in designing, implementing, and managing active directory environments in enterprise-level organizations. proficiency in automation tools and scripting languages, particularly powershell\python, for automating active directory tasks and processes. ansible a plus. strong understanding of identity and access management principles, including ldap, kerberos, saml, and multi-factor authentication. experience with directory services integration, including ldap, azure ad, and third-party identity providers. solid grasp of networking concepts, including tcp ip, dns, dhcp, and vpn technologies. certifications such as microsoft certified: azure solutions architect expert, microsoft certified: identity and access administrator associate, or equivalent certifications are a plus. excellent communication skills with the ability to effectively communicate technical concepts to both technical and non-technical stakeholders. strong analytical and problem-solving skills, with a keen attention to detail and the ability to prioritize and manage multiple tasks simultaneously. at freddie mac, our inclusive and diverse culture is what powers our work. collectively, what we share is a passion for more—for making a difference by making home possible for families across the nation. come as you are and do what you love. apply now and learn why there s #moreatfreddiemac!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$117,000 - $175,000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job purpose 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 duties and responsibilities the job duties and responsibilities include, but are not limited to the following: apply systematic, engineering approaches to design, architect, elicit requirements, develop, operate, and use cloud technologies and platforms for mission solutions. collaborate with stakeholders to develop cloud strategies, implement cloud architectures, and lead cultural changes for cloud adoption and use. work closely with risk management framework (rmf) and authorizing officials teams to ensure the cloud solutions meet and maintain the authority to operate (ato). develop strategies to monitor cloud usage in line with security requirements and ensure optimal performance. provide expertise on cloud technologies, tools, and best practices to meet availability, scalability, performance, and security requirements for cloud-based applications and systems. support cybersecurity teams by providing technical information for new and existing ato packages. implement security measures in workstations, servers, and other system components. participate in the design, implementation, testing, and deployment of hardware and software for oni networks. ensure hardware and software deliverables meet cybersecurity requirements as specified under dodi 8500.01, rmf it, and nist sp 800-53, including guidance from authorizing officials (aos). acknowledge special responsibilities with a privileged access agreement (paa) in accordance with secnavinst 5239.20a. qualifications minimum education &amp;amp; experience: bachelor s degree in computer science, information technology, or related stem degree program minimum10yrs of experience in the it field focusing on cloud engineering projects in secure dod environments. minimum 3yrs of experience deploying enterprise applications in cloud platforms, preferably in aws iat level ii certification experience with cloud technologies and platforms, including design, architecture, and operation. proficiency in developing and implementing cloud strategies and architectures. familiarity with risk management framework (rmf) and maintaining authority to operate (ato) for cloud solutions. strong understanding of cloud security requirements and best practices. experience in supporting cybersecurity teams and developing ato packages. knowledge of dodi 8500.01, rmf it, and nist sp 800-53 guidelines. strong analytical, problem-solving, and technical skills. excellent communication and teamwork abilities. must be a us citizen must have ts sci clearance about premier solutions hi, llc 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 pshi is an affirmative action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 job type: full-time benefits: 401(k) dental insurance health insurance schedule: 8 hour shift education: bachelor s (required) experience: dod: 10 years (required) license certification: iat level ii (required) security clearance: top secret (preferred) work location: in person v role="separator" aria-orientation="horizontal" class="css-1v43wac e15p7aqh1"&gt;an&amp;amp;nbsp;&lt; span&gt;&lt; span&gt;</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the dodin joint warfighting capabilities department is seeking highly motivated, innovative, and self-directed cloud security engineers to join our team. you will be working with technology experts to preserve and expand our competitive advantage in the face of near-peer competition and asymmetric threats. competitive advantage is highly dependent upon our ability to secure and provide information for critical decision making at a rapid pace. as part of our team, you contribute to the definition of dod standards for web application security testing as well as ensuring the security of dod s cloud-based web applications. you will assist in the creation of api security tool suites to identify vulnerabilities, to provide on-going status of vulnerabilities via reports dashboards, and to increase robustness of “never trust, always verify” tooling for apis. you will also demonstrate how secure api gateways can mitigate vulnerabilities and provide guidance on secure api gateway configurations. roles and responsibilities: architecting, designing, and developing api vulnerability scanning tools and dashboards exploration and assessment of technical solutions through analysis, prototypes, and pilots research of emerging technology technical assessments of capabilities and solutions development of actionable recommendations and strategies for securing cloud solutions basic qualifications: active dod secret clearance with the ability to obtain and maintain a top secret typically, bachelor s degree in software engineering or related field of study and 5 years of related experience; or 3 years and a master s degree; or phd who can immediately contribute at this job step; or equivalent combination or related education and work experience. demonstrated technical experience architecting, implementing, and testing azure cloud solution architectures and prototypes with a strong focus on security solutions. proficiency with cloud security services such as identity and access management, cloud configuration compliance, storage and database security, network security, and monitoring services. outstanding software engineering skills are essential including architecting, development, and testing. experience developing and or testing rest or graphql apis. proficient using the git version control system. experience with application security tools such as owasp zap, burp suite, checkmarx, and sonarqube. experience with agile software development processes and tools. strong written and oral communication skills are necessary. excellent collaboration skills as well as the ability to work autonomously when necessary is required. ability to define and lead small efforts. this position requires a minimum of 50% hybrid on-site presence. preferred qualifications: active dod top secret clearance. master s degree in software engineering or related fields of study. knowledge of or experience in securing and testing web apis. knowledge of or experience with zero trust architectures and capabilities. experience developing serverless web applications using cloud-native services such as azure functions, azure api management, and azure app service. certifications with one or more cloud service providers (csps), i.e., azure, aws, etc. knowledge of dod networks and services. this requisition requires the candidate to have a minimum of the following clearance(s): secret this requisition requires the hired candidate to have or obtain, within one year from the date of hire, the following clearance(s): top secret work location type: hybrid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tenica is looking to hire a cloud virtualization engineer. candidate must have ts sci with ci poly. job location: springfield, va the cloud virtualization engineer is a team member responsible for building and managing the application architecture and deployment of cloud solutions for the government customer. the engineer will advise senior leadership on cloud solutions as well as configure and deploy various virtualization technologies. education: stem bachelors degree desired experience: junior to senior level positions available. tenica and associates llc 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chantilly, virginia, tenica is a service disabled veteran owned, woman owned, small business (sdvob and wosb) and is a participant in the small business administration s 8(a) business development program.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job description: we are looking for a qualified candidate to work on-site as a full-time microsoft cloud platform &amp;amp; infrastructure engineer for a government client in washington, district of columbia. the cloud engineer is needed in the design, configuration, optimization, and maintaining the baseline images for windows desktop and server operating systems. the candidate must have a current certification as a microsoft azure solutions architect expert. note: public trust clearance required - must be a u.s. citizen or green card holder location: onsite - fort worth, tx role &amp;amp; responsibilities: design and deployment of cloud infrastructure solutions for bep customers. manage the microsoft infrastructure - related projects for bep customers. design and implement the microsoft cloud related technologies within bep on schedule while satisfying the customer s requirements. collaborate with software developers and hardware engineers to develop strong interpersonal skills and evaluate change options for their company s information technology systems as a team. analyze current state and design the target solution according bep requirements. education &amp;amp; professional experience: must be a u.s. citizen or green card holder. bachelor s degree in computer science or related major. minimum four (4) years experience of windows server, active directory, ms exchange online, o365, azure cloud technology general knowledge of networking fundamentals, and overall knowledge of other it infrastructure technologies (networks, operating systems, virtualization platforms, databases, and middleware systems), required high-level understanding of server and cloud security concepts, desktop applications and operating systems, vmware virtualization in data centre, maintenance support and administration of production ms sql database servers, strong scripting, and automation experience, required required certifications: microsoft certified: azure solutions architect expert job type: full-time pay: $120,000 - $135,000 per year benefits: 401(k) 401(k) matching dental insurance flexible spending account health insurance retirement plan vision insurance schedule: 8 hour shift application question(s): are you able to obtain a public trust clearance? license certification: azure solutions architect expert certification (required) ability to commute: washington, dc (required) ability to relocate: washington, dc: relocate before starting work (required) work location: in person v role="separator" aria-orientation="horizontal" class="css-1v43wac e15p7aqh1"&gt;an&amp;amp;nbsp;&lt;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cloud computing engineer to join our technology and engineering software delivery center in herndon, va. the ideal candidate will support exciting projects across peraton in areas such as communications, space, cybersecurity, defense, health, and education. the initial program assignment will be supporting our internal research and development (irad) program by designing, deploying, and maintaining cloud computing environments. as a cloud computing engineer, you ll have the opportunity to work in a collaborative, supportive environment that allows you to demonstrate your skills while giving an opportunity to grow your skills and your career while building experience in a variety of different projects and domains. responsibilities: at the direction of lead architects, develop and implement technical efforts to design, build, and deploy cloud applications, including large-scale data processing, computationally intensive statistical modeling, and advanced analytics participate in all aspects of the software development lifecycle for cloud solutions, including planning, requirements, development, testing, and quality assurance troubleshoot incidents, identify root causes, fix and document problems, and implement preventive measures educate teams on the implementation of new cloud-based initiatives, providing associated training when necessary demonstrate exceptional problem-solving skills, with the ability to see and solve issues before they affect business productivity qualifications required qualifications: bachelor s degree in systems engineering, business information technology, or related field and 2 years of relative experience. ability to quickly learn new skillsets through online self-study resources. ability to (with guidance) troubleshoot and resolve issues using commercial documentation and publicly available research blogs discussion groups. experience with terraform, python ansible. strong analytical and problem-solving skills. self-motivated, independent, detail oriented, responsible team-player. strong written and oral communication skills. us citizenship required desired qualifications: familiarity with application or network installations, configuration, and or administration. prior experience with aws cloud engineering (architect, implement and operate) in areas such as eks, opensearch, cloud formation, cloud watch, and ec2. existing aws certifications. experience with windows and linux operating systems, database technologies, web application servers, and or automated testing tools. target salary range $86,000 - $138,000.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cloud solutions engineer, senior the opportunity: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 s toughest challenges. on our team, you ll use your development experience to streamline our software development life cycle from development to production by leveraging the latest cloud native managed services. this is an opportunity to use the latest cloud technologies as you look for ways to improve your client s environment using current cloud capabilities. your technical expertise will be vital as you work to inform strategy and design and ensure standards are met throughout the cloud migration process. you ll recommend tools and solutions based on your research of the current environment and knowledge of various on-premise, cloud-based, and hybrid resources. you ll lead your team as they help the client overcome their most difficult challenges in the cloud. additionally, you ll broaden your skill set in areas like containerization and development while developing critical systems for the security industry. ready to transform the ic with cloud technology? join us. the world can t wait. you have: 10+ years of experience with software engineering 5+ years of experience with architecture design 5+ years of experience with linux and unix 3+ years of experience with docker, elasticsearch, lucene, aws cloud technologies, apache spark, hadoop and hive 3+ years of experience with ansible platform, including kubernetes or aws elastic container services 2+ years of experience with programming in java and scala, python, javascript, or bash 2+ years of experience with developing restful web services ts sci clearance with a polygraph bachelor s degree nice if you have: experience with event driven architectures experience with devops or secdevops experience with postgres, mysql, or oracle databases aws certification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id16-n </w:t>
        <w:br/>
        <w:br/>
        <w:t xml:space="preserve"> -------------------------------------------------------------------------------------- </w:t>
        <w:br/>
        <w:br/>
        <w:t xml:space="preserve"> job description:   class="jobsearch-jobcomponent-description css-16y4thd eu4oa1w0"&gt;evans &amp;amp; chambers technology is seeking a highly motivated full stack developer to join our team! evans &amp;amp; chambers partners with the us national defense community to create fully integrated, resilient, and innovative digital solutions that enable them to make smart decisions in real-time. we work with our customers on everything from conquering their data to improving and safeguarding it infrastructure. our ultimate goal? to enhance our nation s ability to identify, address, and act – no matter what challenges arise. work location(s): mostly remote (90-100%). periodic meetings required in dc area. clearance requirement: active secret description: evans &amp;amp; chambers technology is seeking a cloud engineer to join our team! this engineer will develop multiple applications in aws and be responsible for using cloud native services to build modern, progressive, and responsive applications in an agile, iterative development practices. basic requirements: ba bs degree or equivalent experience experience working with agile methodology; breaking down work into user stories and delivering iteratively demonstrated expertise with aws landing zone, iam policies, lambda, api gateway, and database implementations experience with infrastructure-as-code (iac) tooling such as aws cloudformation and or aws cloud development kit (cdk) experience building and deploying code using ci cd pipelines minimum 5 years of design and implementation experience infrastructure architectures and solutions using aws services minimum of 5 years of react, typescript, node.js, next.js, and java experience preferred qualifications: aws solutions architect associate certification experience with mobile application development all employment opportunities are made without regard to age, race, creed, color, religion, sex national origin, ancestry, disability status, veteran status, sexual orientation, gender identity or expression, genetic information, marital status or any other basis protected by law. v role="separator" aria-orientation="horizontal" class="css-1v43wac e15p7aqh1"&gt;an&amp;amp;nbsp;&lt; span&gt;&lt; span&gt;</w:t>
        <w:br/>
        <w:br/>
        <w:t xml:space="preserve"> -------------------------------------------------------------------------------------- </w:t>
        <w:br/>
        <w:br/>
        <w:t xml:space="preserve"> job description:  azure devops engineer the cloud engineer will play a critical role in designing and managing cloud infrastructure and applications within azure. this individual will oversee application management and deployment, conduct research on new cloud technologies, and deploy infrastructure to support our expanding application ecosystem. additionally, they will provide expertise in devops practices, refining and automating routine processes to enhance efficiency and reliability. the company is located in bethesda, md and will remain 100% remote. what you will be doing: manage cloud infrastructure to enable hosting of multiple software applications. implement security measures, storage solutions, and replication processes for cloud environments. coordinate software deployment and artifact management in the cloud. support connectivity and provide devops assistance as needed. required skills &amp;amp; experience: experienced in containerization technologies such as docker and kubernetes. experienced in utilizing various azure resources, services, and tools including clustering, user management, storage, security, key vaulting (azure key vault), and networking. experienced with kubernetes package managers like helm and terraform. experienced in azure devops management encompassing pipelines, approvals, publishing, project configuration, user management, permissions, and artifact storage. proficient in sql and administering web services. skilled in windows server administration within cloud environments. solid understanding of core network protocols and services such as tcp ip, http https, rest soap, ftps sftp, dns, ssl, firewalls, and load balancers. experience in building and configuring dashboards and monitoring solutions for azure services and clusters. experience with continuous integration and deployment automation tools like teamcity and octopus. familiarity with database management tools such as redgate. applicants must be currently authorized to work in the united states on a full-time basis now and in the future. this position doesn t provide sponsorship. </w:t>
        <w:br/>
        <w:br/>
        <w:t xml:space="preserve"> -------------------------------------------------------------------------------------- </w:t>
        <w:br/>
        <w:br/>
        <w:t xml:space="preserve"> job description:  job purpose 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 duties and responsibilities the job duties and responsibilities include, but are not limited to the following: apply systematic, engineering approaches to design, architect, elicit requirements, develop, operate, and use cloud technologies and platforms for mission solutions. collaborate with stakeholders to develop cloud strategies, implement cloud architectures, and lead cultural changes for cloud adoption and use. work closely with risk management framework (rmf) and authorizing officials teams to ensure the cloud solutions meet and maintain the authority to operate (ato). develop strategies to monitor cloud usage in line with security requirements and ensure optimal performance. provide expertise on cloud technologies, tools, and best practices to meet availability, scalability, performance, and security requirements for cloud-based applications and systems. support cybersecurity teams by providing technical information for new and existing ato packages. implement security measures in workstations, servers, and other system components. participate in the design, implementation, testing, and deployment of hardware and software for oni networks. ensure hardware and software deliverables meet cybersecurity requirements as specified under dodi 8500.01, rmf it, and nist sp 800-53, including guidance from authorizing officials (aos). acknowledge special responsibilities with a privileged access agreement (paa) in accordance with secnavinst 5239.20a. qualifications minimum education &amp;amp; experience: bachelor s degree in computer science, information technology, or related stem degree program minimum10yrs of experience in the it field focusing on cloud engineering projects in secure dod environments. minimum 3yrs of experience deploying enterprise applications in cloud platforms, preferably in aws iat level ii certification experience with cloud technologies and platforms, including design, architecture, and operation. proficiency in developing and implementing cloud strategies and architectures. familiarity with risk management framework (rmf) and maintaining authority to operate (ato) for cloud solutions. strong understanding of cloud security requirements and best practices. experience in supporting cybersecurity teams and developing ato packages. knowledge of dodi 8500.01, rmf it, and nist sp 800-53 guidelines. strong analytical, problem-solving, and technical skills. excellent communication and teamwork abilities. must be a us citizen must have ts sci clearance about premier solutions hi, llc 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 pshi is an affirmative action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 job type: full-time benefits: 401(k) dental insurance health insurance schedule: 8 hour shift education: bachelor s (required) experience: dod: 10 years (required) license certification: iat level ii (required) security clearance: top secret (preferred) work location: in person v role="separator" aria-orientation="horizontal" class="css-1v43wac e15p7aqh1"&gt;an&amp;amp;nbsp;&lt; span&gt;&lt; span&gt;</w:t>
        <w:br/>
        <w:br/>
        <w:t xml:space="preserve"> -------------------------------------------------------------------------------------- </w:t>
        <w:br/>
        <w:br/>
        <w:t xml:space="preserve"> job description:  job purpose system engineer architect shall provide certified, trained, and experienced system engineering and architectural support to the partnerships and capabilities directorate. this role involves maintaining, controlling, and reviewing change control processes for software and service oriented architecture (soa) artifacts, developing dodaf-compliant architecture diagrams, supporting program management activities, and ensuring completion of engineering-related action items. duties and responsibilities the job duties and responsibilities include, but are not limited to the following: maintain, control, and review change control processes for software and soa artifacts. ensure all changes are documented, reviewed, and approved according to established protocols. participate in the refinement of dod architecture framework (dodaf) compliant architecture diagrams, including system views (svs) and operational views (ovs). assist the program manager (pm) in developing position papers, technical summaries, trade-off analyses, and highlighting key program issues. provide analytical support and technical expertise to facilitate decision-making processes. track, follow up, and ensure the completion of action items from engineering program reviews, working group reviews, and independent reviews. report on the status of action items and coordinate with pm to resolve outstanding issues. provide additional engineering support as requested and assigned by the pm. participate in various engineering activities, projects, and initiatives to support the directorate s objectives. qualifications minimum education &amp;amp; experience: master s degree in systems engineering or a related field. csep or relevant certifications in systems engineering or architecture (e.g., incose, togaf). minimum of 10 years of experience in system engineering and architecture, preferably within the dod or intelligence community or it field. minimum of 3 years project management experience. proficiency in dodaf and development of architecture diagrams. strong understanding of change control processes for software and soa. excellent analytical, problem-solving, and communication skills. ability to work independently and as part of a team in a high-security environment. occasional travel may be required to support program reviews and meetings. about premier solutions hi, llc 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 pshi is an affirmative action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 job type: full-time benefits: 401(k) dental insurance health insurance experience level: 10 years schedule: 8 hour shift license certification: csep or relevant certifications (required) security clearance: top secret (preferred) ability to commute: washington, dc 20374 (required) ability to relocate: washington, dc 20374: relocate before starting work (preferred) work location: in person v role="separator" aria-orientation="horizontal" class="css-1v43wac e15p7aqh1"&gt;an&amp;amp;nbsp;&lt;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currently seeking to hire a senior cloud engineer to become a part of peratons department of state diplomatic security cyber mission (dscm) program. location: rosslyn, va. flexible for occasional telework - must be local to work location. the dscm program encompasses technical, engineering, data analytics, cyber security, management, operational, logistical and administrative support to aid and advise dos cyber &amp;amp; technology security (cts) directorate. this includes protecting a global cyber infrastructure comprising networks, systems, information, and mobile devices all while identifying and responding to cyber risks and threats. those supporting peraton s dscm program strive to leverage their expert knowledge and propose creative solutions to real-world cybersecurity challenges. in this role, you will: interface with customers and architects to gather requirements. lead organization through cloud adoption and transformation efforts and establish best practices. responsible for the designing and developing the overall cloud strategy and ensuring all components are implemented correctly and secure. lead the management and maintenance of the cloud architecture. provide leadership over cloud efforts like infrastructure transition, service, and data migration. identify and implement cloud capabilities that best support the organizations cloud efforts. assists team in developing advanced cloud models and deployments for cloud infrastructure. perform analysis of cloud offerings and determine offer that provides best value to the organization. define and implement secure networking solutions between on-premises data centers and commercial clouds. provide guidance and training to cloud engineers on the approach selected as the best implementation. develop and present select cloud strategies and plans for implementation to the organization. #dscm qualifications required: bachelors degree and a minimum 14 years of relevant experience, or a master s degree and 12 years of experience. an additional 4 years of experience can be substituted for a degree. experience as a cloud architect with past experience in design, development and implementation of cloud solutions. expert knowledge of cloud computing technologies and current cloud computing trends. strong experience managing and developing in azure with knowledge of other cloud environments. effective communication skills to provide plans and briefing to other engineers as well as organization leadership. experience leading other cloud engineers to help expand cloud skillsets across the organization. possess one of the following certifications: cissp; sec+; net+; a+; mcp; mcse; ccna; mcsa u.s. citizenship and an active secret security clearance ability to obtain a final top secret security clearance. preferred qualification: masters degree in cloud-related discipline preferred.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the dodin joint warfighting capabilities department is seeking highly motivated, innovative, and self-directed cloud security engineers to join our team. you will be working with technology experts to preserve and expand our competitive advantage in the face of near-peer competition and asymmetric threats. competitive advantage is highly dependent upon our ability to secure and provide information for critical decision making at a rapid pace. as part of our team, you contribute to the definition of dod standards for web application security testing as well as ensuring the security of dod s cloud-based web applications. you will assist in the creation of api security tool suites to identify vulnerabilities, to provide on-going status of vulnerabilities via reports dashboards, and to increase robustness of “never trust, always verify” tooling for apis. you will also demonstrate how secure api gateways can mitigate vulnerabilities and provide guidance on secure api gateway configurations. roles and responsibilities: architecting, designing, and developing api vulnerability scanning tools and dashboards exploration and assessment of technical solutions through analysis, prototypes, and pilots research of emerging technology technical assessments of capabilities and solutions development of actionable recommendations and strategies for securing cloud solutions basic qualifications: active dod secret clearance with the ability to obtain and maintain a top secret typically, bachelor s degree in software engineering or related field of study and 5 years of related experience; or 3 years and a master s degree; or phd who can immediately contribute at this job step; or equivalent combination or related education and work experience. demonstrated technical experience architecting, implementing, and testing azure cloud solution architectures and prototypes with a strong focus on security solutions. proficiency with cloud security services such as identity and access management, cloud configuration compliance, storage and database security, network security, and monitoring services. outstanding software engineering skills are essential including architecting, development, and testing. experience developing and or testing rest or graphql apis. proficient using the git version control system. experience with application security tools such as owasp zap, burp suite, checkmarx, and sonarqube. experience with agile software development processes and tools. strong written and oral communication skills are necessary. excellent collaboration skills as well as the ability to work autonomously when necessary is required. ability to define and lead small efforts. this position requires a minimum of 50% hybrid on-site presence. preferred qualifications: active dod top secret clearance. master s degree in software engineering or related fields of study. knowledge of or experience in securing and testing web apis. knowledge of or experience with zero trust architectures and capabilities. experience developing serverless web applications using cloud-native services such as azure functions, azure api management, and azure app service. certifications with one or more cloud service providers (csps), i.e., azure, aws, etc. knowledge of dod networks and services. this requisition requires the candidate to have a minimum of the following clearance(s): secret this requisition requires the hired candidate to have or obtain, within one year from the date of hire, the following clearance(s): top secret work location type: hybrid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&lt; h1&gt; we are seeking an experienced active directory subject matter expert (sme) with a strong background in automation to join our team. as an active directory sme with automation, you will be responsible for designing, implementing, and maintaining our active directory infrastructure while leveraging automation tools and techniques to streamline processes and increase efficiency. the candidate should have extensive knowledge and hands-on experience in active directory, azure ad, azure ad domain services, adfs ms-sso, azure ad connect, windows server 2012 to 2022, and windows security. the ideal candidate should have 7-9 years of ad experience in large environments to lead upgrade projects and proactively ensure best practices and high security measures are crafted and completed on-premises and in the cloud. in addition to troubleshooting complex technical issues and providing support for our operations team, this candidate will bring a product-led service ownership mentality to own and solve issues\gaps in our environment and develop comprehensive solutions for our platform. join our team and take on a key role in shaping the future of our active directory infrastructure through automation and innovation. responsibilities: &lt; h1&gt; design, deploy, and manage active directory services, including domains, forests, trusts, group policies, and replication. serve as the primary point of contact for all active directory-related issues, providing troubleshooting and resolution for complex problems. develop and implement automation solutions using scripting languages such as powershell to automate repetitive tasks, provisioning, and configuration management. collaborate with cross-functional teams to integrate active directory services with other systems and applications, ensuring seamless authentication and access control. evaluate and recommend improvements to the existing active directory infrastructure, keeping abreast of industry standard processes and emerging technologies. lead projects related to active directory migration, consolidation, and upgrade initiatives, ensuring minimal disruption to business operations. create and maintain documentation, including standard operating procedures, architecture diagrams, and configuration guides. stay current with security trends and vulnerabilities related to active directory, implementing measures to enhance security posture and mitigate risks. provide mentorship and knowledge transfer to junior team members, fostering a culture of continuous learning and development. requirements: &lt; h1&gt; bachelor s degree in computer science, information technology, or work-related experience. (master s degree preferred) 7+ years of experience in designing, implementing, and managing active directory environments in enterprise-level organizations. proficiency in automation tools and scripting languages, particularly powershell\python, for automating active directory tasks and processes. ansible a plus. strong understanding of identity and access management principles, including ldap, kerberos, saml, and multi-factor authentication. experience with directory services integration, including ldap, azure ad, and third-party identity providers. solid grasp of networking concepts, including tcp ip, dns, dhcp, and vpn technologies. certifications such as microsoft certified: azure solutions architect expert, microsoft certified: identity and access administrator associate, or equivalent certifications are a plus. excellent communication skills with the ability to effectively communicate technical concepts to both technical and non-technical stakeholders. strong analytical and problem-solving skills, with a keen attention to detail and the ability to prioritize and manage multiple tasks simultaneously. at freddie mac, our inclusive and diverse culture is what powers our work. collectively, what we share is a passion for more—for making a difference by making home possible for families across the nation. come as you are and do what you love. apply now and learn why there s #moreatfreddiemac!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$117,000 - $175,000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4+ years of technical support, or 3+ years of software development experience 2+ years of technical support experience knowledge of unix linux operating system 1+ years experience with a scripting language: perl, python, ruby, powershell or similar languages would you enjoy diving deep into, operating, and improving some of the largest software systems humanity has ever built? do the challenges that come of driving technical, business, and cultural change to improve the reliability, performance, and efficiency excite you? the aws managed operations (mo) organization was founded in april 2023, with the objective to reduce operational load and toil through long-term engineering projects. mo is building the best-in-class engineering and operations team that will own the day-to-day operations for aws regions; improving the availability, reliability, latency, performance and efficiency to operate aws regions. the mo team is actively seeking experienced support engineers with a strong background in cloud operations. as part of the aws managed operations team, you will play a pivotal role in building and leading operations and development teams dedicated to delivering high-availability aws services for aws utility computing (uc) customers. aws utility computing (uc) provides product innovations — from foundational services such as amazon s simple storage service (s3) and amazon elastic compute cloud (ec2), to consistently released new product innovations that continue to set aws s services and features apart in the industry. as a member of the uc organization, you ll support the development and management of compute, database, storage, internet of things (iot), platform, and productivity apps services in aws. a day in the life embark on a dynamic day as an experienced technical professional, leveraging your expertise to address and resolve intricate system issues within the sphere of your team s responsibilities. as a nimble problem-solver, you play a pivotal role in swiftly extending assistance, contributing to the professional development of junior engineers through active mentoring and knowledge-sharing. your impact goes beyond mere trouble-shooting; you meticulously refine documentation, processes, and tools, elevating operational efficiency and setting new benchmarks for excellence. this commitment to continuous improvement is emblematic of your dedication to fostering a culture of excellence within the technological landscape. moreover, your pursuit of mastery in diagnostic skills sets you apart as a formidable force, unraveling the complexities of system architecture and discerning the root causes of challenges. this professional journey is not just a role; it s a dynamic odyssey marked by strategic problem-solving, impactful leadership, and a relentless pursuit of technological prowess. welcome to a day where each task contributes to a legacy of innovation and excellence in the realm of technology. about the team diverse experiences aws values diverse experiences. even if you do not meet all of the qualifications and skills listed in the job description, we encourage candidates to apply. if your career is just starting, hasn t followed a traditional path, or includes alternative experiences, don t let it stop you from applying.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&amp;amp; career growth we re continuously raising our performance bar as we strive to become earth s best employer. that s why you ll find endless knowledge-sharing, mentorship and other career-advancing resources here to help you develop into a better-rounded professional. work life balance we value work-life harmony. achieving success at work should never come at the expense of sacrifices at home, which is why flexible work hours and arrangements are part of our culture. when we feel supported in the workplace and at home, there s nothing we can t achieve in the cloud. bachelor s degree in computer information systems, computer engineering or a related discipline 6+ years experience with cloud computing technologies 3+ years of networking experience 2+ years of experience with support procedures and methodologies for production computing environments. development of systems automation in a scripting language: perl, python, ruby or similar languages experience with agile engineering practices (scrum, continuous delivery, etc)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duties perform analysis of current fbi cloud posture as a multi-cloud agency as well as coordinate and educate on potential fbi cloud enterprise expansion. as the cloud pmo project manager, administer and develop documentation for processes requirements, standards, compliance, and governance to support system application owners for cloud migrations. liaise between hq divisions, field offices, external partners and cybersecurity stakeholders in relation to cloud services, capabilities, usage, and adoption. develop strategies and implement plans for various cloud migration and technical research projects within the fbi s overall cloud portfolio. provide strategic information to ocio and executive management through presentations, reports, correspondence, briefings, charts, tables, and graphs. establish and maintain close relationships with high-level management personnel within and outside of the ocio to: resolve complex administrative issues and problems; obtain required approvals; respond to inquiries; and obtain information necessary to formulate accurate conclusions. conduct research on policies, directives, laws, and regulations, then interpret and integrate into capu best practices for the cloud. requirements conditions of employment must be a u.s. citizen. must be able to obtain a top secret-sci clearance. qualifications gs-14: applicant must possess at least one (1) year of specialized experience equivalent to the gs- 13 grade level. se is defined as follows: experience in communicating orally and in writing. experience in providing guidance to leadership to on projects and initiatives. experience developing, interpreting, and applying process best practices to the delivery of enterprise-wide programs. experience assessing, analyzing, and managing communications around risk to assist management in making decisions. desired skills desired skills are not mandatory and will not be utilized to minimally qualify applicants. desired skills are: knowledge of cloud technology to identify, define, forecast, analyze, and research a variety of potential cloud solutions based on system requirements. strong writing, critical thinking, and program project management skills. must be able to communicate information to senior executive audiences. education this job does not have an education qualification requirement. additional information 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 memorandum for record: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percent of time worked in the particular position (cannot conflict with main duties). the month year work began. frequency worked (i.e., daily, monthly, etc.). specific duties performed. key words : aws, azure, cloud, migration, diagram, services, funding, manage, research, strategy benefits review our benefits how you will be evaluated you will be evaluated for this job based on how well you meet the qualifications above.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collaboration communication customer service information management technology awareness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how to apply to apply for the it specialist-cloud project manager position, please click here. the official title of this position is it specialist. agency contact information mary arbelo email marbelo@fbi.gov address federal bureau of investigation 935 pennsylvania ave, nw washington, dc 20535 us next steps 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your resume, specifically noting relevant work experience and associated start and end dates a complete assessment questionnaire other supporting documents (if applicable): college transcripts, if qualifying based on education or if there is a positive education requirement. notification of personnel action, sf-50; not applicable to current fbi employees. memorandum for record (mfr), please see additional information. most recent performance appraisal; not applicable to current fbi employees. veterans: dd 214; disabled veterans: dd 214, sf-15, and va letter dated 1991 or later. help this job is open to career transition (ctap, ictap, rpl) federal employees who meet the definition of a "surplus" or "displaced" employee. federal employees - competitive service current or former competitive service federal employees. federal employees - excepted service current excepted service federal employees. individuals with disabilities internal to an agency current federal employees of this agency. military spouses the public u.s. citizens, nationals or those who owe allegiance to the u.s. veterans clarification from the agency all u.s. citizens. </w:t>
        <w:br/>
        <w:br/>
        <w:t xml:space="preserve"> -------------------------------------------------------------------------------------- </w:t>
        <w:br/>
        <w:br/>
        <w:t xml:space="preserve"> job description:  role: sr. electrical engineer location: falls chuch, va - onsite job summary: &lt; h1&gt; as a senior electrical engineer, you will function in many roles to use and expand your knowledge of electronics and rf hardware and software. you will perform analyses, design, implementation, optimization and enhancement of subsystems utilized in our nanosatellite bus and its communications payload. working with other electrical engineers, you will design and assemble circuit boards and participate in the iterative design, integration, and test of our nanosatellite bus and payload electronics hardware and software. as part of the design cycle you will need fluency with simulation and design tools, test equipment for validation of brassboards, and be comfortable in our lab environments. in particular, since our payloads operate at frequencies from uhf to ka band your work with involve use of spectrum analyzers and other rf equipment. you will also be involved as part of the design team in component and vendor selections. if you enjoy the challenge of a broad role and have a track record of creative thinking to solve unconventional problems, then we look forward to meeting you! core responsibilities: the senior electrical engineer will straddle engineering work in the domains of electrical, rf, and software engineering and will design primarily at the schematic and layout level. design of spacecraft bus and payload hardware (including single-board computers, fpgas, socs, processors, sensors, sdrs, lnas, filters, amplifiers, etc.) and software. design circuit board schematics, select circuit components, utilize development boards and or breadboards to prove out circuit designs, develop circuit board layout, assemble circuit boards, test circuit boards to prove they work as desired, and debug as required. develop firmware and test software for your circuit boards. generate production-level tests for circuit boards designed. create and maintain technical documentation for spacecraft bus and payload design and development. participate in design reviews at all levels. perform and document failure analyses on problem areas and results of testing. assist mechanical engineers in the mechanical integration of designed components into spacecraft bus and payload including thermal requirements of your designs. support spacecraft payload integration, testing, and delivery to launch and or spacecraft bus partners vendors. qualifications: a bachelor s degree (or better) in electrical engineering. 5+ years of experience in circuit board design and development of discrete logic, signal conditioning, power circuits and rf pcbs. schematic capture and pcb layout using altium. circuit simulation using ltspice or similar. rf circuits will commonly involve separate ground, power and 50 ohm signal planes, and shielding as required. hands-on experience with single-board computers, microcontrollers, fpgas, gpus, cpus, socs, software-defined radios, rf components, and antennas. ability to read and understand datasheets for integrated circuits and other complex components. working knowledge of electronic test equipment including logic analyzers, oscilloscopes, and spectrum analyzers. experience using linux based systems. recent participation in projects developing space payload hardware and software (preferably communications systems). programming proficiency in one or more programming languages is highly desired (e.g. c++, c, python, matlab, etc.) hands-on experience programming microcontrollers and with integrating hardware and software systems is desired. familiarity with fpga programming (vhdl or verilog) and altera or xilinx fpgas is desired. must be good with computers. fluent in linux, windows, and mac osx; very capable with microsoft office (excel, project, powerpoint, word). must have good communication skills and be able to work independently as well as in a team environment. #it123 </w:t>
        <w:br/>
        <w:br/>
        <w:t xml:space="preserve"> -------------------------------------------------------------------------------------- </w:t>
        <w:br/>
        <w:br/>
        <w:t xml:space="preserve"> job description:  cloud engineer ***all applicants must reside within commuting distance to our client in washington, dc. all applicants must be us citizens. responsibilities: the cloud engineer is responsible for the ongoing configuration, operations, and maintenance of the services and infrastructure that supports our client s data services. the cloud engineer must be proficient in managing and monitoring an azure environment, including virtual networks, storage, compute, identity, security, and governance to ensure the availability, reliability, and security of the data services systems. the cloud engineer must maintain existing apis on the open data platform (odp) and microsoft data services (mds) platforms and provide power bi premium capacity, workspaces, and azure data services to dme teams and products. the cloud engineer will also be responsible for supporting and advising teams within our client that develop new products that will transition to the o&amp;amp;m team for support. requirements: the cloud engineer must have a minimum of 8+ years experience and be microsoft certified: azure administrator associate. job type: full-time pay: $145,000 - $185,000 per year benefits: 401(k) dental insurance health insurance compensation package: yearly pay experience level: 7 years 8 years schedule: 8 hour shift application question(s): are you a us citizen? experience: power bi: 5 years (required) azure data services: 5 years (required) cloud engineering: 8 years (required) license certification: microsoft certified: azure administrator associate (required) ability to commute: washington, dc 20230 (preferred) work location: hybrid remote in washington, dc 20230 v role="separator" aria-orientation="horizontal" class="css-1v43wac e15p7aqh1"&gt;an&amp;amp;nbsp;&lt; span&gt;&lt; span&gt;</w:t>
        <w:br/>
        <w:br/>
        <w:t xml:space="preserve"> -------------------------------------------------------------------------------------- </w:t>
        <w:br/>
        <w:br/>
        <w:t xml:space="preserve"> job description:  date posted:  country: united states of america location: va543: 22270 pacific blvd, dulles 22270 pacific boulevard building cc5, sterling, va, 20166-6924 usa position role type: remote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the cloud software engineer develops, maintains, and enhances complex and diverse software big-data cloud systems based upon documented requirements. directly contributes to all stages of back-end processing analyzing and indexing. provides expertise in cloud computing, hadoop eco-system including implementing java applications, distributed computing, information retrieval, and object oriented design.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this position is contingent upon contract award** ts sci with polygraph required day 1 the cloud software engineer (swe) shall possess the following capabilities: provide in-depth knowledge of information retrieval; assisting the software development team in designing, developing and testing cloud information retrieval. oversee one or more software development tasks and ensure the work is completed in accordance with the constraints of the software development process being used on any particular project. make recommendations for improving documentation and software development process standards. serve as subject matter expert for cloud computing and corresponding technologies including hadoop - assisting the software development team in designing, developing and testing cloud computing systems. debug problems with cloud based distributed computing frameworks. manage multi-node cloud based installation. delegate programming and testing responsibilities to one or more teams and monitor their performance. select the software development process in coordination with the customer and system engineering. recommend new technologies and processes for complex cloud software projects. ensure quality control of all developed and modified software. architect solutions to complex cloud software engineering problems such as efficiently processing and retrieving large amounts of data make recommendations for improving documentation and software development process standards. the preferred candidate will have: certifications such as aws solutions architect and cloud practitioner experience with aws technologies experience scripting experience with solarwinds experience running test scripts and working in test driven development environments hands-on experience developing microservices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118,000 usd - 246,000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position: it specialist (its), gs-14 division: office of the chief information officer (ocio) unit: cloud assessment and prototype unit (capu) location: washington, dc working hours: 8:30am-4:30pm (flexible) salary: gs-14 $139,395 -$181,216 full performance level: gs-14 number of positions available: 1 duration: full time permanent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must be able to obtain a top secret clearance mission statement: the mission of the fbi is to protect the american people and uphold the constitution of the united states. major duties : perform analysis of current fbi cloud posture as a multi-cloud agency as well as coordinate and educate on potential fbi cloud enterprise expansion. as the cloud pmo project manager, administer and develop documentation for processes requirements, standards, compliance, and governance to support system application owners for cloud migrations. liaise between hq divisions, field offices, external partners and cybersecurity stakeholders in relation to cloud services, capabilities, usage, and adoption. develop strategies and implement plans for various cloud migration and technical research projects within the fbi s overall cloud portfolio. provide strategic information to ocio and executive management through presentations, reports, correspondence, briefings, charts, tables, and graphs. establish and maintain close relationships with high-level management personnel within and outside of the ocio to: resolve complex administrative issues and problems; obtain required approvals; respond to inquiries; and obtain information necessary to formulate accurate conclusions. conduct research on policies, directives, laws, and regulations, then interpret and integrate into capu best practices for the cloud.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collaboration communication customer service information management technology awareness specialized experience (se): gs-14: applicant must possess at least one (1) year of specialized experience equivalent to the gs- 13grade level. se is defined as follows: experience in communicating orally and in writing. experience in providing guidance to leadership to on projects and initiatives. experience developing, interpreting, and applying process best practices to the delivery of enterprise-wide programs. experience assessing, analyzing, and managing communications around risk to assist management in making decisions. desired skills desired skills are not mandatory and will not be utilized to minimally qualify applicants. desired skills are: knowledge of cloud technology to identify, define, forecast, analyze, and research a variety of potential cloud solutions based on system requirements. strong writing, critical thinking, and program project management skills. must be able to communicate information to senior executive audiences. how to apply for detailed instructions related to applying, uploading documents, withdrawing an application or updating your application, please review instructions on v role="separator" aria-orientation="horizontal" class="css-1v43wac e15p7aqh1"&gt;an&amp;amp;nbsp;&lt; span&gt;&lt; span&gt;</w:t>
        <w:br/>
        <w:br/>
        <w:t xml:space="preserve"> -------------------------------------------------------------------------------------- </w:t>
        <w:br/>
        <w:br/>
        <w:t xml:space="preserve"> job description:  job summary: equipment management service and repair – emsar, headquartered in austin, texas, is a fast-growing national technical services company providing maintenance, repair and installation services to oems in the healthcare, laboratory, self-service kiosk, and critical power sectors. emsar s customer-centric model enables the company to customize and deliver the highest quality solutions to its blue-chip and emerging client base. emsar s portfolio of services includes: on-site technical field support, including maintenance &amp;amp; repair fda field change orders (“recalls”) bench repair and remanufacturing installation call center contract manufacturing and logistics fda compliance and validation project management training and education general discussion of responsibilities, mission and strategy we are looking for field service engineer i who is passionate about our core mission – to customize and deliver the best and highest quality solutions to our customers. this role will support the company s mission, vision, and values. this intermediate-level field position is responsible for testing, calibration, verification, preventative maintenance, installation and repair services on a variety of equipment including; medical testing devices, kiosk equipment, power three-phase high voltage ups and distribution equipment and or other emsar and client equipment. as a service provider for a variety of customers, this position serves as the client facing representative for the organization and expected to perform efficiently, effectively and represent emsar in a professional manner. to perform this job successfully, an individual must be able to perform each essential duty satisfactorily. reasonable accommodations may be made to assist individuals with disabilities to perform these essential functions: provides on-site preventative maintenance, repairs, performance verifications, calibrations, and software hardware upgrades on emsar supported equipment. establishes and maintains close communication with assigned customers to ensure maximum operational visibility. senior field service lab engineer territory experience with client satisfaction focus skills. proficiency in operating and maintaining a range of analytical instruments: instrument engineer, chromatography, systems, (hplc, gc) spectroscopy instruments, (uv-vis, ftir), mass spectrometry, analytical chemistry, and other specialized equipment. provide intermediate level of engineer support and service work. responsible for customer satisfaction pertaining to services provided. responsible for following quality practices specified by emsar and product vendors. manages assigned work orders and document all facets of the work product in emsar s computerized maintenance management system (cmms). provides accurate and timely reporting of service status and escalations pertaining to services. maintains a professional appearance at all times with regard to dress and personal appearance as well as tools and equipment. controls and maintains all emsar assets, including tools, parts, and test equipment needed to preform work tasks. promotes teamwork and cooperation between emsar associates and partner staff. works regularly with the appropriate dispatcher for work assignments. maintains a safe work environment, follows safety instructions training, and utilizes appropriate safety equipment. may operate onsite to dedicated client facility. may provide on the job support to entry-level technicians. follows client quality requirements pertaining to services provided. supports and applies appropriate quality system processes. performs additional duties as needed and or assigned by supervisor manager discussion of personal characteristics and “fit” to perform this job successfully, an individual must be able to perform each essential duty satisfactorily. the requirements listed below are representative of the knowledge, skill, and or ability required. analytical: ability to read and interpret technical instructions, safety manuals, service manuals, policies and procedures. relies on instructions and pre-established guidelines to perform the functions of the job. technical skills: limited field service and or technical experience. intermediate level technical skills. oral written communication: excellent verbal and written communication skills. interpersonal skills: effective communication that results in positive internal external relationships. planning organizing: associate is able to prioritize and plan activities and uses time efficiently. has knowledge of commonly-used concepts, practices, and procedures as a field service engineer for any one, or more, divisions. works independently with some direct supervision. job type: full-time pay: $75,000 - $102,447 per year benefits: 401(k) 401(k) matching dental insurance health insurance life insurance paid time off referral program retirement plan vision insurance experience level: 5 years schedule: day shift monday to friday no weekends experience: analytical chemistry: 2 years (required) hplc, gc, lc, chromatrography: 2 years (required) location: washington, dc (required) willingness to travel: 50% (required) work location: remote v role="separator" aria-orientation="horizontal" class="css-1v43wac e15p7aqh1"&gt;an&amp;amp;nbsp;&lt;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senior-level requirements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 duties include: 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guides the planning, analysis traceability of user requirements, architectures traceability, procedures, and problems to automate or improve existing systems and review cloud service capabilities, workflow, and scheduling limitations. guides mid-level and junior-level system engineers developing solutions designs based on analysis of requirements and new technology. assists the government in the capture and translation of mission and customer requirements needs into systems capability requirements and solutions. supports the analyses and allocation of requirements to systems architecture components and executing programs. assists the government in performing systems integration activities. conducts analysis of alternatives (aoas), course of actions (coas), trade studies, and engineering assessments. assists the government in strategic technical planning, project management, performance engineering, risk management and interface design. operates at the level of integrating multiple systems, services, processes, and interfaces within a major systems acquisitions across organizational and agency boundaries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skills and experience: required: bachelor s degree or higher in systems engineering or in related technical or scientific fields such as engineering, physics, mathematics, operations research, engineering management, computer science, information technology, management information systems, or related stem degree program. 12 years of technical experience is required. if the 12 years experience is as a requirements-focused systems engineer, it may be considered in lieu of a degree. 12 years of working experience in government or industry in relevant work areas including: dod ic acquisition process, requirements process, ppbes process or system engineering of large complex system of systems or service oriented architecture cloud environments. experience with and strong understanding of systems engineering lifecycle. ts sci clearance adjudication or ability to obtain sci and pass a poly. desired: master s degree in systems engineering or in related technical or scientific fields such as engineering, physics, mathematics, operations research, engineering management, computer science, information technology, management information systems, or related stem degree program. working knowledge of model based systems engineering, processes, tools and languages. working knowledge of software development frameworks. incose certified system engineering professional (csep) certification. documented work experience in the field of geospatial intelligence. licensure as a professional engineer. membership or leadership participation in any of the following professional organizations: acsm asce asprs ogc sarem usgif demonstrated expertise in photogrammetry, remote sensing, image science, information sciences, geographic information systems, geomatics, or related fields. demonstrated knowledge of the current nsg asg and nro enterprises.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seneca technologies is part of the seneca nation group (sng) portfolio of companies. sng is the federal government contracting business wholly owned by the seneca nation of indians. sng meets mission-critical needs of federal civilian, defense, and intelligence community customers across a variety of domains. the sng portfolio receives shared services support from its parent company seneca holdings and is comprised of multiple companies that participate in the small business administration 8(a) program. to learn more visit www.senecanationgroup.com and follow us on linkedin. the seneca nation group companies offer competitive compensation and a strong benefits package including comprehensive medical and dental care, matching 401k, paid time off, flexible spending accounts, disability coverage, and other benefits that help provide financial protection for you and your family. we pride ourselves on our collaborative work environment and culture which embraces our mission of providing financial and non-financial benefits back to the members of the seneca nation. seneca technologies is seeking a cloud engineer in the washington, dc metro region. the objective of this work is to support a large genai program for our irs customer responsibilities include, but are not limited to : cloud solutions architecture: design and implement robust cloud solutions that support generative ai applications. evaluate and recommend cloud service technology stacks that best fit project requirements and irs standards. deployment and scaling: automate the deployment of ai models and data pipelines in the cloud. ensure scalable architectures that can handle varying loads and complex computations efficiently. security and compliance: implement and manage security measures to protect data and maintain compliance with federal regulations. regularly review and update security protocols and disaster recovery strategies to mitigate risks. performance monitoring and optimization: monitor cloud resources and applications to ensure optimal performance and cost-efficiency. troubleshoot and resolve any issues related to cloud infrastructure and services. collaboration and communication: work closely with ai developers, data scientists, and other it professionals to ensure seamless integration of cloud solutions. communicate effectively with non-technical stakeholders to explain cloud technologies and their benefits. basic qualifications: bachelor s degree in computer science, information technology, or a related field. 3+ years of experience in cloud engineering, with a strong background in amazon web services (aws), microsoft azure, or google cloud platform. proficient in deploying and managing infrastructures with automation tools (e.g., terraform, ansible). strong understanding of containerization and orchestration technologies (e.g., docker, kubernetes). possess the ability to obtain and maintain an irs security clearance. desired skills: certifications in cloud architecture (aws certified solutions architect, google cloud certified architect, etc.). experience with machine learning ai technologies and their deployment in cloud environments. familiarity with security standards and compliance frameworks relevant to federal agencies diversity, equity &amp;amp; inclusion statement: the seneca holdings family of companies is committed to building an inclusive work environment that encourages, supports, and celebrates the diversity of our employees. we recognize that an inclusive corporate culture improves how we support our customers and also improves the collective impact we can make in our communities. equal opportunity statement: seneca holdings provides equal employment opportunities to all employees and applicants without regard to race, color, religion, sex gender, sexual orientation, national origin, age, disability, marital status, genetic information and or predisposing genetic characteristics, victim of domestic violence status, veteran status, or other protected class status. this policy applies to all terms and conditions of employment, including, but not limited to, hiring, placement, promotion, termination, layoff, recall, transfer, leave of absence, compensation and training. the company also prohibits retaliation against any employee who exercises his or her rights under applicable anti-discrimination laws. notwithstanding the foregoing, the company does give hiring preference to seneca or native individuals. veterans with expertise in these areas are highly encouraged to apply. v role="separator" aria-orientation="horizontal" class="css-1v43wac e15p7aqh1"&gt;an&amp;amp;nbsp;&lt; span&gt;&lt; span&gt;</w:t>
        <w:br/>
        <w:br/>
        <w:t xml:space="preserve"> -------------------------------------------------------------------------------------- </w:t>
        <w:br/>
        <w:br/>
        <w:t xml:space="preserve"> job description:  the sergeant at arms is seeking a senior systems engineer to join our enterprise operations department. in this role, you will plan, analyze, test, install, troubleshoot, and maintain the integrity of perimeter messaging and enterprise mobility. work involves engineering and escalation support for our organization s existing inbound and outbound messaging systems and operational integrity of the critical mobile device environment. the successful candidate will be responsible for ensuring the security, reliability, and efficiency of our edge messaging infrastructure. the configuration, management, and deployment of supporting mdm tools as well as mobile device platform support (iphone, ipad, android phone hardware and operating systems). also responsible for implementing best practices and troubleshooting of any issues discovered or escalated within the campus and wide-area network. the successful applicant must be able to work independently and be an effective team member. the position requires solid analytical and technical skills, and the ability to learn new technologies quickly. the ability to manage multiple tasks and projects is a must, and effective verbal and written communications is necessary. hiring for this vacancy announcement is governed by the veterans employment opportunities act. all applicants must use the following link and follow instructions to apply: https: saa.csod.com ux ats careersite 1 home?c=saa . </w:t>
        <w:br/>
        <w:br/>
        <w:t xml:space="preserve"> -------------------------------------------------------------------------------------- </w:t>
        <w:br/>
        <w:br/>
        <w:t xml:space="preserve"> job description:  founded in 1979, science and technology corporation (stc) delivers an extensive range of award- winning advanced scientific, engineering, and technical support services to the u.s. government and industry customers. our proven expertise and experience span scientific research, development, test and evaluation in areas such as earth and atmospheric sciences, engineering, data science and software engineering. will you join our world-class team? employment category: full-time regular location: temporarily remote - must be within driving distance of silver spring, md travel: some travel may be required both locally and domestically by car or plane. security clearance: must be able to obtain and maintain a public trust citizenship: u.s. citizenship or green card holder salary: $120,00-$145,000 - commensurate upon experience job description: stc is seeking to hire a senior satellite systems engineer to support noaa s national environmental satellite data and information service (nesdis) office of satellite architecture and engineering (sae). the office is responsible for developing and managing policies and processes for effective implementation of program management and systems engineering through nesids. works involves the noaa nesdis commercial data program within the office of systems architecture and advanced planning (osaap). benefits: paid time off starting at 80 hrs yr, 11 federal holidays, and 40 hrs yr sick leave 401k with up to 4% employer matching contribution comprehensive medical, dental, vision insurance, short term long term disability flexible spending account health savings account tuition reimbursement job requirements specific duties will include (but are not limited to): assist in all program management activities for the commercial data program assemble and manage teams to develop technical requirements for satellite-based commercial data sources for nesdis and its customers, including the national weather service and international partners. work with the nesdis acquisitions, general counsel, and international affairs offices to perform market research, develop solicitations, and execute contracts for acquiring commercial satellite data. evaluate commercial sector capabilities for providing satellite remote sensing data, leading capability assessment teams of subject matter experts in various technologies and a consultation with the nesdis chief scientist. develop planning budgets and perform cost of benefit analyzes for various planned and proposed remote sensing architectures and commercial sources prepare and deliver briefings to sae and nesdis leadership and international partners such as eumetsat and the met office author reports and documentation in response to doc and congressional requests manage existing operational commercial data sources and track usage of data by internal and partner organizations essential requirements: more than 15 years related experience to required tasks described above applied experience with satellite remote sensing architectures and operations program management experience for noaa, nasa, or dod satellite missions, or other relevant program management experience ability to work independently with minimal supervision. highly conversant in ms office and google workspace suite education: master s degree in engineering or natural sciences required job type: full-time pay: $125,000 - $145,000 per year benefits: 401(k) 401(k) matching dental insurance flexible spending account health insurance health savings account life insurance paid time off tuition reimbursement vision insurance schedule: 8 hour shift work location: in person v role="separator" aria-orientation="horizontal" class="css-1v43wac e15p7aqh1"&gt;an&amp;amp;nbsp;&lt; span&gt;&lt; span&gt;</w:t>
        <w:br/>
        <w:br/>
        <w:t xml:space="preserve"> -------------------------------------------------------------------------------------- </w:t>
        <w:br/>
        <w:br/>
        <w:t xml:space="preserve"> job description:  job title:level ii cloud engineering location: oni, 4251 suitland road, washington, dc 20395 at a government facility site clearance: ts sci program: oni pmo support company program description: centuria, a service-disabled veteran-owned small business (sdvosb), has been delivering it, engineering, and scientific solutions to the federal government since 2002. during our two decades of service, we have earned the trust and respect of our government clients for the simple reason that we have great people who are experts in their fields and take pride and ownership in everything they do. the washington post has recognized centuria corporation as one of the top workplaces in the dc metro area for 2024. this award celebrates nationally recognized companies that make the world a better place to work together by prioritizing a people-centered culture and giving employees a voice. the top workplaces usa award is based entirely on feedback from an employee engagement survey completed by the employees of participating workplaces. centuria is honored to have been awarded this distinction. program description: the office of naval intelligence (oni) partnerships and capabilities directorate (n3) must ensure that relevant and timely intelligence information is accessible to the naval forces, while protecting the network and the information it contains from being accessed by our adversaries by way of network centric warfare. to address vulnerabilities and promote safe information sharing and gathering, cyber support for internal defense systems and critical infrastructure protection is required. the partnerships and capabilities directorate (n3) develops and delivers mission critical data management and processing systems that are managed and classified at the ts sci level and contain highly sensitive data including sources of information and intelligence products. contractor support is required to implement dod, don, ic, and oni cybersecurity policy and guidance for federal systems. this role will be in support of oni. centuria is seeking the professional and technical expertise necessary to support the governments oversight of both development and sustainment projects managed by the oni partnerships and capabilities directorate (n3). these tasks support technology advancement and mission operations at various locations, including the national maritime intelligence center (nmic). this support will necessitate access to numerous sources of information and intelligence from unclassified (u) to top secret (ts) and sensitive compartmented information (sci) to properly execute the task requirements. obtaining and retaining quality sci cleared information technology (it) and cybersecurity professionals has been a challenge. job responsibilities: apply a systematic, engineering approach to the design, architecting, requirements elicitation, development, operation and use of cloud technologies for mission solutions. work closely with stakeholders to develop a cloud strategy, develop and implement a cloud architecture, and lead cultural change for cloud adoption. work closely with risk management framework (rmf) and authorizing officials teams to ensure the cloud is developed and maintained to meet an authority to operate (ato) . develop required strategies to monitor the cloud usage in line with security requirements and to ensure best performance is achieved. provide expertise on cloud technologies, tools, and best practices to meet availability, scalability, performance, and security requirements for implement applications and systems in a cloud environment. support cybersecurity teams with technical information for new and maintenance of authority to operate (ato) packages. support the implementation of security measures in workstations, servers, and other system components. participate in the design, implementation, testing, and deployment of hardware and software that will be delivered to and installed on oni networks. ensure that hardware and software deliverables meet cybersecurity requirements as specified under dodi 8500.01, risk management framework (r information technology (it) and national institute of standards and technology (nist) special publication (sp) 800-53 recommended security con information systems and organizations, to include the latest guidance from authorizing officials (aos). develop required strategies to monitor the cloud usage in line with security requirements and to ensure best performance is achieved. personnel with privileged access will be required to acknowledge special responsibilities with a privileged access agreement (paa) in accordance with secnavinst 5239.20a support monthly task order status report cdrl. support technical reports, briefings and white papers cdrl as needed. support informal technical information cdrl as needed. attend meetings either physical or virtual. report on-site to oni monday – friday, 8 hours per day with  hours as the core hours. travel may be required to destinations to include the greater washington, dc metropolitan area, massachusetts, ohio, pennsylvania, texas, and washington. job requirements: bachelor s degree in computer science, information technology, or related stem degree program at least 10yrs of experience in the it field focusing on cloud engineering projects in secure dod environments at least 3yrs of experience deploying enterprise applications in cloud platforms, preferably in aws mastery of the functions of the iat level i position satisfy iat level ii requirements must have an active ts sci clearance maintain or complete certifications, training, continuing education and other related training events throughout the life of the contact including mandatory training provided by the government. </w:t>
        <w:br/>
        <w:br/>
        <w:t xml:space="preserve"> -------------------------------------------------------------------------------------- </w:t>
        <w:br/>
        <w:br/>
        <w:t xml:space="preserve"> job description: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amazon web services (aws) is one of amazon s fastest growing businesses. at aws, we are passionate about thinking big, innovating on behalf of our customers, and tackling problems at scale. millions of customers, from independent developers to large enterprises, interact with aws by using the aws management console. the management console is their introduction to aws, and for many, their primary interface to accomplish a wide variety of tasks. it is our job to maintain and improve this experience, constantly innovating with rapid design and experimentation, leveraging well-established mechanisms for gathering and understanding user behavior and feedback. ws console platform team is hiring a passionate front end engineer are you a talented and driven front end engineer looking to make a big impact? the aws console platform team is seeking an exceptional individual to help us build the services and products that power the consoles for over 260+ aws services. in this role, you will be responsible for developing cutting-edge products that enable aws teams to easily create and customize their own consoles. you ll work closely with product managers, designers, and backend engineers to deliver intuitive and efficient console experiences for our customers.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we have a formal mentor search application that lets you find a mentor that works best for you based on location, job family, job level etc. in addition to formal mentors, we work and train together so that we are always learning from one another, and we celebrate and support the career progression of our team members.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this team is part of aws utility computing (uc): aws utility computing (uc) provides product innovations — from foundational services such as amazon s simple storage service (s3) and amazon elastic compute cloud (ec2), to consistently released new product innovations that continue to set aws s services and features apart in the industry. as a member of the uc organization, you ll support the development and management of compute, database, storage, internet of things (iot), platform, and productivity apps services in aws, including support for customers who require specialized security solutions for their cloud services. about aws diverse experiences aws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&amp;amp; career growth we re continuously raising our performance bar as we strive to become earth s best employer. that s why you ll find endless knowledge-sharing, mentorship and other career-advancing resources here to help you develop into a better-rounded professional. work life balance we value work-life harmony. achieving success at work should never come at the expense of sacrifices at home, which is why we strive for flexibility as part of our working culture. when we feel supported in the workplace and at home, there s nothing we can t achieve in the cloud. hybrid work we value innovation and recognize this sometimes requires uninterrupted time to focus on a build. we also value in-person collaboration and time spent face-to-face. our team affords employees options to work in the office every day or in a flexible, hybrid work model near one of our us amazon offices. key job responsibilities design and implement products using modern front-end technologies collaborate with cross-functional teams to understand requirements and translate them into elegant, user-centric solutions optimize performance, accessibility, and maintainability of the platform s front-end components champion best practices in front-end engineering, including testing, documentation, and code quality contribute to the evolution of the platform s architecture and technology stack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job description clearance level: top secret sci with full scope polygraph skill level(s): subject matter expert design, develop, and modify software systems. document and track vendor software roadmaps for software and patch version updates. modify and integrate commercial software into cloud environment understand multi-cloud environments, such as aws, azure, google, and others. provide the sponsor estimated costs of deploying system components to the target environment. coordinate and collaborate across the appropriate groups within security, operations, testing and other teams to provide system information and technical support. create, manage, and update work tickets using jira and servicenow. ensure that applications and services that fall under their purview are running up to date software versions to include code libraries. provide weekly status updates regarding schedule deliverables, risks, and dependencies. work with and follow change and configuration management process and tools. manage the progress of cots product integration and development efforts. coordinate appropriately for problem resolution, task scheduling, new resource requirements, and task clarification. coordinate it program management activities including scheduling of meetings and preparation of briefings and presentations. create, maintain, and brief project management review (pmr) slides for projects. work in partnership with an integrated team of sponsor staff and contractors. required skills clearance level: top secret sci with full scope polygraph skill level(s): subject matter exper the candidate shall have the following required skills, certifications and demonstrated experience: have the following required skills, certifications and demonstrated experience: managing and delivering using an agile methodology. leading an agile development team to include generating sprint plans. technical project management with full lifecycle software development. meeting schedule and delivery commitments within budget. servicenow project portfolio management. jira for managing backlogs, portfolios, products, and sprints. monitoring the progress of multiple concurrent and highly visible projects and requirements. recommending or taking required corrective actions. risk identification, management, and mitigation. developing detailed design and associated deliverables. documenting existing processes and mapping them to new process requirements translating customer and system requirements into design. designing system interfaces. designing and implementing backend services developing with angularjs, java, javascript, html5, css3, sql, bootstrap, or actionscript. providing platform training in servicenow, flow designer and automated test framework. certifications: servicenow administrator certified servicenow application developer project management institute (pmi) certified pmp highly desired skills skills and demonstrated experiences that are highly desired but not required to perform the work include: building and maintaining constructive relationships among customers, stakeholders, technical teams, contractors, and senior level staff. strategically assessing requirements to ensure sponsor s processes and systems align with emerging technology tailoring complex technical ideas and concepts to be communicated to a range of audiences in briefing and reports. working with reporting systems for notifying system status and to seek approval for deployment to production. certifications: pmi agile practitioner scrum master employment type: full time workplace type: on-site why pendulum at pendulum, we set an industry standard of doing right by our people so we can do right by our clients. we generously offer: 11% 401(k) matching contribution 5 weeks of paid leave health insurance: medical, dental, &amp;amp; vision generous training budget employee referral bonus business development growth incentives opportunities for paid training certifications and education travel temporary duty travel is anticipated for this position: local application deadline date: 7 9 2024 ref: 2303-01 please be aware that all of our current positions require an active u.s top secret sci security clearance with an active full scope polygraph which requires u.s citizenship. pendulum is an equal opportunity employer. pendulum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pendulum may share your resume, as well as any other related personal information or documentation you provide in your application, with its affiliated companies for the purpose of considering you for other available positions. pendulum maintains a drug-free workplace and may perform pre-employment substance abuse testing, where required by contract and permitted by law. tebicsctza </w:t>
        <w:br/>
        <w:br/>
        <w:t xml:space="preserve"> -------------------------------------------------------------------------------------- </w:t>
        <w:br/>
        <w:br/>
        <w:t xml:space="preserve"> job description:  job purpose 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 duties and responsibilities the job duties and responsibilities include, but are not limited to the following: apply systematic, engineering approaches to design, architect, elicit requirements, develop, operate, and use cloud technologies and platforms for mission solutions. collaborate with stakeholders to develop cloud strategies, implement cloud architectures, and lead cultural changes for cloud adoption and use. work closely with risk management framework (rmf) and authorizing officials teams to ensure the cloud solutions meet and maintain the authority to operate (ato). develop strategies to monitor cloud usage in line with security requirements and ensure optimal performance. provide expertise on cloud technologies, tools, and best practices to meet availability, scalability, performance, and security requirements for cloud-based applications and systems. support cybersecurity teams by providing technical information for new and existing ato packages. implement security measures in workstations, servers, and other system components. participate in the design, implementation, testing, and deployment of hardware and software for oni networks. ensure hardware and software deliverables meet cybersecurity requirements as specified under dodi 8500.01, rmf it, and nist sp 800-53, including guidance from authorizing officials (aos). acknowledge special responsibilities with a privileged access agreement (paa) in accordance with secnavinst 5239.20a. qualifications minimum education &amp;amp; experience: bachelor s degree in computer science, information technology, or related stem degree program minimum10yrs of experience in the it field focusing on cloud engineering projects in secure dod environments. minimum 3yrs of experience deploying enterprise applications in cloud platforms, preferably in aws iat level ii certification experience with cloud technologies and platforms, including design, architecture, and operation. proficiency in developing and implementing cloud strategies and architectures. familiarity with risk management framework (rmf) and maintaining authority to operate (ato) for cloud solutions. strong understanding of cloud security requirements and best practices. experience in supporting cybersecurity teams and developing ato packages. knowledge of dodi 8500.01, rmf it, and nist sp 800-53 guidelines. strong analytical, problem-solving, and technical skills. excellent communication and teamwork abilities about alakaʻi services group inc. poʻe hana group, inc. alaka‘i services group inc. (asgi), a subsidiary of the alaka‘i foundation group inc., is a native hawaiian organization (nho)-owned small business serving the u.s. department of defense and other federal government clients. headquartered in honolulu, hawaii, poʻe hana group, inc. (pgi) is a talent management, staffing, and administrative support services company. pgi specializes in providing hr and administrative services to the alakaʻi family of nho companies. pgi is an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 </w:t>
        <w:br/>
        <w:br/>
        <w:t xml:space="preserve"> -------------------------------------------------------------------------------------- </w:t>
        <w:br/>
        <w:br/>
        <w:t xml:space="preserve"> job description:  job title: senior cloud solutions engineer - azure location: national harbor, md (hybrid) type: full time compensation: $120,000 to $165,000 doe, annually + benefits (401k, medical, dental, fsa + more!) cloudforce is seeking a talented, full-time senior cloud solutions engineer, with experience designing and implementing solutions on the microsoft azure platform. this role requires hands-on engineering of cloud infrastructure solutions to meet the complex requirements of various high-profile customers across the washington, dc region. ideal candidates must possess a solid foundation in it infrastructure; demonstrated experience working with leading-edge cloud offerings particularly azure services, and a desire to learn test deploy support the latest cloud technologies in a dynamic environment. our ideal candidate will also possess an innate desire to provide exceptional customer service with a positive, nurturing personality, and a willingness to help improve every client s situation through the thoughtful application of technology. you have: minimum of 2 years hands-on experience specific to azure minimum of 3 years hands-on experience with it infrastructure (datacenters + enterprise networks) strong understanding of different deployment resource types and when to deploy each type (iaas, paas, saas, draas) proficiency in powershell and or azure cli knowledge in automating deployment workloads in azure ability to consult with customers to assist in the extraction of technical requirements from business objectives ability to convert technical requirements into a proposed system architecture ability to design and deploy multi-tier server (and serverless) applications strong background in it infrastructure fundamentals, including networking, storage, and security experience creating professional documentation and diagrams for external consumption excellent written and verbal communication skills you might also have: previous involvement in migrating data center workloads to azure previous experience in a consulting role azure certifications: administrator, architect, devops engineer, security engineer additional microsoft certifications: o365, mcitp, mcsa, mcse other certifications: cissp, ccna, comptia you love to: work in a dynamic team environment perform as a self-starter and manage your own time analyze and solve tough technical problems by leveraging leading-edge technologies demonstrate your expertise through a consultative and collaborative approach to engineering interact with clients often and maintain excellent customer service participate in monthly company outings and quarterly local service projects eat lunch as a team every friday and try your hand at conquering our ping-pong champions or our xbox ninjas about us: cloudforce is a spirited team defined by the shared values of excellence, growth, teamwork, passion, giving back, and glee. as technophiles, we thrive on the latest developments in our chosen field of expertise: cloud computing. as humans, we are driven by the opportunities to make life better through the thoughtful application of technology. at cloudforce, these two pursuits combine to form an effective, human-centered approach for making cloud solutions accessible for businesses, app developers, and entrepreneurs, alike. we offer our employees unique opportunities to learn, grow, and be part of a team that believes in more than just typical nine-to-five activities. we ve built a culture around openness, inclusiveness, giving back to the community, team-building, and growth. whether it be through monthly team outings, annual trips, or our frequent charitable activities, we re serious about making each team member feel like they re part of our family. cloudforce is an equal opportunity affirmative action employer. all qualified candidates will receive consideration for employment without regard to disability, protected veteran status, race, color, religious creed, national origin, citizenship, marital status, sex, sexual orientation gender identity, age, or genetic information. p.s.... cloudforce offers everything you d expect in the perfect technology job… outstanding opportunities to learn, grow, and expand your network excellent compensation, benefits, and generous incentives 401k savings plan and education reimbursement ultra-modern gym with a tonal and peloton super cutting-edge technology state-of-the-art workspace community involvement great team synergy but we also offer a few irresistible extras: friday afternoon shenanigans a kitchen stocked with free snacks getting rewarded just for learning new things super fun location with restaurants, shops, and more seeing your input and suggestions heard and implemented free monthly garage parking with direct private access to office finding yourself more likely to trip over a balloon than a handbook brand-new, sun-filled national harbor offices with scenic views of the potomac scenic walking paths along the potomac for getting some fresh air and think time applying your technology smarts and insights to make the world safer, smarter, better job type: full-time pay: $120,000 - $165,000 per year benefits: 401(k) 401(k) matching dental insurance employee assistance program employee discount flexible schedule flexible spending account health insurance life insurance paid time off parental leave professional development assistance referral program relocation assistance retirement plan tuition reimbursement vision insurance compensation package: bonus opportunities employee stock ownership plan yearly pay schedule: monday to friday application question(s): will you now, or in the future, require sponsorship for employment visa status (e.g. h-1b visa status)? (yes no) experience: azure: 2 years (required) it infrastructure (datacenters + enterprise networks): 3 years (required) ability to relocate: oxon hill, md 20745: relocate before starting work (required) work location: in person v role="separator" aria-orientation="horizontal" class="css-1v43wac e15p7aqh1"&gt;an&amp;amp;nbsp;&lt; span&gt;&lt; span&gt;</w:t>
        <w:br/>
        <w:br/>
        <w:t xml:space="preserve"> -------------------------------------------------------------------------------------- </w:t>
        <w:br/>
        <w:br/>
        <w:t xml:space="preserve"> job description:  1+ years of systems administration experience (linux windows). networking and troubleshooting experience. in lieu of above relevant work experience, degree in computer science, engineering or a related field. current, active us government security clearance of top secret or above would you like to help implement innovative cloud computing solutions and solve the world s most complex technical problems? do you have a deep passion and desire to engineer and operate the world s largest cloud computing infrastructure to provide a better world for future generations?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 re looking for a technical expert for one of the largest compute services on the planet; if you possess that rare mix of depth in operations, networking, and systems engineering then we are waiting for your application.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we are dedicated to supporting our new team members. our team has a broad mix of experience levels and amazon tenures, and we re building an environment that celebrates knowledge sharing and mentorship. this position requires that the candidate selected must currently possess and maintain an active ts sci security clearance. the position further requires that, after start, the selected candidate obtain and maintain an active ts sci security clearance with polygraph or commensurate clearance for each government agency for which they perform aws work. 10012 key job responsibilities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ll become expert at ec2 platform diagnosis, response, measurement, and automation. you will design and build the operational scalability that sustains the platform s insane growth. you will be able to measure your success by its visible impact on the efficiency and effectiveness of government services for our nation. a day in the life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we are open to hiring candidates to work out of one of the following locations: herndon, va, usa 1+ years experience with cloud computing technologies. 1+ years of experience with support procedures and methodologies for production computing environments. experience automating routine tasks. experience with performance and log analysis.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bachelor s degree in relevant engineering field or equivalent additional experience 10+ years of physical security design experience 3+ years of physical security design experience in data center or similar mission critical projects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amazon web services (aws) is seeking a sr. physical security engineer to join its data center design team. position is available for any of the following locations: seattle, washington herndon, virginia columbus, ohio austin, texas as a sr. physical security engineer at aws, you will lead security designs for amazon data centers (dc) throughout our americas region. physical security engineers at aws work to design safe, secure, resilient, cost effective data center (dc) facilities. as a physical security engineer at aws, you will lead security designs for dcs in our americas region and impact aws global dc security standards. you will be part of a highly creative and efficient design team comprised of architects, engineers, and designers tasked with solving problems and challenging the status quo. as a subject matter expert, you will provide technical guidance, have a direct impact on the design of dc facilities, solve large-scale implementation issues, and be responsible for developing and communicating security design requirements to internal and external project partners. as a sr. physical security engineer, you will work directly with other aws security teams, aws management, and partners to collaborate in the real-world application of physical security throughout aws. you will review and be very knowledgeable of new and cutting-edge technologies and security measures for possible application to the existing suite of security processes and measures in order to enhance the security posture across aws. you should have a working knowledge of physical security principles and how that relates to practical application and real-world implementation of processes and measures, as well as working knowledge of crime prevention through environmental design (cpted). key job responsibilities lead designs (construction drawings and specifications) for physical security elements (cameras, access control, intrusion detection, fences, gates, etc.) for dc projects. collaborate with other security organizations within aws to develop design standards, evaluate cost, risk and benefits of designs and facilitate design discussions. communicate conceptual designs to internal stakeholders and external consultants. participate in maintenance basis of design, prototype design, and template specifications for physical security elements. create security design scope of work for design rfps. review and direct the work of physical security engineering design consultants. manage multiple fast-paced projects simultaneously. travel for site assessments, internal design meetings, construction review, and interfacing with design consultants. anticipated travel not to exceed 25%. about the team o why aws o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o diverse experiences o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o work life balance o we value work-life harmony. achieving success at work should never come at the expense of sacrifices at home, which is why we strive for flexibility as part of our working culture. when we feel supported in the workplace and at home, there s nothing we can t achieve in the cloud. o inclusive team culture o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o mentorship and career growth o we re continuously raising our performance bar as we strive to become earth s best employer. that s why you ll find endless knowledge-sharing, mentorship and other career-advancing resources here to help you develop into a better-rounded professional. we are open to hiring candidates to work out of one of the following locations: herndon, va, usa | seattle, wa, usa physical security professional certification (psp) certification crime prevention through environmental design (cpted) certification vendor and consultant management skills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$128,600 year in our lowest geographic market up to $212,800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6+ years of deploying and operating in a linux unix environment experience experience with linux unix experience programming with at least one modern language such as python, ruby, golang, java, c++, c#, rust experience leading the design, automation, deployment, and support of large-scale infrastructure experience with ci cd pipelines build processes would you enjoy diving deep into operating and improving some of the largest software systems humanity has ever built? do the challenges that come of driving technical, business, and cultural change to improve the reliability, performance, and efficiency excite you? the aws managed operations (mo) organization was founded in april 2023, with the objective to reduce operational load and toil through long-term engineering projects. managed operations (mo) is building the best-in-class engineering and operations team that will own the day-to-day operations for aws regions; improving the availability, reliability, latency, performance and efficiency to operate aws regions. amazon is looking for highly motivated senior systems development engineers who can balance the day-to-day operations of aws software systems with long-term software engineering to reduce operational toil. we need engineers who enjoy constantly learning and diving deep into the wide range of systems and technologies that make up one of the world s largest cloud providers. key job responsibilities you ll roughly spend 50% of your time operating production systems and 50% making long-term improvements to the reliability, availability, and performance of those software systems. an example week could look like: monday morning you root caused why some deployments that recently failed, and in the afternoon, you made fixes for those bugs. tuesday you realized there s actually a common thread to those bug fixes yesterday, and designed a solution to that class of problem, seeking feedback from your team. on wednesday you investigated a service level objective (slo) that recently became less than useful. you dove deep, talked with the partner team, and found out the thresholds no-longer makes sense, so you updated their infrastructure as code (iac) to fix it. then on thursday and friday you were developing software with your team on a system you designed which safely replaces the fleets in your team s care with a more optimal hardware type, increasing the performance whilst decreasing its carbon emissions. a day in the life you ll roughly spend 50% of your time operating production systems and 50% making long-term improvements to the reliability, availability, and performance of those software systems. over the course of a week, this could look like; monday morning you root caused deployments that recently failed, and in the afternoon, you made fixes for those bugs. tuesday and wednesday you executed a highly sensitive time critical change to production. thursday and friday you were developing software with your team to remove humans from the loop on problems like you worked on over the previous two days, driving a common source of error out of the system and improving its reliability. about the team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&amp;amp; career growth we re continuously raising our performance bar as we strive to become earth s best employer. that s why you ll find endless knowledge-sharing, mentorship and other career-advancing resources here to help you develop into a better-rounded professional. work life harmony we value work-life harmony. achieving success at work should never come at the expense of sacrifices at home, which is why flexible work hours and arrangements are part of our culture. when we feel supported in the workplace and at home, there s nothing we can t achieve in the cloud. 10+ years of deploying and operating in a linux unix environment experience 3+ years of development programming scripting language (python java bash perl) experience experience taking a leading role in building complex software or computing infrastructure that has been successfully delivered to customers proficiency in one or more scripting languages (bash, python, ruby, perl) experience developing distributed service applications &amp;amp; developing user experiences scenarios understanding of the aws environment, including vpc, ec2, ebs, s3, sqs, cloud formation and lambda. proven ability to troubleshoot and identify the root cause of issues. a history of dealing well with ambiguity, prioritizing needs, and delivering measurable results in a dynamic environment. experience with maintaining distributed systems and web services automation, testing or monitoring framework development experience in a 24x7 production environment, esp. one based on linux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we help the world run better at sap, we enable you to bring out your best. our company culture is focused on collaboration and a shared passion to help the world run better. how? we focus every day on building the foundation for tomorrow and creating a workplace that embraces differences, values flexibility, and is aligned to our purpose-driven and future-focused work. we offer a highly collaborative, caring team environment with a strong focus on learning and development, recognition for your individual contributions, and a variety of benefit options for you to choose from. company description sap is the global market leader for business software and related services, and sap national security services inc.® (sap ns2®) is an independent u.s. subsidiary, offering sap solutions with specialized levels of security and support to meet the requirements of u.s. national security and critical infrastructure customers. must be a u.s. person; ns2 does not offer visa sponsorship for this role. all internals must have manager s approval to transfer. at ns2, we are leading the way in integrating advanced technologies to enhance our software development lifecycle. we are seeking a developer engineer with expertise in infrastructure as code (iac) and devops to boost the productivity and efficiency of our development teams. your key responsibilities will include developing tools, frameworks, and documentation that enable developers to efficiently build, test, and deploy infrastructure and services. you will specifically support developers focused on code-based infrastructure and service development, including the design and implementation of secure cloud-based environments. this role is crucial in enhancing both the productivity and happiness of our developer community. responsibilities: design and implement cloud-based solutions using technologies like gcp, azure, and aws leveraging terraform and ansible to support our secure development environments. develop and optimize ci cd pipelines to improve the build, test, and deployment processes, ensuring seamless, automated workflows. collaborate with devops and engineering teams to identify challenges and inefficiencies in our current infrastructure and propose innovative solutions. create and maintain detailed documentation and guides to assist developers in effectively utilizing our iac frameworks and devops practices. drive adoption of new technology and lead initiatives to standardize development environments and tools across projects to ensure consistency and reliability. evaluate new technologies and tools that can enhance our iac and devops capabilities. act as a bridge between the technical teams and management to ensure that the infrastructure needs of developers are met and aligned with business objectives. minimum qualifications : bachelor s degree in computer science, engineering, or a related field. 8+ years of experience in software development or developer relations, with a focus on improving the developer experience. proficiency in one or more programming languages (e.g., python, javascript, go) and familiarity with modern development tools and practices. strong communication skills, with the ability to clearly articulate technical concepts and engage with the developer community. #sapecscareers bring out your best sap innovations help more than four hundred thousand customers worldwide work together more efficiently and use business insight more effectively. originally known for leadership in enterprise resource planning (erp) software, sap has evolved to become a market leader in end-to-end business application software and related services for database, analytics, intelligent technologies, and experience management. as a cloud company with two hundred million users and more than one hundred thousand employees worldwide, we are purpose-driven and future-focused, with a highly collaborative team ethic and commitment to personal development. whether connecting global industries, people, or platforms, we help ensure every challenge gets the solution it deserves. at sap, you can bring out your best. we win with inclusion sap s culture of inclusion, focus on health and well-being, and flexible working models help ensure that everyone – regardless of background – feels included and can run at their best. at sap, we believe we are made stronger by the unique capabilities and qualities that each person brings to our company, and we invest in our employees to inspire confidence and help everyone realize their full potential. we ultimately believe in unleashing all talent and creating a better and more equitable world. sap is proud to be an equal opportunity workplace and is an affirmative action employer. we are committed to the values of equal employment opportunity and provide accessibility accommodations to applicants with physical and or mental disabilities. if you are interested in applying for employment with sap and are in need of accommodation or special assistance to navigate our website or to complete your application, please send an e-mail with your request to recruiting operations team: careers@sap.com. for sap employees: only permanent roles are eligible for the sap employee referral program, according to the eligibility rules set in the sap referral policy. specific conditions may apply for roles in vocational training. eoe aa m f vet disability qualified applicants will receive consideration for employment without regard to their age, race, religion, national origin, ethnicity, age, gender (including pregnancy, childbirth, et al), sexual orientation, gender identity or expression, protected veteran status, or disability. compensation range transparency : sap believes the value of pay transparency contributes towards an honest and supportive culture and is a significant step toward demonstrating sap s commitment to pay equity. sap provides the annualized compensation range inclusive of base salary and variable incentive target for the career level applicable to the posted role. the targeted combined range for this position is 117300 - 199300(usd) usd. the actual amount to be offered to the successful candidate will be within that range, dependent upon the key aspects of each case which may include education, skills, experience, scope of the role, location, etc. as determined through the selection process. any sap variable incentive includes a targeted dollar amount and any actual payout amount is dependent on company and personal performance. please reference this link for a summary of sap benefits and eligibility requirements: sap north america benefits. requisition id: 394396 | work area:software-development operations | expected travel: 0 - 10% | career status: professional | employment type: regular full time | additional locations: #li-hybrid v role="separator" aria-orientation="horizontal" class="css-1v43wac e15p7aqh1"&gt;an&amp;amp;nbsp;&lt; span&gt;&lt; span&gt;</w:t>
        <w:br/>
        <w:br/>
        <w:t xml:space="preserve"> -------------------------------------------------------------------------------------- </w:t>
        <w:br/>
        <w:br/>
        <w:t xml:space="preserve"> job description:  associate s degree, or cloud+ or gicsp (global industrial cyber security professional) or gsec (giac security essentials) or sscp (systems security certified practitioner) 3+ years of devops, site reliability engineering (sre) or enterprise production experience in similar environments. 3+ years of experience operating in a unix, linux, or red hat environment 1+ years of experience implementing automated software testing, scripting, deployment, and performance analysis systems proven ability to troubleshoot and identify the root cause of issues current, active us government security clearance of ts sci with polygraph exciting opportunity to shape the future of cloud procurement for u.s. intelligence agencies are you passionate about delivering innovative solutions that empower government organizations to achieve their critical missions? if so, this could be the perfect role for you. as an aws marketplace cloud engineer for the u.s. intelligence community (ic), you will play a pivotal role in managing and expanding the unique aws marketplace tailored specifically for the ic. in this high-impact position, you will: onboard and support leading software vendors in listing their products on the ic marketplace, ensuring they meet stringent security and deployment requirements. work closely with ic customers to understand their evolving needs and curate a best-in-class selection of cloud-based applications and services. streamline the procurement and deployment processes, enabling ic agencies to quickly access the tools they need through simplified, pay-as-you-go pricing. drive continuous improvements to the marketplace experience, leveraging your technical expertise and customer insights. to excel in this role, you ll need a strong background in cloud marketplace operations or sales, along with a deep understanding of the u.s. intelligence community and its specialized requirements. your exceptional communication skills, customer service orientation, and ability to thrive in a fast-paced, dynamic environment will be key to your success. join our team and be a driving force behind the digital transformation of the u.s. intelligence community. this is an unparalleled opportunity to leverage your talents in a mission-critical setting and make a tangible impact on national security. this position requires that the candidate selected be a us citizen and must currently possess and maintain an active ts sci security clearance with polygraph. key job responsibilities a cloud engineer is a significant and autonomous contributor to the team and organization using your skills and expertise to deliver service builds and operations. a cloud engineer is able to take a defined project, and break down the work to help create the schedule, define milestones, and feedback mechanisms. you resolve, mitigate, or escalate operational concerns in a timely manner. you have an understanding of systems best practices and have proficiency in relevant industry standard technology areas, for example os, hardware, software, security, networking, etc. a cloud engineer influences work management, scoping, and prioritization discussions for your team and clearly communicates with customers and or partner teams to foster a constructive dialogue and seek resolutions in a professional way. a day in the life on a "typical" day, our engineers may dive deep to find the root cause of a customer issue, investigate metric trends, or discuss radical new approaches to automate operational processes. as a member of our team you will join a dedicated group of engineers who provide troubleshooting and operations support, and innovate to automate operational tasks. you will be able to take a defined project, break down the work to help define milestones, and feedback mechanisms. you identify when implementations are not highly available or have defects; you investigate systemic patterns. you resolve, mitigate, or escalate operational concerns in a timely manner. about the team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 ship. we care about your career growth and strive to assign projects based on what will help each team member develop into a better-rounded evaluator and enable them to take on more complex tasks in the future. inclusive team culture: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bachelor s degree in computer science, mathematics, or a related field experience in a 24x7 production environment, especially one based on linux development of systems automation in a scripting language: perl, python, or ruby deployment or development experience with automation or monitoring frameworks demonstrable track record dealing well with ambiguity, prioritizing needs, and delivering measurable results in a dynamic environment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$105,200 year in our lowest geographic market up to $188,200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bachelor s or master s degree in computer science, computer engineering, or related fields with a graduation date of spring summer 2023 to spring summer 2024 programming experience with at least one modern language such as java, c++, or c# including object-oriented design this position requires that the candidate selected be a u.s. citizen and be able to obtain maintain an active ts sci security clearance with polygraph. do you want to help u.s. intelligence community agencies build innovative cloud computing solutions and solve technical problems? our amazon dedicated cloud team develops and deploys tools on air-gapped networks that enable a secure, full-cloud environment at multiple classification levels for the us intelligence community. there are many layers of digital security, and at aws, we partner with customers at the highest levels. amazon web services (aws) is the world leader in providing a highly reliable, scalable, low-cost infrastructure platform in the cloud that powers hundreds of thousands of businesses in 190 countries around the world! key job responsibilities collaborate with experienced cross-disciplinary amazonians to conceive, design, and bring innovative products and services to market. design and build innovative technologies in a large distributed computing environment and help lead fundamental changes in the industry. create solutions to run predictions on distributed systems with exposure to innovative technologies at incredible scale and speed. build distributed storage, index, and query systems that are scalable, fault-tolerant, low cost, and easy to manage use. design and code the right solutions starting with broadly defined problems. work in an agile environment to deliver high-quality software. join our team and see for yourself why aws is best place to build amazing things – including your career. about the team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and career growth we have a career path for you no matter what stage you re in when you start here. you ll find endless knowledge-sharing, mentorship and other career-advancing resources here to help you develop into a better-rounded professional. strong knowledge of computer science fundamentals in object-oriented design, data structures, algorithm design, problem solving, and complexity analysis knowledge of, at least, one modern programming language such as c, c++, java, or perl experience building complex software systems that have been successfully delivered to customers knowledge of professional software engineering practices &amp;amp; best practices for the full software development life cycle, including coding standards, code reviews, source control management, build processes, testing, and operations ability to take a project from scoping requirements through actual launch of the project experience in communicating with users, other technical teams, and management to collect requirements, describe software product features, and technical designs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$99,500 year in our lowest geographic market up to $200,000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class="jobsearch-jobcomponent-description css-16y4thd eu4oa1w0"&gt;title- certified cloud azure engineer duration- 6+ months hybrid position - must be willing and able to report on-site to dc offices 1x every 2 week period. v role="separator" aria-orientation="horizontal" class="css-1v43wac e15p7aqh1"&gt;an&amp;amp;nbsp;&lt;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