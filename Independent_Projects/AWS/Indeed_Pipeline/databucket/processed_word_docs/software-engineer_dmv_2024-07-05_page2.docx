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role: api developer (remote) location: owings mills, md (remote) experience: 8 to 15 years cognizant technology solutions is looking for api developer to join in our team of it professionals in a permanent role. if you meet our background requirements and skills and are looking for an opportunity with these skills and expertise, here is the ideal opportunity for you! this role is with the cognizant integration and process management practice within enterprise platform services team (ipm-eps). cognizant s ipm practice is a world leading provider of hybrid cloud integration and process automation services. ipm has strategic alliances with “best of bread” platform providers to provide service for cloud integration, hybrid integration platforms, b2b platforms, dpa and low code platforms, and cloud integration. job description: as an api developer and member of the practice architecture team, this person will be responsible for technology leadership to enable customer projects and lead internal development of technology capability. the person will be responsible for the evolutionary use of enterprise integration tools, patterns, and frameworks in the enterprise. these tools include technologies supporting api led integration model, microservices application architecture, ipaas, cloud native applications, event processing, digital process orchestration, and modern engineering practices namely containers, devops and agile. this person will also provide foundational enterprise application integration expertise to all parts of the enterprise. role and responsibilities: apim developer who has knowledge of: o apim development o apim policy management o api proxy creation and management following microsoft recommended best practices. o authentication using azure ad or okta o basic understanding of terraform and can understand and extend the base code. o familiarity of azure devops experience with migration of current platform (apigee, axway, etc.) to apim experience working in onshore-offshore model and function as an onshore lead salary and other compensation: the annual salary for this position is between $96,000 to $114,500 depending on the experience and other qualifications of the candidate. this position is also eligible for cognizant s discretionary annual incentive program and stock awards, based on performance and subject to the terms of cognizant s applicable plans. benefits: cognizant offers the following benefits for this position, subject to applicable eligibility requirements: medical dental vision life insurance paid holidays plus paid time off 401(k) plan and contributions long-term short-term disability paid parental leave employee stock purchase plan disclaimer: the salary, other compensation, and benefits information is accurate as of the date of this posting. cognizant reserves the right to modify this information at any time, subject to applicable law. employee status : full time employee shift : day job travel : no job posting : apr 17 2024 about cognizant cognizant (nasdaq-100: ctsh) is one of the world s leading professional services companies, transforming clients business, operating and technology models for the digital era. our unique industry-based, consultative approach helps clients envision, build and run more innovative and efficient businesses. headquartered in the u.s., cognizant is ranked 185 on the fortune 500 and is consistently listed among the most admired companies in the world. learn how cognizant helps clients lead with digital at www.cognizant.com or follow us @usjobscognizant. applicants may be required to attend interviews in person or by video conference. in addition, candidates may be required to present their current state or government issued id during each interview. cognizant is an equal opportunity employer. all qualified applicants will receive consideration for employment without regard to sex, gender identity, sexual orientation, race, color, religion, national origin, disability, protected veteran status, age, or any other characteristic protected by law. if you have a disability that requires a reasonable accommodation to search for a job opening or submit an application, please email careersna2@cognizant.com with your request and contact information. </w:t>
        <w:br/>
        <w:br/>
        <w:t xml:space="preserve"> -------------------------------------------------------------------------------------- </w:t>
        <w:br/>
        <w:br/>
        <w:t xml:space="preserve"> job description: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our client is a high-tech business focusing on software and hardware system integration, cutting-edge research and development, and manufacturing. they provide premium systems, services, and products for the department of defense, government agencies and commercial clients. we have an immediate opening for a windows software engineer responsible for the design, development, testing, integration and configuration of software applications and components as well as engineering expertise in diagnostics debugging issues in existing code. job title: windows software engineer location: canonsburg, pa 15317 contract duration: 12 months or longer pay: $52.96 hour note: due to the nature of work all candidates must be us citizens. department of defense secret security clearance is preferred at time of hire, but must be obtainable within a reasonable period of time as determined by program requirements. duties and responsibilities: this position will involve the design, development, testing, integration and configuration of software applications and components as well as engineering expertise in diagnostics debugging issues in existing code. in addition, this position will require the documentation of software development including development of test plans, design documentation, and maintaining design requirements. required knowledge, skills, and abilities: proficiency with one more of the following computer languages: c c++ windows visual studio sql sql server object-oriented software engineering experience with user interface development. experience implementing ideas from scratch, own major application features, and take responsibility for their maintenance and improvement over time. experience participating in technical architecture decisions for complex products. an advanced level of programming expertise. a significant level of windows application development architecture expertise (e.g., win32 apps, wpf apps, winui 3 apps). deep understanding of software design patterns such as mvvm, mvp, etc. windows kernel level debugging and diagnostics using tools such as windows ddk or windbg or equivalent demonstrated in-depth experience developing, testing and debugging software for windows os using visual studio ide and windows sdk demonstrated in-depth understand of windows low level systems development and api required education and experience: requires a bachelor s degree in computer science, or a related science, engineering or mathematics field. also requires 5+ years of job-related experience, or a master s degree plus 3 years of job-related experience. preferred qualifications: proficiency with utilizing basic lab equipment like oscilloscopes, dmms, spectrum analyzers, and other test equipment. proficiency with different communication protocols like gpib, rs232, spi, and ethernet. experience with interfacing and integrating hardware devices, control, sim stim, data acquisition, specifically with national instruments hardware like pxi, crio, cdaq, etc. experience using national instruments lab windows cvi software matlab coder compiler mex about apr: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 don t miss out on this amazing opportunity! if you feel your experience is the match for this position, please apply today and join our team. we look forward to working with you! #spc1 </w:t>
        <w:br/>
        <w:br/>
        <w:t xml:space="preserve"> -------------------------------------------------------------------------------------- </w:t>
        <w:br/>
        <w:br/>
        <w:t xml:space="preserve"> job description:  cloud engineer, mid the opportunity: we have the technology, but do we know how to use it? in an industry where “cloud” is sometimes synonymous with “genie,” it s important to have someone on your team who knows how to engineer cloud-based, hybrid, and on-premise solutions. that s why we need you, an engineer who knows how hardware and software components fit together and integrate with cloud-based resources, to help us modernize it systems worldwide. as a cloud engineer on our team, you ll work with the client to architect, secure, and deploy cloud systems to fit the mission s needs. you ll recommend tools and capabilities based on your research of the current environment and knowledge of various on-premise, cloud-based, and hybrid resources. you ll work with clients and fellow engineers and information assurance team members to inform strategy and architecture design in a highly collaborative, fast-paced environment. this is an opportunity to stay on top of the latest cloud resources as you prototype using multiple techniques and new technologies. join our team as we transform it systems by taking advantage of cloud technology. this position is located in the washington, dc metro area. join us. the world can t wait. you have: experience with cloud engineering using amazon web services (aws) or azure experience with javascript, kubernetes, docker, aws elastic, html, or jenkins secret clearance bachelor s degree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id16-g </w:t>
        <w:br/>
        <w:br/>
        <w:t xml:space="preserve"> -------------------------------------------------------------------------------------- </w:t>
        <w:br/>
        <w:br/>
        <w:t xml:space="preserve"> job description:  center 3 (19075), united states of america, mclean, virginia senior software engineer, backend (go, kubernetes, aws)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$165,100 - $188,500 for senior software engineer san francisco, california (hybrid on-site): $174,900 - $199,700 for senior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mainframe cobol developer location: mc lean va [onsite] job type: fulltime engagement experience required:        •     experience with eclipse, java.       •     experience with heirloom (cobol developer migration to cloud).       •     experience with key and or netron fusion development environments.       •     experience with advanced sql concepts.       •     experience with ibm or ca tools and utilities (tso, expediter, intertest, debug, platinum, princeton, etc.). job type: full-time pay: $95,569.16 - $115,094.04 per year benefits: 401(k) 401(k) matching dental insurance health insurance vision insurance ability to relocate: mclean, va: relocate before starting work (required) work location: on the road </w:t>
        <w:br/>
        <w:br/>
        <w:t xml:space="preserve"> -------------------------------------------------------------------------------------- </w:t>
        <w:br/>
        <w:br/>
        <w:t xml:space="preserve"> job description:  center 3 (19075), united states of america, mclean, virginia senior software engineer, back end (python, node, aws)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we are looking for proficient programmers to join our team to train our ai chatbots to code. you will work with the chatbots that we are building in order to measure their progress, as well as write and evaluate code. in this role you will need to be proficient in at least one programming language and able to solve coding problems (think leetcode, hackerrank, etc). for each coding problem, you must be able to explain how your solution solves the problem. benefits: this is a full-time or part-time remote position you ll be able to choose which projects you want to work on you can work on your own schedule projects are paid hourly, with bonuses on high-quality and high-volume work responsibilities: come up with diverse problems and solutions for a coding chatbot write high-quality answers and code snippets evaluate code quality produced by ai models for correctness and performance qualifications: fluency in english proficient in at least one programming language detail-oriented excellent writing and grammar skills a bachelor s degree (completed or in progress) 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 job type: contract pay: from $40 per hour expected hours: 1 – 40 per week benefits: work from home location: washington, dc (required) work location: remote </w:t>
        <w:br/>
        <w:br/>
        <w:t xml:space="preserve"> -------------------------------------------------------------------------------------- </w:t>
        <w:br/>
        <w:br/>
        <w:t xml:space="preserve"> job description:  gdit s military health team is hiring clinical database developer to support the office of regulated activities (ora) under the dod (dept. of army) located at ft. detrick in frederick, maryland. the office of regulated activities (ora) is a multidisciplinary team of regulatory affairs, compliance, and clinical support professionals dedicated to supporting the usamrdc mission of developing food and drug administration regulated medical products for the warfighter. the ora provides full-service, oversight, and consultation for regulatory, clinical, non-clinical, manufacturing, data management, biostatistics, product technical, safety monitoring. in this role, the clinical database developer will: be responsible as a performer or an oversight clinical database developer across multiple projects for the following, but are not limited to, data management activities and deliverables in various phases of the clinical trial lifecycle (e.g., pre-study start, study start up, study conduct, and study closure): participation in the review of sops, work instructions, policies, manuals user guides, and documents related to data collection and management activities and testing and validation documentation of data management systems. participation in the protocol review (from the initial drafts to finalization and subsequent amendments). creation and maintenance of mock electronic case report forms (ecrfs) for electronic data collection method or crfs for paper-based data collection method designed conforming to the required study data standards and the protocol-specific requirements and objectives. participation in the creation and maintenance of data management plans (dmps) describing the processes and procedures governing the data management activities for producing data management deliverables. participation in the creation and maintenance of data validation plans (dvps) outlining quality control checks on crf data that will be performed manually or programmatically within or externally from the protocol-specific data management databases. design, development, testing, validation, and maintenance of protocol-specific data management databases meeting and conforming to the approved mock ecrfs (or similar documentation listing the agreed data point collection) or approved database modification requests (post-go live), required study data standards, the protocol-specific requirements and objectives, applicable regulations and guidelines, and the respective systems capabilities and requirements: design, creation, and maintenance of protocol-specific data management database design specifications defining data definitions and structure conforming to the applicable study data standards, visit and form workflow and dynamic generation, warning flag and query generation edit checks, and monitoring tracking status parameter settings. preparation and setup of database instances for development testing, user acceptance testing (uat), training, and production. creation and maintenance of protocol-specific data management database testing and validation documentation: testing and validation plan describing the testing, validation, and documentation processes and procedures in the development testing phase, internal data management team testing phase, and user acceptance testing (uat) phase. supporting testing and validation documentation (e.g., test cases scripts, testing results findings logs summary, query listing, data outputs, data extractions, data dictionary, annotated crf). creation and maintenance of request, approval, and testing and validation documentation for all protocol-specific data management database modifications implemented after the initial release for production. conduct of development testing and uat. participation in the creation and maintenance of request and approval documentation for protocol-specific data management database production releases and locking unlocking. creation and maintenance of technical support plans describing the scope and level of support for end users on protocol-specific data management database technical issues. creation and maintenance of training support plans describing the scope and level of support on protocol-specific data management databases. participation in the preparation, conduct, and documentation of protocol-specific data management database trainings with end users on, including but are not limited to, data entry, source verification, query management, data management, reporting and data outputs, ecrf approval, and medical coding. participation in the creation and maintenance of the essential data management documents, including but are not limited to, crf completion instructions, data entry guidelines, medical coding conventions, self-evident corrections, data handling conventions, data clarification forms (dcfs), and data management deliverable checklist and tracking. participation in defining specifications and generation of reporting and data exports outputs (e.g., metrics reports, sas datasets, customized data listings in excel format). participation in defining system integration requirements and specifications, testing and validation implementation, and integrated data handling and reconciliation plans (e.g., interactive response technologies (irt), electronic clinical outcome assessment (ecoa)). review of external data transfer plans agreements and the supporting transfer specifications, testing and validation documentation (e.g., central laboratory, ecoa, pharmacokinetics (pk)). participation in the protocol-specific data management database closure, project closure, and study trial master file archiving of all data management deliverables (e.g., subject crfs, final query reports, final audit trial reports, interim and final raw data in clinical data acquisition standards harmonization (cdash), data from external sources transfers, essential data management documents). participation in the identification and registration of project risks related to data management processes, procedures, activities, and deliverables. provide data management oversight support that the clinical database developer is responsible for on data management activities conducted by data management vendors to ensure compliance with the applicable regulations (e.g., 21 cfr part 11, 21 cfr 312.62(c), 812.140(d), iso 14155), good clinical data management practices (gcdmp), good clinical practices (gcp), and ich guidelines and to ensure completion, quality, and integrity of data management deliverables meeting the requirements of the project-specific scope of works and agreements, protocols, applicable study data standards (e.g., cdash, study data tabulation model (sdtm), study data tabulation model implementation guide for medical devices (sdtmig-md), controlled terminology, therapeutic area), and industry standards. provide data management support that the clinical database developer is responsible for on data management activities and deliverables as the performer for projects to be conducted by ora data management. provide data management support complying with the applicable regulations (e.g., 21 cfr part 11, 21 cfr 312.62(c), 812.140(d), iso 14155), gcdmp, gcp, ich guidelines, study data standards, and industry standards. coordinate and collaborate with the internal ora data management team on data management timelines of the assigned data management deliverables, tasks, and activities. collaborate and consult with the mrdc s technical supporting team on the technical problem troubleshooting and system upgrade and maintenance activities of the mrdc in-house s clinical research data management system (crdms) and its components (e.g., inform edc, central designer, central coding). initiate, log, track, and maintain progress and history tracking of reported technical problems, corresponding resolutions, and their pertinent information for all projects supported by ora data management team using the mrdc in-house crdms. provide technical support related to protocol-specific data management databases to end users for all projects supported by ora data management team using the mrdc in-house crdms. be working in an integrated interdisciplinary team dynamic environment on projects governing under varying regulatory agencies depending on the products (e.g., drugs; vaccines, blood, and biologics; medical devices) and regulatory pathways (e.g., investigational device exemption (ide), investigational new drug (ind), new drug application (nda), biologic license applications (bla), emergency use authorization (eua)) on clinical research and trials in various phases and design. what you ll need to succeed: education: bachelor s degree in computer science, or a related discipline, or the equivalent combination of education, professional training, or work experience. required experience: 5 years of related clinical database development experience. security clearance level: must be able to obtain a t3. required skills and abilities: excellent written and oral communication skills. location: frederick, md (hybrid). us citizenship required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5 + years of related experience may vary based on technical training, certification(s), or degree .cls-2{fill:none;stroke:#5b6670;stroke-miterlimit:10;stroke-width:2px} certification travel required none .cls-3{fill:none;stroke:#5d666f;stroke-miterlimit:10} citizenship u.s. citizenship required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 java developer to join our team of qualified and diverse individuals. the qualified applicant will support our team of developers building the next generation of customer engagement systems for federal service agencies. required to be local to washington, dc area. this is a hybrid role and requires to be on-site in the columbia, md office 4 times per month. day to day work responsibilities: build web and back-end application services for credentialing case management system. use java spring based rest apis along with a web 2.0 framework and a continuous integration environment. develop, create, and modify software applications or specialized utility programs. analyze user needs and develop software solutions. design software or customize software for client use with the aim of optimizing operational efficiency. work with customers to obtain and formalize new and changing requirements. incorporate third party open source tools where appropriate. complete coding tasks (with assistance as needed) at a professional level. identify areas that require refactoring. write both technical and non-technical documentation. qualifications basic qualifications: bachelor s degree and 2 years experience or hs diploma equivalent and 6 years experience. us citizenship required (no dual citizenship). must have the ability to obtain maintain dod secret clearance required. can begin work with interim status and tsa clearance). note: peraton will sponsor secret clearances as needed. time frame to receive interim secret plus tsa clearance can be several months. 2 years of java development experience in order to build enterprise applications. 2 years experience with using java development tools (e.g. eclipse, junit, git). 1 year of recent experience developing and implementing software solutions using one or more of the following: angularjs, html, css, javascript, bootstrap and java. preferred qualifications: experience in a large scale federal it program. experience with safe agile delivery framework. target salary range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west creek 8 (12080), united states of america, richmond, virginia lead software engineer, full stack (javascript, typescript, node.js)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lead software engineer, you ll have the opportunity to be on the forefront of driving a major transformation within capital one. what you ll do: lead a portfolio of diverse technology projects and a team of developers with deep experience in distributed microservices, and full stack systems to create solutions that help meet regulatory needs for the company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6 years of experience in software engineering (internship experience does not apply) at least 1 year experience with cloud computing (aws, microsoft azure, google cloud) preferred qualifications: master s degree 7+ years of experience in at least one of the following: javascript, java, typescript, sql, python, or go 3+ years of experience with aws, gcp, microsoft azure, or another cloud service 2+ years of experience with opensearch, kafka, vue.js and some exposure to machine learning 4+ years of experience in open source frameworks 1+ years of people management experience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center 1 (19052), united states of america, mclean, virginia senior software engineer back end (java, python, spring boot, aws)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we are seeking back end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 python, sql, node, go, and scala, open source rdbms and nosql databases, container orchestration services including docker and kubernetes, and a variety of aws tools and services basic qualifications: bachelor s degree at least 4 years of professional software engineering experience (internship experience does not apply) preferred qualifications: 5+ years of experience in at least one of the following: java, scala, python, go, or node.js 1+ years of experience with aws, gcp, azure, or another cloud service 3+ years of experience in open source frameworks 2+ years of experience in agile practices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$165,100 - $188,500 for senior software engineer candidates hired to work in other locations will be subject to the pay range associated with that location, and the actual annualized salary amount offered to any candidate at the time of hire will be reflected solely in the candidate s offer letter. this role is also eligible to earn performance based incentive compensation, which may include cash bonus(es) and or long term incentives (lti). incentives could be discretionary or non discretionary depending on the plan.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center 1 (19052), united states of america, mclean, virginia senior software engineer, full stack (node) do you love building and pioneering in the technology space? do you enjoy solving complex business problems in a fast-paced, collaborative, inclusive, and iterative delivery environment? at capital one, you ll be part of a big group of makers, breakers, doers and disruptors, who solve real problems and meet real customer needs. we are seeking full stack software engineers who are passionate about marrying data with emerging technologies. as a capital one software engineer, you ll have the opportunity to be on the forefront of driving a major transformation within capital one. what you ll do: collaborate with and across agile teams to design, develop, test, implement, and support technical solutions in full-stack development tools and technologies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javascript, java, html css, typescript, sql, python, and go, open source rdbms and nosql databases, container orchestration services including docker and kubernetes, and a variety of aws tools and services basic qualifications: bachelor s degree at least 4 years of experience in software engineering (internship experience does not apply) preferred qualifications: 5+ years of experience in at least one of the following: node, javascript, java, typescript, sql, python, or go 1+ years of experience with aws, gcp, microsoft azure, or another cloud service 3+ years of experience in open source frameworks 2+ years of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 job description summary: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 job description: what you would do: collaborates with application team to understand project requirements develops efficient and elegant code base supporting requirements of data science team creates microservices that can be decoupled and re-combined to solve new problems integrate azure services into projects to leverage capability troubleshoots support application and database issues to help end users effectively navigate the system creates apis that will be connected to from disparate sources authors code with an eye for security requirements recommends upgrades and alternative software platforms as appropriate tests software for functionality and security compliance troubleshoots, debugs, and updates existing code base gathers and evaluates user feedback support data science team with data ingestion, conversion, and processing refactor code to be extensible, reusable, and future-proof special projects and other duties as assigned what we offer: flexible working environment for work-life success opportunity to participate in firm-sponsored volunteer events wellness programming with personalized content and activities variety of health plan options, as well as dental, vision and 401(k) plans generous paid time off what is expected: ability to problem-solve excellent interpersonal, verbal and written communication skills, including the ability to communicate effectively in a virtual environment (e.g., via phone, web videoconference) ability to concentrate on tasks, make decisions and work calmly and effectively in a high-pressure, deadline-orientated environment demonstrated ability to use good judgment in taking initiative while asking for direction or clarification and consulting others, as appropriate willingness to be flexible with time and adjust to a changing work environment ability to build and maintain positive relationships, both internally and externally, while maintaining a client service orientation in a collaborative environment ability to use sound judgment and discretion in dealing with highly confidential information demonstrated ability to work independently, organize and accurately prioritize work, be detail-oriented, understand when urgency is required and use good judgment in varied situations what is required: 3-5 years experience in software development (preferably in a technical area such as computer programming, math, or engineering) expertise in python or golang, and javascript experience with neo4j or with nosql databases experience with a major cloud service provider (aws, azure, or google) work experience in software, teach, and or legal industry apply now if you are ready to join the faegre drinker team! faegre drinker biddle &amp;amp; reath llp participates in the federal government s e-verify program. with all new hires, we provide the social security administration and, when applicable, the us department of homeland security with information from each new employee s form i-9 to confirm work authorization.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 notice to recruiters and staffing agencies: faegre drinker biddle &amp;amp; reath (and any subsidiary) has an internal recruiting department and does not accept unsolicited resumes. </w:t>
        <w:br/>
        <w:br/>
        <w:t xml:space="preserve"> -------------------------------------------------------------------------------------- </w:t>
        <w:br/>
        <w:br/>
        <w:t xml:space="preserve"> job description:  seeking a creative software engineer proficient in c c++ and assembly languages to work with small teams of researchers developing novel software applications on desktop computers and embedded systems. duties listed in order of importance with the estimated amount of time spent at each task: bring imagination and ingenuity to work problems of national importance by creating new cyber operations and platform solutions for prototype and operational systems. (50%) work deep within the boot process, kernel and system internals to devise novel solutions using tools like ida pro, debuggers, and in-target probes to research behavior of binaries. analyze software and firmware using reverse engineering techniques to understand security vulnerabilities while working closely with teammates who value innovation and execution. (30%) share knowledge by clearly articulating ideas through papers and presentations to technical staff, management and customer decision makers. take advantage of opportunities to participate in working groups, sponsor meetings, proposal writing and conferences. (20%) note: this job summary and listing of duties is for the purpose of describing the position and its essential functions at time of hire and may change over time. qualifications required qualifications bs or ms in computer science, computer engineering, electrical engineering or related field with 7 years of experience in software engineering. background in computer architecture, system internals, operating systems and or embedded software development. ability to write in c c++ and or assembly in linux or windows environments. demonstrate good interpersonal skills and the ability to work independently and with teams. must have good written and oral communications, and good organizational and time management skills. desired qualifications ms in computer science, computer engineering, electrical engineering or related field with 6 years related experience. expertise with driver development and experience in reverse engineering. a basic understanding of common cyber attack methods and investigating software vulnerabilities. apply apply for this position online or by sending your resume to careers@syscall7.com </w:t>
        <w:br/>
        <w:br/>
        <w:t xml:space="preserve"> -------------------------------------------------------------------------------------- </w:t>
        <w:br/>
        <w:br/>
        <w:t xml:space="preserve"> job description:  overview: software engineer level 1 (developer) woodcons.com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 software trade-off, software reuse, use of commercial off-the shelf (cots) government off-the-shelf (gots) in place of new development, and requirements analysis and synthesis from system level to individual software components. security clearance requirements: this position requires all candidates to be u.s. citizens and possess an active ts sci security clearance with a polygraph. responsibilities: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qualifications: education &amp;amp; years of experience a bachelor s degree in computer science or related discipline from an accredited college or university. four (4) years of additional swe experience for a total of eleven (11) years of experience on projects with similar software processes may be substituted for a bachelor s degree. a minimum of seven (7) years of experience as a software engineer (swe) in programs and contracts of similar scope, type and complexity.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pennant solutions group is in search of a full stack .net developer to support ssa. 100% remote job opportunity. .net developer with proficiency in utilizing rpa tools like uipath to assist with various projects at a federal agency, based in woodlawn, md. the ideal candidate will possess robust analytical, problem-solving, and communication skills with keen attention to detail. responsibilities include developing code for enterprise applications and automation using backend api code (c#, .net), with additional expertise in web design, front-end frameworks, and automation tools such as rpa, react, angular, bootstrap, and uipath being advantageous. the role entails both independent work and collaboration within teams to manage priorities and deliver top-notch solutions in a dynamic environment. this fully remote position requires residency within the united states, with preference given to candidates holding a green card and or u.s. citizenship. key responsibilities: engaging across the sdlc, encompassing requirements, design, development, testing, documentation, training, deployment, operations, support, and maintenance. ensuring adherence to secure coding practices throughout the secure development lifecycle. assisting in deploying applications and software across various environments, including validation, integration, and production within an agile development cycle. contributing to the development of project application documentation and other lifecycle artifacts as necessary. managing time and priorities effectively to work on multiple agile projects concurrently and meet strict deadlines. providing maintenance and troubleshooting support. leveraging in-depth knowledge and expertise to develop ui for front-line applications meeting user specifications and identifying automation opportunities. offering technical direction on design considerations, including performance, scalability, availability, maintainability, and auditability. supporting market research and evaluation of cots and gots to implement improvements as required. gathering and analyzing functional, user, and system requirements to develop custom application components enhancing user experience. participating in requirements gathering and design through client meetings, interviews, and workshops. designing, developing, and testing detailed web-based applications using social security administration standard practices. implementing software coding using backend api code such as c#, .net. ensuring seamless navigation through various digital interfaces and programs. collaborating with programmers and back-end web developers to improve usability. conducting testing of completed websites, apps, and software to evaluate user experience. requirements: must-have qualifications: expertise in providing guidance and insight into specific technologies and their application. ability to independently perform various system design and integration tasks requiring specific subject matter expertise. experience in using high-level functional systems analysis, design, integration, documentation, and implementation methodologies on complex problems. strong communication, deadline management, presentation, and responsiveness skills. cross-functional collaboration experience with operations and analysts to understand business processes and optimize workflow processes. experience in building and maintaining sets of automations for multiple projects. ability to analyze customer technical business processes independently and accurately identify and catalog the steps involved in executing those processes. sufficient technical competence to work independently on delivering automation projects and serve as a technical resource upon project completion. excellent troubleshooting, project management, and problem-solving abilities. preferred qualifications: thorough knowledge of rpa development using uipath and similar tools. experience in designing, developing, and testing solutions to automate processes, activities, and tasks through rpa and enhanced workflow automation platforms. proficiency in web design, front-end frameworks, and automation tools like rpa, react, angular, bootstrap, and uipath. ui development using web design front-end frameworks and automation tools such as css, html, rpa, react, angular, bootstrap, and uipath. uipath certified advanced rpa developer (uiard). ability to manage priorities to meet deadlines across multiple ongoing projects. existing public trust clearance. clearance requirements: must be able to obtain and maintain a public trust clearance. </w:t>
        <w:br/>
        <w:br/>
        <w:t xml:space="preserve"> -------------------------------------------------------------------------------------- </w:t>
        <w:br/>
        <w:br/>
        <w:t xml:space="preserve"> job description:  markesman group is actively seeking a software engineer ii to join our growing team in annapolis junction, md. utilize your 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seven [7] years experience in software development technologies and methodologies. or bs in stem field (electrical computer software engineering, computer science, math or information systems) and three (3) year of experience in software development technologies and methodologies. c c++ software development skills experience in x86 x64 assembly, software reverse engineering, kernel debugging, and protocol stacks experience developing computer exploits ts sci with full scope polygraph preferred technical skills: experience developing computer exploits experience in software reverse engineering with at least 1 of the following tool or an equivalent: idapro, gdb, windbg, immunity ollydbg experience in malware analysis and mitigation techniques strong understanding of the windows and linux operating system internals and apis knowledge of analyzing shellcode, packed and obfuscated and the associated algorithms a plus experience with scripting languages such as python, bash, pearl, etc experience in host and network analysis to identify and characterize anomalies and vulnerabilities in the platform experience documenting findings in reports and briefings </w:t>
        <w:br/>
        <w:br/>
        <w:t xml:space="preserve"> -------------------------------------------------------------------------------------- </w:t>
        <w:br/>
        <w:br/>
        <w:t xml:space="preserve"> job description:  bts software solutions is seeking a software engineer i with an active ts sci w poly to join our team in ft. meade, md req id: 1195-02 what you ll get to do: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 and test software components for adherence to the design requirements and documents test results. resolve software problem reports.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skills you ll bring: analyze user requirements to derive software design and performance requirements. investigate and analyze system and user problems to identify potential solutions or fixes debug existing software and correct defects. provide recommendations for improving documentation and software development process standards.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adapt to new hardware, or to improve its performance. design, develop and modify software systems, using scientific analysis and mathematical models to predict and measure outcome and consequences of design. design or implement complex algorithms requiring adherence to strict timing, system resource, or interface constraints; perform quality control on team products education qualifications: three (3) years experience as a swe, in programs and contracts of similar scope, type, and complexity is required. a bachelor s degree from an accredited college or university in computer science or related discipline. an additional four (4) years of software development experience on projects with similar software development processes may be substituted for a bachelor s degree experience with ibm sterling feb experience with java and javascript about bts software solutions bts software solutions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bts offers one of the best benefits packages in the industry : 100% company paid health benefits , pto, 401k matching and vested from day one of employment, to name just a few of our benefits and perks. to learn more about bts software solutions visit us at www.unleashbts.com careers .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job type: full-time pay: $100,949.65 - $110,960.87 per year benefits: 401(k) dental insurance health insurance paid time off vision insurance compensation package: bonus opportunities experience level: 6 years schedule: 8 hour shift day shift monday to friday work location: on the road </w:t>
        <w:br/>
        <w:br/>
        <w:t xml:space="preserve"> -------------------------------------------------------------------------------------- </w:t>
        <w:br/>
        <w:br/>
        <w:t xml:space="preserve"> job description:  official position title: it specialist, gs-14 division: laboratory division unit: information technology and strategy unit location: quantico, va working hours: 8:00am - 4:30pm (flexible) salary: gs-14 $139,395 -$181,216 full performance level: gs-14 number of positions available: 1 duration: full time permanent selected candidate may be offered up to a 25% recruitment incentive if eligible and will be required to sign a service agreement.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travel is limited. the individual that fills this position will potentially be exposed to situations or information that depicts violent acts, lewd images, or involves isolated working conditions.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 evidence contamination, in accordance with the genetic information nondiscrimination act of 2008 (gina), 75 federal register (fr) 68932; 29 c.f.r. 1635.8(b)(6). mission statement: the mission of the fbi is to protect the american people and uphold the constitution of the united states. major duties: senior developer with sufficient experience to mentor and provide technical guidance to team members focused on application and software development and development efforts; supporting the laboratory s it strategy and driving technical guidance, and best practices to ensure the successful delivery of high-quality solutions tailored to the unique needs of the fbi laboratory division. analyze, design, develop, test, and implement it solutions tailored for fbi s laboratory division operations, ensuring seamless integration with existing systems and adherence to industry standards. provide expert guidance to system developers, collaborating closely with forensic experts to design and implement testing processes that ensure software solutions meet operational requirements and forensic standards. working with the team, address application programming interface (api) and similar needs for the laboratory as well as the integration and flow of data between systems. identify, analyze, and manage functional and infrastructure requirements specific to forensic laboratory operations, aligning software development efforts with the strategic goals of the laboratory. maintain and monitor the security of information systems within laboratory division, implementing measures to safeguard sensitive data and ensure compliance with forensic and cybersecurity protocols and regulations. analyze systems requirements from forensic analysis documentation, translating complex technical specifications into user-friendly application prototypes tailored to the needs of forensic investigators. develop, maintain, and validate comprehensive systems design documentation, ensuring clear and accurate representation of interface requirements and facilitating seamless integration with existing systems and workflows. support and lead agile teams that incrementally develop, deliver, and operate one or more solutions in a value stream. drive the design, development, and meticulous unit testing of laboratory systems, scientific instrumentation, and applications. pioneer research initiatives to evaluate emerging technologies, aligning them with our strategic objectives and the mission and vision of the fbi. conduct comprehensive code reviews to optimize software performance and fortify system reliability. analyze and fine-tune the performance of web and database applications, delivering seamless user experiences and unparalleled efficiency.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communication customer service flexibility and adaptability information management leadership problem solving judgement technology awareness specialized experience (se): gs-14: applicant must possess at least one (1) year of specialized experience equivalent to the gs-13 grade level. se is defined as follows: at least 8 years of experience developing and deploying web applications in a production environment. at least 5 years of experience using relational or document databases. at least 2 year of senior developer responsibility or similar (solo dev, tech lead, etc.). experience in external customer facing application development. experience developing solutions with python, .net, c, c#, c++, javascript, php, swift, java, go, apis, cots and gots or similar platforms. experience in the successful implementation of complex external customer facing web-based applications. desired skills desired skills are not mandatory and will not be utilized to minimally qualify applicants. desired skills are: automate environment deployments into varied and complex environments. enhance build ci cd pipelines to support new deployment targets, environments, and architectures, using devsecops principles and practices to get the most out of the tool chain. identify constraints and employ creative automation solutions to break bottlenecks, improve processes, and create efficiencies. design and code automated tests and testing frameworks, test tools, ci infrastructure, automated deployments, and design scalable maintenance practices. technical certifications in software development and cloud technology. how to apply for detailed instructions related to applying, uploading documents, withdrawing an application or updating your application, please review instructions on </w:t>
        <w:br/>
        <w:br/>
        <w:t xml:space="preserve"> -------------------------------------------------------------------------------------- </w:t>
        <w:br/>
        <w:br/>
        <w:t xml:space="preserve"> job description:  job summary: 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 skills: develop test plans based on functional, non-functional, and technical requirements must have experience building frameworks, not just running scripts strong analytical and problem solving skills creative, out-of-the-box thinking skills. team player as well as able to work on a project individually. quickly understand the business processes. ability to keep current with constantly changing technology industry. requirements: heavy automation skills with java , javascript etc. experience with automation tools like playwright, cypress, selenium. experience with agile methodologies and devops strong sql query skills. api testing skills with either java or javascript. knowledge of framework and reports. we offer competitive compensation packages including benefits such as health insurance, retirement plans, paid time off, and professional development opportunities. join our team of talented professionals and contribute to the success of our organization. note: this is a paid position. internship positions are also compensated. job type: full-time pay: $80,273.70 - $120,000 per year schedule: 8 hour shift work location: hybrid remote in reston, va 20190 </w:t>
        <w:br/>
        <w:br/>
        <w:t xml:space="preserve"> -------------------------------------------------------------------------------------- </w:t>
        <w:br/>
        <w:br/>
        <w:t xml:space="preserve"> job description:  job posting: python software engineer 3 your main objective: 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minimum qualifications: strong python skills. experience with javascript. familiarity with json format. experience with jupyter notebooks and gitlab. experience developing in a linux environment. experience with docker. responsibilities: collaboration with data scientist team: work closely with the data scientist team to capture cyber knowledge at scale. data transformation: utilize python to access apis and transform data into json format for various applications. software system development: analyze, design, verify, validate, implement, apply, and maintain software systems. documentation:&amp;amp;nbsp; write software standards and practices documentation. stakeholder engagement:&amp;amp;nbsp; present briefings and demonstrations to stakeholders. support cyber knowledge development: assist with workflows, requirements specification management, custom dashboard and tool support, and knowledge capture and documentation. preferred qualifications : experience with machine learning frameworks (tensorflow, pytorch, etc.). familiarity with data visualization tools (tableau, power bi, etc.). strong problem-solving skills and ability to work in a fast-paced environment. excellent communication and presentation skills. experience with typescript. understanding of cyber mission. understanding of mitre att&amp;amp;ck framework. ability to work with a team. job type: full-time pay: $168,000 - $200,000 per year </w:t>
        <w:br/>
        <w:br/>
        <w:t xml:space="preserve"> -------------------------------------------------------------------------------------- </w:t>
        <w:br/>
        <w:br/>
        <w:t xml:space="preserve"> job description:  note: by applying to this position you will have an opportunity to share your preferred working location from the following: mountain view, ca, usa; washington d.c., dc, usa . minimum qualifications: bachelor s degree or equivalent practical experience. 5 years of experience with software development in one or more programming languages, and with data structures algorithms. 3 years of experience testing, maintaining, or launching software products, and 1 year of experience with software design and architecture. 3 years of experience building developer tools (e.g., compilers, automated releases, code design and testing, test automation frameworks). preferred qualifications: master s degree or phd in computer science or related technical field. 1 year of experience in a technical leadership role. experience developing accessible technologies. about the job google s software engineers develop the next-generation technologies that change how billions of users connect, explore, and interact with information and one another. our products need to handle information at massive scale, and extend well beyond web search. we 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 s needs with opportunities to switch teams and projects as you and our fast-paced business grow and evolve. we need our engineers to be versatile, display leadership qualities and be enthusiastic to take on new problems across the full-stack as we continue to push technology forward. with your technical expertise you will manage project priorities, deadlines, and deliverables. you will design, develop, test, deploy, maintain, and enhance software solutions. chrome is dedicated to building a better, more open web. we 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 please note that the compensation details listed in us role postings reflect the base salary only, and do not include bonus, equity, or benefits. learn more about benefits at google. responsibilities write and test product or system development code. participate in, or lead design reviews with peers and stakeholders to decide amongst available technologies. review code developed by other developers and provide feedback to ensure best practices (e.g., style guidelines, checking code in, accuracy, testability, and efficiency). contribute to existing documentation or educational content and adapt content based on product program updates and user feedback. triage product or system issues and debug track resolve by analyzing the sources of issues and the impact on hardware, network, or service operations and quality. 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 s eeo policy and eeo is the law. if you have a disability or special need that requires accommodation, please let us know by completing our accommodations for applicants form. </w:t>
        <w:br/>
        <w:br/>
        <w:t xml:space="preserve"> -------------------------------------------------------------------------------------- </w:t>
        <w:br/>
        <w:br/>
        <w:t xml:space="preserve"> job description: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talented cloud software engineer to design, develop and implement complicated and difficult software capabilities for computer-based systems. as a cloud software engineer, you will be responsible for designing and developing software solutions that leverage cloud-based technologies to deliver innovative and scalable solutions to our clients. you will work closely with our local talented team to understand business requirements, design software solutions, and implement them using the latest cloud technologies. work is a hybrid role with our local talented team. #li-ds1 #mid-senior level essential job responsibilities must have a strong working knowledge and experience developing cloud software-based capabilities. should have an inquisitive nature, responsiveness, and excellent testing skills. need strong troubleshooting skills and the ability to work under pressure with multiple deadlines. work with distributed databases. will work in a fast paced, small business environment with our talented team. minimum qualifications security clearance: a current u.s. government secret security clearance is required and therefore all candidates must be a u.s. citizen. candidates with a ts sci are a big plus. 5+ years of experience in software engineering with an emphasis in cloud computing with a bachelors in related field; 3 years relevant experience with masters in related field; or high school diploma or equivalent and 9 years relevant experience. experience in streaming and or batch analytics (e.g. kafka, spark, flink, storm, mapreduce, hadoop) experience in distributed databases, nosql databases, full text-search engines (e.g. elasticsearch, mongodb, solr) experience in designing enterprise apis experience in restful web services experience in microservices architecture experience in object oriented programming (oop) paradigms experience in cloud based technologies (aws, azure) experience in modern java frameworks and libraries (e.g. spring, guava) experience with the linux operating system experience with configuration management tools (e.g. git, nexus, maven) experience with the agile software lifecycle has a proven ability to learn quickly and works well both independently as well as in a team setting must be able to work in a hybrid environment out of our local office. preferred requirements dod  compliance certifications may be required in this position as directed by the customer. scripting experience is a huge plus. machine learning, artificial intelligence, neural networks experience is a huge plus (e.g. tensorflow) nf we have many more additional great benefits perks that you can find on our website at www.eitccorp.com [eitccorp.com]. enlighten, an hii company, is an equal opportunity veterans and disabled employer. u.s. citizenship may be required for certain positions. job snapshot employee type full-time location columbia, md (hybrid) job type engineering, information technology date posted 04 21 2024 job id  </w:t>
        <w:br/>
        <w:br/>
        <w:t xml:space="preserve"> -------------------------------------------------------------------------------------- </w:t>
        <w:br/>
        <w:br/>
        <w:t xml:space="preserve"> job description: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 secret sci with polygraph-cleared cloud software engineer. responsibilities : the cloud software engineer will create, test, and maintain the various analytics running in pig and or pyspark to create various reports for the users. the engineer will also provide report updates and create new reports based on requirements. ensure the data is accurate to the end users as well as ensuring day to day operations are successful. the engineer will also capture raw data from data feeds and normalize the data. provide rapid response to customer needs and requirements as well as maintain a dictionary of all analytics. requirements: required: ts sci clearance with fs polygraph experience education: bachelor s degree in computer science or related discipline from an accredited college or university, or four (4) years of additional experience on projects with similar requirements may be substituted for a bachelor s degree experience designing and developing automated analytic software, techniques, and algorithms. experience developing and deploying: data driven analytics; event driven analytics; set of analytics orchestrated through rules engine. experience documenting data models, schemas, data element dictionaries, and other technical specifications. pig pyspark piranhas desired: python java scala apache nifi ansible experience working in agile environment. experience deploying applications in a cloud environment mongodb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mainframe cobol developer-mainframe (cobol, cics, ibm db2) full time only gc or usc or gc ead mc lean, va - onsite job descriptionskill: mainframe cobol developer develop cobol code for application solutions based on technical program specifications utilizing key and or netron fusion. perform unit testing of application software modifications utilizing various programming platforms and productivity tools and review results for accuracy. adhere to defined processes and procedures to ensure the quality of the technical solution. prepare for and participate in code reviews as requested. modify test data or create new test data to ensure successful results of modifications to program code. perform regression testing where applicable to ensure current changes have not impacted existing processing. perform ensure in-depth testing of software occurs including, unit testing, integration testing, regression testing. participate in the setup and support of the production environment. troubleshoot problems that may arise getting to the root cause to facilitate solving the problems. provide 24 7 on-call support on a rotating basis. provide on call support in support of application and system availability. assist in troubleshooting and resolving technical issues causing the unavailability of applications for users. document the cause and resolution of outages in the system info databases. thoroughly document code changes. experience required: experience with eclipse, java. experience with heirloom (cobol developer migration to cloud). experience with key and or netron fusion development environments. experience with advanced sql concepts. experience with ibm or ca tools and utilities (tso, expediter, intertest, debug, platinum, princeton, etc.). responsibilities: consulting with data management teams to get a big-picture idea of the company s data storage needs. presenting the company with warehousing options based on their storage needs. designing and coding the data warehousing system to desired company specifications. conducting preliminary testing of the warehousing environment before data is extracted. extracting company data and transferring it into the new warehousing environment. testing the new storage system once all the data has been transferred. troubleshooting any issues that may arise. providing maintenance support. job type: full-time pay: $70,058.95 - $110,372.06 per year benefits: 401(k) dental insurance health insurance compensation package: bonus opportunities experience level: 10 years 11+ years 8 years schedule: monday to friday application question(s): please mention your work authorization (usc or gc )? are you open to relocate? experience: mainframe development: 8 years (preferred) cobol: 6 years (preferred) ability to commute: mc lean, va (preferred) ability to relocate: mc lean, va: relocate before starting work (preferred) work location: on the road </w:t>
        <w:br/>
        <w:br/>
        <w:t xml:space="preserve"> -------------------------------------------------------------------------------------- </w:t>
        <w:br/>
        <w:br/>
        <w:t xml:space="preserve"> job description:  overview: bluehalo is a premier provider of advanced engineering solutions across the defense, space, cyber, and intelligence domains. we are committed to innovation, excellence, and deploying state-of-the-art technology that ensures the safety and success of those on the front lines of national security. bluehalo provides a collaborative environment where pioneering solutions are developed, empowering our clients to achieve and exceed their missions. what you will do: at bluehalo, you will have the opportunity to work on transformative projects and be part of a dynamic team dedicated to making a significant impact in the cyber and data science fields utilize cutting-edge technologies to develop analytics that integrate data from multiple cyber sources. innovate and prototype to explore new questions and enhance answers to existing queries in the cyber domain. create advanced representations of data using data science methodologies and automate analytic processes with machine learning frameworks. engage directly with clients in a highly collaborative, integrated environment to ensure tailored, real-time solutions. design, develop, test, deploy, and document workflows in big data cloud computing environments, focusing on efficiency and scalability. what qualifications you will bring: bachelor s degree with 8+ years of relevant experience, or master s degree with 6+ years of relevant experience. an associate s degree plus 10 years, or a high school diploma ged plus 12 years of relevant experience may also be considered for candidates with comprehensive, directly related experience. degree in computer science or a related technical field. active ts sci clearance with polygraph. proficient in java and experienced in customer ghostmachine analytic development. practical experience with hadoop ecosystem (mapreduce &amp;amp; accumulo) and software configuration tools including gitlab, git, gitflow, and nexus. strong familiarity with linux operating systems. you might also have: knowledge of networking principles. familiarity with customer corporate tools such as dx. experience using jira and confluence for project management and documentation. leadership experience, either formal or informal, demonstrating the ability to guide teams and projects.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job details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 we recognize that the most effective environment for your projects doesn t always look the same. our hybrid work approach ensures that you can make lasting relationships with your team and collaborate in-person to get the job done—while having the flexibility to be working from home when needed to achieve focused results. why enlighten? at enlighten, our team s unwavering work ethic, top talent and celebration of innovative ideas have helped us thrive. we know that our employees are essential to our company s success, so we seek to take care of you as much as you take care of us. here are a few highlights of our benefits package: 100% paid employee premium for healthcare, vision and dental plans. 10% 401k benefit. generous pto + 10 paid holidays. education training allowances. job description enlighten is looking for a talented cloud software engineer to design, develop and implement complicated and difficult software capabilities for computer-based systems. as a cloud software engineer, you will be responsible for designing and developing software solutions that leverage cloud-based technologies to deliver innovative and scalable solutions to our clients. you will work closely with our local talented team to understand business requirements, design software solutions, and implement them using the latest cloud technologies. work is a hybrid role with our local talented team. #li-ds1 #mid-senior level essential job responsibilities must have a strong working knowledge and experience developing cloud software-based capabilities. should have an inquisitive nature, responsiveness, and excellent testing skills. need strong troubleshooting skills and the ability to work under pressure with multiple deadlines. work with distributed databases. will work in a fast paced, small business environment with our talented team. minimum qualifications security clearance: a current u.s. government secret security clearance is required and therefore all candidates must be a u.s. citizen. candidates with a ts sci are a big plus. 5+ years of experience in software engineering with an emphasis in cloud computing with a bachelors in related field; 3 years relevant experience with masters in related field; or high school diploma or equivalent and 9 years relevant experience. experience in streaming and or batch analytics (e.g. kafka, spark, flink, storm, mapreduce, hadoop) experience in distributed databases, nosql databases, full text-search engines (e.g. elasticsearch, mongodb, solr) experience in designing enterprise apis experience in restful web services experience in microservices architecture experience in object oriented programming (oop) paradigms experience in cloud based technologies (aws, azure) experience in modern java frameworks and libraries (e.g. spring, guava) experience with the linux operating system experience with configuration management tools (e.g. git, nexus, maven) experience with the agile software lifecycle has a proven ability to learn quickly and works well both independently as well as in a team setting must be able to work in a hybrid environment out of our local office. preferred requirements dod  compliance certifications may be required in this position as directed by the customer. scripting experience is a huge plus. machine learning, artificial intelligence, neural networks experience is a huge plus (e.g. tensorflow) nf we have many more additional great benefits perks that you can find on our website at www.eitccorp.com [eitccorp.com]. enlighten, an hii company, is an equal opportunity veterans and disabled employer. u.s. citizenship may be required for certain positions. job snapshot employee type full-time location columbia, md (hybrid) job type engineering, information technology date posted 04 21 2024 job id  </w:t>
        <w:br/>
        <w:br/>
        <w:t xml:space="preserve"> -------------------------------------------------------------------------------------- </w:t>
        <w:br/>
        <w:br/>
        <w:t xml:space="preserve"> job description:  locations: ny - new york, united states of america, new york, new york senior machine learning engineer senior machine learning engineer as a capital one machine learning engineer (mle), you ll be part of an agile team dedicated to productionizing machine learning applications and systems at scale. you ll participate in the detailed technical design, development, and implementation of machine learning applications using existing and emerging technology platforms. you ll focus on machine learning architectural design, develop and review model and application code, and ensure high availability and performance of our machine learning applications. you ll have the opportunity to continuously learn and apply the latest innovations and best practices in machine learning engineering. what you ll do in the role: the mle role overlaps with many disciplines, such as ops, modeling, and data engineering. in this role, you ll be expected to perform many ml engineering activities, including one or more of the following: design, build, and or deliver ml models and components that solve real-world business problems, while working in collaboration with the product and data science teams. inform your ml infrastructure decisions using your understanding of ml modeling techniques and issues, including choice of model, data, and feature selection, model training, hyperparameter tuning, dimensionality, bias variance, and validation). solve complex problems by writing and testing application code, developing and validating ml models, and automating tests and deployment. collaborate as part of a cross-functional agile team to create and enhance software that enables state-of-the-art big data and ml applications. retrain, maintain, and monitor models in production. leverage or build cloud-based architectures, technologies, and or platforms to deliver optimized ml models at scale. construct optimized data pipelines to feed ml models. leverage continuous integration and continuous deployment best practices, including test automation and monitoring, to ensure successful deployment of ml models and application code. ensure all code is well-managed to reduce vulnerabilities, models are well-governed from a risk perspective, and the ml follows best practices in responsible and explainable ai. use programming languages like python, scala, or java. basic qualifications: bachelor s degree. at least 4 years of experience programming with python, scala, or java (internship experience does not apply) at least 3 years of experience designing and building data-intensive solutions using distributed computing at least 2 years of on-the-job experience with an industry recognized ml frameworks (scikit-learn, pytorch, dask, spark, or tensorflow) at least 1 year of experience productionizing, monitoring, and maintaining models preferred qualifications: 1+ years of experience building, scaling, and optimizing ml systems 1+ years of experience with data gathering and preparation for ml models 2+ years of experience developing performant, resilient, and maintainable code experience developing and deploying ml solutions in a public cloud such as aws, azure, or google cloud platform master s or doctoral degree in computer science, electrical engineering, mathematics, or a similar field 3+ years of experience with distributed file systems or multi-node database paradigms contributed to open source ml software authored co-authored a paper on a ml technique, model, or proof of concept 3+ years of experience building production-ready data pipelines that feed ml models experience designing, implementing, and scaling complex data pipelines for ml models and evaluating their performance at this time, capital one will not sponsor a new applicant for employment authorization for this position.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 new york city (hybrid on-site): $161,900 - $184,800 for senior machine learning engineer candidates hired to work in other locations will be subject to the pay range associated with that location, and the actual annualized salary amount offered to any candidate at the time of hire will be reflected solely in the candidate s offer letter.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job information posting id 23-060 industry technology number of positions 1 clearance required top secret sci with polygraph equal opportunity employer eoe, including disability vets city annapolis junction state province maryland zip postal code 20701 job description duties: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requirements minimum qualifications: a current and active ts sci clearance with a polygraph is required.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preferred: experience with javascript and typescript. understanding of cyber mission. understanding of mitre att&amp;amp;ck framework.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markesman group is actively looking for an entry level software engineer to join our growing team in annapolis junction, md. utilize your 1-3 years of software engineering experience in c 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 the ideal candidate will perform software engineering and vulnerability research with a focus on oco (offensive cyber operations) and dco (defensive cyber operations) activities. work with customers directly performing full cycle system engineering, gathering requirements and source code, to technical documentation and specifications. performing long term, in depth vulnerability assessments using reverse engineering, kernel debugging, and exploitation technologies. engineers are encouraged to be creative and exhaust every technical avenue to uncover weaknesses of the system and exploit them. performs software development tasks and assists in the design and architecture of software applications individually or as a team member develops production quality software based on pre-defined software requirements and designs reviews, analyzes, and modifies programming systems to include coding, testing, debugging, installing, and documenting to support organizations software applications implements software development process improvement activities in accordance with organizational procedures develops unit and integration tests and test plans for software applications and prepares software test reports writes documentation for software and software interfaces required qualifications high school and five [5] years experience in software development technologies and methodologies. or bs in stem field (electrical computer software engineering, computer science, math or information systems) and one (1) year of experience. c c++ software development skills experience in x86 x64 assembly, software reverse engineering, kernel debugging, and protocol stacks experience developing computer exploits ts sci with full scope polygraph </w:t>
        <w:br/>
        <w:br/>
        <w:t xml:space="preserve"> -------------------------------------------------------------------------------------- </w:t>
        <w:br/>
        <w:br/>
        <w:t xml:space="preserve"> job description:  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 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 we believe in having a broad range of talent and backgrounds at u.s. news. we strive to maintain a welcoming workplace where everyone is given an opportunity to succeed and contribute to their fullest. learn more about our diversity, equity and inclusion initiative. your role in helping us shape the future: we are seeking a talented and passionate ai software developer to join our team and drive the development of the next generation of ai-powered applications. in this role, you will be responsible for the entire lifecycle of ai software development, from designing and building algorithms to testing and deploying them in production. are you up to the challenge? integrate ai models into existing or new software systems develop and maintain clean, efficient, and well-documented code implement scalable and efficient ai-enhanced solutions that can handle large volumes of data. test and debug ai-augmented software to ensure accuracy and reliability stay up-to-date on the latest advancements in ai research and development collaborate with product managers, designers, and other software developers </w:t>
        <w:br/>
        <w:br/>
        <w:t xml:space="preserve"> -------------------------------------------------------------------------------------- </w:t>
        <w:br/>
        <w:br/>
        <w:t xml:space="preserve"> job description:  title: cyber software engineer kbr is seeking a cyber software engineer to support the navy s newest network at annapolis junction md. help build and maintain this global network. requirements: provides expertise and direction in the development and or modification of computer-based scientific, technical, and business software systems. uses expertise to design develop, code, test, and debug software. may work in one or several areas, such as equipment or software design, engineering evaluation or test, configuration management procedures, statistical analysis, and modeling. works with users to define existing or new system scope and objectives. provides analytical support and technical advice during the conceptualization, development, and implementation phases. plans and schedules new applications systems projects with user, systems software, and computer center operations personnel, including the identification of objectives, time frames, costs, and manpower requirements. performs tasks necessary to ensure the identification and documentation of hazards within software systems using various analysis tools and techniques. reviews and evaluates systems and software for adherence to government or commercial directives, standards, guidelines, and criteria concerning software safety and systems safety. confirms design mitigations are captured in the design and its documentation and verifies implementation. may perform as a project lead with the responsibility for the instruction, assigning, direction, and monitoring of the performance of assigned systems developers analyst working on a specific project. security clearance requirements: active ts sci.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we are looking for both full time and part time engineers who are versatile, willing and able to work several tasks in parallel and get involved with all phases of software development and documentation. there are great opportunities to be involved and gain experience in a variety of exciting projects such as national geographic society project and many more. requirement: 2 or more years of experience with windows® &amp;amp; c++, visual basic® and assembler are desirable. contact: to apply for positions send your resume to: 6001 woodlake lane alexandria, va 22315 or e-mail your resume to: carlos@cie-eng.com </w:t>
        <w:br/>
        <w:br/>
        <w:t xml:space="preserve"> -------------------------------------------------------------------------------------- </w:t>
        <w:br/>
        <w:br/>
        <w:t xml:space="preserve"> job description:  about us: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we are seeking two experienced and innovative api developers to design and implement systems that will meet our client 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 the api developer 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 responsibilities: analyze, design, develop, as well as implement restful services and apis. implement, integrate and document a variety of software platforms through the restful api framework. apply the latest software design techniques and contribute to the technical design of new solutions. modify existing programs, prepare test data and functional specifications. troubleshoot issues and solve problems, identify potential process improvement areas. implement common apis based on architecture guidelines and frameworks. write object-oriented, clean, and maintainable code. deliver quality results on time with minimal supervision. experience working in a federal it environment preferred. qualifications: bachelor s degree in computer science, engineering, technology, information systems, computer engineering, information technology, or another related field. at least five years of proven experience as an api developer. deep understanding of restful api design patterns. experience with linux server-side languages and database technologies. familiarity with api testing platforms and unit tests. excellent problem-solving skills. the candidate must have solid development teamwork synergy, capacity to help others, and motivated to continuous learning.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position summary geico is seeking an experienced senior go engineer with a passion for building high-performance, low maintenance, zero-downtime platforms, and applications from the ground up. you will help drive our insurance business transformation as we transition from a traditional it model to a tech organization with engineering excellence as its mission, while co-creating the culture of psychological safety and continuous improvement. position description our senior go back-end engineer is a key member of the engineering staff working across the organization to provide a friction-less experience to our customers and maintain the highest standards of protection and availability. our team thrives and succeeds in delivering high quality technology products and services in a hyper-growth environment where priorities shift quickly. the ideal candidate has broad and deep technical knowledge, typically ranging from front-end uis through back-end systems and all points in between, and a proven background in go, java, linux, microservices, containers (kubernetes), and database modeling, performance tuning, query optimization, data sharding, partitioning, building, configuring, and maintaining postgresql. position responsibilities as a senior go engineer, you will: scope, design, and build scalable, resilient distributed systems build product definition and leverage your technical skills to drive towards the right solution. engage in cross-functional collaboration throughout the entire software lifecycle lead in design sessions and code reviews with peers to elevate the quality of engineering across the organization define, create, and support reusable application and database components patterns from a business and technology perspective utilize programming languages like go, javascript, typescript, g, c#, python, and container orchestration services including docker and kubernetes, and a variety of azure tools and services across the software development life cycle (task management, source code, building, deployment, operations, real-time communication) to perform advanced-level go application design and postgresql database design, implementation, and maintenance under minimal direction mentor other engineers consistently share best practices and improve processes within and across teams qualifications fluency and specialization with at least two modern languages such as go, java, c++, python or c# including object-oriented design proven understanding of micro-services architecture and extensible rest apis advanced understanding of devops concepts and cloud architecture experience building the architecture and design (architecture, design patterns, reliability, and scaling) of new and current systems experience with postgresql database design, implementation, and administration experience with application monitoring tools and performance assessments knowledge of security protocols and products: understanding of active directory, windows authentication, saml, oauth knowledge of kubernetes or willingness and ability to learn experience with continuous delivery and infrastructure as code strong problem-solving ability ability to excel in a fast-paced, startup-like environment knowledge of developer tooling across the software development life cycle (task management, source code, building, deployment, operations, real-time communication) in-depth knowledge of cs data structures and algorithms advanced sql scripting skills experience 4+ years of professional software development experience within a go framework (web containers and go) 3+ years of experience with architecture and design 3+ years of experience with aws, gcp, azure, or another cloud service 2+ years of experience in open-source frameworks education bachelor s degree in computer science, information systems, or equivalent education or work experience annual salary $76,000 - $236,500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software developer purpose: valkyrie enterprises has an immediate need for a software engineer who will be a key support to the nswcdd threat engineering program supporting h36 in dahlgren, va. job description: support experienced professional to provide software development support. this position requires the application of knowledge of programing in various languages and tools, and simulation development, analysis, and testing skills. qualifications: must have a bs in engineering, scientific, or technical discipline. must have 3 years years of experience in code development. must have experience in c++ code development, python coding, and software development tools including git, gitlab, jira, and matlab. must have experience with simulation architecture development evaluation, unit testing frameworks, memory analysis, workflow development, design patterns, and static and dynamic testing of threat model representations. must have experience or knowledge of flight dynamics, six degrees of freedom equations of motion, or missile flight simulations is desired, but not required. desired qualifications: experience with afsim highly desired for support is highly desired. 5-10 years of experience is highly desired. security requirements: must have an active dod secret security clearance and the ability to maintain a clearance. must be eligible to obtain and maintain a dod security clearance to access military facilities, naval shipyards, private shipyards, and naval installations. travel requirements: occasional travel- less than 10% candidate must be able to obtain (by start of position) and maintain appropriate identification credentials, such as real id. (more information regarding real id can be found: https: www.dhs.gov real-id ) -this statement is added on all job reqs. physical requirements: remaining in a stationary position, often standing, or sitting for prolonged periods. moving about to accomplish tasks or moving from one worksite to another. communicating with others to exchange information. light work that includes moving objects up to 20 pounds. valkyrie strictly adheres to a policy of equal employment opportunity. this policy is based on valkyrie s commitment to hire and retain qualified employees consistent with position requirements; and to seek, employ, promote and treat all employees and applicants for employment without regard to race, color, religious creed, national origin, ancestry, citizenship status, pregnancy, childbirth, physical disability, mental disability, age, military status or protected veteran status, marital status, registered domestic partner or civil union status, gender (including sex stereotyping and gender identity or expression), medical condition, genetic information or sexual orientation or other protected characteristics. please note: the annualized pay range referenced is a general guideline. valkyrie enterprises considers factors such as (but not limited to) the following when determining base pay: scope and responsibilities of the position, candidate s related work experience, education training certifications, key skills, internal peer equity external market competitiveness, as well as other business considerations. additionally, valkyrie enterprises provides a variety of benefits to support your best health, wellness, and future, to include medical dental vision options, company paid life and disability insurances, 401k with match, education reimbursement, as well as company paid holidays and paid time off (pto).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the alaka`ina foundation family of companies (focs) has a need for a web application developer administrator to support our government customer located in silver spring, md. description of responsibilities: research and development of cloud-based analytical and storage solutions. investigate existing (e.g., digital biobank) and developing cloud-based, dod-approved solutions for genomic data storage, sharing, and analytics. infrastructure and it linux support. assist with administering a flexible, linux based hpc computing environment (pbs, torque) to allow the use of state-of-the-art microbial genomic software and command-line tools. provide expertise to mrsn leadership for new hardware and software capabilities including academic, open source, and commercially available systems. development of a centralized genome repository. design, maintain, and administer a software hardware linux-based infrastructure for the seamless data transfer of raw sequencing data between different analytical and storage servers. development of user-friendly interface for genomic repository. develop a graphical user interface to provide access to the 65,000 sequenced isolates genomic repository and genetic information. this genomic dataset should be quarriable by mrsn personnel and select partners with no programming and bioinformatic expertise. assist the development of interactive reports and surveillance dashboards (using tools like r, tableau, shiny, microsoft powerbi through existing dod solutions like carepoint and others) to improve the quality and usability of mrsn deliverables products and maximize engagement of customers and stakeholders. provide ongoing maintenance and support for the armor-d application. 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required degree education certification: current active industry certification in web-based application development technology (c#.net; asp; html5). security plus certification to meet dod 8570.01 requirements. required skills and experience: ability to develop database linked web applications using .net, mvc, entity framework, linq to sql, iis and cac authorization in a dod environment. direct experience using tools like r, tableau, shiny, microsoft powerbi. ability to install and administer iis web services. ability to lead software development projects. required citizenship and clearance: must be a u.s. citizen. must have an active secret clearance.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 we are an equal opportunity 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here to request accommodation. we e-verify all employees.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 for additional information, please visit www.alakainafoundation.com. #li-js1 #clearancejobs </w:t>
        <w:br/>
        <w:br/>
        <w:t xml:space="preserve"> -------------------------------------------------------------------------------------- </w:t>
        <w:br/>
        <w:br/>
        <w:t xml:space="preserve"> job description:  requirements: -bachelor s degree plus 5-years of relevant experience or master s degree plus 3-years of relevant experience. &amp;amp;nbsp;an associate s degree plus 7-years of relevant experience or high school &amp;amp;nbsp; diploma ged plus 9-years of relevant experience may be considered for individuals with in-depth experience that is clearly related to the position -computer science (cs) degree or related field -ts sci clearance with polygraph -strong python object oriented skills, developing software in linux environment -experience in full stack development, web frameworks, javascript, nosql databases, docker, kubernetes, linux minimum qualifications: -experience utilizing developing with splunk -cybersecurity background experience -experience utilizing java script angular or similar -scripting (perl, bash) experience -experience utilizing machine learning techniques -full stack development -must be able to work in a team environment -experience working with enterprise data services "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$120,000 - $145,000 per year </w:t>
        <w:br/>
        <w:br/>
        <w:t xml:space="preserve"> -------------------------------------------------------------------------------------- </w:t>
        <w:br/>
        <w:br/>
        <w:t xml:space="preserve"> job description:  resource management concepts, inc. (rmc) provides high-quality, professional services to government and commercial sectors. our mission is to deliver exceptional management and technology solutions supporting the protection and preservation of the people and environment of the united states of america. rmc is hiring a software developer to support our customer in quantico, va. the software developer will maintain the customer s existing systems, which include the customer s cyber incident reporting system, incident response scripts, red team command. the selected applicant will perform a variety of activities including but not limited to: building new software tools as needed for the conduct of defensive cyberspace operations. building new database systems as needed for the conduct of defensive cyberspace operations. providing general scripting support for regular expressions, python, powershell, and vb .net. document all developed code to include “help” commands, code comments, and readme files. maintaining existing databases, building new databases, and migrating or changing databases as needed. requirements: applicant selected must hold a current valid iat level ii certification. candidate selected must maintain the required iat level ii compliant certification. certification requirements: this position will require dod 8140.03 iat level ii compliance. an active dod ts sci clearance is required to start. applicant selected may be subject to a security investigation and must meet eligibility requirements for access to classified information. requires an associate s degree and five years of computer programming experience. rmc employees may be subject to covid-19 vaccination or testing requirements in order to access government facilities. </w:t>
        <w:br/>
        <w:br/>
        <w:t xml:space="preserve"> -------------------------------------------------------------------------------------- </w:t>
        <w:br/>
        <w:br/>
        <w:t xml:space="preserve"> job description:  requirements: -bachelor s degree plus 5-years of relevant experience or master s degree plus 3-years of relevant experience. &amp;amp;nbsp;an associate s degree plus 7-years of relevant experience or high school &amp;amp;nbsp; diploma ged plus 9-years of relevant experience may be considered for individuals with in-depth experience that is clearly related to the position -computer science (cs) degree or related field -ts sci clearance with polygraph -strong python object oriented skills, developing software in linux environment -experience in full stack development, web frameworks, javascript, nosql databases, docker, kubernetes, linux minimum qualifications: -experience utilizing developing with splunk -cybersecurity background experience -experience utilizing java script angular or similar -scripting (perl, bash) experience -experience utilizing machine learning techniques -full stack development -must be able to work in a team environment -experience working with enterprise data services " interimage benefits snapshot: - &amp;amp;nbsp;401k - 7% contribution with 3% profit sharing; 1-year cliff vesting scehdule - &amp;amp;nbsp;paid time off: 4 weeks&amp;amp;nbsp; - &amp;amp;nbsp;paid holiday leave: 11 days (88 hours) - &amp;amp;nbsp;life insurance: $50,000; 100% of premium - &amp;amp;nbsp;short-term long-term insurance: 100% premium - &amp;amp;nbsp;healthcare: 2 carefirst administrator plans offered, $0 employee only option, metlife for vision, and the standard for dental. interimage has adopted a benefits approach that allows employees to select which benefits fit their lifestyle while excluding those that don t and receive cash in lieu of the excluded benefits. the benefits that allow a salary increase should you opt-out include: &amp;amp;nbsp; &amp;amp;nbsp; &amp;amp;nbsp; &amp;amp;nbsp; &amp;amp;nbsp; &amp;amp;nbsp;&amp;amp;nbsp;medical &amp;amp;nbsp; &amp;amp;nbsp;dental vision &amp;amp;nbsp; pto – excluding sick leave &amp;amp;nbsp; paid federal holidays &amp;amp;nbsp; the 401k plan 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mailto:mpo-resumes@iimage.com. job type: full-time pay: $120,000 - $145,000 per year </w:t>
        <w:br/>
        <w:br/>
        <w:t xml:space="preserve"> -------------------------------------------------------------------------------------- </w:t>
        <w:br/>
        <w:br/>
        <w:t xml:space="preserve"> job description:  job information posting id 23-060 industry technology number of positions 1 clearance required top secret sci with polygraph equal opportunity employer eoe, including disability vets city annapolis junction state province maryland zip postal code 20701 job description duties: work with data scientist team to capture cyber knowledge at scale transitioning to more traditional software development. leverage data science tradecraft using python to access apis and transform the clean and normalized data into json for other applications. analyze, design, verify, validate, implement, apply, and maintain software systems. write software standards and practices documentation. present briefings and demonstrations to stakeholders. support a wide-range of cyber knowledge development priorities to include workflows, requirements specification management, custom dashboard and tool support, knowledge capture and documentation. requirements minimum qualifications: a current and active ts sci clearance with a polygraph is required. bachelor s degree plus 8 years of relevant experience or master s degree in plus 6 years of relevant experience. an associate s degree plus 10 years of relevant experience or high school diploma ged plus 12 years of relevant experience may be considered for individuals with in-depth experience that is clearly related to the position computer science (cs) degree or related field strong python skills. familiarity with json format. experience with jupyter notebooks and gitlab. preferred: experience with javascript and typescript. understanding of cyber mission. understanding of mitre att&amp;amp;ck framework. ability to work with a team. jovian concepts, inc. is an equal opportunity employer and does not discriminate on the basis of race or ethnicity, religion, sex, national origin, age, veteran disability or genetic information or any other reason prohibited by law in employment. </w:t>
        <w:br/>
        <w:br/>
        <w:t xml:space="preserve"> -------------------------------------------------------------------------------------- </w:t>
        <w:br/>
        <w:br/>
        <w:t xml:space="preserve"> job description:  participate in the development of in house proprietary programs and applications aimed to the healthcare industry using ruby on rails and jquery. design program code, maintain modify software and data structure of assigned programs, confer with development team, maintain file structure and narrative description of program flow,purpose and operation,test and debug programs,provide training and support to users and other related duties. bachelor s degree or foreign equivalent in computer science, it, information science or related engineering field and 24 months of experience as a computer programmer or 24 months of any computer programming related experience. to apply mail to eagleforce associates inc., attn. jash-cp - 13241 woodland park rd, suite 600, herndon, va 20171-2898 </w:t>
        <w:br/>
        <w:br/>
        <w:t xml:space="preserve"> -------------------------------------------------------------------------------------- </w:t>
        <w:br/>
        <w:br/>
        <w:t xml:space="preserve"> job description:  description are you passionate about applying software engineering solutions to challenging problems with a collaborative group of dedicated professionals? do you want to contribute to critical technologies that are vital to maintaining our national security? if so, we re looking for someone like you to join the software engineering and data transformation group supporting the strategic deterrence mission area! the software engineering and data transformation group (kbe) is comprised of software engineers and data professionals that create and implement custom software solutions to enable data processing and analysis of data that is vital to the design and operation of weapon systems for our nation. we continue to improve our existing suite of software while growing into adjacent projects to bring our software talent to bear on new challenges facing our sponsors. we perform the full software engineering lifecycle across a number of different efforts for a variety of sponsoring organizations. we are seeking a meticulous, dynamic, technically curious, and results-oriented software engineer to help us develop and deploy software solutions that meet exceed the needs of our end users. you would be joining a hardworking team of developers and software engineers who seek to push the envelop of software development technologies methods, while working creatively within the constraints imposed by security. our team is committed to delivering high-quality, resilient sw products that withstand the test of time, and we strive to foster an environment where all staff and ideas are provided with the opportunity to succeed. we value dedication to the mission, personal accountability, and an ability to collaborate with and challenge each other, constructively. as a software engineer, you will... design, develop, and implement new software, and build and modernize solutions in existing software participate in multiple aspects of the software development process, from working with users to gather and refine requirements to deploying software at customer sites participate in reviews of software design, implementation, documentation, and testing to ensure high-quality products prepare and execute software deployments, both at apl and with customers at installation sites, ensuring successful and high-quality deployments work closely with other developers, systems engineers, technical leads, end users (data processors and analysts), and sponsors to understand the system needs and develop solutions to meet them qualifications you meet our minimum qualifications for the job if you... possess a bs in computer science, information systems, or other related technical field have 2+ years of development experience developing in high-level languages such as c#, python, c++, and or java possess a strong knowledge of software fundamentals (computer science, algorithms, data structures, etc.) possess strong debugging and investigating skills have experience in using modern software development and project management tools (e.g., gitlab, jira, visual studio) are able and willing to work as part of a team, coupled with a drive to demonstrate your own strengths and capabilities understand the importance of source control and configuration management in (git); have exposure to and willingness to learn software best practices and processes possess strong communication skills, both verbal and written have a desire to learn continually and explore new technologies with an eye towards applying these technologies to developing innovative solutions are able to obtain an interim top secret level security clearance by your start date and can ultimately obtain a top secret level clearance. if selected, you will be subject to a government security clearance investigation and must meet the requirements for access to classified information. eligibility requirements include u.s. citizenship. you ll go above and beyond our minimum requirements if you... possess an ms in computer science, information systems, or other related technical field have experience developing software using microsoft technologies (e.g., asp.net core, entity framework core) have experience designing and integrating software with relational databases and nosql databases have developed multi-tier software architectures capable of operating at different scales and security classification levels have led software development teams and provided mentorship to technical staff and peers hold an active top secret level security clearance why work at apl? the johns hopkins university applied physics laboratory (apl) brings world-class expertise to our nation s most critical defense, security, space and science challenges. while we are dedicated to solving complex challenges and pioneering new technologies, what makes us truly outstanding is our culture. we offer a vibrant, welcoming atmosphere where you can bring your authentic self to work, continue to grow, and build strong connections with inspiring teammates. at apl, we celebrate our differences and encourage creativity and bold, new ideas. our employees enjoy generous benefits, including a robust education assistance program, unparalleled retirement contributions, and a healthy work life balance. apl s campus is located in the baltimore-washington metro area. learn more about our career opportunities at http: www.jhuapl.edu careers. about us apl is an equal opportunity affirmative action employer. all qualified applicants will receive consideration for employment without regard to race, creed, color, religion, sex, gender identity or expression, sexual orientation, national origin, age, physical or mental disability, genetic information, veteran status, occupation, marital or familial status, political opinion, personal appearance, or any other characteristic protected by applicable law. apl is committed to promoting an innovative environment that embraces diversity, encourages creativity, and supports inclusion of new ideas. in doing so, we are committed to providing reasonable accommodation to individuals of all abilities, including those with disabilities. if you require a reasonable accommodation to participate in any part of the hiring process, please contact accommodations@jhuapl.edu. only by ensuring that everyone s voice is heard are we empowered to be bold, do great things, and make the world a better place. </w:t>
        <w:br/>
        <w:br/>
        <w:t xml:space="preserve"> -------------------------------------------------------------------------------------- </w:t>
        <w:br/>
        <w:br/>
        <w:t xml:space="preserve"> job description:  your impact: jacobs is seeking a prototype java developer to support our program in linthicum, md. you will be using leading edge technologies to develop analytics pulling data from multiple cyber sources. responsibilities: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test, troubleshoot, maintain, configure, and improve network and user systems. #divergent here s what you ll need : strong java skills customer ghostmachine analytic development experience with hadoop (map reduce &amp;amp; accumulo) experience with software configuration using gitlab, git, gitflo and nexus experience with linux clearance required: ts sci w poly minimum education: bachelor s degree in computer science (cs) degree or related field plus 8-years of relevant experience, or master s degree plus 6-years of relevant experience, or associate s degree plus 10-years of relevant experience, or high school diploma ged plus 12-years preferred: some networking knowledge familiarity with customer corporate tools such as dx familiarity with jira and confluence formal or informal leadership experience </w:t>
        <w:br/>
        <w:br/>
        <w:t xml:space="preserve"> -------------------------------------------------------------------------------------- </w:t>
        <w:br/>
        <w:br/>
        <w:t xml:space="preserve"> job description:  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 as a trusted authority providing empowerment and guidance that improves the quality of life for consumers and communities, u.s. news ultimately leads to better life decisions. your role in helping us shape the future: we are looking for an enthusiastic software developer with an interest in building dynamic, data-driven products. u.s. news empowers everyone to thrive. the developers at u.s. news have a great deal of independence and a minimum of overhead. by leveraging react.js, python, aws cloud, google bigquery, data science and other latest technologies, you ll be driving a major transformation within u.s. news. 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 we offer a casual work environment. our offices are in the georgetown neighborhood of washington, d.c. we are also open to having this person work remotely from anywhere in the u.s. are you up to the challenge? 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 </w:t>
        <w:br/>
        <w:br/>
        <w:t xml:space="preserve"> -------------------------------------------------------------------------------------- </w:t>
        <w:br/>
        <w:br/>
        <w:t xml:space="preserve"> job description:  description: itc is a woman owned small business delivering exceptional consultation to the u.s. government in systems software engineering, cybersecurity solutions, mission operations intel analysis, and management services in order to enable our customers to solve the most challenging problems. with continued growth comes opportunity, and we are currently searching for a top-secret sci with polygraph-cleared software engineer. responsibilities: the software engineer develops, maintains, and enhances complex and diverse software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essential duties: maintaining and enhancing the existing gui and developing backend apis to the database requirements: ts sci with fs polygraph seven (7) years experience as a swe in programs and contracts of similar scope, type and complexity is required. bachelor s degree in computer science ore related discipline from an accredited college or university is required. four (4) additional years of swe experience on projects with similar software processes may be substituted for a bachelor s degree. typescript and angular 14+ experience in full stack, with java script experience with json iat level 2 certification desired: experience in java experience in python mongodb, kubernetes (docker) relational data bases (mysql, postgres, orable, sybase, etc…)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 </w:t>
        <w:br/>
        <w:br/>
        <w:t xml:space="preserve"> -------------------------------------------------------------------------------------- </w:t>
        <w:br/>
        <w:br/>
        <w:t xml:space="preserve"> job description:  distinguished engineer – claims position summary geico is seeking a highly experienced engineer with a passion for building high-performance, low maintenance, zero-downtime modern platforms, and applications. you will help drive our claims business transformation as we transition from a traditional it model to a tech organization with engineering excellence as its mission, while co-creating the culture of innovation and continuous improvement. position description our distinguished engineer works with staff and sr. engineers to innovate and build new systems, improve, and enhance existing systems and identify new opportunities to apply their knowledge to solve critical problems. you will lead the strategy and execution of a technical roadmap that will increase the velocity of delivering products and unlock new engineering capabilities. the ideal candidate has deep technical expertise in their domain. position responsibilities as a distinguished engineer on the claims team, you will: focus on multiple areas and provide technical leadership to the enterprise. collaborate with product managers, team members, customers, and other engineering teams to solve complex problems. develop and execute technical software development strategy for a variety of domains. accountable for the quality, usability, and performance of the solutions utilize programming languages like python, c#, java or other object-oriented languages, sql, and nosql databases, container orchestration services including docker and kubernetes, and a variety of cloud tools and services (azure or aws preferred). mentor and help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demonstrate adaptability and sponsor continuous learning. initial projects will include: o migrating legacy claims applications to azure. o modernizing claims applications to be domain driven with micro-services and micro-frontends. o driving to fully automated testing and deployments to enable multiple releases daily. qualifications fluency and specialization with at least two modern languages such as java, python or c# including object-oriented design. experience building products with micro-services architecture and extensible rest apis. experience building the architecture and design of new and current systems (architecture, design patterns, reliability, and scaling). experience with continuous delivery and infrastructure as code. sensitivity: general internal fluency in devops concepts, cloud architecture and cloud devops operational framework (azure or aws preferred). experience with application monitoring tools, observability, and performance assessments experience in datacenter structure, capabilities, and offerings, including cloud native services (azure or aws preferred). experience in security protocols and products: understanding of active directory, windows authentication, saml, oauth. experience with solving analytical problems with quantitative approaches. ability to excel in a fast-paced, startup-like environment. knowledge of developer tooling across the software development life cycle (task management, source code, building, deployment, operations, real-time communication). exemplary ability to design, perform experiments, and influence engineering direction and product roadmap. experience partnering with engineering teams and transferring research to production. track-record of publications history in credible conferences and journals. experience 12+ years of professional software development experience within an object-oriented framework (java, c#, etc.). 10+ years of experience with architecture and design. 6+ years of experience with aws, azure, or another cloud service. 6+ years of experience in modern micro front-end design using the latest javascript frameworks using react, angular. 6+ years of experience in cicd deployments and infrastructure as code. 6+ years of experience in open-source frameworks. education bachelor s degree in computer science, information systems, or equivalent education or work experience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the alaka`ina foundation family of companies (focs) has a need for a web application developer administrator to support our government customer located in silver spring, md. description of responsibilities: research and development of cloud-based analytical and storage solutions. investigate existing (e.g., digital biobank) and developing cloud-based, dod-approved solutions for genomic data storage, sharing, and analytics. infrastructure and it linux support. assist with administering a flexible, linux based hpc computing environment (pbs, torque) to allow the use of state-of-the-art microbial genomic software and command-line tools. provide expertise to mrsn leadership for new hardware and software capabilities including academic, open source, and commercially available systems. development of a centralized genome repository. design, maintain, and administer a software hardware linux-based infrastructure for the seamless data transfer of raw sequencing data between different analytical and storage servers. development of user-friendly interface for genomic repository. develop a graphical user interface to provide access to the 65,000 sequenced isolates genomic repository and genetic information. this genomic dataset should be quarriable by mrsn personnel and select partners with no programming and bioinformatic expertise. assist the development of interactive reports and surveillance dashboards (using tools like r, tableau, shiny, microsoft powerbi through existing dod solutions like carepoint and others) to improve the quality and usability of mrsn deliverables products and maximize engagement of customers and stakeholders. provide ongoing maintenance and support for the armor-d application. 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required degree education certification: current active industry certification in web-based application development technology (c#.net; asp; html5). security plus certification to meet dod 8570.01 requirements. required skills and experience: ability to develop database linked web applications using .net, mvc, entity framework, linq to sql, iis and cac authorization in a dod environment. direct experience using tools like r, tableau, shiny, microsoft powerbi. ability to install and administer iis web services. ability to lead software development projects. required citizenship and clearance: must be a u.s. citizen. must have an active secret clearance.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 we are an equal opportunity 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here to request accommodation. we e-verify all employees.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 for additional information, please visit www.alakainafoundation.com. #li-js1 #clearancejobs </w:t>
        <w:br/>
        <w:br/>
        <w:t xml:space="preserve"> -------------------------------------------------------------------------------------- </w:t>
        <w:br/>
        <w:br/>
        <w:t xml:space="preserve"> job description: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what you ll be doing: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what you ll need: no demonstrated experience is required bachelors degree in computer science or related discipline from an accredited college or university is required; four (4) years of swe experience on projects with similar software processes may be substituted for a bachelors degree ts sci with polygraph level clearance required orbis operations is an equal opportunity employer, and all qualified applicants will receive consideration for employment without regard to race, color, religion, sex, gender identity, sexual orientation, national origin, disability, or protected veteran status. location annapolis junction </w:t>
        <w:br/>
        <w:br/>
        <w:t xml:space="preserve"> -------------------------------------------------------------------------------------- </w:t>
        <w:br/>
        <w:br/>
        <w:t xml:space="preserve"> job description:  research, analyze, design, develop, test, configure, customize, implement and support oracle applications, may focus on oracle e-business suit (ebs), oracle fusion cloud financials, or oracle revenue management modules. work cross-functionally with legal, sales, it, tax, and various business owners on policies, processes, and programs. gather and analyze client s business process to ascertain the needs in computer applications, and translate business requirements into technical specifications. analyze system requirements and existing software systems to access the impact and compatibility of new applications or features. expand or modify systems to serve new purposes or improve work flow. manage systems and integrate functions. review computer system capabilities, workflow, and schedule limitations. transform manual processes to automation of oracle fusion cloud finance systems. develop rest services for inbound, outbound integrations across various oracle modules. develop oracle forms, oracle reports and oracle workflow. prepare functional and technical design documents. build obiee dashboards to gather, store and analyze data. perform cloud implementation assessment for clients to move from legacy to cloud erp systems. use oracle pl sql to move data from one application to another compatible oracle database. participate in implementation and provide user support. educational requirements: bachelor or its foreign equivalent degree in computer science, computer engineering, information technology, electronics engineering, electronics &amp;amp; communications engineering, or a related field. work experience requirements: 5 years of work experience in the job offered or in a related occupation as an oracle developer, oracle specialist, database developer, dba, or development manager. specific skill or other requirements: 2 years of work experience with oracle fusion cloud financials, oracle pl sql, oracle forms, oracle reports, oracle workflow, as well as building obiee dashboards and developing rest services. job location: the present position is to provide it development and support services to employer s clients. the employer has clients nationwide. even when telecommunication (work at home) applies, the worker still needs to visit clients due to various business needs; therefore, travel to unanticipated locations throughout the u.s. with unpredictable frequency, will be required. submit applications with degree diploma and transcripts to: hr@izealinc.com </w:t>
        <w:br/>
        <w:br/>
        <w:t xml:space="preserve"> -------------------------------------------------------------------------------------- </w:t>
        <w:br/>
        <w:br/>
        <w:t xml:space="preserve"> job description:  overview: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 what you will do: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 engage in full stack development, utilizing your strong skills in python and object-oriented programming within a linux environment. develop and enhance applications using web frameworks and modern javascript technologies, including angular, as well as nosql databases. implement and manage containerized applications using docker and kubernetes, ensuring scalable and efficient software deployment. contribute to cybersecurity initiatives, applying your knowledge to enhance system security and resilience. employ machine learning techniques where applicable to optimize processes and data analysis. collaborate effectively within a team to design, develop, and maintain enterprise-level data services. what qualifications you will bring: a solid educational background in computer science or a related field with varying levels of professional experience: bachelor s degree plus 5 years of relevant experience. master s degree plus 3 years of relevant experience. an associate s degree plus 7 years of relevant experience. high school diploma ged plus 9 years of relevant experience for candidates with extensive, directly related experience. proficiency in python and experience developing software in a linux environment. expertise in full stack development, including javascript, nosql databases, and the use of docker and kubernetes. experience with splunk or similar tools. a background in cybersecurity. proficiency in scripting languages such as perl and bash. experience with machine learning techniques. ability to work collaboratively in a dynamic team environment. experience in developing and working with enterprise data services.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create the future of e-health together with us by becoming an associate application integration engineer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 your contribution takes initiative and action to respond, resolve and follow up regarding customer service issues with all customers in a timely manner. interdepartmental liaisons between labdaq technical support, labdaq implementation, labdaq sales teams along with the various third-party systems. maintain integration projects as scheduled and assigned. document all work performed towards any project into sap. follow up with clients and vendors to ensure hl7 testing has been performed between vendors and by the client. be able to troubleshoot and think outside the box for potential solutions and workarounds. your qualification: excellent knowledge of computer networking and permissions. able to document customer related issues and resolutions in crm. the employee must occasionally travel in order to do software hl7 implementation at client s site. performs and coordinates complex analysis, testing and support services for assigned projects. performs and coordinates project timelines with clients and third party vendors for the purpose of hl7 implementation and support. provides complex application support and guidance to end users. able to quickly assess problems and identify resolutions. what you can expect from us: purpose: become part of an important missions. at the interface between healthcare and digitization we create the future of e-health. communities: at cgm the people and diversity are in the center of our attention. career opportunities: we are offering a variety of internal career opportunities and numerous long-term perspectives. security: we offer a secure workplace in a crisis-proof market. all-round benefits package: medical, dental and vision as well as 401k with employer matching. personal time off to promote work life balance. work environment: modern workplaces, flexible working hours, hybrid work options and much more convinced? submit your application now! please make sure to include your salary expectations as well as your earliest possible hire date. we create the future of e-health. become part of a significant mission. </w:t>
        <w:br/>
        <w:br/>
        <w:t xml:space="preserve"> -------------------------------------------------------------------------------------- </w:t>
        <w:br/>
        <w:br/>
        <w:t xml:space="preserve"> job description:  duties the programmer analyst is a member of the court s it 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 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 systems office. no relocation expenses will be paid. responsibilities the candidate must have application development experience and a performance history that demonstrates outstanding application development and troubleshooting skills. the candidate will be responsible for designing, developing, and adapting software in support of the court s cm ecf system. the candidate will also be responsible for the design, development, and maintenance of local court modifications to the cm ecf system. the ideal candidate will have appropriate tact to interact directly with the court 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 s work. directs and provides systems and software development services using multiple programming languages. recommends strategies to judges, court management, and the user community to determine requirements for systems which support the mission of the court. recommends and directs the development of software and hardware solutions to enhance both existing and new systems. maintains contact with other automation court personnel at different locations and levels for the purpose of remaining knowledgeable of developments, techniques, and user programs. provides technical expertise for hardware and software for sql server, mysql, informix, drupal, apache web server, and linux shell scripting. designs, modifies, and implements short and long-range automation improvement plans for the court, ensuring that changes can be implemented with minimal disruption to the work of the court. manages execution of automation plans for major automated systems and establish training in system use and capabilities. performs testing, establish procedures, and devise security systems for hardware, software, and data. research current and future technologies and trends and analyze alternatives, including commercial off-the-shelf software. develops prototype applications and coordinates with judges, senior managers, and staff to ensure that development efforts are meeting the needs of the court. 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 performs cost benefit analysis on all development projects. provides guidance to other programmers and server administrators in day-to-day responsibilities and with non-routine questions. assists with the design, development and maintenance of court websites utilizing content management systems, databases, and traditional web programming languages. consults with and provides advice and guidance to judges, senior managers, and staff of the courts throughout the district and the circuit on current and future technologies and the automation of manual court processes. provides advice and guidance on technology purchases. represents the court in judiciary-wide initiatives, meetings, conferences, etc. develops long term plans for the automation of manual processes, implementing state of the art technologies. monitors, reviews, and analyzes internal controls to ensure development projects meet or exceed established controls and separation of duties. other duties as assigned. experience working with relational database systems is required. informix, ms sql, and mysql database experience is strongly preferred, as is direct experience with the federal judiciary s cm ecf system and the drupal content management system. experience with perl is a plus. requirements conditions of employment 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qualifications to qualify at the cl-27 level: two years of specialized experience, including at least one year equivalent to work at cl-25. to qualify at the cl-28 level: two years of specialized experience equivalent to work at cl-27. to qualify at the cl-29 level: two years of specialized experience equivalent to work at cl-28. specialized experience: 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 payroll operations. education the court requires the candidate to have a bachelor s degree in computer science or a related field. five (5) years of specialized experience which demonstrates working knowledge, skills, and abilities to successfully perform the duties of the programmer analyst may be substituted for the degree requirement. additional information benefits 11 holidays - 13-26 days annual leave (increases with service) - 13 days sick leave - federal employees retirement system - thrift savings plan - commuter benefit program metro transit subsidy program - flexible spending accounts - insurance available for health, dental, vision, life, and long-term care. benefits review our benefits how you will be evaluated you will be evaluated for this job based on how well you meet the qualifications above. the court will also conduct an evaluation of each applicant s qualifications and materials after receipt of a complete application package. candidates with federal court experience strongly preferred. benefits review our benefits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the best qualified applicants will be invited for in-person interviews in washington, d.c. due to the large number of applications anticipated, only those applicants invited for interviews will be contacted by the court. applicants selected for interviews must travel at their own expense. interview and relocation expenses will not be reimbursed. email complete application in one submission (attachments in pdf only) to: uscfcjobs@cfc.uscourts.gov . zip files and faxes will not be accepted. please include the title and job announcement number in the subject line. agency contact information human resources email &lt; h5&gt; uscfcjobs@cfc.uscourts.gov address &lt; h5&gt; united states court of federal claims 717 madison place nw washington, dc 20439 us next steps the court will conduct an evaluation of each applicant s qualifications and materials after receipt of a complete application package. applicants selected for an interview will be contacted. interviews may commence immediately. the court reserves the right to modify the conditions of this job announcement, to withdraw the job announcement, and or to commence interviews immediately, any of which actions may occur without prior written or other notice. this is an "excepted appointment" and an "at-will" position. federal government civil service classifications or regulations do not apply. all appointments are subject to a full background check including an fbi fingerprint background check, as well as periodic reinvestigation. if offered employment, such employment will be provisional pending the satisfactory completion of a mandatory fingerprint and background investigation. the provisional nature of your employment, however, will not affect your start date, salary, or other benefits. no phone calls please. only those candidates selected for an interview will be contacted. the united states court of federal claims is an equal opportunity employer.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applications must be submitted electronically. the application shall consist of: cover letter (include the announcement number and the position title and address your qualifications relating to the duties and responsibilities of this position); résumé ; form ao78 federal judiciary application form which can be found at: https: www.uscourts.gov forms human-resources-forms application-judicial-branch-federal-employment; three (3) business professional references with name, affiliation, and contact information; salary history for prior three (3) years; if a current federal civilian employee, your latest personnel evaluation and your latest sf-50 ; and, if a current or recently discharged or retired military member, your latest officer evaluation report (oer), enlisted evaluation report (eer) or equivalent, and a copy of your dd form 214 .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announcement is open until filled. this position requires a public trust background investigation. </w:t>
        <w:br/>
        <w:br/>
        <w:t xml:space="preserve"> -------------------------------------------------------------------------------------- </w:t>
        <w:br/>
        <w:br/>
        <w:t xml:space="preserve"> job description:  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 s why our total compensation package can be tailored to meet employees personal needs. a clearance is required to be considered for this role clearance required: active ts sci clearance with polygraph location: linthicum, md - partial remote description: we are looking for an software engineer to join our team, performing data management functions for our customer. required qualifications: strong background in analytics development pig pyspark piranhas preferred qualifications: patch management and iava tracking python java scala nifi ansible experience working in agile environment salary: 220k-231k (the compensation of this position starts at the lower amount of the stated salary range while higher amounts may be achieved by the candidate accepting less pto, waiving healthcare, or both.) benefits: healthcare for employee and spouse and or children that is fully funded by prodigy one 10% employer contribution to 401k; immediately vested 7 weeks paid time off (pto) $2500 for professional development 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recall, transfer, leaves of absence, compensation and training. </w:t>
        <w:br/>
        <w:br/>
        <w:t xml:space="preserve"> -------------------------------------------------------------------------------------- </w:t>
        <w:br/>
        <w:br/>
        <w:t xml:space="preserve"> job description:  job description: the cloud engineer is a critical position for our company and will be responsible for daily operations and support of our servers, applications, and services. the candidate will be performing project based work around system administration tasks. you 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 responsibilities: improving existing processes and establishing automation (iac) and maturing an existing hybrid environment at an established client. running and growing a large scale, high availability server environment. configuration of credential management, security controls, cost budget alerts and notifications support existing client workloads in linux and windows cloud environments improving and refining our service monitoring. executing large system changes using the latest technologies. maturing and expanding the use of third party cloud tools. job requirements: required skills: bachelor s degree or the equivalent in computer science, information systems or technical discipline minimum 3 years relevant experience hands-on experience with linux, windows hands-on experience with a cloud-based environment, particularly amazon web services (aws) familiarity with build automation tools (jenkins, aws code pipeline) familiarity with configuration management tools knowledge of source code control management systems, configuration management, and code branching merging strategies; git is preferred experience with infrastructure as code. desired skills: some experience with sql and relational database administration (mysql, sqlserver) strong written and verbal communication skills ability to work in a fast-paced, constantly changing environment clearance required: ability to obtain a public trust clearance ctac is an equal opportunity employer. qualified applicants will receive consideration for employment without regard to race, color, religion, sex, age, sexual orientation, gender identity, national origin, disability, or protected veteran status. vevraa federal contractor </w:t>
        <w:br/>
        <w:br/>
        <w:t xml:space="preserve"> -------------------------------------------------------------------------------------- </w:t>
        <w:br/>
        <w:br/>
        <w:t xml:space="preserve"> job description:  job title: software engineer 2 overview: everwatch is a government solutions company providing advanced defense, intelligence, and deployed support to our country s most critical missions. we are a full-service government solutions company. harnessing the most advanced technology and solutions, we strengthen defenses and control environments to preserve continuity and ensure mission success. everwatch is an equal opportunity 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responsibilities: design, develop, and maintain software: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qualifications: 5+ years experience. bachelor s degree in computer science or related discipline from an accredited college or university is required. clearance level: ts sci polygraph job locations: us-md-annapolis junction skills: software design</w:t>
        <w:br/>
        <w:br/>
        <w:t xml:space="preserve"> -------------------------------------------------------------------------------------- </w:t>
        <w:br/>
        <w:br/>
        <w:t xml:space="preserve"> job description:  devops engineer who is fusion technology? fusion technology is a performance-driven hubzone small business concern residing in the heart of the beautiful mountainsides of west virginia, steps away from the federal bureau of investigation s criminal justice information services division s headquarters. founded in 2007 by an engineer-by-trade, fusion technology dedicates our valuable resources to providing comprehensive it services and solutions to mission-critical us government programs and the intel community. who are you? security-cleared professional: you have made it through the process of receiving a united states government security clearance – congratulations! we know you are a trustworthy intel professional because you have an active top secret security clearance. education is important to us: you have a bachelor s degree with: we need your experience: to be successful in this role, you will need to have 2+ years of experience in a devops role and agile methodologies. work from home: position is on-site but does have hybrid remote work options. tool knowledge: devops tools : jenkins &amp;amp; ansible cloud: aws cloud tools: cloud formation what we do: the devops engineer will provide hands on technical support for automating managing existing aws infrastructure, creating new systems, and assisting with automated testing of a large-scale web and database platform. key responsibilities: the engineer 2 provides knowledge in design, architecture, development, and administration. the engineer may developing, enhancing, and maintaining infrastructure as code using tools such as ansible and aws cloud formation working with automation tools such as jenkins in a ci cd pipeline to help automate testing and deployment of new code. providing quality deliverables in a timely manner while adhering to industry standards and compliances proper documentation of work and processes work collaboratively in a team environment. required skills &amp;amp; qualifications: the engineer 2 provides knowledge in design, architecture, development, and administration. the engineer may monitor existing systems for structural integrity. oversee the development and installation of new hardware and software. install and configure operating systems and other software and routinely test installed software for glitch detection and other issues. provide technical direction to it support staff. design and implement security systems and redundant backups to maintain data safety write custom scripts to reduce the need for human intervention, create scalable, automated solutions for our customer base. establish multi-platform versions of the software package. write tests for existing and created code to ensure compatibility and stability. evaluate, recommend, and implement automated test tools and strategies. design, implement, and conduct test and evaluation procedures to ensure system requirements are met. evaluate hardware and software and resolve lan man wan network related problems level 2 performs more varied and difficult tasks compared to level 1, yet has less autonomy than level 3. what matters to you matters to us. fusion technology values its employees and works hard to ensure proper care for them and their families. we desire to compensate employees in a competitive, motivational, fair, and equitable way with other employers in the marketplace. salary is only one component of employee compensation but an integral part of recruiting and retaining qualified employees. however, at fusion technology, we take a comprehensive approach and consider each employee s needs to tailor a compensation plan that provides financial security and peace of mind. our competitive package includes a best-in-class matching 401k program, comprehensive cigna healthcare plan, a competitive employer contribution to a health savings account, vision and dental plans, life insurance, short- and long-term disability, and personal leave, in addition to paid certifications and training. fusion technology llc is an equal opportunity employer. we respect and seek to empower each individual and support the diverse cultures, perspectives, skills, and experiences within our workforce.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iqaovx2aej </w:t>
        <w:br/>
        <w:br/>
        <w:t xml:space="preserve"> -------------------------------------------------------------------------------------- </w:t>
        <w:br/>
        <w:br/>
        <w:t xml:space="preserve"> job description:  creoal has recently become a proud subsidiary of smx, marking an exciting collaboration that enhances our collective capabilities to deliver cutting-edge digital transformation solutions. we are looking for a talented oracle epm developer to support a new program. candidates in the dc area are preferred, but work may be performed remotely for the right candidate. the oracle epm developer will: implement oracle enterprise performance management (epm), multiple modules including workforce, workforce planning, financials, financials planning, projects, projects planning design, configure, develop, and implement a robust epm system, which includes interfaces, dashboards, reports, and business rules use your strong experience with and knowledge of epm and interface and report development supporting this implementation project work as part of a cross-functional team to test the system (e.g., unit, sit, regression, uat) and provide end-user training drive continuous improvement initiatives to optimize system performance and efficiency. support multiple 2-week sprints to configure epm and develop interfaces, reports, and business rules. (agile experience preferred) required skills and experience: clearance required: none bachelor degree in business, computer science, it, finance or related field minimum of 3-5 years of experience recent and relevant experience with oracle technologies, namely epm experience implementing and or supporting (through o&amp;amp;m services) oracle epm, multiple modules including workforce, workforce planning, financials, financials planning, projects, projects planning experience designing, configuring, developing, and implementing robust epm systems, interfaces, business rules, dashboards, and reports ability to support robust financial planning and budgeting solutions experience with end-to-end system development lifecycle including design, development, testing, training, and deployment ability to provide technical functional support, ensuring optimal system performance and stability ability to work closely with cross-functional teams to provide testing support and end-user training agile experience, especially experience with short (2-week) sprints focused on system configuration and interface, report, and business rule development excellent organizational skills strong communication and interpersonal skills proven experience working with clients to understand and meeting their system and process requirements. excellent analytical and problem-solving skills ability to work independently and collaboratively desired qualifications: master s degree in business, computer science, it, finance or related field experience with business process reengineering #cjpost #li-hybrid #li-jj1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class="jobsearch-jobdescriptiontext jobsearch-jobcomponent-description css-kqe8pq eu4oa1w0"&gt;jll supports the whole you, personally and professionally.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 ve got deep experience in commercial real estate, skilled trades, and technology, or you re looking to apply your relevant experience to a new industry, we empower you to shape a brighter way forward so you can thrive professionally and personally. location: washington, dc what does this job involve? the sr tririga application developer will engage in development and implementation of tririga-based solutions for our us federal customer. we are a creative group of global innovators and problem solvers, and if you enjoy shaping the future, apply for this role. as a sr tririga application developer, you will be responsible for: perform installation, configuration and troubleshooting of off-the-shelf and custom tririga applications focuses on understanding requirements and developing solutions with good quality and within stipulated time works independently with little supervision or as a team aid in communicating with multiple stakeholders at a time work with the client, jll team &amp;amp; contractors to understand the requirements and create technical design lead complex new tasks on their own without external help and provide resolution within expected time frame provide effort estimate and create work breakdown structure for the project deliverables review the code of other team members and provide constructive feedback help in training the new team members sound like you? before you apply it s worth knowing what we are looking for: active top security clearance candidate must be commutable to client location in washington dc area minimum seven (7) years of software development experience minimum three (3) years of hands-on tririga experience bachelor s degree in computer science or any related engineering fields experienced with all development aspects of tririga experienced with sql, birt reporting, java, python, web service uses best practices and knowledge of internal or external business issues to improve products and services. working knowledge on agile and waterfall methodologies. excellent communication skills excellent problem-solving skills, work through issues and challenge if this job description resonates with you, we encourage you to apply even if you don t meet all of the requirements below. we re interested in getting to know you and what you bring to the table! personalized benefits that support personal well-being and growth: jll recognizes the impact that the workplace can have on your wellness, so we offer a supportive culture and comprehensive benefits package that prioritizes mental, physical and emotional health. about jll – we 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 s why we re committed to our purpose to shape the future of real estate for a better world. we re using the most advanced technology to create rewarding opportunities, amazing spaces and sustainable real estate solutions for our clients, our people, and our communities. our core values of teamwork, ethics and excellence are also fundamental to everything we do and we re honored to be recognized with awards for our success by organizations both globally and locally. creating a diverse and inclusive culture where we all feel welcomed, valued and empowered to achieve our full potential is important to who we are today and where we re headed in the future. and we know that unique backgrounds, experiences and perspectives help us think bigger, spark innovation and succeed together.</w:t>
        <w:br/>
        <w:br/>
        <w:t xml:space="preserve"> -------------------------------------------------------------------------------------- </w:t>
        <w:br/>
        <w:br/>
        <w:t xml:space="preserve"> job description:  introduction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 problems we solve elluminates software s focus is on creating amazing capabilities for developers, system administrators and it and cyber engineers and, ultimately, their users. our mission is to have a positive impact on society through the use of technology. elluminates software has three core business units: platform engineering for developer teams cloud and on prem data center engineering software automation development and tooling we offer products and professional services that solve real world problems at scale for our customers. our professional services have successfully supported federal agencies, state and local governments and commercial enterprises for over 20 years. job description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 s gitm global information technology modernization division (gitm) program. duties and responsibilities: execute the duties and responsibilities as a member of the global it modernization (gitm) automation team develop ansible playbooks and modules. experience automating windows related components with ansible ability to act independently as a lead automation engineer for the network automation administer ansible infrastructure, perform maintenance and configuration and provide sme level support. troubleshoot and resolve issues in our dev, test, and production environments. utilize git for source control update system and process documentation and user guides as needed diagrams and sops as needed. desired qualifications strong communication skills ability to comprehend technical documents and translate to the task ansible galaxy collection, how to find collections and take one from scratch and build it python virtual environment and how it is import in ansible ansible tower knowledge understand coding best practices, configuration management git workflow linux redhat knowledge vmware and windows knowledge years of experience and education requirements: bachelors degree and 18 months ansible experience type: full-time clearance: secret with ability to get ts location: dc metro hybrid shift: normal business hours type of travel: local </w:t>
        <w:br/>
        <w:br/>
        <w:t xml:space="preserve"> -------------------------------------------------------------------------------------- </w:t>
        <w:br/>
        <w:br/>
        <w:t xml:space="preserve"> job description: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systems programmer , you will… write clear, maintainable, highly functional code and portable c++ code plan and designs code in collaboration with team members jump into lots of different systems, tackling everything from entire systems to random tasks support and maintain existing systems accurately estimate your schedules and deliver high quality work products to that schedule provide technical expertise to develop cutting-edge technologies to include: architecture, design, prototype, implement, test, debug, document, profile, maintain, and support review codes from other team members qualifications what makes you s.p.e.c.i.a.l. you have at least 4 years game industry c++ development programming experience with at least 3+ years of engine experience you ve obtained a bachelor s degree in computer science, software engineering or equivalent experience you have excellent analytic and mathematical skills you have very strong c++ design and coding experience you are experienced in building multithreaded, real-time systems you are experienced in writing systems balancing performance and maintainability you have experience profiling and optimizing both cpu and gpu utilization you have a passion for making great games preferred skills bonus skills you have experience with animation, 3d graphics, audio, ai, or gameplay programming; you have development experience on game consoles (xbox one ps4). salary range sr. systems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we embrace diversity, equity, and inclusion in everything we do – from recruiting for our studios, publishing and operations to fostering safe and respectful workplaces that encourage collaboration. our culture is based on principles of respect, inclusion, and fair treatment and we welcome anyone into our family without regard to race, religion, gender identity, sexual orientation, or age. our diversity fuels our innovation and inspires us to create game worlds that bring us closer to the global community of players we serve. </w:t>
        <w:br/>
        <w:br/>
        <w:t xml:space="preserve"> -------------------------------------------------------------------------------------- </w:t>
        <w:br/>
        <w:br/>
        <w:t xml:space="preserve"> job description:  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 work requirements: the contractor shall work with data scientists and data engineers to architect, operate, and document relevant cloud-on prem hybrid solutions to optimize relevant workflow components for advanced artificial intelligence applications. the contractor shall lead work to optimize cloud-based computing technologies, such as leveraging pyspark, distributed computation, and model training inference, and integrate solutions into relevant delivery mechanisms or partner systems. the contractor shall build tools and scripts to monitor, troubleshoot, automate, and deploy ai models and outputs as part of a variety of existing business analytic platforms. the contractor shall be directly responsible for solutions related to the sponsor s analytic work in these key areas: availability, latency, performance, efficiency, documentation, change management, monitoring, security, emergency response, and capacity planning. the contractor shall apply, develop and deploy cloud microservices and integration of cloud resources with on prem high performance computation servers to support the sponsor s efforts. the contractor shall create and use optimal solutions to store and host information. the contractor shall create software pipelines to query databases of interest, combine and merge data sources, and analyze information. the contractor shall use the sponsor s knowledge management, version control, coding standards, and delivery platforms. the contractor shall champion and manage requirements, builds, upgrades, and fixes within multiple (dev, test, production) environments. the contractor shall assist developers and data scientists with code deployments, particularly providing ci cd configuration. the contractor shall leverage available solutions to create automations that enable timely tipping and queuing. the contractor shall optimize open-source software to accelerate mission solutions and minimize proprietary dependencies at the direction of the sponsor. the contractor shall use a microservice-based architecture and agile coding for engineering and development activities to support reliable network performance, modern resource management, and security processes. the contractor shall develop analytical software packages, pipelines, and custom virtual environments for deployment in secure environments including standalone workstations, standalone compute clusters, secure cloud environments, and on-premises network infrastructure. required skills: demonstrated experience with python, bash, and terraform. demonstrated experience anaconda for development purposes. demonstrated experience building and maintaining ci cd pipelines with software such as source control (git github), continuous build delivery (jenkins), issue management (jira), and documentation collaboration (confluence). demonstrated experience with automated testing and deployment of infrastructure or configurations. demonstrated experience in the administration, provisioning, and use of cloud technologies (i.e. aws) particularly with application of data science approaches in the cloud. demonstrated experience deploying and tuning apache nifi or other etl workflows. demonstrated experience hosting and managing structured query language (sql) databases within cloud based relational databases. demonstrated experience optimizing connectivity between cloud-based services and on prem high performance cloud compute servers. demonstrated experience with devsecops solutions and tools. demonstrated experience in the cyber security domain to include: governance and risk management, compliance, encryption, software development security, access control, network security or secure architecture, or security operations. demonstrated experience preparing presentations and presenting to senior stakeholders. desired skills: demonstrated experience supporting data scientists to create—through fine tuning, transfer learning—models for classification, prediction, generative ai, or other similar tasks. demonstrated experience optimizing the deployment of ai models in the cloud. demonstrated experience with front-end web development frameworks such as flask. demonstrated experience using tableau to connect cloud serves to tableau output visualizations.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2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requirements: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discover a career of innovation and impact at arservices, limited (arservices). with decades of excellence in tackling complex challenges in defense, security, and national intelligence, we re leading the way forward. join our dynamic team of experts, where agility, reliability, and success are not just values but a way of life. as a graduated 8(a) company and small disadvantaged business headquartered in falls church, va, with a national presence, arservices offers an exciting opportunity to shape the future while advancing your career. join us and be part of something extraordinary. arservices is seeking a programmer to work in the falls church, va area. a qualified candidate will perform the following duties and responsibilities, but are not limited to: apply computer science and information management expertise to tackle automation challenges. develop, modify, and adapt computer programs using various programming languages. interface with minicomputer and mainframe systems to address project objectives. utilize innovative mathematical and algorithmic approaches to design and integrate data processing systems. formulate architectural designs, functional specifications, and documentation for hardware or software systems. research unconventional applications of software and operating systems to develop new methodologies. responsible for creating program management plans, guidelines, and controls. requirements security clearance requirement: active current secret clearance is required. required qualifications: bachelor s degree in computer science, information systems, mathematics, operations research, statistics, engineering, or related field from an accredited college or university, and 8+ years of relevant experience. high school diploma with 12 years of relevant experience may be substituted in lieu of degree. 4+ years of programming experience. must be able to travel to washington, dc as needed. arservices is an equal opportunity affirmative action employer committed to hiring and retaining a diverse workforce, including protected veterans and individuals with disabilities. </w:t>
        <w:br/>
        <w:br/>
        <w:t xml:space="preserve"> -------------------------------------------------------------------------------------- </w:t>
        <w:br/>
        <w:br/>
        <w:t xml:space="preserve"> job description:  job description cws is seeking a senior systems engineer ii (python hpc software developer) to coordinate and or perform additions and changes to network hardware and operating systems, and attached devices; includes investigation, analysis, recommendation, configuration, installation, and testing of new network hardware and software. provide direct support in the day-to-day operations on network hardware and operating systems, including the evaluation of system utilization, monitoring response time and primary support for detection and correction of operational problems. troubleshoot at the physical level of the network, working with network measurement hardware and software, as well as physical checking and testing of hardware devices at the logical level working with communication protocols. maintain network infrastructure standards including network communication protocols such as tcp ip. provide technical consultation, training and support to it staff as designated by the government. serve as a senior high-performance computing (hpc) software developer on the hpc team at the office of financial research (ofr), providing expert technical services and support to a highly technical research staff. you will work in a challenging and team-oriented environment supporting the use of ofr s hpc clusters. you will apply fundamental knowledge of hpc systems and contribute to technical projects using creativity and imagination. the position supports the research staff in leveraging ofr s hpc (amazon web services parallel cluster and emr) to run complex python jobs utilizing large amounts of financial data. responsible for liaising with the research staff, providing user training, and assistance. key tasks and responsibilities specialized experience must include all the following: experience with python; experience with r; experience with presto; experience with pyspark employ complex software engineering methods using industry standard software development practices and modern programming languages and operating systems. develop a range of applications including scientific, graphical user interface, database, and visualization. lead in the requirements definition, analysis, design, implementation, debugging, testing, and optimization of computer programs on hpc platforms. design, implement, deploy, and maintain software systems using object-oriented analysis, design, and programming techniques. lead in the fulfillment of technical projects and organizational objectives functioning as an effective team member and possible team leader on multi-disciplinary teams. engage other developers and stakeholders frequently to share relevant knowledge and opinions. manage multiple advanced parallel tasks and priorities of customers and stakeholders, ensuring deadlines are met, while leveraging team member s skills. provide solutions to complex problems that require in-depth analysis of tangible and intangible factors. experience with amazon web services parallel cluster and emr. experience with resource managers such as slurm, yarn (hadoop), torque, condor, pbs, sun grid engine, or equivalent. experience supporting statistical or research applications such as matlab, stata, sas, mathematica, or similar. experience solving challenging code and script design optimization problems. job requirements: required education &amp;amp; experience 10 or more years of it experience. master s degree in engineering, mathematics, computational science, or a related field, or the equivalent combination of education and related experience. expert level experience developing software with either python or r within. significant experience with source code control systems. expert level knowledge and significant experience developing hpc software including distributed memory computing with mpi. expert level knowledge and significant experience designing, implementing, deploying, and maintaining software systems using object-oriented analysis, design, and programming techniques. significant experience providing innovative approaches and applying new technologies to broadly defined tasks and projects. knowledge of massively-parallel computing and one or more associated parallel programming interfaces, such as mpi, openmp, or cuda. proficient verbal and written communication skills needed to effectively collaborate in a team environment, present and explain technical information, document work, prepare and present successful proposals and high-quality research papers. skilled in using active directory group policies to manage and configure security settings on windows as well as general active directory administration excellent written and verbal communications. certification requirements n a security clearance public trust must be a u.s. citizen other (travel, work environment, dod 8570 requirements, administrative notes, etc.) d.c. or remote computer world services is an affirmative action and equal employment opportunity employer. current employees and or qualified applicants will receive consideration for employment without regard to race, color, religion, sex, disability, age, sexual orientation, gender identity, national origin, disability, protected veteran status, genetic information or any other characteristic protected by local, state, or federal laws, rules, or regulations. computer world services is committed to the full inclusion of all qualified individuals. as part of this commitment, computer world services will ensure that individuals with disabilities (iwd) are provided reasonable accommodations. if reasonable accommodation is needed to participate in the job application or interview process, to perform essential job functions, and or to receive other benefits and privileges of employment, please contact aaron mcclellan in human resources at  or [email protected]. get job alerts by email. sign up now! join our talent network! job snapshot employee type full-time location washington, dc (hybrid) job type business development, engineering, information technology experience not specified date posted 04 08 2024 job id  20331 </w:t>
        <w:br/>
        <w:br/>
        <w:t xml:space="preserve"> -------------------------------------------------------------------------------------- </w:t>
        <w:br/>
        <w:br/>
        <w:t xml:space="preserve"> job description:  this is a full-time position, and must have a ts sci full scope polygraph clearance and issa certification. 2hb incorporated is seeking a cloud engineer admin cito in order to support its government customers in the mclean, va area. the us government is seeking support for a joint department of homeland security initiative. this program is comprised of frontend, backend, and devops operations that includes development of new system capabilities; extension and maintenance of bulk data pipeline; and enhancements for the program s application hosted on multiple platforms including the sponsor s cloud computing environment. mandatory skills: demonstrated experience providing linux server administration and web application support. demonstrated experience developing and implementing solutions in a dispersed team environment. demonstrated experience or familiarity with the concepts of site reliability engineering (sre) and ability to apply them to a successful and established program. demonstrated experience in operations to include git, jenkins, rundeck, jira, and confluence. demonstrated experience writing short python, java, and bash scripts. demonstrated experience with aws cloud solutions. demonstrated experience with mysql system administration and script development. demonstrated experience with elasticsearch administration and script development. demonstrated experience writing technical documentation for security (ato), architecture, and implementation guides. this is a full-time position, and must have a ts sci full scope polygraph clearance and issa certification. </w:t>
        <w:br/>
        <w:br/>
        <w:t xml:space="preserve"> -------------------------------------------------------------------------------------- </w:t>
        <w:br/>
        <w:br/>
        <w:t xml:space="preserve"> job description:  requisition number: 18766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immediately seeking a highly motivated software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www.dcms.uscg.mil our-organization assistant-commandant-for-acquisitions-cg-9 newsroom lrs_081417 http: trajectorymagazine.com operationalizing-project-maven https: www.cbp.gov frontline air-and-marine-operations-minotaur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possible duties: research and concept development for solutions to unaddressed, critical military operational shortfalls. system design and software implementation of proof-of-concept prototypes incorporating a variety of engineering disciplines: control theory, software development, signal video processing, pattern recognition, machine learning, artificial intelligence, high performance computing, applied mathematics, network web services, and visualization. support prototype evaluation, experimental operations at military facilities, and transitions of capabilities to government. support system integration events on various aircraft during ground and or flight tests develop software interfaces to control and collect data from sensors potential to fly on aircraft to support system integration and train operators design and implementation of graphical user interfaces to meet customers demands and needs. willing to travel between 10-20 % of the time. essential job responsibilities designs, develops, documents, tests and debugs applications software and systems that contain logical and mathematical solutions. conducts multidisciplinary research and collaborates with equipment designers and 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 minimum qualifications 2 years relevant experience with bachelors in related field; 0 years experience with masters in related field; or high school diploma or equivalent and 6 years relevant experience. bachelors or higher in computer science, software engineering, computer engineering, electrical engineering, mechanical engineering, engineering technology, information technology, physics, mathematics, or any related field of study 0 - 2 years of experience with software development of algorithms, computer networking and interfaces in a linux environment. willingness to go through the united states security clearance process us citizenship required willing to work in hanover, md preferred requirements highly creative and interested in novel challenges willingness to develop software with c++, java, javascript, or related languages in a linux environment strong communication skills and ability to work collaboratively in a close team environment demonstrated ability to successfully apply educational background to real-world engineering problems experience with software development or desire to build computer science software development expertise to address cutting edge challenges physical requirements adequate visual acuity and manual dexterity for meeting the requirements software engineer family.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description: searching for a software engineer-level ii to support our quantico, va customer. candidate will work closely with site partners to ensure data ingest, formatting, and transformation completed according to customer s defined specifications. the qualified candidate will validate and review any effectiveness of existing software solutions and resolve any issues as they arise. desired skills : experience using elasticsearch is preferred. experience with aws cloud fluency is a plus. requirements: top secret sci w polygraph clearance required required education and years of experience : must have experience with c#, ms sql server, and postgresql database.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