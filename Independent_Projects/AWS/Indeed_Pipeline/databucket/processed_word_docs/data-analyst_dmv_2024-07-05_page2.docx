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careers that change the world our culture cambridge associates believes culture is central to your success and ours. we believe in a vibrant, values-driven culture that is supportive, inclusive, and diverse. here, we celebrate the individual while we support global connectivity. at ca, collaboration wins, kindness matters, and your success is our priority. o we foster an inclusive and diverse environment that enables all individuals to engage and bring their full selves to work. our clients cambridge associates believes our clients come first . our clients are the most compelling endowments, foundations, pensions, private clients and institutional investors around the globe. we lock arms with them to meet and exceed their investment objectives, so they can change the world. our people cambridge associates believes we do our best when you do your best. at ca, we are only as successful as you are. we actively recruit and invest in the most dynamic and diverse talent and then empower you to succeed. by leveraging your unique skills, developing your individual career goals, and building a collaborative global community of connected, diverse individuals, we build a community that is stronger together. but enough about us. tell us about you o are you a bold individual seeking an opportunity to contribute to a value-based, collaborative environment in some of the most exciting cities around the globe? o are you eager to work for an organization committed to diversity, inclusion, sustainability, and corporate social responsibility ? o do you strive to work in an environment that encourages innovation and teamwork ? o are you a thought leader who cares about making a difference in the world while contributing to an amazing culture ? o do you value a challenging professional opportunity where you can leverage your skills , gain a valuable foundational in finance and investment , and build a long-term career development plan ? o are you seeking a competitive salary a robust and comprehensive benefits program , and a variety of attractive benefits and perks ? the opportunity the investment systems product team manages critical products for investment teams, trading, investment operations, cash management, and related reference data. we are a small closely knit team, but we have a big and far-reaching impact. the decisions we make, the technologies we use, and the things we build are shaping the future of our firm. we re taking on transformational work to improve operational efficiency and deliver solutions to challenging reference data problems. we release frequently and have the flexibility to act upon changing business conditions. responsibilities own new product features from idea to launch, working closely with users, stakeholders, and engineers write product requirements, manage backlogs, and demo new features coordinate with multiple teams to facilitate cross-functional product initiatives qualifications 3+ years of analyst and or product management experience excellent written and verbal communication skills working knowledge of sql to find the answers you need thrive on providing clarity to ambiguous problems working understanding of the institutional trading lifecycle or at least a passion for financial markets </w:t>
        <w:br/>
        <w:br/>
        <w:t xml:space="preserve"> -------------------------------------------------------------------------------------- </w:t>
        <w:br/>
        <w:br/>
        <w:t xml:space="preserve"> job description:  job code -bts 4 business analyst the business analyst interprets results using a variety of techniques, ranging from simple data aggregation via statistical analysis to complex data mining independently. designs, develops, implements and maintains business solutions. works with main clients and project and business leaders to identify analytical requirements. provides tutorship to junior analysts. requires at least 4 years of experience in the field or in a related area. familiar with a variety of the field s concepts, practices, and procedures. relies on extensive experience and judgment to plan and accomplish goals. performs a variety of tasks. may lead and direct the work of others. a wide degree of creativity and latitude is expected (3 full time contractor support units) please email us your resume along with the job code to: career@ekuber.com </w:t>
        <w:br/>
        <w:br/>
        <w:t xml:space="preserve"> -------------------------------------------------------------------------------------- </w:t>
        <w:br/>
        <w:br/>
        <w:t xml:space="preserve"> job description:  description: summary analyzes complex business problems and issues using data from internal and external sources to provide insight to decision-makers. identifies and interprets trends and patterns in datasets to locate influences. constructs forecasts, recommendations, and strategic tactical plans based on business data and market knowledge. creates specifications for reports and analysis based on business needs and required or available data elements. collaborates with clients to modify or tailor existing analyses or reports to meet their specific needs. may participate in management reviews, including presenting and interpreting analysis results, summarizing conclusions and recommending a course of action. this is a general role in which employees work with multiple types of business data. may be internal operations-focused or external client-focused. required education: associate s degree or equivalent combination of education and experience required experience knowledge, skills &amp;amp; abilities: 3-5 years of business analysis 4+ years of managed care experience demonstrates familiarity with medicaid or government healthcare preferred education: bachelor s degree or equivalent combination of education and experience preferred experience: 1-3 years of formal training in business analysis and or systems analysis </w:t>
        <w:br/>
        <w:br/>
        <w:t xml:space="preserve"> -------------------------------------------------------------------------------------- </w:t>
        <w:br/>
        <w:br/>
        <w:t xml:space="preserve"> job description:  job code: lc:000-002-011-ii department: professional services minimum experience: 6 years job type: full-time hybrid remote job location: washington dc status: citizen or green card holder (position requires clearance) assurety consulting has a great opportunity for a sr data analyst position. the sr. data analyst must have minimum of 6+ years of professional experience analyzing data needs, business needs, performing data analysis and performing etl against a multitude of data sources and platforms, business analytics, proposing business solutions, and generating reports. must have 5+ years business and technical analysis experience in a client-facing role with the ability to use powerpoint, excel, and other graphical tools such as qlik, powerbi, tableau or microstrategy to report to upper management the results of the analysis. must understand relational databases; past database development and data analysis experience is needed. must have prior customer support experience to be able to work with customers and explain the reports and decisions and trends to them. must have experience in sas, teradata, and oracle etl processes and reporting. understanding supply chain management communication and business transactions is a big plus. must be able to solve problems and help modelers with the right type of cleaned data. must be able to work with excel and create graphics and reports that meet the needs of a vp. must have served as a data analyst in 3-5 projects in the past as a team member and in a lead capacity on at least one project. must have a bachelor s degree in computer science or information systems or science-related field or related experience, a master s degree in the related field is a plus. assurety consulting genuinely cares about their employees. we bring together the best people and the best careers. our family of talented and focused professionals enjoy assurety consulting generous pto and holidays, great benefits, and great pay. all employees of assurety share one job description which is to keep its customers and help grow the company. general function: improve results for the senior management on the mission by supporting risk, fraud, marketing, address profiles, products, services, and functionality in terms of data analytics. overcome storage, performance, and large data set challenges by performing etl processes to lead statistical analysis of the data and to create more value from data by adding different data sets and sources. improve use case implementation and reporting through data modeling and design. ability to grasp, document, and articulate revenue assurance and fraud analysis pertaining to customers. additionally, possess the skills to create reports for both directors and field personnel, which hold potential for legal action against criminals. proficiency in sas, oracle, teradata, excel, and database analytics is a prerequisite. capability to write intricate sql queries for report generation. the aptitude to craft visually captivating presentations using elements such as (graphics, graphs, clipart, ms visio diagrams, and ms powerpoint). successfully engages in multiple initiatives simultaneously. collaborates autonomously with users to formulate concepts while operating under the guidance of project managers. act as the intermediary linking the customer community (both internal and external customers) with the software development team, facilitating the seamless flow of requirements. formulates requirement specifications in accordance with established templates, employing natural language as and when required. collaborates with developers and subject matter experts to establish the data sources, and the technical vision and analyze tradeoffs between usability and performance needs. be the liaison between the business units, technology teams, and support teams. assigned responsibilities will encompass assisting in the qa process and contributing to the development of training materials. applicants should either hold u.s. citizenship or possess the authorization to work full-time in the united states for any employer. should be capable of obtaining a public trust clearance from the us government. strong proficiency in verbal, written, and interpersonal communication skills is a prerequisite for this role. qualifications: must have strong written and verbal communication skills. bachelors is a requirement for the position. must be proficient and at an advanced level with etl data processing. must have strong skills with excel, sas, sql queries, functions, procedures, and views. big data experience is a huge plus. prior experience working with teradata or other data warehouse databases is a plus. complete ad hoc report requests from business stakeholders leveraging necessary business intelligence (bl) tools. must understand data modeling data entities and data communication and processing. good interpersonal skills are also required. knowledge of internet technologies and web applications is useful including jason, xml and web services. why you should join our team: &lt; h6&gt; collaborative &amp;amp; inclusive culture: our colleagues work in small, self-organized and cross-functional teams that determine the best tactics to support the vision and strategy set by leadership. we encourage and welcome all ideas, taking an agile approach to creating an amazing product design thinking for innovation: with focus on our colleague s growth within assurety we have developed a learning management system (lms) that trains all colleagues on design thinking for innovation, security, bi &amp;amp; analytics, and the business they are about to support. more trainings are added every year. recognition &amp;amp; awards: our colleagues are recognized for their innovative problem solving, goodwill, candor with respect and excellence. we also give out spot bonuses besides the yearly performance bonus. workplace: while our headquarters is in sterling, virginia, and our largest client in washington dc (on-site), our team lives across the globe. we partner with our team to help them achieve personal and professional alignment, helping our colleagues to define their own blend of work-life balance. office perks: colleagues that work out of one of our main offices enjoy beverages, snacks, lunches, and happy hour benefits. vacation &amp;amp; holiday schedule: we believe this is a partnership and we trust our colleagues to build their own time-off schedule and encourage our teams to take time for their well-being while minimizing impacts to client s deliverables. growth opportunity: through hands-on learning and development, the opportunities are endless. focus on well-being: we pride ourselves on offering numerous benefit options to best fit the needs of our colleagues and their families, including domestic partners. benefits include medical (ppo &amp;amp; hdhp-hsa), dental, vision, flexible spending account, commuter benefit, discount programs, life &amp;amp; disability insurance, and accident insurance. we also offer a 401k program with company match and paid parental leave. live your passion: assurety encourages and promotes monetary and personnel involvement in the causes around the globe. we believe in our value of goodwill, and work to find new ways to give back to our communities and make a positive impact. we focus on initiatives in the following areas – technology, charity, volunteerism and honorary contributions. </w:t>
        <w:br/>
        <w:br/>
        <w:t xml:space="preserve"> -------------------------------------------------------------------------------------- </w:t>
        <w:br/>
        <w:br/>
        <w:t xml:space="preserve"> job description:   class="jobsearch-jobdescriptiontext jobsearch-jobcomponent-description css-10og78z eu4oa1w0"&gt;applicants must possess a current secret clearance to be considered. the contractor shall provide support services domestically within the department s eca ec d office performing a variety of duties to support the office. • duties and responsibilities for the junior program officer assists and guides potential and current evp sponsors through the designation and re-designation process to ensure regulatory compliance. coordinate and communicate with the office director, division chiefs, and program analysts to improve the uniformity and standardization of the evp sponsor designation and re-designation processes. assists with analyses and the drafting of reports for the purpose of improving overall evp administration and evp sponsor and sponsor applicant performance and compliance. performs a wide variety of records keeping, research, file and data management, and other programmatic and analytical duties. analyzes eca ec reporting system processes to ensure all appropriate data is tracked, retrieved, and processed in a timely fashion and recommend improvements. directly inputs technical data, including logging and maintaining evp sponsor applications, correspondence, and records, in the office s servicenow database. review information in the student and exchange visitor information system (sevis) and analyze data as requested by the office director, division chief, and program analysts. processes alternate responsible officer and responsible officer application requests to add sevis officials by ensuring all documentation is in order when program coordinator is unavailable. attaches the documents to the case file and uploads it to service now database. gathers information as well as composite material involving data and other types of material for briefings and reports. manages and drafts the initial management review report. prepare recurring data reports and recommend new data reports based on client needs to provide better data to program management. develops outreach and service plans to work more effectively with stakeholders and public. assists in developing program-specific and division-specific standard operating procedures for the office. ensures timely communications with staff and management to convey information, rules and requirements that directly affect or may affect them in performance of their duties; provides world-class customer service to the stakeholder community. provides outstanding customer service through providing current and prospective exchange visitors, the public, and other interested parties with accurate and timely responses to their inquiries in the jvisa mailbox. including managing and responding to inquiries within business hours. keeps the office director and division chief informed regarding sensitive issues or controversial emerging issues and offers recommendation to prevent or respond to developing problems. attends category specific meetings and industry conferences. takes notes for distribution at the industry conferences. program coordination planning assist the division chief and or program analysts with day-to-day operations. organizes and participates in sponsor meetings and outreach events. special projects assist the office director, division chief and or program analysts with special projects and with the development of new initiatives and program evaluation reports. • required experience background the contractor should have the following skills: proven written and verbal communication skills. proven timely and precise organizational skills. proven critical and creative thinking and analytical skills. proven ability to work independently. proven ability to multi-task in a high volume, fast-paced work environment. proven ability to perform effectively in a flexible, team-oriented environment. proven ability to build and maintain strong working relationships with colleagues. proven ability to work with microsoft office software in order to prepare a broad range of material. knowledge of eca s mission, policies, goals and objectives, and familiarity with eca s and the evp s interrelationships with other dos offices, and other united states government (usg) agencies knowledge of analytical methods in order to review and evaluate reports and other materials and analyze office operations and provide input on various evp initiatives. skill in written and oral communications to explain procedures and policies to a variety of personnel and provide timely, authoritative, diplomatic, and tactful responses to selected inquiries regarding evp-related issues. proven experience with data analysis and reports, which includes but is not limited to reviewing data and generating an assessment report, perform a statistical analysis, support a management initiative, or policy guidance based on your analysis of that data. proven experience with the examination of business documents, specifically examining and evaluating business related documents with the objective of determining their sufficiency to a previously identified goal. mandatory qualification(s): bachelor s degree or higher</w:t>
        <w:br/>
        <w:br/>
        <w:t xml:space="preserve"> -------------------------------------------------------------------------------------- </w:t>
        <w:br/>
        <w:br/>
        <w:t xml:space="preserve"> job description:  about the organization now is a great time to join redhorse corporation. redhorse specializes in developing and implementing creative strategies and solutions with private, state, and federal customers in the areas of cultural and environmental resources services, climate and energy change, information technology, and intelligence services. we are hiring creative, motivated, and talented people with a passion for doing what s right, what s smart, and what works. the director of cape is a principal advisor to the secretary of defense and other senior officials of the department of defense. cape provides independent analysis and advice on cost estimation, cost analysis, and the planning and programming phases of the ppbes. the analytic innovation lab (ail) within cape is responsible for performing and supporting analyses of dod capabilities, weapons systems, force structures, and readiness and assessments of joint, mission, and theater-level military operations. this work requires a wide range of data and data analytic capabilities including traditional analysis using mathematics and statistics as well as data science, modeling and simulation, analytic “deep dives” on warfighting scenario issues, conducting wargames, and evaluating military operations across the spectrum of conflict. position description redhorse is building a cross functional team to provide data science expertise, capacity, and services to cape staff in support of their ppbe and cost assessment responsibilities, specifically: expertise on current and emerging data science methods. capacity for data research, collection, integration, analysis, verification, and visualization. expertise and capacity to develop, prototype, and verify new analytic capabilities in support of data analytics and visualization. develop, facilitate, and sustain cape analysts exploitation of dod s authoritative data sources, platforms, and tools, e.g., advana. support other cape study efforts as directed. minimum basic requirements for skills, experience, education and credentials include: bachelor s degree and five (5) years of demonstrated experience designing and executing data analytics, including requirements gathering, tool and method selection, and dataset identification for recurring and novel analytic questions. in addition, the candidate must possess: demonstrated experience delivering data analytics products leveraging at least two (2) of the the following technical specialties: statistics, mathematics, machine learning, data engineering, or visualization. a pro-active approach to problem solving and assigned tasks, a willingness, and ability to learn and apply new methods as required by each analytic task. - experience training or mentoring lesser skilled data scientists. security requirements: minimum secret with eligibility for top secret highly preferred: bachelor s and or master s degree in mathematics, operations research, computer science, or data science-focused discipline. (highly preferred) two (2) or more years of demonstrated experience delivering dod operational, cost, and or force analyses. (highly preferred) two (2) or more years of experience operating within government organizations.(highly preferred) equal opportunity employer veterans disabled accommodations: if you are a qualified individual with a disability or a disabled veteran, you may request a reasonable accommodation if you are unable or limited in your ability to access job openings or apply for a job on this site as a result of your disability. you can request reasonable accommodations by contacting talent acquisition at talent_acquisition@redhorsecorp.com redhorse corporation shall, in its discretion, modify or adjust the position to meet redhorse s changing needs. this job description is not a contract and may be adjusted as deemed appropriate in redhorse s sole discretion. </w:t>
        <w:br/>
        <w:br/>
        <w:t xml:space="preserve"> -------------------------------------------------------------------------------------- </w:t>
        <w:br/>
        <w:br/>
        <w:t xml:space="preserve"> job description:  stand together is a dynamic and mission-driven organization committed to driving positive social change and empowering individuals to overcome barriers. join our team and be part of a collaborative community that values innovation, personal responsibility, and the power of bottom-up solutions. together, we will create a society that fosters opportunity, dignity, and well-being for all. are you an analytical thinker eager to make a difference with your skills? do you thrive playing a consultative role discussing with leaders across multiple teams on how data and measurement can drive greater visibility and results? if so, this may be the job for you! as a senior analyst, you ll join a team that provides data-driven community operations insights across the stand together community. in addition, you will work closely with internal customers to build custom dashboards and leverage visualization tools. our mission-driven community focuses on a multi-pronged, bottom-up approach to societal change, and we re building a movement around helping people realize their unique potential. this past year alone, we ve made tremendous strides in criminal justice reform, community-based support for addiction, abuse, and poverty, and more! we re on the cusp of one of our most impactful years ever, and you can help us expand our reach! your responsibilities include partner with leaders stakeholders across the organization to develop and improve data tools that drive informed decision making and operational efficiencies understand business needs, provide actionable recommendations, and communicate them effectively to business stakeholders build, develop, and maintain highly collaborative working relationships across teams to understand analytics operational needs, available data, and growth opportunities for the business succinctly communicate business insights to high-level decision makers throughout the organization ensure business data is accurate, complete, and reliable to support relationship revenue management and optimize team performance proactively communicate project status, issues, and risks to stakeholders and internal sponsors knowledge and skills you bring to the organization analytical problem-solving skills; able to analyze available information, use relevant data to identify trends, offer practical and effective solutions to simple and complex problems a proven record of driving complex and cross-functional projects to their completion strong written and verbal communication skills, with both technical and non-technical teams motivated, agile, with strong time management, project management, and analytical skills ability to work independently in a dynamic environment 2-4+ years of related analytical data visualization experience (preferably with powerbi, tableau) or a basic understanding of the concepts prior exposure to working with a crm, (preferably with salesforce) what we offer a meaningful career where your work will improve the lives of millions of americans – especially the least fortunate a vision-driven community of over 1,000 employees across the country who are dedicated to improving the lives of others competitive salaries and bonuses. our salary and bonus strategies are aligned to the value you create, not a standardized bell curve generous 401k match - 6% match with immediate vesting competitive health and wellness benefits our flexible time-off policy allows all employees to take leave as needed a purchasing credit card to use for business expenses mileage reimbursement for business travel separate from your commute commuter assistance plans to offset the cost of commuting into our headquarters (on-site parking or metro) opportunities for professional development and mentorship that can strengthen your effectiveness through principle based management and other industry specific programs stand together helps social entrepreneurs supercharge their efforts to help people improve their lives. we connect them with passionate partners and the resources necessary to make a greater difference. through our philanthropic community, we tackle some of the nation s biggest challenges so that every person has the opportunity to realize their extraordinary potential. stand together partners with people from diverse perspectives and backgrounds—including people in education, business, community non-profits, and public policy—to accomplish more together than any of us could on our own. our values working at stand together is different from many other organizations. we have a relentless commitment to a culture based on a business philosophy called principle based management® (pbm®). informed by the principles that allow a free and open society to flourish, pbm® prepares individuals to innovate, improve, and transform while fostering a healthy, growing organization that creates long-term value for its clients and supporters and fulfillment for its employees. we believe that diversity in experiences, perspectives, knowledge and ideas fuels creativity, broadens knowledge, and helps drive success. that s why we re proud to be an equal opportunity employer and strive to treat all employees and applicants with honesty, dignity, respect and sensitivity. we welcome all qualified applicants regardless of color, race, religion, religious creed, sex, gender or gender identity, gender expression, sexual orientation, national origin, citizenship, ethnicity, ancestry, age, physical disability, mental disability, medical condition, pregnancy (including medical needs which may arise from pregnancy, childbirth, or related medical conditions), military and veteran status, genetic information, marital or familial status, political affiliation, or any other legally recognized protected basis under federal, state or local laws, regulations or ordinances. </w:t>
        <w:br/>
        <w:br/>
        <w:t xml:space="preserve"> -------------------------------------------------------------------------------------- </w:t>
        <w:br/>
        <w:br/>
        <w:t xml:space="preserve"> job description:  work is anticipated to be remote, some travel to ncfb. this position is short-term (5 months) with the possibility to support follow-on awards that could extend this position for up to 5 years. a successful candidate must be a u.s. citizen or green card holder. we are a small, dynamic company where everyone wears multiple hats. </w:t>
        <w:br/>
        <w:br/>
        <w:t xml:space="preserve"> -------------------------------------------------------------------------------------- </w:t>
        <w:br/>
        <w:br/>
        <w:t xml:space="preserve"> job description:  description: founded in 2007, initiate government solutions (igs) a woman owned small business. we are a fully remote it services provider that delivers innovative enterprise it and health services solutions across the federal sector. our focus is on data analytics, health informatics, cloud migration, and the modernization of federal information systems. igs uses iso 9001:2015, 20000-1:2018, 27001:2013, 28001:2007, cmmi svc3, cmmi dev3 best practices, and pmbok® methods to provide clients with a strategy to build solid foundations to grow capabilities and revenue. our range of it services and delivery methodologies are tailored to our customers unique needs to achieve maximum value. igs is currently recruiting for a senior data analyst to support the department of veterans affairs. assignment of work and travel: this is a remote access assignment. candidates will work remotely daily and will remotely access igs systems and therein use approved igs provided communications systems. travel is not required; however, the candidate may be required to attend onsite client meetings in rosslyn, va as requested. overview: in support of optimizing veteran experience, va wants to ensure that every interaction is predictable, consistent, and easy. specifically, va is seeking a partner to help with consolidating data, tracking omnichannel interactions, and capturing feedback to understand each veteran s unique story – to empower employees to offer veterans a world-class customer experience. in support of this objective, this project supports the development of a department-wide enterprise measurement strategy and the underlying functions to implement it, including capability lifecycle management, configuration, enhancement, data management and o&amp;amp;m. this role will be responsible for developing surveys, collecting data, and performing statistical analysis and model development using market-leading tools &amp;amp; techniques (e.g., machine learning and natural language processing) in support of the stated client objective. this role will additionally be responsible for interfacing with gs-14, 15, and ses level clients to provide functional support throughout the project s duration. any interested candidate must be detail oriented, organized, excel at time management, and be able to work independently with little oversight or instruction. responsibilities and duties (included but not limited to): configure all elements of the client s data collection statistical model, including the design of survey instruments, content, interview protocols, and strategies to handle incomplete data. apply machine learning including natural language processing techniques and statistical methods to normalize data from non-standardized datasets and develop models. develop automated scripts to easily manage and translate large data sets into actionable insights for informed client decision-making – and maintain developed models. augment data analytic product capabilities by studying information needs specific to the client; conferring with users; and following a hybrid agile software development lifecycle. requirements: 2+ years of prior experience with data analytics with at least 2+ years of experience in an it environment 1+ years of prior consulting experience 1+ years of prior work experience in or with the federal government experience in probability and statistical method including but not limited to survey design, sample selection, and implementation. 3-5 years experience in sparql sql 3 years minimum in python 3 years minimum in data warehousing azure cloud basics github basics ability to quickly adapt and excel in a fast-paced environment. experience working with microsoft word, powerpoint, excel, and visio must hold a minimum of a bachelor s degree must be a us citizen with ability and willingness to acquire a u.s. public trust preferred qualifications and core competencies: experience with lighthouse api integration, medallia etls, programmatic integrations to other va systems experience in familiar with jira 3+ years of prior experience with data analytics 1+ years of prior experience in healthcare strong organizational and management skills experience working with microsoft teams and sharepoint strong written and verbal communication skills to support business writing, reporting, and professional correspondence. successful igs employees embody the following core values: integrity, honesty, and ethics: we conduct our business with the highest level of ethics. doing things like being accountable for mistakes, accepting helpful criticism, and following through on commitments to ourselves, each other, and our customers. empathy, emotional intelligence : how we interact with others including peers, colleagues, stakeholders, and customers matters. we take collective responsibility to create an environment where colleagues and customers feel valued, included, and respected. we work within a diverse, integrated, and collaborative team to drive towards accomplishing the larger mission. we conscientiously and meticulously learn about our customers and end-users business drivers and challenges to ensure solutions meet not only technical needs but also support their mission. strong work ethic (reliability, dedication, productivity): we are driven by a strong, self-motivated, and results-driven work ethic. we are reliable, accountable, proactive, and tenacious and will do what it takes to get the job done. life-long learner (curious, perspective, goal orientated): we challenge ourselves to continually learn and improve ourselves. we strive to be an expert in our field, continuously honing our craft, and finding solutions where others see problems. initiate government solutions, llc (igs) strongly recommends covid vaccinations. proof of vaccine will be requested but not mandatory for consideration. compensation: there are a host of factors that can influence final salary, including, but not limited to, geographic location, federal government contract labor categories and contract wage rates, relevant prior work experience, specific skills and competencies, education, and certifications. initiate government solutions offers competitive compensation and a robust benefits package, including comprehensive medical, dental, and vision care, matching 401k and profit sharing, paid time off, training time for personal development, flexible spending accounts, employer-paid life insurance, employer-paid short and long term disability coverage, an education assistance program with potential merit increases for obtaining a work-related certification, employee recognition, and referral programs, spot bonuses, and other benefits that help provide financial protection for the employee and their family. initiate government solutions participates in the electronic employment verification program. initiate government solutions is an equal opportunity employer. our company policy is to provide equal opportunity in all areas of employment practice without regard to race, color, religion, sex, sexual orientation, national origin, age, marital status, veteran status, citizenship, or disability. </w:t>
        <w:br/>
        <w:br/>
        <w:t xml:space="preserve"> -------------------------------------------------------------------------------------- </w:t>
        <w:br/>
        <w:br/>
        <w:t xml:space="preserve"> job description:   class="jobsearch-jobdescriptiontext jobsearch-jobcomponent-description css-10og78z eu4oa1w0"&gt;anira inc. is a steadily growing company since its inception in 2003. it has bagged the opportunities to work with different companies and state government agencies, providing consulting and custom programming services. it is determined, committed to run its business professionally, ethically and more efficiently. we are constantly looking for highly qualified and motivated people. we offer full time benefits program as well as term employment independent consultant program. we offer a comprehensive benefits package which includes competitive salaries, 401k, bonuses, excellent medical and dental benefits. we offer referral packages to our employees and well wishers, when they refer a new candidate who is not already in our database. the referral fee may range from $1000 to $5000 dollars depending upon the skills and experience of the prospective employee. sr. business analyst (ashburn, va)) &lt; h5&gt; desired profile: develop functional specifications and system design specifications in areas of order management, supply chain and product development. assess client needs utilizing structured requirements process to prioritize immediate business needs and test effective plans. lead testing efforts; develop comprehensive end to end test cases. ensure issues are timely identified, tracked, reported and resolved. understand application programming, database and system design. identify business trends and key performance indicators and create reports for senior management. help design, document and maintain system processes, define reporting requirements. requires knowledge of erp tools such as oracle order management (metasolv), oracle financials, salesforce, arbor bp, ecrm, reporting tools: obiee, tableau and project management tools: rally, jira, release feature planning tools. requires bachelors degree in computer, management information systems, or engg. and 5 yrs. of relevant experience. or in lieu masters degree in the same with 1 yr. experience (or foreign equivalent). relocation to other work sites. mail resume to anira solutions 44365 premier plaza, ste. 100, ashburn, va 20147. mail your resume to anira@anirasolutions.net </w:t>
        <w:br/>
        <w:br/>
        <w:t xml:space="preserve"> -------------------------------------------------------------------------------------- </w:t>
        <w:br/>
        <w:br/>
        <w:t xml:space="preserve"> job description:  duramtech llc, a woman-owned small business, is a special company offering professional consulting services focusing in financial management solutions and data analytics visualization. as a leading innovator in financial management systems and accounting solutions in the new era of e-business and e-government, duramtech llc offers a full complement of financial, accounting, and it professionals, delivering services and software that support and enhance the business processes of financial and accounting practices for some of the largest federal government agencies and corporate entities.. we have a current opening for a business analyst to support a large government contract in washington dc. the qualified applicant will become part of the enterprise data warehouse(edw) program for a large federal agency. this position plays a key role in supporting the agency s implementation of strategic objectives by facilitating requirements gathering and analysis sessions with business users. primary requirements: five to seven years business analyst experience familiarity with the software development life cycle ability to translate requirement concepts between business and technical personnel strong analytical and interpersonal skills good communication skills – clear and concise writing and oral skills are crucial to the ability to obtain and disseminate information ability to work independently and multi-task managing multiple projects simultaneously self-motivated with a proactive approach to problem solving experience creating detailed test cases scripts proven experience writing business requirements and functional requirements on a project that was at least 1 year in length and with a requirements gathering phase of at least 3 months proven experience working with both it and business users in the development of a new process functionality proven experience developing business process maps proven experience facilitating a business requirements session with at least 12 participants, with at least 6 from a non-it department experience using visio, the ms office set of tools ability to test project requirement ability to analyze and write scope change requests as related to changes to requirements experience using ms project to define and track the requirements gathering part of a project clearance: must be able to successfully obtain a public trust clearance </w:t>
        <w:br/>
        <w:br/>
        <w:t xml:space="preserve"> -------------------------------------------------------------------------------------- </w:t>
        <w:br/>
        <w:br/>
        <w:t xml:space="preserve"> job description:  we are searching for an experienced business analyst who can gather important company data and compile it into reports shareholders and departmental managers can use. we need someone who can take charge of a project and deliver results that will make the organization more profitable. our ideal candidate has the ability to work on multiple projects simultaneously and translate business data into digestible information that improves corporate processes. responsibilities develop comprehensive e2e test cases at the application and multi- application levels create direct channels of communication to software and application developers that get the job done without managerial interjection identify business trends utilizing real data, compile analysis reports that are delivered to developers and then follow-up on all results implement a comprehensive management plan for each project and hold regular stakeholder meetings to keep all interested parties updated in project progress determine and document user requirements for business processes and abide by those requirements for future projects skills bachelor s or master s degree in related technical field 5+ years of associated work experience advanced sql database management and maintenance skills practical application ability with microsoft office and visio detailed analytical abilities strong experience in user testing and project management to be considered for an opening, please email your resume to careers@fingertipsconsulting.com </w:t>
        <w:br/>
        <w:br/>
        <w:t xml:space="preserve"> -------------------------------------------------------------------------------------- </w:t>
        <w:br/>
        <w:br/>
        <w:t xml:space="preserve"> job description:  ready to explore all that aktra has to offer from our it focused positions to our intangible benefits that greatly increase your workplace satisfaction? if so then start the application process today by submitting your resume to: careers@aktra.com id: 5209-da title: data analyst job location: washington, d.c. posted date: 2 18 2022 job description: solve financial industry challenges through the use and development of analytical tools. responsibilities: analyze and interpret complex data sets in various software packages analyze issues and develop analytical research activities to validate hypotheses plan and execute research activities and deliver findings to audiences define requirements and support the design of testing strategies secure and protect company and client data clearly communicating complex, technical concepts to both technical and non-technical clients qualifications: bachelors in economics, finance, accounting, math or other applicable quantitative or technical field strong quantitative and analytical skills prior experience working in financial services a plus excellent sql skills etl, jira and agile experience a plus </w:t>
        <w:br/>
        <w:br/>
        <w:t xml:space="preserve"> -------------------------------------------------------------------------------------- </w:t>
        <w:br/>
        <w:br/>
        <w:t xml:space="preserve"> job description:  position description this position is responsible for liquidity risk analysis and financial market analysis. the location is in dc, sec headquarters. onsite. full time. compensation $90k-150k year (including bonus) + benefits. it is not a government job. it is a position of a private consulting firm but the client is the government agency sec. require green card or citizenship. public trust clearance is required before hiring. duties performing analysis of the financial markets, securities, and related financial data. processing financial data and managing databases; performing financial analysis and building advanced financial models to analyze security market data and assess the liquidity of the assets and portfolios. qualifications shall have a minimum of 4 years data analysis experience in capital markets financial industry or economic analysis, with deep expertise in financial market-related topics such as hedge funds, options, credit default swaps, mortgage backed securities, or municipal securities. the candidate shall have knowledge of statistical methods, mathematical techniques, computer software and algorithms that are commonly applied in these areas. a bachelor s degree in finance, economics, engineering, operations research, or mathematics is essential. the candidate shall demonstrate the ability to communicate effectively with financial economists, or other quantitative analysts and programmers and possess a broad knowledge of hardware software technologies. if you are interested in the position, please send us an email at contact@digitcompass.com with your resume and cover letter. thank you! </w:t>
        <w:br/>
        <w:br/>
        <w:t xml:space="preserve"> -------------------------------------------------------------------------------------- </w:t>
        <w:br/>
        <w:br/>
        <w:t xml:space="preserve"> job description:  contact: us software &amp;amp; consulting inc, mr.umeshveeraiah, vice-president, email:umesh@ussc-corp.com fax: job location : 21165 whitfield pl, #106, sterling, va 20165, usa job description: : hold and facilitate test plan case reviews with cross-functional team members.interpret data, analyse results using statistical techniques and provide ongoing reports.develop and implement data collection systems and other strategies that optimize statistical efficiency and data quality.acquire data from primary or secondary data sources and maintain databases data systems.identify, analyse, and interpret trends or patterns in complex data sets.filter and "clean" data, and review computer reports, printouts, and performance indicators to locate and correct code problems.work closely with management to prioritize business and information needs. locate and define new process improvement opportunities.identify any potential quality issues per defined process and escalate potential quality issues immediately to management.ensure that validated deliverable meet functional and design specifications and requirements.isolate, replicate, and report defects and verify defect fixes. bachelor s degree or equivalent combination of education and experience.bachelor s degree in computer science, or related field preferred </w:t>
        <w:br/>
        <w:br/>
        <w:t xml:space="preserve"> -------------------------------------------------------------------------------------- </w:t>
        <w:br/>
        <w:br/>
        <w:t xml:space="preserve"> job description:  ready to explore all that aktra has to offer from our it focused positions to our intangible benefits that greatly increase your workplace satisfaction? if so then start the application process today by submitting your resume to: careers@aktra.com id: 5209-da title: data analyst job location: washington, d.c. posted date: 2 18 2022 job description: solve financial industry challenges through the use and development of analytical tools. responsibilities: analyze and interpret complex data sets in various software packages analyze issues and develop analytical research activities to validate hypotheses plan and execute research activities and deliver findings to audiences define requirements and support the design of testing strategies secure and protect company and client data clearly communicating complex, technical concepts to both technical and non-technical clients qualifications: bachelors in economics, finance, accounting, math or other applicable quantitative or technical field strong quantitative and analytical skills prior experience working in financial services a plus excellent sql skills etl, jira and agile experience a plus </w:t>
        <w:br/>
        <w:br/>
        <w:t xml:space="preserve"> -------------------------------------------------------------------------------------- </w:t>
        <w:br/>
        <w:br/>
        <w:t xml:space="preserve"> job description:  stand together is a dynamic and mission-driven organization committed to driving positive social change and empowering individuals to overcome barriers. join our team and be part of a collaborative community that values innovation, personal responsibility, and the power of bottom-up solutions. together, we will create a society that fosters opportunity, dignity, and well-being for all. are you an analytical thinker eager to make a difference with your skills? do you thrive playing a consultative role discussing with leaders across multiple teams on how data and measurement can drive greater visibility and results? if so, this may be the job for you! as a senior analyst, you ll join a team that provides data-driven community operations insights across the stand together community. in addition, you will work closely with internal customers to build custom dashboards and leverage visualization tools. our mission-driven community focuses on a multi-pronged, bottom-up approach to societal change, and we re building a movement around helping people realize their unique potential. this past year alone, we ve made tremendous strides in criminal justice reform, community-based support for addiction, abuse, and poverty, and more! we re on the cusp of one of our most impactful years ever, and you can help us expand our reach! your responsibilities include partner with leaders stakeholders across the organization to develop and improve data tools that drive informed decision making and operational efficiencies understand business needs, provide actionable recommendations, and communicate them effectively to business stakeholders build, develop, and maintain highly collaborative working relationships across teams to understand analytics operational needs, available data, and growth opportunities for the business succinctly communicate business insights to high-level decision makers throughout the organization ensure business data is accurate, complete, and reliable to support relationship revenue management and optimize team performance proactively communicate project status, issues, and risks to stakeholders and internal sponsors knowledge and skills you bring to the organization analytical problem-solving skills; able to analyze available information, use relevant data to identify trends, offer practical and effective solutions to simple and complex problems a proven record of driving complex and cross-functional projects to their completion strong written and verbal communication skills, with both technical and non-technical teams motivated, agile, with strong time management, project management, and analytical skills ability to work independently in a dynamic environment 2-4+ years of related analytical data visualization experience (preferably with powerbi, tableau) or a basic understanding of the concepts prior exposure to working with a crm, (preferably with salesforce) what we offer a meaningful career where your work will improve the lives of millions of americans – especially the least fortunate a vision-driven community of over 1,000 employees across the country who are dedicated to improving the lives of others competitive salaries and bonuses. our salary and bonus strategies are aligned to the value you create, not a standardized bell curve generous 401k match - 6% match with immediate vesting competitive health and wellness benefits our flexible time-off policy allows all employees to take leave as needed a purchasing credit card to use for business expenses mileage reimbursement for business travel separate from your commute commuter assistance plans to offset the cost of commuting into our headquarters (on-site parking or metro) opportunities for professional development and mentorship that can strengthen your effectiveness through principle based management and other industry specific programs stand together helps social entrepreneurs supercharge their efforts to help people improve their lives. we connect them with passionate partners and the resources necessary to make a greater difference. through our philanthropic community, we tackle some of the nation s biggest challenges so that every person has the opportunity to realize their extraordinary potential. stand together partners with people from diverse perspectives and backgrounds—including people in education, business, community non-profits, and public policy—to accomplish more together than any of us could on our own. our values working at stand together is different from many other organizations. we have a relentless commitment to a culture based on a business philosophy called principle based management® (pbm®). informed by the principles that allow a free and open society to flourish, pbm® prepares individuals to innovate, improve, and transform while fostering a healthy, growing organization that creates long-term value for its clients and supporters and fulfillment for its employees. we believe that diversity in experiences, perspectives, knowledge and ideas fuels creativity, broadens knowledge, and helps drive success. that s why we re proud to be an equal opportunity employer and strive to treat all employees and applicants with honesty, dignity, respect and sensitivity. we welcome all qualified applicants regardless of color, race, religion, religious creed, sex, gender or gender identity, gender expression, sexual orientation, national origin, citizenship, ethnicity, ancestry, age, physical disability, mental disability, medical condition, pregnancy (including medical needs which may arise from pregnancy, childbirth, or related medical conditions), military and veteran status, genetic information, marital or familial status, political affiliation, or any other legally recognized protected basis under federal, state or local laws, regulations or ordinances. </w:t>
        <w:br/>
        <w:br/>
        <w:t xml:space="preserve"> -------------------------------------------------------------------------------------- </w:t>
        <w:br/>
        <w:br/>
        <w:t xml:space="preserve"> job description:  position description this position is responsible for liquidity risk analysis and financial market analysis. the location is in dc, sec headquarters. onsite. full time. compensation $90k-150k year (including bonus) + benefits. it is not a government job. it is a position of a private consulting firm but the client is the government agency sec. require green card or citizenship. public trust clearance is required before hiring. duties performing analysis of the financial markets, securities, and related financial data. processing financial data and managing databases; performing financial analysis and building advanced financial models to analyze security market data and assess the liquidity of the assets and portfolios. qualifications shall have a minimum of 4 years data analysis experience in capital markets financial industry or economic analysis, with deep expertise in financial market-related topics such as hedge funds, options, credit default swaps, mortgage backed securities, or municipal securities. the candidate shall have knowledge of statistical methods, mathematical techniques, computer software and algorithms that are commonly applied in these areas. a bachelor s degree in finance, economics, engineering, operations research, or mathematics is essential. the candidate shall demonstrate the ability to communicate effectively with financial economists, or other quantitative analysts and programmers and possess a broad knowledge of hardware software technologies. if you are interested in the position, please send us an email at contact@digitcompass.com with your resume and cover letter. thank you! </w:t>
        <w:br/>
        <w:br/>
        <w:t xml:space="preserve"> -------------------------------------------------------------------------------------- </w:t>
        <w:br/>
        <w:br/>
        <w:t xml:space="preserve"> job description:  barrow wise consulting, llc is a leading management and information technology consulting firm. we provide our clients with innovative solutions to exceed their expectations. we deliver our services with the highest caliber talent the us has to offer. join barrow wise consulting, llc, for a rewarding career. responsibilities the business analyst will support barrow wise s gsa program in the following areas: under general supervision, serves as subject matter expert associated with content, processes, and procedures associated with enterprise applications applies functional knowledge to design and customization of workflow systems that provide seamless integration for customer server applications writes functional requirements, develops test plans, and works with production issues applies best practices for the industry to the customer using a knowledge base to create conceptual business models and identify relevant issues and considerations in selecting application software packages assesses the operational and functional baseline of an organization and its organizational components, and helps to define the direction and strategy for an engagement while ensuring the organizational needs are being addressed. typical areas addressed include human resources, finance, supply, it, and operations identifies information technology inadequacies and or deficiencies that affect the functional area s ability to support meet organizational goals supports the development of functional area strategies for enhanced it manages the day-to-day activities associated with the design and development of information systems, collaboratively facilitates development of information system architecture, works with vendors in the selection of system components, develops project plan, and monitors and makes recommendations on the control of the project throughout the project lifecycle possesses demonstrated knowledge and experience in the application of methodologies and principles to address customer needs applies analytic techniques in the evaluation of project objectives and contributes to the implementation of strategic direction conducts senior analyst functions including data modeling and creation of performance measurements to support project objectives utilize smartsheet, tableau, and adobe illustrator applications identify efficiencies and innovative approaches an ideal candidate has: bachelor s master s degree in business or it related field; required 4 year of related experience ability to present problem-solving strategies effective communication skills, customer service skills, and ability to build effective work relationships ability to independently perform multiple tasks with dynamic priorities us citizen job type: full-time applicants selected for employment will be subject to a federal background investigation. barrow wise consulting, llc offers an ethical, creative, challenging, diverse, and rewarding experience. join us and become part of an enthusiastic, responsible team that delivers innovative solutions to our clients. we provide competitive compensation packages, attractive benefits, and great careers. barrow wise is an equal opportunity, drug-free employer committed to diversity in the workplace. minority female disabled protected veteran lbgt. our employees stand behind barrow wise s core values of integrity, quality, innovation, and collaboration. we are confident that barrow wise s core values, business model, and team focus create positive career paths for our employees. barrow wise s will continue to lead the industry in delivering new solutions to clients, and persevere until the client is overjoyed. </w:t>
        <w:br/>
        <w:br/>
        <w:t xml:space="preserve"> -------------------------------------------------------------------------------------- </w:t>
        <w:br/>
        <w:br/>
        <w:t xml:space="preserve"> job description:  employment status full time travel required no security clearance required yes responsibilities the duties for this position may include, but are not limited to: supports the design of trackers and reports to monitor system deployment progress. updates success metrics for deployment efforts tracks deployment milestones and timeline handles administrative and project management tasks (scheduling, meeting agendas and minutes, q&amp;amp;a documentation) ensures performance management system user issues are identified, tracked, reported, and resolved in a timely manner works with usaid missions and washington-based bureaus to respond to deployment requests and queries in a timely manner clearly convey the deployment process to support missions ous through all deployment efforts coordinates across stakeholders to fulfill deployment goals (business owners, usaid staff, implementing partner organizations) assists other team members to fulfill deployment goals: assists in drafting of deployment communications plan and supports deployment communication specialist as needed supports trainers to ensure deployment training goals are met key qualifications the candidate for this position must have: minimum of 3 years of relevant experience bachelor s degree in a relevant field ability to remain flexible with changing priorities and timelines effective communication and leadership skills excellent problem solving and analytical skills ability to develop basic data queries and reports ability to quickly learn the business processes and usaid program cycle able to get up to speed quickly on a custom built performance monitoring system for questions, please contact hr@insightcorp.com. no phone calls please. only finalists will be contacted. salary commensurate with experience. job type: full-time </w:t>
        <w:br/>
        <w:br/>
        <w:t xml:space="preserve"> -------------------------------------------------------------------------------------- </w:t>
        <w:br/>
        <w:br/>
        <w:t xml:space="preserve"> job description:  pmg global is looking for senior business analysts for its capital banking projects. location is in richmond va. ideal candidates would have at least 8 years experience as a business analyst on it projects with financial services clients. excellent requirement gathering skills and a strong background in rup are most desirable. please send resumes with contact information including daytime, evening and cell phone numbers to ganesh@pmgglobal.com </w:t>
        <w:br/>
        <w:br/>
        <w:t xml:space="preserve"> -------------------------------------------------------------------------------------- </w:t>
        <w:br/>
        <w:br/>
        <w:t xml:space="preserve"> job description:  please send your resume to the address below if you are interested in applying for a position info@krakennetworks.com governance and strategic forum analyst location: chantilly, va the multi-sourcing service integration (msi) governance analyst is a mid-level position responsible for supporting the msi governance function of the multi-sourcing service integration (msi) environment, and specifically the oversight relationships among the msi suppliers, key government stakeholders, and other service providers (sps). the governance analyst may facilitate various regular governance board meetings attended by these key parties. using current and emergent service integration and management (siam) practices, the governance manager supports the various strategic, tactical, and operational msi governance boards, including determining ensuring appropriate membership, artifacts, activities, processes, and these boards positioning and relationship to their role(s) in optimizing the overall msi value proposition for our federal client. the successful candidate will provide governance support and ensure regular measurement and review of: both service integrator and overall end-to-end service performance continual improvement of msi governance position responsibilities: perform as a manager, who works well as a self-starter delivering high-quality work and adapting to new challenges, either on their own or as part of a team take itsm processes and develop key performance indicators (kpis) that will be used to measure service providers performance (slas, olas, etc.) and it infrastructure performance use performance goals to develop metrics, graphs, trends, and analyses to be presented at governance forums assist with the deployment and transformation of it infrastructure processes and procedures provide analysis and support for ongoing service delivery, performance, and governance operations work with sps to define the kpis used to measure their performance and drive consensus between the sps so the same kpis are used throughout the enterprise capture feedback from governance stakeholders on the effectiveness of kpis and develop roadmaps for improvements work with tool provider to implement data elements supporting the kpi objective work with sps on their itsm processes to ensure data elements are defined, standardized, and captured throughout the execution of their processes facilitate tems and other requirement-gathering work sessions required qualifications: current ts sci clearance with polygraph bachelor s degree or equivalent experience and minimum 5 years of related work experience itil v3 or itil 4 training with the ability to obtain certification within three months of hire working knowledge of the service management workflows and itsm processes candidate should have experience working with an it ticketing or itsm system, preferably servicenow candidate should have excellent public speaking and communication skills and possess the ability to prepare briefings for various levels of leadership using powerpoint, and dashboards from tools like tableau and servicenow candidate should possess a strong microsoft excel skill set and be able to perform complex functions within the tool candidate should possess strong analytical skills and be able to form compelling stories from tool data and trend analysis excellent written and verbal communications skills with the ability to clearly document and explain business processes experience facilitating and or presenting content to stakeholders desired qualifications: experience managing large, decentralized government client operating environments itil v3 or itil v4 mid-level courses and certifications servicenow experience, training, and or certification </w:t>
        <w:br/>
        <w:br/>
        <w:t xml:space="preserve"> -------------------------------------------------------------------------------------- </w:t>
        <w:br/>
        <w:br/>
        <w:t xml:space="preserve"> job description:  the workforce data analyst will provide human capital and strategic workforce planning data support including qualitative and quantitative data analysis and studies, build and revise dashboards and provide team members, stakeholders and agency leaders with reporting related to human capital and workforce planning projects. day to day responsibilities include: act as a lead on large-scale, multi-faceted projects that may include assessment, planning, data gathering, analysis, feedback, recommendations, reports, and other related work. lead and consult on monitoring and evaluation efforts including develop evaluation schemes frameworks, design systems, oversee data collection and analysis, make recommendations and prepare reports. consult on other areas of human capital workforce planning expertise utilize statistical packages to develop, conduct and manage a variety of complex mid- and long-range studies requiring application of advanced analytical and statistical methods and techniques to facilitate execution of human capital management programs. prepare and present statistical and analytical findings with senior level executives within the ncua. develop executive dashboards and reports in power bi to communicate workforce analytics with various stakeholders. interface with source human resource information technology systems to establish data feeds to inform studies and develop reports or other ad hoc information requests. required skills and qualifications: bachelor s degree. a minimum of 3 years progressive relevant experience. experience designing and building dashboards using business intelligence solutions such as power bi, tableau, qlikview, or microstrategy. experience researching and evaluating best practices and workforce data, analyzing trends, and making recommendations. demonstrated experience with ms office suite – powerpoint, word, and excel. highly desired – exceptional organizational and planning skills. highly desired – excellent communication skills with the ability to communicate across all levels of the organization. highly desired – previous experience managing or influencing work of other. ability to maintain or obtain public trust clearance. why fyi? fyi – for your information, inc. continues to be one of the fastest growing and most successful woman-owned federal contractors in the country. for three years in a row, we have been on inc. magazine s 5000 list and was recently named one of inc s 2023 mid-atlantic fasted growing companies. fyi offers a collaborative and inclusive work environment. we offer professional development and career growth opportunities to all employees. as we continue to grow so will you and your career. what is in it for you? opportunity to work remotely, based on contract or position. team building and innovation in a collaborative environment. a competitive base salary with a loaded benefits package. tuition education assistance. personal computer device allowance. pet insurance. at fyi – for your information inclusion and diversity are fundamental to our culture and our core value of “people first”. all people matter at fyi. we believe that our inclusive environment and the diversity of our people drives our innovation and growth and allows us to better serve our clients and communities. fyi – for your information is an equal opportunity employer and does not discriminate in employment on the basis of race, color, religion, sex (including pregnancy and gender identify), national origin, political affiliation, sexual orientation, marital status, disability, genetic information, age, membership in an employment organization, retaliation, parental status, military service or other non-merit factor. </w:t>
        <w:br/>
        <w:br/>
        <w:t xml:space="preserve"> -------------------------------------------------------------------------------------- </w:t>
        <w:br/>
        <w:br/>
        <w:t xml:space="preserve"> job description:  position summary: performs the business and technical analysis required to establish a technology and impact assessment for determining the feasibility of aamva systems and solutions. supports the deployment and implementation of aamva systems as well as complex programs and related specifications. essential duties and responsibilities: performs the business and technical analysis required to develop technical specifications, procedures manuals, and implementation guides necessary for all aamva systems and solutions. develops appropriate data models, data flow diagrams, data dictionaries, business and technical processes, message formats, transaction flows, and other documents as required. monitors task completion and produces periodic reports that document the working group s progress. develops recommended courses of action regarding how to proceed with full functional development of aamva systems, including business and functional requirements and technological solutions that could be utilized to implement such systems. works with jurisdictions, aamva committees, federal agencies, and other stakeholders to translate functional requirements into system design specifications. coordinates, develops and monitors implementation of pilot projects, providing technical assistance, coordination, training and other services. assists with the development of the base statements of work and project definitions that document the project s background and the working group s mission, goals, guiding principles and work plan. develops impact assessment surveys for aamva member jurisdictions. collects and analyzes information on the anticipated costs for efforts and other impacts of implementing aamva systems. performs pre- and post- evaluation of pilot projects including cost benefit analysis, specification changes, assessment and estimation of user traffic volumes, and acquisition planning. reviews proposals, evaluating for technical solution soundness, feasibility, resource estimates, constraints, and operational impacts. develops reports to congress and federal agencies documenting the findings related to aamva systems efforts. direct reports to this position: none qualifications: formal education: four year degree from accredited college or university with a computer science, business administration, public administration (or other related field), equivalent work experience may be substituted. knowledge, skills and abilities required: minimum 6 years solid, progressive experienced in business analysis, systems analysis and design in large-scale projects across multiple organizations proficiency in writing technical documentation experience in documenting business processes and requirements experience with web services, uml and xml is highly desired experience with agile processes for software development is highly desired experience with writing user stories in agile projects is highly desired strong interpersonal skills to interact with customers and team members must be able to work independently and as an effective team member development and presentation of briefings to stakeholders excellent analytical, problem solving and organizational skills excellent attention to detail and ability to produce high-quality customer deliverables excellent verbal and written communication skills proven ability to capture customer requirements and develop a concept of operations based on customer s needs must be able to obtain a moderate risk federal public trust clearance. the public trust clearance process authorizes the federal government to perform background investigation for identifying negative criminal, medical, and financial findings. it should be understood that if an offer for employment is accepted that continued employment in the position is contingent upon obtaining the clearance. experience in project development working with self-directed work group, in structured analysis and full life cycle management. some travel required. this is not an attempt to list all duties of this position. it is recognized that job duties may change over time, based on the organization s needs. aamva is an equal opportunity employer—m f d v </w:t>
        <w:br/>
        <w:br/>
        <w:t xml:space="preserve"> -------------------------------------------------------------------------------------- </w:t>
        <w:br/>
        <w:br/>
        <w:t xml:space="preserve"> job description:  dynamis is seeking a performance and data analyst who is a data professional with an interest in and a passion for identifying and solving complex problems. we are looking for a person who is naturally curious and have the technical aptitude and expertise necessary to extract data from our disparate systems; process, analyze, and transform that data into functional visualizations that decision makers can use to evaluate services, gain insights, and make data driven decisions. has the ability to work collaboratively within a diverse workforce to accomplish goals. development. the employee will analyze data from various law enforcement information systems that pertain to program measures and issues affecting a large federal law enforcement agency to provide detailed and complex analysis and interpretation. this involves taking business questions and translating data insights into actionable recommendations. responsibilities: performs a full range of data analysis, performance management, and data visualization duties assimilate, analyze, and disseminate information and data from various law enforcement information systems, pertaining to issues affecting the program, analyze data from various law enforcement information systems that pertain to program measures and issues affecting the agency to provide detailed and complex analysis and interpretation. this will involve taking business questions and translating data insights into actionable recommendations. improve agency operations and services through the use of data analytics and provide options to support strategic and operational decision making. develop efficient methods for extracting data from source system, automating processes, developing end-user reports, and expanding the use of technologies in data collection and reporting. apply research design, statistical analysis and program evaluation methods, data validation; assist in improvements to reporting templates, creation of new reports and dashboard; able to format data summaries into digital tables, charts, maps and other graphics for presentation and discussion at meetings with the agency senior management. analyze, adapt, and implement agency operating, and administrative practices and procedures related to records management, forms used, reports generated, and various other phases of program organization and administration. utilize tools like tableau and microsoft apps power bi to create and maintain performance dashboards and data visualizations that will be used by agency leadership to evaluate the success and performance of disparate services and initiatives, improve business processes, and enhance operational decision making. your work will be critical in the implementation and evaluation of our strategic plan and our outcome-based budget. requirements: u.s. citizenship bachelor s degree in accounting finance economics or related field required 5+ years of business finance or other relevant experience experience assisting with the development of recommendations for administrative policies, procedures, or initiatives to meet organizational needs and accomplish program objectives experience communicating and conveying complex and technical information (e.g. programs, policies, and functions of an agency) (oral and written) to a variety of audiences high proficiency in financial modeling techniques strong fluency with excel formulas and functions experience with analytic services and process improvement. experience in business management experience with sharepoint, and cognos desired self-starter with excellent interpersonal communication and problem-solving skills advanced knowledge of excel strong interpersonal skills, including written and oral communication skills comfort dealing with ambiguity and the ability to work independently experience working with, and presenting to, senior executives excellent communication and presentation skills; comfortable interacting with all levels of management </w:t>
        <w:br/>
        <w:br/>
        <w:t xml:space="preserve"> -------------------------------------------------------------------------------------- </w:t>
        <w:br/>
        <w:br/>
        <w:t xml:space="preserve"> job description:  eagle harbor, llc , a subsidiary of three saints bay, llc, and a federal government contractor industry leader, is seeking a data analyst to assist our government client in washington, dc. position responsibilities: develop comprehensive understanding of applicable client s business processes construct concise yet detailed business process maps. use data analytics best practices to improve business process compliance, efficiency, and automation. identify client internal and external data sources to develop actionable information that supports business process activities, process improvement, and performance metrics. (data discovery) use automated tools to extract, cleanse, and consolidate data from primary and secondary unstructured sources into a comprehensive reliable data repository. (sql) perform analysis to assess the quality and meaning of data to ensure validity, applicability, efficiency, and accuracy to structure uncompromising and efficient analyses. create and maintain interactive dashboards and visualizations that transform data into actionable information. provide training and technical assistance on the use of various dashboards and other data visualization products. collaborate with programmers, subject matter experts, and project team in recommending additional technology or capabilities to improve data visualization and information analysis. analyze trends that impact both the organization and the business operations. prepare reports for the management stating trends, patterns, and predictions using relevant data to identify process improvement opportunities, propose system modifications, and devise data governance strategies. prepare final analysis reports for the stakeholders to understand the data-analysis steps, enabling them to take important decisions based on various facts and trends. report data findings, challenges, and dashboard developments at weekly status meetings. support business intelligence strategies with quantitative analysis. design, update, and manage content on sharepoint site. provide guidance to content managers and site owners in data retrieval, report construction, and related activities to maximize effective use of sharepoint sites. maintains awareness of sharepoint content. monitor sharepoint trends to include site usage and growth. maintain and updates sharepoint power bi instances to ensure information accuracy and relevant to the target audience. optimize use of full suite of sharepoint capabilities. implement sharepoint best business practices. ensures intuitive user interface and ease of navigation. trouble-shoot sharepoint and power bi application issues. position requirements: bachelor s degree in mathematics, business or related field, or equivalent experience three to ten years of experience in discovery database management and data analysis in a business setting ability to obtain maintain a public trust level clearance advanced knowledge and experience with data management and visualization tools to include but not limited to powerbi, excel, and access strong quality management skills extensive knowledge of the microsoft sharepoint environment to include development of site pages, autuomation, powerbi interface, implementation, and maintenance strong quality management skills and business acumen familiarity with us coast guard contract and procurement processes and the associated information systems is desirable (i.e. fsms, ipp, cpars, nesss, apfs) an active uscg or dhs security clearance desired. familiarity with the federal acquisition lifecycle process is desirable. strong english language communication and interpersonal skills. position is a hybrid (client site and remote) apply at: https: phg.tbe.taleo.net phg01 ats careers v2 viewrequisition?org=gatewayvent&amp;amp;cws=69&amp;amp;rid=3925 vevraa federal contractor three saints bay, llc and its subsidiaries offer a diverse, team-oriented working environment and the opportunity to work with exceptional dedicated industry professionals. we offer our employees a comprehensive benefits package and the opportunity to take part in exciting projects with government and commercial clients, both domestic and international. we are an eeo aa employer. we invite resumes from all interested parties without regard to race, color, religion, creed, gender, national origin, age, genetic information, marital or veteran status, disability, or any other category protected by federal, state, or local law. </w:t>
        <w:br/>
        <w:br/>
        <w:t xml:space="preserve"> -------------------------------------------------------------------------------------- </w:t>
        <w:br/>
        <w:br/>
        <w:t xml:space="preserve"> job description:  position description this position is responsible for liquidity risk analysis and financial market analysis. the location is in dc, sec headquarters. onsite. full time. compensation $140k-200k year (including bonus) + benefits. it is not a government job. it is a position of a private consulting firm but the client is the government agency sec. require green card or citizenship. public trust clearance is required before hiring. duties performing financial analysis and building advanced financial models to analyze security market data and assess the liquidity of the assets and portfolios. performing analysis of the financial markets, securities, and related financial data. processing financial data and managing databases; qualifications shall have a minimum of 7 years data analysis experience in capital markets financial industry or economic analysis, with deep expertise in financial market-related topics such as hedge funds, options, credit default swaps, mortgage backed securities, or municipal securities. the capital markets and financial industry data analyst shall have knowledge of statistical methods, mathematical techniques, computer software and algorithms that are commonly applied in these areas. a bachelor s degree in finance, economics, engineering, operations research, or mathematics is essential. an mba or mfe is desired. the candidate shall demonstrate the ability to communicate effectively with financial economists, or other quantitative analysts and programmers and possess a broad knowledge of hardware software technologies. if you are interested in the position, please send us an email at contact@digitcompass.com with your resume and cover letter. thank you! </w:t>
        <w:br/>
        <w:br/>
        <w:t xml:space="preserve"> -------------------------------------------------------------------------------------- </w:t>
        <w:br/>
        <w:br/>
        <w:t xml:space="preserve"> job description:  knowledge of at least one data-focused technology tool, such as python, sql, alteryx, amazon quicksight, or similar bachelor s degree bachelor s degree in information systems, computer science, accounting, mathematics, or equivalent experience. 4+ years experience in data analysis, system design, business analysis, tax, accounting, or related fields. advanced proficiency in sql for database querying and comprehension of dataset relationships across systems. join amazon s tax team as a sr. tax data analyst for mexico compliance. are you a dynamic data analyst with a passion for tax technology? amazon s global tax services team is seeking an enthusiastic individual eager to navigate new territories, learn rapidly, and handle confidential information with the utmost integrity. you re the ideal fit if you possess a blend of data proficiency, solution design skills, and a solid grasp of tax or accounting principles. your ability to make informed judgments and adapt in a fast-paced environment sets you apart. as a self-starter, you excel in driving initiatives and thrive in a results-driven setting. key job responsibilities in this role, you ll have a diverse range of responsibilities, including: design and delivery: contribute to the design and implementation of scalable tax technology solutions data analysis: conduct in-depth research and analysis of tax reporting data for specific tax jurisdictions, addressing data quality issues, and defining functional requirements for technical development. process improvement: collaborate with tax teams to enhance efficiency and controller-ship in current processes, educating them on data acquisition for reporting, planning, and controller-ship. collaboration: work closely with cross-functional teams, fostering relationships with the tax, business and engineering teams across amazon. metrics development: support the creation of new metrics to quantify the value of various aspects of tax data. we are open to hiring candidates to work out of one of the following locations: arlington, va, usa | seattle, wa, usa knowledge of accounting principles, processes, and entries experience in large-scale tax or accounting business processes and data flows. proficiency in managing large datasets, data reconciliation, and investigation. understanding of indirect tax legislation specifically for latin america, mexico and brazil, is a plus. fundamental knowledge of python strong grasp of cloud concepts (aws certification is advantageous but not mandatory) proficiency in developing data visualizations using tools like tableau, aws quicksight, power bi, etc. ability to articulate technical concepts clearly to diverse audiences and translate business objectives into actionable analyses. prior exposure to revenue accounting and indirect taxes across multiple geographies. familiarity with data modeling and large-scale data warehouses.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our compensation reflects the cost of labor across several us geographic markets. the base pay for this position ranges from $54,600 year in our lowest geographic market up to $123,500 year in our highest geographic market. pay is based on a number of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 or other benefits. for more information, please visit https: www.aboutamazon.com workplace employee-benefits. applicants should apply via our internal or external career site.</w:t>
        <w:br/>
        <w:br/>
        <w:t xml:space="preserve"> -------------------------------------------------------------------------------------- </w:t>
        <w:br/>
        <w:br/>
        <w:t xml:space="preserve"> job description:  if you are a self-motivated and highly competitive individual with at least a bachelor s degree, we have exciting opportunities for you. you will have an opportunity to shine, learn and dramatically increase your earning potential. sponsorship is available for the right individuals. please submit your resume, a cover letter listing three projects you have accomplished, and your salary requirements to careers@dasconsultants.com company benefits and advantages competitive salary paid holidays and vacation medical and dental insurance professional development retirement hi permanent resident sponsorship supportive environment urgently seeking a senior data analyst with at least 10 years of experience performing statistical analysis and at least 5 years of experience using sas to work on an exciting project. the candidate should also be comfortable receiving research requests, developing analysis plans, performing high-level statistical analysis, statistical sampling and computing required sample sizes. must have a master s degree in a related field or equivalent and good oral and written communication skills. the work location is in washington dc accessible by metro. this is a full-time employment with excellent benefits and competitive compensations. </w:t>
        <w:br/>
        <w:br/>
        <w:t xml:space="preserve"> -------------------------------------------------------------------------------------- </w:t>
        <w:br/>
        <w:br/>
        <w:t xml:space="preserve"> job description:  copper river technologies is seeking an experienced real property program analyst to join our team in arlington, virginia. this individual will act as subject matter expert (sme) for the sustainment management system (sms) builder, builder (bred), and equipmapper and support our client in developing business practice that ensure efficient use of software platforms. primary office located at the pentagon with potential travel to the mark center and raven rock mountain complex. responsibilities (include but are not limited to) : coordinate with system engineers to develop the integration between the sms builder and other building information systems such as maximo and tririga. this interface will connect the calculations from sms builder to the real property inventory. support the development of real property business enterprise architecture. support monthly reporting requirements and data feeds that support the contract. update the sms builder suite as required and prepare information papers and briefing charts for use in decision making. acquire and analyze data from the dod facilities budget models and metrics for use by whs management. assist whs in the development of the pom development and facility related exhibits using sms builder paver roofer. prepare information papers and briefing charts for use in decision making. support quality control efforts on the existing sms data collected by other assessors. produce and maintain complex excel spreadsheets and tracking mechanisms. assist with developing, implementing processes and procedures and process improvement for the real property program. provide meeting minutes for all sms builder planning meetings with the government. evaluate existing data-collecting and analytics systems. analyze big data to discover trends and patterns. establish procedures for data sharing with internal and external stakeholders. ensure accurate use and secure methods to extract data. use data visualization techniques to present information. requirements: clearance secret eligible education: bachelor s degree in engineering, architecture, construction management or a related field. 5+ years of technical experience with real property systems; mechanical, structural and electrical required. 3+ years of demonstrated experience with facility condition assessments or builder sms inventory and assessment procedures. skills experience: advanced experience with sms builder, tririga, or maximo. experience in the construction and or facilities management fields required. experience creating comprehensive reports with engineering-based recommendations. demonstrated experience with databases and data management. excellent customer interfacing and service skills to support effective interaction with staff, management, customers (internal and external), and others. proficiency in microsoft suite. preferred skills: experience with operations &amp;amp; maintenance procedures, and dod builder sustainment management system implementation and management a plus. experience in construction, maintenance or facility management fields. about copper river &amp;amp; the native village of eyak: owned by the native village of eyak (nve), a federally recognized alaska native tribe, the copper river family of companies are a collection of entities that deliver a complementary set of solutions and services to support the diverse missions and requirements of our clients. proud participants of the small business administration s (sba) 8(a) business development program since 2006, our companies consist of both current and graduation sba 8(a) entities. it is our collective purpose to support the tribe and diversify the nve s ability to facilitate economic advancement. the income generated from our companies helps the native village of eyak fund health and social services, economic development, natural resource environmental education, jobs, job training, and other benefits to the nve in a manner that is consistent with alaskan native cultural values and traditions. copper river s culture the copper river family of companies has a positive, supportive, and thriving culture. at the foundation of our culture is a focus on collaboration. no matter your role or which operating company you work for, we are one team working toward the same goals for our customers and for our collective owner- the native village of eyak. how we treat each other is just as important as the work we deliver. benefits comprehensive medical, dental, and vision coverage flexible spending account - healthcare and dependent care health savings account - high deductible medical plan retirement 401(k) with employer match open leave policy and paid holidays additional benefits including tuition reimbursement, transportation expense account, employee assistance program, and more! note : these benefits are only applicable to full time, regular associates at copper river. disclaimer: the copper river family of companies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w:t>
        <w:br/>
        <w:br/>
        <w:t xml:space="preserve"> -------------------------------------------------------------------------------------- </w:t>
        <w:br/>
        <w:br/>
        <w:t xml:space="preserve"> job description:  description hr functional analyst capable of working in partnership with the business users to formulate recommendations for business process design, break-fix analysis, configuration updates, testing and enhancements to an oracle cloud environment. responsibilities responsible for being the technical team s subject matter expert for hr business functions as supported by the oracle cloud environment and other applications in the hrms group portfolio. these include core hr, benefits administration, compensation, and talent management. fosters a strong relationship with business users in all hr functional areas. serves as a functional team lead for small projects, releases, and other implementations specific to the hr area of work, including coordination of tasks, testing, delivery of work from other groups within the it department and business areas. leads conversations and facilitates discussion with technical resources to translate functional business requirements into technology solutions. ensures successful delivery of requested work products. works with business leaders, super users, and end-users (customers) to develop and redesign the business capabilities provided by oracle cloud and other applications in the hrms group portfolio, including data flow analysis, system configuration, data setup, including recommendations to implement new features or functions. writes queries or custom reports as needed to analyze data issues, provide ad-hoc reports, or solve system issues. develops system, regression, performance, test plans, scripts, and coordinates user acceptance testing. provides guidance to business partners on qa best practices. understands key software product development concepts including user group meeting facilitation, software development, project management, quality assurance, and software version control. communicates and maintains relationship with level 1 and level 2 support organizations to understand quality and support issues for consideration in future software product releases. qualifications understands annual hr business cycles and how to set up hcm configurations experience desired in human resource function – core hr, compensation, talent management, benefits oracle hcm cloud experience desired. ability to document requirement and functional specification documentation for system enhancements and regulatory changes. query writing and execution, data validation and analysis. experience writing use cases, test cases, and test scripts, configurations, reports, and interfaces for all common sdlc test phases, including fit sit, uat, regression, performance, and dr test phases. experience using jira is a plus experience leading functional reviews with business partners, including facilitation, problem negotiation, and mediation. understands waterfall software development lifecycle, familiarity with an agile methodology is a plus. 8 years as business applications or system analyst in hrms hcm space. company description: creative thinking and innovative technology backed by established processes and robust engineering! </w:t>
        <w:br/>
        <w:br/>
        <w:t xml:space="preserve"> -------------------------------------------------------------------------------------- </w:t>
        <w:br/>
        <w:br/>
        <w:t xml:space="preserve"> job description:  contact: us software &amp;amp; consulting inc, mr.umeshveeraiah, vice-president, email:umesh@ussc-corp.com fax: job location : 21165 whitfield pl, #106, sterling, va 20165, usa job description: : hold and facilitate test plan case reviews with cross-functional team members.interpret data, analyse results using statistical techniques and provide ongoing reports.develop and implement data collection systems and other strategies that optimize statistical efficiency and data quality.acquire data from primary or secondary data sources and maintain databases data systems.identify, analyse, and interpret trends or patterns in complex data sets.filter and "clean" data, and review computer reports, printouts, and performance indicators to locate and correct code problems.work closely with management to prioritize business and information needs. locate and define new process improvement opportunities.identify any potential quality issues per defined process and escalate potential quality issues immediately to management.ensure that validated deliverable meet functional and design specifications and requirements.isolate, replicate, and report defects and verify defect fixes. bachelor s degree or equivalent combination of education and experience.bachelor s degree in computer science, or related field preferred </w:t>
        <w:br/>
        <w:br/>
        <w:t xml:space="preserve"> -------------------------------------------------------------------------------------- </w:t>
        <w:br/>
        <w:br/>
        <w:t xml:space="preserve"> job description:  work is anticipated to be remote, some travel to ncfb. this position is short-term (5 months) with the possibility to support follow-on awards that could extend this position for up to 5 years. a successful candidate must be a u.s. citizen or green card holder. we are a small, dynamic company where everyone wears multiple hats. </w:t>
        <w:br/>
        <w:br/>
        <w:t xml:space="preserve"> -------------------------------------------------------------------------------------- </w:t>
        <w:br/>
        <w:br/>
        <w:t xml:space="preserve"> job description:   class="jobsearch-jobdescriptiontext jobsearch-jobcomponent-description css-10og78z eu4oa1w0"&gt;in anticipation of a contract award, we are seeking a senior management and program analyst. the management and program analyst analyzes data gathered and develops solutions and or alternative methods of proceeding. the analyst documents findings of study and prepares recommendations for the implementation of new systems, procedures, or organizational changes. the analyst is also responsible for applying analytic techniques in the evaluation of project objectives and contributes to the implementation of strategic direction. what you ll do: review forms and reports and confer with management and users about format, distribution, and to identify problems and improvements. develop and implement a records management program for filing, protection, and retrieval of records and assure compliance with the program. design, evaluate, recommend, and approve changes to forms and reports. prepare manuals and train on the use of new forms, reports, procedures, or equipment, according to organizational policy. gather and organize information on problems and procedures such as organizational change, communications, information flow, integrated production methods, inventory control, and or cost analysis. perform analyst functions including data collection, data modeling, project testing, and creation of performance measurements to support project objectives. conduct various activities to support the project team s objectives, senior analyst, and or project managers. lead the application of analytic techniques and helps define project objectives and strategic direction. responsible for providing leadership and vision to customers and project teams around methodology. must haves: bachelor s degree from an accredited university or college active top secret clearance 8+ years of experience or more in analytical techniques and methodologies experience. the educational requirement may be waived if the candidate has 10 or more years of experience. 5+ years of experience or more directing junior analysts on activities related to the application of analytical techniques. nice to haves: exceptional written and oral communication skills ability to take direction and adjust quickly when provided with constructive feedback demonstrated ability with delivering results through exceptional customer service and support why work for seventh sense? our company was founded on a family-oriented philosophy, and our culture is rooted in making a difference in the lives of our “work family” members (referred to simply as “members” rather than “employees”). our comprehensive benefits include: medical, dental, and vision insurance 401(k) plan with generous company match and immediate vesting pto and 11 paid holidays employee assistance program accident and critical care insurance options unique benefits include: day off to celebrate your birthday day off on your company anniversary date day off to volunteer for the community service project of your choice a bonus plan that allows each member to financially benefit from company, team, and individual success. you are in full control of the bonuses you receive – ask us how! a peer-to-peer recognition platform that allows members to recognize each other s accomplishments and contributions. professional development opportunities include consulting skills training and federal acquisition training, as well as resources to assist with family life and mental wellbeing. about us: seventh sense consulting is an award-winning consulting company focused on providing federal agencies with "enlightened solutions that deliver lasting value". our teams work with our clients to provide innovative solutions, enhance integration, and facilitate transparency of core acquisition. we are a 100% virtually operated virginia-based company serving multiple clients across the us, and we have been recognized for 3 years in a row as a “best place to work” by the washington business journal! to learn more visit us at www.seventhsenseconsulting.com equal employment opportunity: seventh sense consulting is an equal opportunity employer committed to a culturally diverse workforce. all qualified applicants will receive consideration for employment without regard to race, religion, color, age, sex, national origin, sexual orientation, gender identity, disability status or protected veteran status. our company s enlightened solutions encompass a comprehensive range of dei initiatives, aimed at fostering a diverse, equitable, and inclusive environment, promoting equal opportunities, and empowering individuals from all backgrounds to thrive and contribute their unique perspectives.</w:t>
        <w:br/>
        <w:br/>
        <w:t xml:space="preserve"> -------------------------------------------------------------------------------------- </w:t>
        <w:br/>
        <w:br/>
        <w:t xml:space="preserve"> job description:  position summary: performs the business and technical analysis required to establish a technology and impact assessment for determining the feasibility of aamva systems and solutions. supports the deployment and implementation of aamva systems as well as complex programs and related specifications. essential duties and responsibilities: performs the business and technical analysis required to develop technical specifications, procedures manuals, and implementation guides necessary for all aamva systems and solutions. develops appropriate data models, data flow diagrams, data dictionaries, business and technical processes, message formats, transaction flows, and other documents as required. monitors task completion and produces periodic reports that document the working group s progress. develops recommended courses of action regarding how to proceed with full functional development of aamva systems, including business and functional requirements and technological solutions that could be utilized to implement such systems. works with jurisdictions, aamva committees, federal agencies, and other stakeholders to translate functional requirements into system design specifications. coordinates, develops and monitors implementation of pilot projects, providing technical assistance, coordination, training and other services. assists with the development of the base statements of work and project definitions that document the project s background and the working group s mission, goals, guiding principles and work plan. develops impact assessment surveys for aamva member jurisdictions. collects and analyzes information on the anticipated costs for efforts and other impacts of implementing aamva systems. performs pre- and post- evaluation of pilot projects including cost benefit analysis, specification changes, assessment and estimation of user traffic volumes, and acquisition planning. reviews proposals, evaluating for technical solution soundness, feasibility, resource estimates, constraints, and operational impacts. develops reports to congress and federal agencies documenting the findings related to aamva systems efforts. direct reports to this position: none qualifications: formal education: four year degree from accredited college or university with a computer science, business administration, public administration (or other related field), equivalent work experience may be substituted. knowledge, skills and abilities required: minimum 6 years solid, progressive experienced in business analysis, systems analysis and design in large-scale projects across multiple organizations proficiency in writing technical documentation experience in documenting business processes and requirements experience with web services, uml and xml is highly desired experience with agile processes for software development is highly desired experience with writing user stories in agile projects is highly desired strong interpersonal skills to interact with customers and team members must be able to work independently and as an effective team member development and presentation of briefings to stakeholders excellent analytical, problem solving and organizational skills excellent attention to detail and ability to produce high-quality customer deliverables excellent verbal and written communication skills proven ability to capture customer requirements and develop a concept of operations based on customer s needs must be able to obtain a moderate risk federal public trust clearance. the public trust clearance process authorizes the federal government to perform background investigation for identifying negative criminal, medical, and financial findings. it should be understood that if an offer for employment is accepted that continued employment in the position is contingent upon obtaining the clearance. experience in project development working with self-directed work group, in structured analysis and full life cycle management. some travel required. this is not an attempt to list all duties of this position. it is recognized that job duties may change over time, based on the organization s needs. aamva is an equal opportunity employer—m f d v </w:t>
        <w:br/>
        <w:br/>
        <w:t xml:space="preserve"> -------------------------------------------------------------------------------------- </w:t>
        <w:br/>
        <w:br/>
        <w:t xml:space="preserve"> job description:   class="jobsearch-jobdescriptiontext jobsearch-jobcomponent-description css-10og78z eu4oa1w0"&gt;anira inc. is a steadily growing company since its inception in 2003. it has bagged the opportunities to work with different companies and state government agencies, providing consulting and custom programming services. it is determined, committed to run its business professionally, ethically and more efficiently. we are constantly looking for highly qualified and motivated people. we offer full time benefits program as well as term employment independent consultant program. we offer a comprehensive benefits package which includes competitive salaries, 401k, bonuses, excellent medical and dental benefits. we offer referral packages to our employees and well wishers, when they refer a new candidate who is not already in our database. the referral fee may range from $1000 to $5000 dollars depending upon the skills and experience of the prospective employee. sr. business analyst (ashburn, va)) &lt; h5&gt; desired profile: develop functional specifications and system design specifications in areas of order management, supply chain and product development. assess client needs utilizing structured requirements process to prioritize immediate business needs and test effective plans. lead testing efforts; develop comprehensive end to end test cases. ensure issues are timely identified, tracked, reported and resolved. understand application programming, database and system design. identify business trends and key performance indicators and create reports for senior management. help design, document and maintain system processes, define reporting requirements. requires knowledge of erp tools such as oracle order management (metasolv), oracle financials, salesforce, arbor bp, ecrm, reporting tools: obiee, tableau and project management tools: rally, jira, release feature planning tools. requires bachelors degree in computer, management information systems, or engg. and 5 yrs. of relevant experience. or in lieu masters degree in the same with 1 yr. experience (or foreign equivalent). relocation to other work sites. mail resume to anira solutions 44365 premier plaza, ste. 100, ashburn, va 20147. mail your resume to anira@anirasolutions.net </w:t>
        <w:br/>
        <w:br/>
        <w:t xml:space="preserve"> -------------------------------------------------------------------------------------- </w:t>
        <w:br/>
        <w:br/>
        <w:t xml:space="preserve"> job description:  position description this position is responsible for liquidity risk analysis and financial market analysis. the location is in dc, sec headquarters. onsite. full time. compensation $140k-200k year (including bonus) + benefits. it is not a government job. it is a position of a private consulting firm but the client is the government agency sec. require green card or citizenship. public trust clearance is required before hiring. duties performing financial analysis and building advanced financial models to analyze security market data and assess the liquidity of the assets and portfolios. performing analysis of the financial markets, securities, and related financial data. processing financial data and managing databases; qualifications shall have a minimum of 7 years data analysis experience in capital markets financial industry or economic analysis, with deep expertise in financial market-related topics such as hedge funds, options, credit default swaps, mortgage backed securities, or municipal securities. the capital markets and financial industry data analyst shall have knowledge of statistical methods, mathematical techniques, computer software and algorithms that are commonly applied in these areas. a bachelor s degree in finance, economics, engineering, operations research, or mathematics is essential. an mba or mfe is desired. the candidate shall demonstrate the ability to communicate effectively with financial economists, or other quantitative analysts and programmers and possess a broad knowledge of hardware software technologies. if you are interested in the position, please send us an email at contact@digitcompass.com with your resume and cover letter. thank you! </w:t>
        <w:br/>
        <w:br/>
        <w:t xml:space="preserve"> -------------------------------------------------------------------------------------- </w:t>
        <w:br/>
        <w:br/>
        <w:t xml:space="preserve"> job description:  knowledge of at least one data-focused technology tool, such as python, sql, alteryx, amazon quicksight, or similar bachelor s degree bachelor s degree in information systems, computer science, accounting, mathematics, or equivalent experience. 4+ years experience in data analysis, system design, business analysis, tax, accounting, or related fields. advanced proficiency in sql for database querying and comprehension of dataset relationships across systems. join amazon s tax team as a sr. tax data analyst for mexico compliance. are you a dynamic data analyst with a passion for tax technology? amazon s global tax services team is seeking an enthusiastic individual eager to navigate new territories, learn rapidly, and handle confidential information with the utmost integrity. you re the ideal fit if you possess a blend of data proficiency, solution design skills, and a solid grasp of tax or accounting principles. your ability to make informed judgments and adapt in a fast-paced environment sets you apart. as a self-starter, you excel in driving initiatives and thrive in a results-driven setting. key job responsibilities in this role, you ll have a diverse range of responsibilities, including: design and delivery: contribute to the design and implementation of scalable tax technology solutions data analysis: conduct in-depth research and analysis of tax reporting data for specific tax jurisdictions, addressing data quality issues, and defining functional requirements for technical development. process improvement: collaborate with tax teams to enhance efficiency and controller-ship in current processes, educating them on data acquisition for reporting, planning, and controller-ship. collaboration: work closely with cross-functional teams, fostering relationships with the tax, business and engineering teams across amazon. metrics development: support the creation of new metrics to quantify the value of various aspects of tax data. we are open to hiring candidates to work out of one of the following locations: arlington, va, usa | seattle, wa, usa knowledge of accounting principles, processes, and entries experience in large-scale tax or accounting business processes and data flows. proficiency in managing large datasets, data reconciliation, and investigation. understanding of indirect tax legislation specifically for latin america, mexico and brazil, is a plus. fundamental knowledge of python strong grasp of cloud concepts (aws certification is advantageous but not mandatory) proficiency in developing data visualizations using tools like tableau, aws quicksight, power bi, etc. ability to articulate technical concepts clearly to diverse audiences and translate business objectives into actionable analyses. prior exposure to revenue accounting and indirect taxes across multiple geographies. familiarity with data modeling and large-scale data warehouses.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our compensation reflects the cost of labor across several us geographic markets. the base pay for this position ranges from $54,600 year in our lowest geographic market up to $123,500 year in our highest geographic market. pay is based on a number of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 or other benefits. for more information, please visit https: www.aboutamazon.com workplace employee-benefits. applicants should apply via our internal or external career site.</w:t>
        <w:br/>
        <w:br/>
        <w:t xml:space="preserve"> -------------------------------------------------------------------------------------- </w:t>
        <w:br/>
        <w:br/>
        <w:t xml:space="preserve"> job description:  please send your resume to the address below if you are interested in applying for a position info@krakennetworks.com governance and strategic forum analyst location: chantilly, va the multi-sourcing service integration (msi) governance analyst is a mid-level position responsible for supporting the msi governance function of the multi-sourcing service integration (msi) environment, and specifically the oversight relationships among the msi suppliers, key government stakeholders, and other service providers (sps). the governance analyst may facilitate various regular governance board meetings attended by these key parties. using current and emergent service integration and management (siam) practices, the governance manager supports the various strategic, tactical, and operational msi governance boards, including determining ensuring appropriate membership, artifacts, activities, processes, and these boards positioning and relationship to their role(s) in optimizing the overall msi value proposition for our federal client. the successful candidate will provide governance support and ensure regular measurement and review of: both service integrator and overall end-to-end service performance continual improvement of msi governance position responsibilities: perform as a manager, who works well as a self-starter delivering high-quality work and adapting to new challenges, either on their own or as part of a team take itsm processes and develop key performance indicators (kpis) that will be used to measure service providers performance (slas, olas, etc.) and it infrastructure performance use performance goals to develop metrics, graphs, trends, and analyses to be presented at governance forums assist with the deployment and transformation of it infrastructure processes and procedures provide analysis and support for ongoing service delivery, performance, and governance operations work with sps to define the kpis used to measure their performance and drive consensus between the sps so the same kpis are used throughout the enterprise capture feedback from governance stakeholders on the effectiveness of kpis and develop roadmaps for improvements work with tool provider to implement data elements supporting the kpi objective work with sps on their itsm processes to ensure data elements are defined, standardized, and captured throughout the execution of their processes facilitate tems and other requirement-gathering work sessions required qualifications: current ts sci clearance with polygraph bachelor s degree or equivalent experience and minimum 5 years of related work experience itil v3 or itil 4 training with the ability to obtain certification within three months of hire working knowledge of the service management workflows and itsm processes candidate should have experience working with an it ticketing or itsm system, preferably servicenow candidate should have excellent public speaking and communication skills and possess the ability to prepare briefings for various levels of leadership using powerpoint, and dashboards from tools like tableau and servicenow candidate should possess a strong microsoft excel skill set and be able to perform complex functions within the tool candidate should possess strong analytical skills and be able to form compelling stories from tool data and trend analysis excellent written and verbal communications skills with the ability to clearly document and explain business processes experience facilitating and or presenting content to stakeholders desired qualifications: experience managing large, decentralized government client operating environments itil v3 or itil v4 mid-level courses and certifications servicenow experience, training, and or certification </w:t>
        <w:br/>
        <w:br/>
        <w:t xml:space="preserve"> -------------------------------------------------------------------------------------- </w:t>
        <w:br/>
        <w:br/>
        <w:t xml:space="preserve"> job description:  duramtech llc, a woman-owned small business, is a special company offering professional consulting services focusing in financial management solutions and data analytics visualization. as a leading innovator in financial management systems and accounting solutions in the new era of e-business and e-government, duramtech llc offers a full complement of financial, accounting, and it professionals, delivering services and software that support and enhance the business processes of financial and accounting practices for some of the largest federal government agencies and corporate entities.. we have a current opening for a business analyst to support a large government contract in washington dc. the qualified applicant will become part of the enterprise data warehouse(edw) program for a large federal agency. this position plays a key role in supporting the agency s implementation of strategic objectives by facilitating requirements gathering and analysis sessions with business users. primary requirements: five to seven years business analyst experience familiarity with the software development life cycle ability to translate requirement concepts between business and technical personnel strong analytical and interpersonal skills good communication skills – clear and concise writing and oral skills are crucial to the ability to obtain and disseminate information ability to work independently and multi-task managing multiple projects simultaneously self-motivated with a proactive approach to problem solving experience creating detailed test cases scripts proven experience writing business requirements and functional requirements on a project that was at least 1 year in length and with a requirements gathering phase of at least 3 months proven experience working with both it and business users in the development of a new process functionality proven experience developing business process maps proven experience facilitating a business requirements session with at least 12 participants, with at least 6 from a non-it department experience using visio, the ms office set of tools ability to test project requirement ability to analyze and write scope change requests as related to changes to requirements experience using ms project to define and track the requirements gathering part of a project clearance: must be able to successfully obtain a public trust clearance </w:t>
        <w:br/>
        <w:br/>
        <w:t xml:space="preserve"> -------------------------------------------------------------------------------------- </w:t>
        <w:br/>
        <w:br/>
        <w:t xml:space="preserve"> job description:  req id: 271050 ntt data services strives to hire exceptional, innovative and passionate individuals who want to grow with us. if you want to be part of an inclusive, adaptable, and forward-thinking organization, apply now. we are currently seeking a business analyst (privacy compliance) - hybrid to join our team in arlington, virginia (us-va), united states (us). the business analyst (privacy compliance) will contribute to the tracking, interpretation of guidance, and coordination of the agency s it related task(s). this includes privacy program coordination, it security coordination meetings and facilitation, and it self-inspection activities. in support of these activities the business analyst (privacy compliance) will: provide support to the pm s and or system owners to complete an initial privacy assessment (ipa), privacy impact assessment (pia), plan of action &amp;amp; milestones (poams), and system of records notices (sorns), or any other documentation required to satisfy the agency s cybersecurity and privacy compliance requirements track all system authority to operate (ato) decisions, ipas, pias, poams, sorns that are being developed and have been approved provide on-going support of the privacy documentation status sheet in order to track status provide support for on-going agency system inventory as it pertains to privacy concerns provide support to coordinate and facilitate quarterly review meetings to ensure systems risks identified and monitored at this level prepare all meeting materials such as but not limited to, agenda s, meeting minutes, actions, copies of the ipas, pias, poams, sorns and reports to be used during the discussion provide support to client throughout the year by tracking and maintaining ipas, pias, poams, sorns. this includes working with program offices to ensure that ipas, pias, poams, sorns are being completed and assisting stakeholders with outstanding issues utilize the internal systems, which the agency uses to track ipas, pias, poams, sorns provide technical support to include technical advice on security requirements for highly specialized application(s), technical report preparation, or other services as required design, prepare and deliver it security related presentations; review and provide written comments on it security related artifacts to include but not limited to: it security directives, policies, guidelines, plans, and procedures; briefings in response to internal and external cybersecurity data calls; and it security related requests coordinate and facilitate regular security coordination meetings, as required have knowledge of the following it frameworks, methodologies and federal policies: privacy act of 1974 the e-government act of 2001 omb circular a-130 appendix i and ii national institute of standards and technology (nist) cyber security framework nist special publication 800-53 revision 5 personally identifiable information (pii) privacy controls security controls privacy status reporting privacy compliance standards, methods, and artifacts risk management framework (rmf) federal information security management act of 2002 - (fisma) basic qualifications : bachelor s degree (bs ba in computer science, information systems, engineering, business, physical science or equivalency. education equivalency: h.s. diploma plus 4 years additional experience equals associate s degree associate s degree plus 4 years additional experience equals bachelor s degree minimum 6 years of relevant experience, to include experience providing meeting support (facilitate meetings, prepare agenda, prepare project briefings, present to the stakeholders, document and distribute meeting minutes, and track actions) and weekly and monthly status reporting must have a minimum of secret clearance preferred qualifications: flexibility is a must, as well as the ability to work in a collaborative team environment. exceptional organizational skills with the ability to coordinate multiple work streams, multi-task, and work well under tight deadlines. tools : ms office suite (outlook, word, excel, powerpoint, visio) ms sharepoint ms power bi cyber security assessment &amp;amp; management (csam) servicenow #fedsec about ntt data services ntt data services is a recognized leader in it and business services, including cloud, data and applications, headquartered in texas. as part of ntt data, a $30 billion trusted global innovator with a combined global reach of over 80 countries, we help clients transform through business and technology consulting, industry and digital solutions, applications development and management, managed edge-to-cloud infrastructure services, bpo, systems integration and global data centers. we are committed to our clients long-term success. visit nttdata.com or linkedin to learn more. ntt data services is an equal opportunity employer and considers all applicants without regarding to race, color, religion, citizenship, national origin, ancestry, age, sex, sexual orientation, gender identity, genetic information, physical or mental disability, veteran or marital status, or any other characteristic protected by law. we are committed to creating a diverse and inclusive environment for all employees. if you need assistance or an accommodation due to a disability, please inform your recruiter so that we may connect you with the appropriate team. nearest major market: arlington virginia nearest secondary market: washington dc job segment: business analyst, computer science, systems analyst, developer, sharepoint, technology </w:t>
        <w:br/>
        <w:br/>
        <w:t xml:space="preserve"> -------------------------------------------------------------------------------------- </w:t>
        <w:br/>
        <w:br/>
        <w:t xml:space="preserve"> job description:  softthink solutions is seeking a highly motivated and result-oriented data analyst to join our team in herndon, va to support our client project. develop and submit month security reports to include vulnerability reports, plan of action &amp;amp; milestones (poa&amp;amp;m), privileged user accounts audit reports and security report. contracted to provide annual and monthly security reports and assist the organizations information system security officer (isso) in developing their reports, including the annual non privileged users report and annual vulnerability and security report. filled the role of it help desk to support all nmb staff with technical assistance, resolve and close open help desk tickets, and send relevant communication to all teams involved. create new plan of action &amp;amp; milestones (poa&amp;amp;ms) based on monthly vulnerability scans. perform updates and resolve close nmb poa&amp;amp;m based on evidence presented to the security team. contribute to weekly security review, daily scrum with updates, poa&amp;amp;m management meetings and vulnerability and threat analysis meetings with security team and upper management. with the agency isso to create security policy documents in conjunction with the system security plan based on nist 800-53 revision 4. manage agency it inventory, manage issues of returns of it equipment. install security patch upgrades based on findings from vulnerability reports and security scans. review the agencies system security plans (ssp) for the client s applications and general support systems (gss) and all internal applications in keeping with fedramp and nist 800-53 revision 4 guidelines. participate in the agencies incident response plan test plan and contingency plan test plan table top exercises. produce documents for agency cio on need-based security products and security procedures. at our company and at our client s company, a data analyst requires bachelor s degree in computer science, computer information systems, information technology, or a combination of education and experience equating to the u.s. equivalent of a bachelor s degree in one of the aforementioned subjects. </w:t>
        <w:br/>
        <w:br/>
        <w:t xml:space="preserve"> -------------------------------------------------------------------------------------- </w:t>
        <w:br/>
        <w:br/>
        <w:t xml:space="preserve"> job description:  ready to explore all that aktra has to offer from our it focused positions to our intangible benefits that greatly increase your workplace satisfaction? if so then start the application process today by submitting your resume to: careers@aktra.com id: 5209-da title: data analyst job location: washington, d.c. posted date: 2 18 2022 job description: solve financial industry challenges through the use and development of analytical tools. responsibilities: analyze and interpret complex data sets in various software packages analyze issues and develop analytical research activities to validate hypotheses plan and execute research activities and deliver findings to audiences define requirements and support the design of testing strategies secure and protect company and client data clearly communicating complex, technical concepts to both technical and non-technical clients qualifications: bachelors in economics, finance, accounting, math or other applicable quantitative or technical field strong quantitative and analytical skills prior experience working in financial services a plus excellent sql skills etl, jira and agile experience a plus </w:t>
        <w:br/>
        <w:br/>
        <w:t xml:space="preserve"> -------------------------------------------------------------------------------------- </w:t>
        <w:br/>
        <w:br/>
        <w:t xml:space="preserve"> job description:  job summary: we are seeking qualified program analysts to contribute to our research &amp;amp; analysis program. as a program analyst, you will play a crucial role in conducting research, analyzing data, and providing recommendations based on statistical analysis. this position requires effective communication, attention to detail, and proficiency in utilizing various online databases. responsibilities: conduct research using numerous resources. analyze programs and processes to determine effectiveness. compile and analyze data, providing recommendations based on statistical analysis. operate independently to complete tasks within specified timelines. proficiency with microsoft office tools, including word, powerpoint, outlook, and excel. utilize online research tools such as sam.gov and other specified databases. draft and format professional-grade documents for public dissemination. strong writing skills to draft and edit reports, briefing books, letters, and other forms of correspondence. qualifications: bachelor s degree required. proficiency with microsoft office tools and online research tools. detail-oriented with strong organizational and time-management skills. excellent communication and writing skills. fluent in english; proficiency in spanish is a plus. job type: full-time education: bachelor s (required) ability to commute: arlington, va 22209 (required) ability to relocate: arlington, va 22209: relocate before starting work (required) work location: in person </w:t>
        <w:br/>
        <w:br/>
        <w:t xml:space="preserve"> -------------------------------------------------------------------------------------- </w:t>
        <w:br/>
        <w:br/>
        <w:t xml:space="preserve"> job description:  barrow wise consulting, llc is a leading management and information technology consulting firm. we provide our clients with innovative solutions to exceed their expectations. we deliver our services with the highest caliber talent the us has to offer. join barrow wise consulting, llc, for a rewarding career. responsibilities the business analyst will support barrow wise s gsa program in the following areas: under general supervision, serves as subject matter expert associated with content, processes, and procedures associated with enterprise applications applies functional knowledge to design and customization of workflow systems that provide seamless integration for customer server applications writes functional requirements, develops test plans, and works with production issues applies best practices for the industry to the customer using a knowledge base to create conceptual business models and identify relevant issues and considerations in selecting application software packages assesses the operational and functional baseline of an organization and its organizational components, and helps to define the direction and strategy for an engagement while ensuring the organizational needs are being addressed. typical areas addressed include human resources, finance, supply, it, and operations identifies information technology inadequacies and or deficiencies that affect the functional area s ability to support meet organizational goals supports the development of functional area strategies for enhanced it manages the day-to-day activities associated with the design and development of information systems, collaboratively facilitates development of information system architecture, works with vendors in the selection of system components, develops project plan, and monitors and makes recommendations on the control of the project throughout the project lifecycle possesses demonstrated knowledge and experience in the application of methodologies and principles to address customer needs applies analytic techniques in the evaluation of project objectives and contributes to the implementation of strategic direction conducts senior analyst functions including data modeling and creation of performance measurements to support project objectives utilize smartsheet, tableau, and adobe illustrator applications identify efficiencies and innovative approaches an ideal candidate has: bachelor s master s degree in business or it related field; required 4 year of related experience ability to present problem-solving strategies effective communication skills, customer service skills, and ability to build effective work relationships ability to independently perform multiple tasks with dynamic priorities us citizen job type: full-time applicants selected for employment will be subject to a federal background investigation. barrow wise consulting, llc offers an ethical, creative, challenging, diverse, and rewarding experience. join us and become part of an enthusiastic, responsible team that delivers innovative solutions to our clients. we provide competitive compensation packages, attractive benefits, and great careers. barrow wise is an equal opportunity, drug-free employer committed to diversity in the workplace. minority female disabled protected veteran lbgt. our employees stand behind barrow wise s core values of integrity, quality, innovation, and collaboration. we are confident that barrow wise s core values, business model, and team focus create positive career paths for our employees. barrow wise s will continue to lead the industry in delivering new solutions to clients, and persevere until the client is overjoyed. </w:t>
        <w:br/>
        <w:br/>
        <w:t xml:space="preserve"> -------------------------------------------------------------------------------------- </w:t>
        <w:br/>
        <w:br/>
        <w:t xml:space="preserve"> job description:  stand together is a dynamic and mission-driven organization committed to driving positive social change and empowering individuals to overcome barriers. join our team and be part of a collaborative community that values innovation, personal responsibility, and the power of bottom-up solutions. together, we will create a society that fosters opportunity, dignity, and well-being for all. are you an analytical thinker eager to make a difference with your skills? do you thrive playing a consultative role discussing with leaders across multiple teams on how data and measurement can drive greater visibility and results? if so, this may be the job for you! as a senior analyst, you ll join a team that provides data-driven community operations insights across the stand together community. in addition, you will work closely with internal customers to build custom dashboards and leverage visualization tools. our mission-driven community focuses on a multi-pronged, bottom-up approach to societal change, and we re building a movement around helping people realize their unique potential. this past year alone, we ve made tremendous strides in criminal justice reform, community-based support for addiction, abuse, and poverty, and more! we re on the cusp of one of our most impactful years ever, and you can help us expand our reach! your responsibilities include partner with leaders stakeholders across the organization to develop and improve data tools that drive informed decision making and operational efficiencies understand business needs, provide actionable recommendations, and communicate them effectively to business stakeholders build, develop, and maintain highly collaborative working relationships across teams to understand analytics operational needs, available data, and growth opportunities for the business succinctly communicate business insights to high-level decision makers throughout the organization ensure business data is accurate, complete, and reliable to support relationship revenue management and optimize team performance proactively communicate project status, issues, and risks to stakeholders and internal sponsors knowledge and skills you bring to the organization analytical problem-solving skills; able to analyze available information, use relevant data to identify trends, offer practical and effective solutions to simple and complex problems a proven record of driving complex and cross-functional projects to their completion strong written and verbal communication skills, with both technical and non-technical teams motivated, agile, with strong time management, project management, and analytical skills ability to work independently in a dynamic environment 2-4+ years of related analytical data visualization experience (preferably with powerbi, tableau) or a basic understanding of the concepts prior exposure to working with a crm, (preferably with salesforce) what we offer a meaningful career where your work will improve the lives of millions of americans – especially the least fortunate a vision-driven community of over 1,000 employees across the country who are dedicated to improving the lives of others competitive salaries and bonuses. our salary and bonus strategies are aligned to the value you create, not a standardized bell curve generous 401k match - 6% match with immediate vesting competitive health and wellness benefits our flexible time-off policy allows all employees to take leave as needed a purchasing credit card to use for business expenses mileage reimbursement for business travel separate from your commute commuter assistance plans to offset the cost of commuting into our headquarters (on-site parking or metro) opportunities for professional development and mentorship that can strengthen your effectiveness through principle based management and other industry specific programs stand together helps social entrepreneurs supercharge their efforts to help people improve their lives. we connect them with passionate partners and the resources necessary to make a greater difference. through our philanthropic community, we tackle some of the nation s biggest challenges so that every person has the opportunity to realize their extraordinary potential. stand together partners with people from diverse perspectives and backgrounds—including people in education, business, community non-profits, and public policy—to accomplish more together than any of us could on our own. our values working at stand together is different from many other organizations. we have a relentless commitment to a culture based on a business philosophy called principle based management® (pbm®). informed by the principles that allow a free and open society to flourish, pbm® prepares individuals to innovate, improve, and transform while fostering a healthy, growing organization that creates long-term value for its clients and supporters and fulfillment for its employees. we believe that diversity in experiences, perspectives, knowledge and ideas fuels creativity, broadens knowledge, and helps drive success. that s why we re proud to be an equal opportunity employer and strive to treat all employees and applicants with honesty, dignity, respect and sensitivity. we welcome all qualified applicants regardless of color, race, religion, religious creed, sex, gender or gender identity, gender expression, sexual orientation, national origin, citizenship, ethnicity, ancestry, age, physical disability, mental disability, medical condition, pregnancy (including medical needs which may arise from pregnancy, childbirth, or related medical conditions), military and veteran status, genetic information, marital or familial status, political affiliation, or any other legally recognized protected basis under federal, state or local laws, regulations or ordinances. </w:t>
        <w:br/>
        <w:br/>
        <w:t xml:space="preserve"> -------------------------------------------------------------------------------------- </w:t>
        <w:br/>
        <w:br/>
        <w:t xml:space="preserve"> job description:  if you are a self-motivated and highly competitive individual with at least a bachelor s degree, we have exciting opportunities for you. you will have an opportunity to shine, learn and dramatically increase your earning potential. sponsorship is available for the right individuals. please submit your resume, a cover letter listing three projects you have accomplished, and your salary requirements to careers@dasconsultants.com company benefits and advantages competitive salary paid holidays and vacation medical and dental insurance professional development retirement hi permanent resident sponsorship supportive environment urgently seeking a senior data analyst with at least 10 years of experience performing statistical analysis and at least 5 years of experience using sas to work on an exciting project. the candidate should also be comfortable receiving research requests, developing analysis plans, performing high-level statistical analysis, statistical sampling and computing required sample sizes. must have a master s degree in a related field or equivalent and good oral and written communication skills. the work location is in washington dc accessible by metro. this is a full-time employment with excellent benefits and competitive compensations. </w:t>
        <w:br/>
        <w:br/>
        <w:t xml:space="preserve"> -------------------------------------------------------------------------------------- </w:t>
        <w:br/>
        <w:br/>
        <w:t xml:space="preserve"> job description:  the workforce data analyst will provide human capital and strategic workforce planning data support including qualitative and quantitative data analysis and studies, build and revise dashboards and provide team members, stakeholders and agency leaders with reporting related to human capital and workforce planning projects. day to day responsibilities include: act as a lead on large-scale, multi-faceted projects that may include assessment, planning, data gathering, analysis, feedback, recommendations, reports, and other related work. lead and consult on monitoring and evaluation efforts including develop evaluation schemes frameworks, design systems, oversee data collection and analysis, make recommendations and prepare reports. consult on other areas of human capital workforce planning expertise utilize statistical packages to develop, conduct and manage a variety of complex mid- and long-range studies requiring application of advanced analytical and statistical methods and techniques to facilitate execution of human capital management programs. prepare and present statistical and analytical findings with senior level executives within the ncua. develop executive dashboards and reports in power bi to communicate workforce analytics with various stakeholders. interface with source human resource information technology systems to establish data feeds to inform studies and develop reports or other ad hoc information requests. required skills and qualifications: bachelor s degree. a minimum of 3 years progressive relevant experience. experience designing and building dashboards using business intelligence solutions such as power bi, tableau, qlikview, or microstrategy. experience researching and evaluating best practices and workforce data, analyzing trends, and making recommendations. demonstrated experience with ms office suite – powerpoint, word, and excel. highly desired – exceptional organizational and planning skills. highly desired – excellent communication skills with the ability to communicate across all levels of the organization. highly desired – previous experience managing or influencing work of other. ability to maintain or obtain public trust clearance. why fyi? fyi – for your information, inc. continues to be one of the fastest growing and most successful woman-owned federal contractors in the country. for three years in a row, we have been on inc. magazine s 5000 list and was recently named one of inc s 2023 mid-atlantic fasted growing companies. fyi offers a collaborative and inclusive work environment. we offer professional development and career growth opportunities to all employees. as we continue to grow so will you and your career. what is in it for you? opportunity to work remotely, based on contract or position. team building and innovation in a collaborative environment. a competitive base salary with a loaded benefits package. tuition education assistance. personal computer device allowance. pet insurance. at fyi – for your information inclusion and diversity are fundamental to our culture and our core value of “people first”. all people matter at fyi. we believe that our inclusive environment and the diversity of our people drives our innovation and growth and allows us to better serve our clients and communities. fyi – for your information is an equal opportunity employer and does not discriminate in employment on the basis of race, color, religion, sex (including pregnancy and gender identify), national origin, political affiliation, sexual orientation, marital status, disability, genetic information, age, membership in an employment organization, retaliation, parental status, military service or other non-merit factor. </w:t>
        <w:br/>
        <w:br/>
        <w:t xml:space="preserve"> -------------------------------------------------------------------------------------- </w:t>
        <w:br/>
        <w:br/>
        <w:t xml:space="preserve"> job description:  eagle harbor, llc , a subsidiary of three saints bay, llc, and a federal government contractor industry leader, is seeking a data analyst to assist our government client in washington, dc. position responsibilities: develop comprehensive understanding of applicable client s business processes construct concise yet detailed business process maps. use data analytics best practices to improve business process compliance, efficiency, and automation. identify client internal and external data sources to develop actionable information that supports business process activities, process improvement, and performance metrics. (data discovery) use automated tools to extract, cleanse, and consolidate data from primary and secondary unstructured sources into a comprehensive reliable data repository. (sql) perform analysis to assess the quality and meaning of data to ensure validity, applicability, efficiency, and accuracy to structure uncompromising and efficient analyses. create and maintain interactive dashboards and visualizations that transform data into actionable information. provide training and technical assistance on the use of various dashboards and other data visualization products. collaborate with programmers, subject matter experts, and project team in recommending additional technology or capabilities to improve data visualization and information analysis. analyze trends that impact both the organization and the business operations. prepare reports for the management stating trends, patterns, and predictions using relevant data to identify process improvement opportunities, propose system modifications, and devise data governance strategies. prepare final analysis reports for the stakeholders to understand the data-analysis steps, enabling them to take important decisions based on various facts and trends. report data findings, challenges, and dashboard developments at weekly status meetings. support business intelligence strategies with quantitative analysis. design, update, and manage content on sharepoint site. provide guidance to content managers and site owners in data retrieval, report construction, and related activities to maximize effective use of sharepoint sites. maintains awareness of sharepoint content. monitor sharepoint trends to include site usage and growth. maintain and updates sharepoint power bi instances to ensure information accuracy and relevant to the target audience. optimize use of full suite of sharepoint capabilities. implement sharepoint best business practices. ensures intuitive user interface and ease of navigation. trouble-shoot sharepoint and power bi application issues. position requirements: bachelor s degree in mathematics, business or related field, or equivalent experience three to ten years of experience in discovery database management and data analysis in a business setting ability to obtain maintain a public trust level clearance advanced knowledge and experience with data management and visualization tools to include but not limited to powerbi, excel, and access strong quality management skills extensive knowledge of the microsoft sharepoint environment to include development of site pages, autuomation, powerbi interface, implementation, and maintenance strong quality management skills and business acumen familiarity with us coast guard contract and procurement processes and the associated information systems is desirable (i.e. fsms, ipp, cpars, nesss, apfs) an active uscg or dhs security clearance desired. familiarity with the federal acquisition lifecycle process is desirable. strong english language communication and interpersonal skills. position is a hybrid (client site and remote) apply at: https: phg.tbe.taleo.net phg01 ats careers v2 viewrequisition?org=gatewayvent&amp;amp;cws=69&amp;amp;rid=3925 vevraa federal contractor three saints bay, llc and its subsidiaries offer a diverse, team-oriented working environment and the opportunity to work with exceptional dedicated industry professionals. we offer our employees a comprehensive benefits package and the opportunity to take part in exciting projects with government and commercial clients, both domestic and international. we are an eeo aa employer. we invite resumes from all interested parties without regard to race, color, religion, creed, gender, national origin, age, genetic information, marital or veteran status, disability, or any other category protected by federal, state, or local law. </w:t>
        <w:br/>
        <w:br/>
        <w:t xml:space="preserve"> -------------------------------------------------------------------------------------- </w:t>
        <w:br/>
        <w:br/>
        <w:t xml:space="preserve"> job description:  summary: as a senior data analyst adept at using large data sets to find opportunities for product and process optimization and using models to test the effectiveness of different courses of action. they must have strong experience using a variety of data mining data analysis methods, using a variety of data tools, building and implementing models, using creating algorithms and creating running simulations. they must have a proven ability to drive business results with their data-based insights. they must be comfortable working with a wide range of stakeholders and functional teams. essential functions the right candidate will have a passion for discovering solutions hidden in large data sets and working with stakeholders to improve business outcomes. work with stakeholders throughout the organization to identify opportunities for leveraging company data to drive business solutions. mine and analyze data from company databases to drive optimization and improvement of product development, marketing techniques and business strategies. assess the effectiveness and accuracy of new data sources and data gathering techniques. develop custom data models and algorithms to apply to data sets. use predictive modeling to increase and optimize customer experiences, revenue generation, ad targeting and other business outcomes. develop company a b testing framework and test model quality. coordinate with different functional teams to implement models and monitor outcomes. develop processes and tools to monitor and analyze model performance and data accuracy. competencies strong problem-solving skills with an emphasis on product development. knowledge of a variety of machine learning techniques (clustering, decision tree learning, artificial neural networks, etc.) and their real-world advantages drawbacks. knowledge of advanced statistical techniques and concepts (regression, properties of distributions, statistical tests and proper usage, etc.) and experience with applications. establishes and maintains effective work relationships at various levels within the office demonstrates interpersonal skills in presenting analysis recommendations. highly developed oral, graphic, and written communications skills in order to confer with and advise employees, other contractors, and officials throughout bureau on assigned projects; articulate and defend recommendations and decisions in a professional manner; produce coherent, well-crafted, and technically accurate reports, policy recommendations, guidelines, and instructions knowledge of the sequence and timing of program events and milestones, and methods of evaluating the value of program accomplishments supervisory responsibility none required for this position work environment this job operates in a professional office environment. this role routinely uses standard office equipment such as computers, phones, photocopiers, filing cabinets and fax machines. physical demands the physical demands described here are representative of those that must be met by an employee to successfully perform the essential functions of this job. must be able to remain in a stationary position 75% of the time. occasionally moves about inside the office to access file cabinets, office machinery, etc. constantly operates a computer and other office productivity machinery, such as a calculator, copy machine, and computer printer. expresses or exchanges ideas by means of the spoken word. those activities in which they must convey detailed or important spoken instructions to other workers accurately, loudly or quickly. frequently moves standard office equipment up to 25 pounds. must be able to work indoor conditions 90% of the time. while performing the duties of this job, the employee is regularly required to talk or hear. the employee frequently is required to stand; walk; use hands to finger, handle or feel; and reach with hands and arms. position type expected hours of work this is a full-time position. typical days and hours of work are monday through friday, 8:00 a.m. to 5:00 p.m. evening and weekend hours required, as required by business need. travel travel may be required for this position; however, the contracting officer s representative must approve all travel prior to the commencement thereof. the work is mostly sedentary. however, frequent international travel for periods less than 30 consecutive calendar days per trip is required. experience minimum of 5 years of experience manipulating data sets and building statistical models experience using statistical computer languages to manipulate data and draw insights from large data sets. experience working with and creating data architectures. excellent written and verbal communication skills for coordinating across teams. a drive to learn and master new technologies and techniques. knowledge and experience in statistical and data mining techniques: glm regression, random forest, boosting, trees, text mining, social network analysis, etc. experience querying databases and using statistical computer languages: r, python, slq, etc. experience creating and using advanced machine learning algorithms and statistics: regression, simulation, scenario analysis, modeling, clustering, decision trees, neural networks, etc. experience analyzing data from 3rd party providers: google analytics, site catalyst, coremetrics, adwords, crimson hexagon, facebook insights, etc. experience with distributed data computing tools: map reduce, hadoop, hive, spark, gurobi, mysql, etc. experience visualizing presenting data for stakeholders using: periscope, business objects, d3, ggplot, etc. education bachelor s degree from an accredited institution baccalaureate or higher degree in information technology, statistics, data analysis, geographic information systems (gis) [or in a related field that included 60 semester hours of course work in information technology, statistics, data analysis, geographic information systems (gis) or related disciplines of which at least (1) and 30 semester hours were in data visualization] security clearance must be a u.s. citizen and possess or be able to obtain maintain a secret clearance. aap eeo statement all native group is an equal opportunity employer. all applicants are considered without regard to age, sex, race, national origin, religion, marital status or physical disability. however, preference may be extended to persons of indian descent in accordance with applicable laws.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#li-dm1 </w:t>
        <w:br/>
        <w:br/>
        <w:t xml:space="preserve"> -------------------------------------------------------------------------------------- </w:t>
        <w:br/>
        <w:br/>
        <w:t xml:space="preserve"> job description:  job description in today s complex business environment, the business analyst will provide critical support to our technical team by determining the requirements of a project and communicating them clearly to all stakeholders. as a business analyst, you will be responsible for managing technical requirements, providing business solutions and ensuring proper documentation. if this sounds like a challenging role to you and you can keep up with our pace, submit a resume today ! job requirements bachelor s degree in liberal arts, international relations or computer science technical training or experience to work in a software it field excellent communication skills including technical writing skills ability to interact well in a team environment multi-lingual preferred with excellent written spoken abilities in english well organised with strong attention to detail required key responsibilities activities manage technical requirements from client ensuring proper documentation of all client deliverable implementing change management structures and processes interacting with clients on an on-going basis to enable time and cost optimization implement knowledge management practices benefits competitive salary and bonus structure 2-week notice period and no-held up pay cutting-edge technologies that you will learn direct client involvement with clients in us europe india opportunity to visit clients overseas and work on mission-critical projects </w:t>
        <w:br/>
        <w:br/>
        <w:t xml:space="preserve"> -------------------------------------------------------------------------------------- </w:t>
        <w:br/>
        <w:br/>
        <w:t xml:space="preserve"> job description:  dynamis is seeking a performance and data analyst who is a data professional with an interest in and a passion for identifying and solving complex problems. we are looking for a person who is naturally curious and have the technical aptitude and expertise necessary to extract data from our disparate systems; process, analyze, and transform that data into functional visualizations that decision makers can use to evaluate services, gain insights, and make data driven decisions. has the ability to work collaboratively within a diverse workforce to accomplish goals. development. the employee will analyze data from various law enforcement information systems that pertain to program measures and issues affecting a large federal law enforcement agency to provide detailed and complex analysis and interpretation. this involves taking business questions and translating data insights into actionable recommendations. responsibilities: performs a full range of data analysis, performance management, and data visualization duties assimilate, analyze, and disseminate information and data from various law enforcement information systems, pertaining to issues affecting the program, analyze data from various law enforcement information systems that pertain to program measures and issues affecting the agency to provide detailed and complex analysis and interpretation. this will involve taking business questions and translating data insights into actionable recommendations. improve agency operations and services through the use of data analytics and provide options to support strategic and operational decision making. develop efficient methods for extracting data from source system, automating processes, developing end-user reports, and expanding the use of technologies in data collection and reporting. apply research design, statistical analysis and program evaluation methods, data validation; assist in improvements to reporting templates, creation of new reports and dashboard; able to format data summaries into digital tables, charts, maps and other graphics for presentation and discussion at meetings with the agency senior management. analyze, adapt, and implement agency operating, and administrative practices and procedures related to records management, forms used, reports generated, and various other phases of program organization and administration. utilize tools like tableau and microsoft apps power bi to create and maintain performance dashboards and data visualizations that will be used by agency leadership to evaluate the success and performance of disparate services and initiatives, improve business processes, and enhance operational decision making. your work will be critical in the implementation and evaluation of our strategic plan and our outcome-based budget. requirements: u.s. citizenship bachelor s degree in accounting finance economics or related field required 5+ years of business finance or other relevant experience experience assisting with the development of recommendations for administrative policies, procedures, or initiatives to meet organizational needs and accomplish program objectives experience communicating and conveying complex and technical information (e.g. programs, policies, and functions of an agency) (oral and written) to a variety of audiences high proficiency in financial modeling techniques strong fluency with excel formulas and functions experience with analytic services and process improvement. experience in business management experience with sharepoint, and cognos desired self-starter with excellent interpersonal communication and problem-solving skills advanced knowledge of excel strong interpersonal skills, including written and oral communication skills comfort dealing with ambiguity and the ability to work independently experience working with, and presenting to, senior executives excellent communication and presentation skills; comfortable interacting with all levels of management </w:t>
        <w:br/>
        <w:br/>
        <w:t xml:space="preserve"> -------------------------------------------------------------------------------------- </w:t>
        <w:br/>
        <w:br/>
        <w:t xml:space="preserve"> job description:  business analyst role description work with clients through all stages of strategy and transformation projects. help develop a strategy and focus an organization on making that strategy a reality. interface with client management to understand their processes and operations, identify risks and develop mitigation strategies. develop and review complex spreadsheets to analyze data and develop specific recommendations. present findings to clients and project teams. work with a diverse team in a series of assignments with diverse roles and responsibilities. partner with leadership in writing and publishing thought pieces and articles. this position is located in the washington, d.c. metro area and requires frequent travel. business analyst skills and experience requirements the ideal candidate for the business analyst position has the following skills, background and experience: bachelor s degree in engineering, physical sciences, computer science, mathematics or business economics solid academic credentials as demonstrated through gpa, class rank (top quartile), and or gre gmat scores commensurate with academic excellence experience or demonstrated interest in aerospace, defense and or industrials experience or demonstrated interest in management consulting, business analysis, corporate strategy, mergers &amp;amp; acquisitions and or manufacturing operations flexibility, attention to detail, strong work ethic and a positive attitude advanced skills in excel and powerpoint client and or prior employer references strongly preferred. prior experience in corporate strategy, m&amp;amp;a or operations in aerospace, defense or industrials is strongly preferred. candidate s experience in strategy and or m&amp;amp;a must be through consulting, investment banking, private equity, or corporate strategy corporate development. strong preference given to candidates with undergraduate degrees in engineering or physical sciences. u.s. citizenship is required. employment is contingent upon passing a background check and obtaining required u.s. government security clearances. this is a pre-mba pre-graduate school position. compensation is commensurate with background and experience and is highly competitive. candidates who want to work on a contractual basis for periods of at least 3 months would be considered. </w:t>
        <w:br/>
        <w:br/>
        <w:t xml:space="preserve"> -------------------------------------------------------------------------------------- </w:t>
        <w:br/>
        <w:br/>
        <w:t xml:space="preserve"> job description:  are you looking to make an impact by helping agencies meet their mission goals through successful implementation and operation of their regulatory, mission or compliance programs? are you ready to help our clients mitigate risks that arise from transformational core business operational change or ongoing operations? are you interested in helping clients transform how they operate their business to be more effective? if so, deloitte s regulatory compliance team could be the place for you! our team brings professionals with diverse skillsets including deep experience in industry, ai-enabled data analytics, statistical modeling, and cloud technologies to help our clients preserve their reputation and public trust of their agencies while managing regulatory demands. work you ll do identify opportunities for efficiencies in work process and innovative approaches to completing scope of work perform day-to-day quantitative risk analysis including the development, maintenance, and operations of a suite of advanced analytical, econometric, and ai models and business intelligence tools conduct relevant research, data analysis maintain responsibility for completion and accuracy of work products assist in proposal development, as requested actively expand consulting skills and professional development through training courses, mentoring, and daily interaction with clients help interpreting and translate results, trends, and takeaways to team members, clients, and executive leadership with varying levels of subject matter knowledge develop new, innovative analyses which may include dataset manipulation and transformation, piloting of cutting-edge ai and machine learning analytical techniques and technologies, and transformation of static reporting into dynamic visualizations the team deloitte s government and public services (gps) practice - our people, ideas, technology and outcomes-is designed for impact. serving federal, state, &amp;amp; local government clients as well as public higher education institutions, our team of over 15,000+ professionals brings fresh perspective to help clients anticipate disruption, reimagine the possible, and fulfill their mission promise. we bring a diverse set of forward thinking capabilities to help agencies proactively manage risks they face in their dynamically changing environments. our team assesses and transforms the process, controls, and or infrastructure needed to help our clients address a wide variety of regulatory and compliance risks. we leverage solutions that align to the end-to-end regulatory lifecycle through leveraging ai technology and innovative solutions that incorporate industry as well as domain knowledge. are you a problem solver looking to join a dynamic team that utilizes cutting edge approaches and innovative technology to identify and mitigate emerging threats within our client s environment? if you are interested in finding solutions for our clients without the extensive demands of travel, you should consider an opportunity with our us delivery center (usdc)! we bring together cohesive teams with a focus on thought diversity and collaborative problem solving to address client challenges efficiently and effectively. the usdc is growing rapidly and we are actively seeking the right professionals to join our team! qualifications: required experience with data quality analysis, statistical analysis and or modeling, financial or cost analysis, internal controls, and or external internal financial audit or with implementations working knowledge, including proficiency in an analytical programming language, such as sas, python, or r, to provide clear technical direction, mentoring and growing the skills of your team strong executive presentation skills, able to strategically and effectively communicate with both external and internal stakeholders, as well as collaboratively across business units, technology, and policy teams bachelor s degree in economics, finance, statistics, mathematics, computer science, management information systems, engineering, business analytics disciplines, or related area must be legally authorized to work in the united states without the need for employer sponsorship, now or at any time in the future active secret security clearance required preferred master s degree development experience of explainable ai (xai) algorithms and frameworks development of ai audit and ethics frameworks cfa, frm, informs cap, or similar industry certificate </w:t>
        <w:br/>
        <w:br/>
        <w:t xml:space="preserve"> -------------------------------------------------------------------------------------- </w:t>
        <w:br/>
        <w:br/>
        <w:t xml:space="preserve"> job description:  mayvin is seeking a mid-level data analyst responsible for providing data analytics, power platform environment, including power apps, power automate, and power bi, to streamline processes and drive productivity. this position will support the united states marshals service (usms)-judicial security division (jsd)-business integration center (bic). must be a u.s. citizen. must undergo a background investigation (bi) responsibilities : analyze collected data and put it into a format that others can easily interpret design databases and data systems prepare reports for senior leadership s use during high-level briefings design, develop, and deploy microsoft power apps solutions to meet business needs integrate power apps with other microsoft 365 applications and services develop and maintain sharepoint sites, libraries, and permissions. provide technical support and troubleshooting for sharepoint users assist in drafting and revision of policies and offer recommendations. therecommended drafts and policy revisions shall consistently complement guidance and policies from other government agencies qualifications : bachelor s degree in computer science, math, statistics, or a related field at least five years of hands-on development experience with the microsoft power platform hands-on experience integrating power apps and power automate flows with a variety of data sources and leveraging connectors to m365 and azure components proven analytics skills, including mining, evaluation, and visualization strong sql or excel skills previous sharepoint design and maintenance (a plus) preferred qualifications : previous government agency experience about mayvin : mayvin was founded and is led by former government, military, and civilian employees dedicated to protecting the interests of the united states. we made a commitment to deliver unparalleled service to the national security establishment while treating employees with unwavering dignity and respect. come join us in tackling our nation s hardest problems in a place where #peoplematter. reimagine your mission. as part of our innovative culture, you ll enjoy excellent benefits and amenities , an inclusive work environment, ongoing career development and support, rewards, and recognition to honor your hard work, and more. most importantly, you will be heard. mayvin is committed to the principles and practices of equal opportunity affirmative action. all qualified applicants will receive consideration for employment without regard to race, color, religion, sex, pregnancy, sexual orientation, gender identity, national origin, age, protected veteran status, or disability status. if you need assistance in the recruiting process due to a disability, please contact the mayvin recruiting email: recruiting@mayvin.com or call . </w:t>
        <w:br/>
        <w:br/>
        <w:t xml:space="preserve"> -------------------------------------------------------------------------------------- </w:t>
        <w:br/>
        <w:br/>
        <w:t xml:space="preserve"> job description:  job description: the ideal candidate is a team player who will be responsible for working with data in various business areas. specific responsibilities include translating client requirements into business requirements, build design documents, prepare test scenarios and scripts, preparing and presenting financial and process materials, keeping track of multiple initiatives and tasks associated therein, facilitate testing, give training for pre developed material and conduct meetings while working in a cross-functional environment. responsibilities include: translate client requirements to business requirements build design documents from the business requirements develop test scenarios and test cases form business requirements perform testing cycles and facilitate user acceptance testing prepare and present financial and business process material keep track of multiple initiatives and relevant tasks train users using pre-developed material conduct meetings and document meeting minutes education &amp;amp; certification: bachelor`s degree or equivalent experience fluency in microsoft office suite (outlook, excel, word, powerpoint, etc.) strong written, verbal and collaboration skills good to have: experience working with oracle ebusiness suite or obiee in a federal environment experience in supporting a helpdesk if you have the skills described above and feel you are ready to take on an exciting challenge, please send the resume to contact@equinoxys.com to apply </w:t>
        <w:br/>
        <w:br/>
        <w:t xml:space="preserve"> -------------------------------------------------------------------------------------- </w:t>
        <w:br/>
        <w:br/>
        <w:t xml:space="preserve"> job description:  title: business objects developer duties: strong knowledge in business objects 6, xi development support. should have experience in creating universe. working knowledge on oracle 10g database is mandatory. should have the knowledge on oracle pl sql procedures, packages and query formation. should be able to participate in the requirement collection meeting with business. should have the ability in analyzing the impact for the new requirements and provide estimates. extremely good communication and should have worked in a consulting background in the past. prefer local candidates. requirements: must have a master of science degree in software engineering or computer science. must have verifiable references. rate salary:$50 hr hours: 40 hours per week, 8:30 a.m. to 5:30 p.m. job location: gaithersburg, md contact: hr@script2it.com, script2it, inc. 2275 research blvd., suite 500, rockville, md 20850. tel.  </w:t>
        <w:br/>
        <w:br/>
        <w:t xml:space="preserve"> -------------------------------------------------------------------------------------- </w:t>
        <w:br/>
        <w:br/>
        <w:t xml:space="preserve"> job description:  job code - deeoic 8 business analyst the business analysts are responsible for capturing, consolidating, and documenting requirements information from the smes. the incumbent is responsible for capturing requirements (user stories) and completing formal business analysis and design, managing analysis and design artifacts throughout the project life cycle and ensuring the quality assurance of the delivered product to requirement specifications. responsibilities include: investigates and analyzes problems and business requirements, including impact analysis of change on all systems and business areas in order to recommend appropriate solutions; determines scope and prepares detailed requirements documents for tasks and projects to ensure scope and business requirements are understood and acceptable to all impacted areas; works with development teams to design solutions to meet business requirements. tests delivered systems solutions. provides assistance to internal and external customers in the effective and efficient resolution of issues. the incumbents also perform integration testing, and assist with user assessment testing. (4 full time contractor support units) please email us your resume along with the job code to: career@ekuber.com </w:t>
        <w:br/>
        <w:br/>
        <w:t xml:space="preserve"> -------------------------------------------------------------------------------------- </w:t>
        <w:br/>
        <w:br/>
        <w:t xml:space="preserve"> job description:  about us moore media, a division of moore, offers fully integrated, turn-key capabilities to plan, implement and optimize drtv programs for nonprofit organizations. our staff of experienced media buyers, operations specialists, analysts, telemarketing experts and seasoned account executives work together to create some of the best and most effective direct response television campaigns in the united states. moore media is a moore company, the largest direct marketing firm in the country dedicated to the nonprofit, association, and government sectors (https: wearemoore.com ). job summary: the drtv data analyst is part of a collaborative team that supports many facets of our non-profit clients direct response television (drtv) fundraising campaigns. the drtv data analyst performs quality control of data from stations, call centers, client crms, and other sources, and produces regular and ad-hoc reporting. duties responsibilities: creates client and internal kpi reports in excel, using data from the sql database. runs additional ad hoc reports as requested by the media buying or account teams. assists account executives with managing the data flow for all clients, particularly new clients being onboarded where testing and qc must be rigorous. oversees data uploads into the reporting database and the media buying system, including regular qc of incoming files. assists media specialists with troubleshooting database issues and assists account executives with troubleshooting reporting issues. identifies areas for improvement with data management and reporting. works with the team to implement agreed upon changes. assists with updating and maintaining database process logic documentation, as well as error and resolution logs in client operations guides (cogs). serves as the liaison with the account team on process development. analyzes client reports and identifies trends both within a program and across clients or verticals. assists with building and maintaining dashboards in powerbi. performs other duties as required. required skills abilities: must enjoy highly detailed work and take pride in producing accurate data reports. basic pc skills including outlook, word, and powerpoint, as well as advanced excel skills (e.g., pivot tables, calculated formulas, v x-lookups) required. comfort utilizing teams, zoom, and other tools for collaborating with colleagues. ability to establish and maintain strong working relationships and achieve results by working collaboratively with others. ability to work well under tight deadlines and adapt quickly to change. a strong desire to support the missions and fundraising efforts of nonprofit organizations through television advertising. education and experience: 2+ years working with large data sets. experience querying in ms sql server management studio a plus. nonprofit or fundraising experience a plus. experience with business intelligence or data visualization tools, particularly powerbi, desirable. associate s or bachelor s degree required, or equivalent professional experience. our benefits: to help you stay energized, engaged, and inspired, we offer a wide range of benefits including healthcare, support for working parents and paid time off so you can relax, recharge and be there for the people you care about. each full-time position at moore media is eligible for our comprehensive benefits package, which includes medical &amp;amp; prescription, dental and vision insurance, employer paid life, a health savings account plan, flexible spending account plans for health and dependent care, optional short-term and long-term disability coverage, and other voluntary benefit options. we offer paid holidays, paid personal leave, paid volunteer leave, and paid parental leave. employees have the option to participate in a company-sponsored 401(k) plan. several benefit plans have eligibility waiting periods. moore media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 moore media is also committed to compliance with all fair employment practices regarding citizenship and immigration status. </w:t>
        <w:br/>
        <w:br/>
        <w:t xml:space="preserve"> -------------------------------------------------------------------------------------- </w:t>
        <w:br/>
        <w:br/>
        <w:t xml:space="preserve"> job description:  seeking skilled data analysts for an exciting program. located in northern virginia, this position provides the analyst an opportunity to design, develop, implement and collaborate on large scale data models in an effort to identify key pieces of information in response to urgent, complex mission-related questions of national importance. the successful analyst will employ multiple large scale systems, big data platforms, and complex data models across hundreds of disparate datasets in pursuit of sound analytic conclusions. qualified candidates must possess a ts sci security clearance and must be a u.s. citizen. you ll be doing things like: supporting analytic requirements data identification and evaluation data modeling engaging and supporting mission partners responding to critical time-sensitive customer requests that range from basic to complex and which will require the ingestion of new data sources or the development of new, innovative analytical methods or technology solutions creating technical assessments and develop custom approaches in response to time-critical urgent customer mission area needs searching a variety of classified systems for identification of new data sources that can be employed to fulfill customers data gaps developing new approaches to apply large-scale computing technology to solve customer problems producing written products that translate bulk data analysis into actionable intelligence these things are required: bachelor s degree in computer science, information systems, engineering, or another scientific or technical discipline. demonstrated practical experience developing and using computer languages (e.g. python, r, pig, java, c, sql, ecl) to perform large scale parallel processing of data , and to develop, validate, and use methodologies to support analytic requirements in cluster computing environments. demonstrated experience performing all-source data analysis to perform technical targeting analytic support. strong written and verbal communication skills these things would also be nice: graduate degree in computer science, information systems, engineering, or another scientific or technical discipline demonstrated practical experience using ecl and hpcc platform. demonstrated experience using analytic techniques and tools performing technical targeting analytic support. demonstrated experience developing custom algorithms to support analytic requirements against massive data stores. demonstrated practical experience performing technical analysis or targeting support using massive data processing systems interested? send a cover letter and resume (a link to a linkedin profile is great too, but don t forget the old-school resume) to recruiting@evinceinc.com. your cover letter should include, well, whatever you d like it to include; but must include specific examples of projects you ve undertaken in the past, and how they relate to the requirements outlined here. if you d like to include links to a public portfolio, website, blog, etc., the cover letter is a great place to do so. please note that for this position, you ll need to be a u.s. citizen or a legal permanent resident; and you ll need to possess an active security clearance. most of our work is performed in the washington d.c. area, either from our home office in herndon, virginia or from customer sites in the region. remote work is possible in some cases, but not all. </w:t>
        <w:br/>
        <w:br/>
        <w:t xml:space="preserve"> -------------------------------------------------------------------------------------- </w:t>
        <w:br/>
        <w:br/>
        <w:t xml:space="preserve"> job description:  seeking candidates with either an active public trust clearance or a clearance in the past. rcc is seeking a business analyst to work within a fast-paced, remote agile team. the business analyst will support agile application development technologies and capabilities in the areas of software development, systems engineering, integration, and test of software applications and infrastructure. this position will accomplish the following: responsibilities: create and maintain project documents and identify areas of improvements related to process, information, and dissemination prepare all documents required for system requirements, system acceptance and test criterias. the individual must have a proven record of customer service, reliability, and discretion. the most successful individual in this position will possess an understanding of a busy organization and a talent for anticipating the needs of the professionals who work there. take initiative to assist with tasks that must be done in a growing office - perform all other duties as assigned conducting general or (as appropriate) specific business analyst competencies including process definition and improvement, requirements definition analysis, software system testing, system documentation and team leadership responsibilities creating project artifacts such as requirements documents, design documents, implementation plans, governance plans, and organizational readiness plans for your engagements working closely with clients and other team members to understand and support project delivery expectations communicating clearly, professionally, and regularly with clients, partners, vendors, and other sev1tech personnel supporting business meetings, including requirements and architecture reviews, and delivering technical and business impact presentations with both it team members as well as business users working in a very fast paced environment - obtaining and maintaining relevant industry certifications as required supporting tier iii customer service tasks as necessary </w:t>
        <w:br/>
        <w:br/>
        <w:t xml:space="preserve"> -------------------------------------------------------------------------------------- </w:t>
        <w:br/>
        <w:br/>
        <w:t xml:space="preserve"> job description:  carejourney s mission is to empower individuals and organizations they trust with open, clinically-relevant analytics and insights in the pursuit of the optimal healthcare journey. we are a fast-growing start-up in arlington, va that builds software products which serve over 150 industry-leading healthcare organizations that include walgreens, merck, privia, clover, oak street, and more. we are looking for driven professionals that are excited to join a growing business where they will have a strong voice in the direction and success of the company. our company offers competitive benefits across salary, equity, medical, parental leave, and more. we provide in-office and remote work flexibility and have a flexible vacation policy. our culture embraces teamwork and cross-functional collaboration for a fun and exciting environment. we are looking for a talented, motivated, and high-performing lead analyst to join our analytics team. the lead analyst will demonstrate strong analytic, project management and interpersonal skills to create innovative analytics for our member base. they will be responsible for performing analyses to inform member s business decisions and supporting the development and deployment of carejourney s suite of insights, products and services to its member-base. key responsibilities lead analytics projects from start to finish, including prototyping analyses, meeting deadlines, and ensuring quality of results. assist with sizing and scoping of new analytic engagements and projects. design and construct data analysis and visualizations consistent with known business requirements on a wide range of healthcare business topics and lines of business such as medicare fee-for-service, commercial, and medicare advantage. work cross-functionally with other teams at carejourney to complete analytics projects including but not limited to engineering, product, and member services create data mining architectures models protocols, statistical reporting, and data analysis methodologies to identify trends and derive insights from large data sets. proactively engage with cross-functional teams to ensure understanding of the analytics offering, spot new opportunities, and ensure insights are put into action. qa peer work through review of the code line and data validation perform additional team responsibilities as necessary required skills bs ba degree minimum of 5 years experience working in healthcare analytics informatics team combined with experience in healthcare claims or ehr data experience in the health care industry, particularly experience working with various types of healthcare claims data (commercial, medicare, medicaid) sas programming experience required strong analytical skills, including data analysis and synthesis and leveraging bi tools strong problem-solving aptitude with an ability to define practical yet scalable approaches to analytics needs supported by quantitative or qualitative analysis strong business acumen and effective written and verbal communication skills project management skills, prioritizing various tasks effectively across multiple accounts at the same time desired skills m.s. or ph.d. from a statistics, mathematics, computer science, computational social science or operations research program or equivalent experience preferred. strong familiarity with other programming languages such as python, r, and sql knowledge of, or experience with, health economics or outcomes research (heor), cms cmmi alternative payment models (apms), the payer space, and quality metrics prior experience with cms s virtual research data center (vrdc) working knowledge of statistical analysis: regression, predictive modeling, collaborative filtering, etc. and analytical modeling using large datasets experience in business process analysis, data architecture design and development as well as the implementation of workflow enabled solutions deep interest and aptitude in data, metrics, analysis and trends and applied knowledge of measurement and statistics passion for working with large quantities of data and extracting meaningful insights from databases. ability to move easily between technical activities and providing insights to executives or customer. </w:t>
        <w:br/>
        <w:br/>
        <w:t xml:space="preserve"> -------------------------------------------------------------------------------------- </w:t>
        <w:br/>
        <w:br/>
        <w:t xml:space="preserve"> job description:  the rehancement group, inc. (trg) is a professional services and consulting firm committed to our government customers. we provide highly qualified professionals to support the mission of our clients. trg is seeking data analyst (s) to join our team in supporting the general services administration (gsa) office of governmentwide policy s project management, operations management, and technical subject matter expert support services. this position is currently primarily telework remote but may require occasional on-site working at the trg headquarters in mclean, va and client site in washington, dc. this position is contingent upon contract award and candidate s favorable result outcome of adjudicated public trust suitability. core hours are between 8:00 am - 4:30 pm. duties and responsibilities: take charge of and or designs statistical analysis, and data analysis tasks of various complexity. analyzes data, identifies features and model variables, and evaluates the quality of model outputs, offering alternatives and remedies when necessary. creates visualizations, infographics, and dashboards to effectively communicate model results and findings derived from data analysis. experience and technical qualifications: at least 4 years of relevant experience. bachelor s degree in a related field. preferred qualifications: active dod secret security clearance. ability to be cleared for public trust by dhs. experience working at or supporting gsa agency; preferably in the areas of asset and transportation management - (ma), or technology policy - (me), or acquisition policy - (mv), or shared solutions and performance improvement - (my). experience with one or more multiple data analytics tools (e.g., tableau, ibm cognos, power bi, etc.) experience with customized script development. the rehancement group, inc. provides competitive salaries commensurate with education and experience with full options for advancement and a robust benefits program. the rehancement group is an equal opportunity and affirmative action employer. all qualified applicants will receive consideration for employment without regards to race, color, religion, sex, sexual orientation, gender identity, national origin, disability, or status as a protected veteran. if you are an individual with a disability and would like to request a reasonable accommodation as part of the employment selection process, please contact dawn newton, hr and talent acquisition manager at hrhelpline@rehancement.com . </w:t>
        <w:br/>
        <w:br/>
        <w:t xml:space="preserve"> -------------------------------------------------------------------------------------- </w:t>
        <w:br/>
        <w:br/>
        <w:t xml:space="preserve"> job description:  founded in 2003, it concepts core values – customer-centricity, teamwork, driven to deliver, innovation, and integrity – ensure we work together to be the best, realize objectives, and make a positive impact in our communities. we intentionally created and sustain our itc culture that embraces change, experimentation, continuous learning, and improvement. we bring our design thinking problem solving approach that challenges assumptions, prioritizes curiosity, and invites complexity to deliver innovative, efficient, and effective solutions. as we continue to grow in the support of our government customers, we are looking for driven and innovative individuals to join our team. it concepts is looking for an experienced mid-level data analyst to support our intel customer at defense intelligence agency (dia). analyst will be part of a team providing advanced data analytics and predictive strategic planning via on-demand tasker. individual will be working in tandem with data scientists and directly taking special assignment requests from the director of mission services (ms) and various offices under ms. the candidate will assist with development of data analysis, routine or custom reports, executive briefings, and standardized data operating procedures to facilitate making data-driven decisions within ms. the data analyst and team will also provide the following functions: support the ms senior leaders with executive briefings that would explore different aspects in of ms including but not limited to logistics, security assessment, facility maintenance, academic training, financial budget forecasting, workforce analysis, performance measurement and business modernization. providing advanced directorate-wide analysis on budget prioritization, total cost of ownership, lowest priority list, and employee skillset and talent management gather key performance indicators (kpis) and milestones for ms functional areas. catalog data sources and document data dictionary. design performance metrics that will be use to drive process improvement and data collection. craft executive summary, provide course of action, conduct analysis of alternatives, recommend governance on data and policy, and provide dashboard support to various ms offices and functions integrate and implement requirements communicated by senior leadership, mission owners and career fields for consistency with ms s dashboard reporting efforts. utilize myhr, archibus, service central, insight and other agency information system to perform quantitative and qualitative data analysis and strategic planning work location: jbab (dc) or reston, va. requirements bachelor s degree in data science, mathematics or related fields 5 - 7 years in data analyst experience advanced knowledge of ms excel (index match, sumproduct, array formulas, pivot tables, dashboard design, etc.) excellent slide building technique with ms powerpoint proficient with visualization tool such as tableau desktop proficient with data preparation tool such as tableau prep or alteryx knowledgeable with data integration, etl processing, and change management willing and able to work fully on-site for customer needs. clearance : must have an active ts sci at the time of hire, and willing able to get ci polygraph preferred : master s degree in data science, mathematics or related fields experience in applying analytics best practices to data analytics and data visualization experience with the intelligence community (ic) excellent storyboarding and executive briefing skills able to work independently based on high level instruction python or sql experience benefits the company we believe in generating success collaboratively, enabling long-term mission success, and building trust for the next challenge. with you as our partner, let s solve challenges, think innovatively, and maximize impact. as a valued member of our itc community, you have the unique opportunity to work in a diverse range of technology and business career paths, all while supporting our nation and delivering innovative technology solutions. we are a close community of experts that pride ourselves on creating an environment defined by teamwork, dedication, and excellence. we hold three iso certifications (27001:2013, 20000-1:2011, 9001:2015) and two cmmi ml 3 ratings (dev and svc). industry recognition growth | inc 5000 s fastest growing private companies, dc metro list fastest growing; washington business journal: fastest growing companies, top performing small technology companies in greater d.c. culture | northern virginia technology council tech 100 honoree; virginia best place to work; washington business journal: best places to work, corporate diversity index winner – mid-size companies, companies owned by people of color; department of labor s hirevets for our work helping veterans transition; secaf award of excellence finalist; victory military friendly brand; virginia values veterans (v3); cystic fibrosis foundation corporate breath award benefits we offer great benefits – competitive paid time off, medical, dental and vision insurance, identity protection, pet insurance, 401(k) with company matching. we invest in our employees – every employee is provided with a stipend to invest in certifications, a master s degree, or even a doctorate. we want you to grow as an expert and a leader and offer flexibility for you to take a course, a certification, or attend a conference. we are committed to supporting your curiosity and sustaining a culture that prioritizes commitment to continuous professional development. we work hard, we play hard. itc is committed to injecting fun into every day. we dedicate funds for activities – virtual and in-person – e.g., we have four season tickets to nationals games that are available every month, we host happy hours, holiday events, fitness events, and annual celebrations. in alignment with our commitment to our communities, we host and attend charity galas events. we believe in appreciating your commitment and building a positive workspace for you to be creative, innovative, and happy. aaeo &amp;amp; vevraa it concepts is an affirmative action equal opportunity employer and a vevraa (vietnam era veterans readjustment assistance act) federal contractor. as such, any personnel decisions (hire, promotion, job status, etc.) on applicants and or employees are based on merit, qualifications, competence and business needs, not on race, color, citizenship status, national origin, ancestry, , sexual orientation, gender identity, age, religion, creed, physical or mental disability, pregnancy, childbirth or related medical condition, genetic information of the employee or family member of the employee, marital status, veteran status, political affiliation, or any other factor protected by federal, state or local law. it concepts maintains a strong commitment to compliance with vevraa and other applicable federal, state, and local laws governing equal employment opportunity. we have developed comprehensive policies and procedures to ensure that our hiring practices align with these requirements. as a part of our vevraa compliance efforts, [company name] has established an affirmative action plan that outlines our commitment to the recruitment, hiring, and advancement of protected veterans. this plan is regularly reviewed and updated to ensure its effectiveness. we encourage protected veterans to self-identify during the application process. this information is strictly confidential and will only be used for reporting and compliance purposes as required by law. providing this information is voluntary, and it will not impact your eligibility for employment. our commitment to equal employment opportunity extends beyond legal compliance. we are dedicated to fostering an inclusive workplace where all employees, including protected veterans, are treated with dignity, respect, and fairness. how to apply to apply to it concept position- please click on the: “apply for this job” button at the bottom of this job description or the button at the top: “application.” you can upload your resume and complete all the application steps. you must submit the application for it concepts to receive. if you need alternative application methods, please email careers@useitc.com and request assistance. accommodations to perform this job successfully, an individual must be able to perform each essential duty satisfactorily. reasonable accommodations may be made to enable qualified individuals with disabilities to perform the essential functions. </w:t>
        <w:br/>
        <w:br/>
        <w:t xml:space="preserve"> -------------------------------------------------------------------------------------- </w:t>
        <w:br/>
        <w:br/>
        <w:t xml:space="preserve"> job description:  icf is a mission-driven company filled with people who care deeply about improving the lives of others and making the world a better place. our core values include embracing difference; we seek candidates who are passionate about building a culture that encourages, embraces, and hires dimensions of difference. our semanticbits team works side by side with customers to articulate a vision for success, and then make it happen. we know success doesn t happen by accident. it takes the right team of people, working together on the right solutions for the customer. we are looking for a seasoned data analyst who will be a key driver to make this happen. we are seeking an analyst who is eager to use their advanced analytical and data transformation techniques, their visualization knowledge, and skills in looker (or other related bi tools), sql, and programming to rapidly turn data into insights and to develop practical tools and analyses that can help solve complex business problems, transforming volumes of data into actionable information. you will be part of a highly skilled and collaborative team that uses human-centered design to implement modern, usable interfaces. the project goal is to achieve better health care, improving population health and lowering cost through enhancements in care. this team is creating a centralized and comprehensive mechanism for tracking and managing the existing and portfolio of systems and to provide a state-of-the-art platform for advanced querying, reporting and analytics.; working on high-impact government projects. we are seeking confident, self-motivated individuals to conduct this valuable work in a fully remote capacity within the usa. this position is open to a mid-level to principal professional depending on experience. responsibilities: create and maintain datasets from disparate data sources and provide analysis thereof using sql and looker ensuring 508 compliance with all ams application designs and documentation in accordance with commitments to our sow utilizing research and user based approach to propose enhancements to the existing application to increase usability and usage of the application balance technical data architecture and data flows with end user ux best practices manage data visualization life cycles. working in an agile environment simplify complex ideas to stakeholders at various levels (e.g. explain technical solutions in a manner that matches the audience) ability to tell stories with data, educate effectively, and instill confidence, motivating stakeholders to act on recommendations ability to influence business decisions and utilizing data at the leadership level strategic thinker with ability to provide solutions for business problems excellent problem-solving skills and end-to-end quantitative thinking. engage with data engineering to build out next-level data infrastructure working with the government stakeholders as well as other stakeholders to capture and document requirements. basic qualifications: bachelor s degree in technological or related field 2+ year of sql experience must be a u.s. citizen (required by federal government for the position) must have lived in the us 3 full years out of the last 5 years (required by federal government for the position) candidate must reside in the united states and be able to obtain a public trust clearance professional skills: strong grasp of statistics, programming, and modeling techniques (machine learning, classification, cluster analysis, data mining, databases, and visualization) dataset parsing, dataset merging, dataset analysis, dataset synthesis strong knowledge of databases (relational, olap, and nosql) strong technical communication skills; both written and verbal ability to understand and articulate the “big picture” and simplify complex ideas strong problem solving and structuring skills preferred qualification: master s degree experience in the healthcare industry or in a consulting capacity 3+ years of experience in creating looker visualizations and dashboards experience with backend sql server management strong understanding of relational database and data warehousing concepts (e.g. olap, dimensional modeling has extensive experience dashboarding (building out from scratch and adding new features) any additional data science or statistical modeling experience is welcome prior experience working remotely full-time experience with the following technologies: jupyter, spark, apache superset or other bi software, aws cloud computing federal government contracting work experience job location: this position requires that the job be performed in the united states. if you accept this position, you should note that icf does monitor employee work locations and blocks access from foreign locations foreign ip addresses, and also prohibits personal vpn connections. working at icf icf is a global advisory and technology services provider, but we re not your typical consultants. we combine unmatched expertise with cutting-edge technology to help clients solve their most complex challenges, navigate change, and shape the future. we can only solve the world s toughest challenges by building an inclusive workplace that allows everyone to thrive. we are an equal opportunity employer, committed to hiring regardless of any protected characteristic, such as race, ethnicity, national origin, color, sex, gender identity expression, sexual orientation, religion, age, disability status, or military veteran status. together, our employees are empowered to share their expertise and collaborate with others to achieve personal and professional goals. for more information, please read our eeo &amp;amp; aa policy . reasonable accommodations are available, including, but not limited to, for disabled veterans, individuals with disabilities, and individuals with sincerely held religious beliefs, in all phases of the application and employment process. to request an accommodation please email icfcareercenter@icf.com and we will be happy to assist. all information you provide will be kept confidential and will be used only to the extent required to provide needed reasonable accommodations. read more about workplace discrimination rights , the pay transparency statement , or our benefit offerings which are included in the transparency in (benefits) coverage act. pay range - there are multiple factors that are considered in determining final pay for a position, including, but not limited to, relevant work experience, skills, certifications and competencies that align to the specified role, geographic location, education and certifications as well as contract provisions regarding labor categories that are specific to the position. the pay range for this position is: $57,737 - $98,153 nationwide remote office (us99) </w:t>
        <w:br/>
        <w:br/>
        <w:t xml:space="preserve"> -------------------------------------------------------------------------------------- </w:t>
        <w:br/>
        <w:br/>
        <w:t xml:space="preserve"> job description:  business analysts typically join marconi pacific after completing their undergraduate degree, often with a few years consulting or industry experience. business analysts support our management consulting and applied venture management activities by providing research and analytical support to project teams and strategy and business advice to senior executives at clients. analysts work as part of small teams focused on client issues. they play a core role on the team by performing market and company research, conducting financial analyses, identifying industry trends, evaluating technology and markets, interviewing customers and industry-experts, conducting financial modeling and preparing presentations. we prefer business analyst candidates to have the following background and skills: experience in a telecommunications industry or related industry with a good understanding of communications technologies and business issues excellent analytic capabilities; numerically adept; detail oriented; work independently; excellent problem solving skills; creative; sense of humor technical, financial or consulting background preferred </w:t>
        <w:br/>
        <w:br/>
        <w:t xml:space="preserve"> -------------------------------------------------------------------------------------- </w:t>
        <w:br/>
        <w:br/>
        <w:t xml:space="preserve"> job description:  strong requirements gathering exp: power apps or power bi needed : govt exp a bonus: very process oriented: certified power bi resource.: experienced working on power bi premium. experienced in working with power query, m language and power maps, and custom visualizations. must have the ability to write advanced dax expressions. experience in power bi admin(administering power bi permissions, installing gateways, scheduling). ability to work with various data source like sql server, oracle, azure sql, ssas, azure analysis service, hdfs etc., from power bi data preparation using the inbuilt features of power bi experience in data modelling and custom calculations in power bi using sql for managing large volume of data sql query tuning for best performance improving data processing speed by building sql automations responsible for the design development coding testing debugging and documentation of applications to satisfy the requirements of one or more user areas keep the source code in a central repository with proper versioning control expertise in designing and suggesting ui based on user requirements. </w:t>
        <w:br/>
        <w:br/>
        <w:t xml:space="preserve"> -------------------------------------------------------------------------------------- </w:t>
        <w:br/>
        <w:br/>
        <w:t xml:space="preserve"> job description:   class="jobsearch-jobdescriptiontext jobsearch-jobcomponent-description css-10og78z eu4oa1w0"&gt;job description senior data analyst (mdm experience): work onsite and need local candidates only: 3 days a week tue, wed, thursday anyone outside states of va , md or dc area- please do not submit qualifications: • 5+ years of experience in data analysis, change management, reporting, and or data management related projects • college degree or equivalent experience • ability to quickly learn new software applications and effectively collaborate with stakeholders to influence outcomes • ability to operate as a self-motivated, pro-active, and result-driven problem solver with excellent analytical and communication skills • ability to understand it business processes and management objectives • expert working knowledge of microsoft excel functions, sql, json xml • experience using various project and product development methodologies is preferred • ability to understand business requirements, participate in requirements analysis while considering overall impacts from changes from suppliers or impacts to consumers brought about by change keys to success in this role: • effective communicator (written verbal), comfortable communicating with all levels of internal partners • ability to work and collaborate within and across different teams • ability to multitask and perform well under pressure • thrives in a fast-paced and diverse environment with evolving priorities • ability to develop mutually beneficial relationships inside and outside the department • deep curiosity to continuously learn and evolve to be able to do things better • have an attention to detail with an ability to clearly outline a task s objective, approach and results impact: cultivate and manage relationships across multiple single-family departments that are upstream and downstream from mdm. work with stakeholders to help them understand the value of an mdm solution. interact and communicate effectively with key business and it partners at all levels. facilitate and prepare for meetings including creating agendas, develop meeting materials, scribe meeting minutes and outline action items and next steps. lead, support and prioritize multiple concurrent efforts in various capacities. prepare for meetings by establishing a clear objective, confirming attendee participation and crafting meeting materials ahead of the discussion. ensure deliverables are completed on time with accurate information requiring limited oversight.</w:t>
        <w:br/>
        <w:br/>
        <w:t xml:space="preserve"> -------------------------------------------------------------------------------------- </w:t>
        <w:br/>
        <w:br/>
        <w:t xml:space="preserve"> job description:  number of vacancies: 1 area of consideration: open to the public position status: full-time, regular pay plan, series &amp;amp; grade: ds0095 8 salary range: $78,876 closing date: open until filled location: 5171 south dakota ave ne, washington, dc 20017 brief description of duties under the direct supervision of the research analyst, the data analyst coordinates institutional effectiveness and research activities in support of the university of the district of columbia community college academic and support programs. the employee supports data collection, assessment and statistical analysis in support of institutional strategic planning and continuous quality improvement. essential duties and responsibilities accesses data from a variety of sources requiring advanced knowledge of computer programs and administrative applications; manipulates and analyzes information, evaluates results and generates reports to meet user needs. performs analytical tasks with particular emphasis on the collection, interpretation, reporting, aggregation and evaluation of data. assists in determining the demand for woll programs and services by providing data analysis of data sources including labor market information and woll databases. responsible for assisting the research analyst in developing information required to support activities, such as, planning, budgeting, program evaluation, student recruitment retention, enrollment, other pertinent data. assist with planning, coordination and managing data for all woll programs located at various workforce development sites in the city and tracked in woll and udc databases. provides data analysis of current and proposed programs to inform program offerings consistent with woll objectives. assesses certification data as part of participant outcomes assists with data collection, verification, aggregation and analysis for internal and external reporting; evaluates assessment tools (e.g. surveys). researches and provides continuous up to date information on changes to federal and local data reporting requirements. assists in the development of program strategies, reviews and evaluates woll programs for quality performance and compliance with industry and government standards. works with third-party certifying bodies to ensure importing of assessments data availability for each participant (with a specific focus on woll students). assists with the development and implementation of college-wide surveying for institutional effectiveness. • assist with the develop of outcomes assessment strategies for woll programs. maintains high level of knowledge of data processing to achieve goals. processes and interprets data from a variety of sources, including the university of the district of columbia data system (e.g. banner), and or other specified data collection programs software systems (e.g. mis, spss, etc.); required to provide analyses and information. prepares comprehensive profiles of woll and general college demographic, financial biographic and other pertinent information; researches local and national resources. collects, compiles, maintains and reports biographic, demographic and statistical information for the assigned department. in consultation with the associate dean, responds to requests to provide summaries of data, records, and progress reports on woll programs. acts as a resource person to adapt new software and or specific technology (e.g. mis, spss); may be required to provide training. participates in meetings and conferences. performs other related duties as assigned minimum job requirements bachelor s degree required; master s degree preferred. ability to communicate effectively with individuals of diverse cultures. excellent customer service skills. five (5) years of demonstrated experience analyzing and working with data. requires advanced, as well as, demonstrated knowledge of spss, microcomputer spreadsheet applications. ability to use data management systems. information to applicant collective bargaining unit (union): this position is in the collective bargaining unit represented by afscme local 2087 and you may be required to pay an agency service fee through direct payroll deduction. employment benefits: selectee will be eligible for health and life insurance, annual (vacation) and sick leave and will be covered under the university of the district of columbia s retirement plan (tiaa-cref). equal opportunity employer: the district of columbia government is an equal opportunity employer. all qualified candidates will receive consideration without regard to race, color, religion, national origin, sex, age, marital status, personal appearance, sexual orientation, family responsibilities, matriculation, physical handicap, or political affiliation. notice of non-discrimination: in accordance with the d.c. human rights act of 1977, as amended, d.c. official code, section 2-1401.01 et. seq., (act) the university of the district of columbia does not discriminate on the basis of actual or perceived: race, color, religion, national origin, sex, age, marital status, personal appearance, sexual orientation, gender identity or expression, familial status, family responsibilities, matriculation, political affiliation, genetic information, disability. sexual harassment is a form of sex discrimination which is also prohibited by the act. in addition, harassment based on any of the above protected categories is prohibited by the act. discrimination in violation of the act will not be tolerated. violators will be subject to disciplinary action. veterans preference: applicants claiming veteran s preference must submit official proof at the time of application. visa sponsorship: at this time, the university of the district of columbia does not provide sponsorship for visas (e.g. h-1b). this position is also ineligible for optional practical training (opt). residency preference: a person applying for a position who is a bona fide district resident at the time of application for the position, may be awarded a 10-point residency preference over non-district applicants, unless the person declines the preference points. if selected, the person shall be required to present no less than 8 proofs of bona fide district residency on or before the effective date of the appointment and maintain such residency for 7 consecutive years from the effective date of the appointment. failure to maintain bona fide district residency for the 7-year period will result in forfeiture of employment. drug-free workplace: pursuant to the requirements of the drug-free workplace act of 1988, the individual selected to fill this position will, as a condition of employment, be required to notify his her immediate supervisor, in writing, not later than five (5) days after conviction of any criminal drug statute occurring in the workplace. background investigation: employment with the university of the district of columbia is contingent upon a satisfactory background investigation. the determination of a "satisfactory background investigation" is made at the sole discretion of the university of the district of columbia. the university may refuse to hire a finalist, rescind an offer of employment to a finalist or review and may terminate the employment of a current employee based on the results of a background investigation. disposition of resume: resumes received outside the area of consideration and or after the closing date will not be given consideration. you must resubmit your resume to receive consideration for any subsequent advertised position vacancies. for the purpose of employment, resumes are not considered job applications. therefore, if selected for employment a udc application will be required. job offers: official job offers are made by the university of the district of columbia, office of human resources only. contact information: all inquiries related to employment and job applications should be directed to udc office of human resources at . the university of the district of columbia is an equal opportunity affirmative action institution. minorities, women, veterans and persons with disabilities are encouraged to apply. for a full version of the university s eo policy statement, please visit: https: www.udc.edu human-resources equal-opportunity .</w:t>
        <w:br/>
        <w:br/>
        <w:t xml:space="preserve"> -------------------------------------------------------------------------------------- </w:t>
        <w:br/>
        <w:br/>
        <w:t xml:space="preserve"> job description:  tuba group is a small federal contracting business and a cmmi® level 3 rated, iso9001:2015 certified organization, with a primary focus in accounting, financial, systems, technical, engineering, administrative, management, and subject matter expertise services in accounting, and auditing services. our mission is to provide value-added solutions that contribute to the success of government agencies, small businesses and independent professionals by leveraging the skill and talent our most valuable resources - our people tuba group is seeking a data analyst to deliver excellent support to our client the united states marshals service. requires: public trust security level requires: united states citizenship requires: bachelor s degree general summary provide administrative information and assistance concerning case to other investigative agencies, local law enforcement agencies, u.s. attorney, other doj processing units, and higher headquarters. a data analyst performs, but is not limited to the following duties: responsibilities: extract data from agency data base for management and program report provide organization and management of case files review data (completeness of information, proper execution) extract data from data base obtain additional information from another investigative agencies data establish maintain physical file prepare notices advertisements receive, suspense petitions, claims, and process requests reconcile inconsistencies prepare declarations gather information and organize investigative package verify case files and case tracking systems maintain internal status information on the disposition of all forfeited assets assure information is accurate and perform analytical computations necessary to process data conduct and reconcile inventories distribute and receive documents assist lead analyst or official in obtaining collecting all documents information to complete case file perform word processing relevant to case documentation perform data entry relevant to case a data analyst must meet the following qualifications performs certain liaison functions with clients with respect to budget execution reviews reprogramming requests of clients provides program specific analysis to support budget formulation, budget execution, and financial reporting processes requires experience with government accounting system proficiency in using spreadsheet and word processing software skills and experience: ability to establish case project files ability to enter and retrieve data from data bases ability to prepare and format management reports ability to manipulate, transfer, compute and print information ability to create and manipulate spreadsheets ability to prepare and correct reports and correspondence using word processing software ability to consistently deliver the highest quality of work under extreme pressure education bachelor s degree in accounting, finance, or business administration tuba group is an equal opportunity employer. all qualified application will receive consideration for employment without regard to race, color, religion, se, sexual orientation, gender identity, national origin, or protected veteran status and will not be discriminated against on the basis of disability </w:t>
        <w:br/>
        <w:br/>
        <w:t xml:space="preserve"> -------------------------------------------------------------------------------------- </w:t>
        <w:br/>
        <w:br/>
        <w:t xml:space="preserve"> job description:  job description: our client is seeking a data scientist analyst to join their team. the ideal candidate will have a ts sci clearance, proficiency in ms office, and experience with vba, power bi, ms sql, and azure. responsibilities: develop and test solutions using access, vba, and ms dataverse design and develop applications to assist in day-to-day tasks development lifecycle from requirements gathering, analysis &amp;amp; design, programming, implementation, testing, and release with a focus on delivering solutions against business goals, technical requirements, and platform engineering standards develop database structures, views, stored procedures, functions, and triggers work with other developers to merge and test code changes prior to release work with users so that they can perform uat and sign-off prior to release manage the packaging and release process qualifications : ts sci clearance extreme proficiency in ms office experience with vba bachelor s or university degree in computer science, engineering, finance, education, mathematics, technical, business, accounting, information technology, science skills : sql cognos ms-access power bi vba power bi financial analysis experience : ability to work independently part of a small team in a fast-paced environment to drive issues through to completion relevant product experience with including but not limited to designing and implementing new features to existing application (forms, functions) understand users requirements, seeking clarification if necessary, and record the requirements in jira and or ms teams work remotely with the users, communicating by email, telephone, and instant messaging support alongside development projects foxhound federal, llc is an equal opportunity and affirmative action employer. foxhound federal is committed to administering all employment and personnel actions on the basis of merit and free of discrimination based on race, color, religion, sex, sexual orientation, gender identity, national origin, protected veteran status, or status as an individual with a disability. consistent with this commitment, we are dedicated to the employment and advancement of qualified minorities, women, individuals with disabilities, protected veterans, persons of all ethnic backgrounds and religions according to their abilities. </w:t>
        <w:br/>
        <w:br/>
        <w:t xml:space="preserve"> -------------------------------------------------------------------------------------- </w:t>
        <w:br/>
        <w:br/>
        <w:t xml:space="preserve"> job description:   class="jobsearch-jobdescriptiontext jobsearch-jobcomponent-description css-10og78z eu4oa1w0"&gt;data analyst (project management office) overview: support project management office (pmo) as a data analyst working directly with the lead responsible for it remediation activities. the pmo data analyst role collaborates with development teams, application owners, department leads and managers, infrastructure contacts to organize, plan, facilitate, track and report infrastructure remediation activities. must have: • advanced excel experience • be really good at knowing what is good data and what is bad data, and then presenting it for executive-level consumption • be really good at taking notes so they can document existing processes • have experience within governance and financial management organizations • be able to work closely with manager for a few months during training ***tpv c2c candidates must be a us citizen or permanent resident***</w:t>
        <w:br/>
        <w:br/>
        <w:t xml:space="preserve"> -------------------------------------------------------------------------------------- </w:t>
        <w:br/>
        <w:br/>
        <w:t xml:space="preserve"> job description:  description the bioinformatics analyst will take on responsibilities for providing broad bioinformatics support for genetics projects, manipulating and representing large-scale phenotypic and genotypic data t support the analysis and presentation of results. primary responsibilities will be to provide programming expertise to support the spectrum of genetic medicine research, including the development and application of bio bioinformatics algorithms to aid in the discovery activities of the genetic medicine team and its development activities. the position is responsible for the installation and configuration of analytical software packages; performs some programming and scripting to develop software; and assists with data management and transformations. familiarity with biostatistics, molecular biology, human genetics, the principles of experimental design, and laboratory experience and highly desirable. excellent interpersonal and communication skills are essential, as are the abilities to work both independently and collaboratively and to meet deadlines. qualifications minimum education bachelor s degree bachelors degree in bioinformatics, computer science and or the life science. ms or phd bioinformatics, computer science and or the life science preferred. . minimum work experience 2 years 0-2 years relevant experience if ms or phd . required skills knowledge familiarity with genomic technologies and their applications, including experimental design considerations. familiarity with a wide range of biological database and resources, including but not limited to genbank. ensemlb, the ucsc genome browser, db gap, reactome, and other similar resources. familiarity with meta-analysis methods, including functional class enrichment and pathway analysis. familiarity with cluster functioning and or cloud-based data management. proficiency in programming using perl python java c++ r, statistical programming using r or related tools, web-development, and database query through sql and ability to prototype software solutions for data analysis. team oriented with excellent written and verbal communication skills, and demonstrated ability to self-education in current bioinformatics techniques and resources. functional accountabilities responsible conduct of research ensure compliance with standards for the responsible conduct of research plans, conduct, and manages research programs within the federal and institutional regulations and policies.responsible for appropriate use of research funds and resources project management interprets complex biological information and meets with scientists to provide bioinformatics consultation in the analysis of experimental data communicates with research scientists to understand and obtain data analysis specifications design data analysis projects plans and timelines and maintains the appropriate documentation meets timelines and quality expectations on data analysis related deliverables for multiple projects works independently and as a team member to analyze data meets with investigators at all stages of a project to ensure study design, data analysis, and data provenance are all being addressed and are processing data management follows established procedures or specific scientific protocols and maintains dada generated by genome sequencing projects through assembly, annotation, curating, and quality assurance performs preliminary analysis of genomic data and format for use by other analysts or scientists. integrates and analyzes data from genome sequencing projects. functional genomics analysis, and other research projects performs data mining and synthesis activities using various internal resources, public database and publications ensure data integrity and security ensure that data is backed up in long term storage database maintenance organizes genomics data and developing new data types into databases, displays, or graphic presentations for publications and web presentations. assists in designing and developing new database to store gene expression, fusion gene and other genomics data files. maintains and improves existing databases configures and maintains systems that track progress of clinical samples through wet-bench and computational protocols working with wet ab and research teams computational infrastructure administration writes and executes code to extract relevant subsets of expressions data and analyzes these datasets in context of clinical diseases specific information maintains the computational infrastructure and controls the flow of samples and information for large-scale studies creates custom toolkits and analytic methods to meet the needs of investigators recognizes and reports problems with data management process and addresses problems as needed organizational accountabilities organizational accountabilities (staff) organizational commitment identification anticipate and responds to customer needs; follows up until needs are met teamwork communication demonstrate collaborative and respectful behavior partner with all team members to achieve goals receptive to others ideas and opinions performance improvement problem-solving contribute to a positive work environment demonstrate flexibility and willingness to change identify opportunities to improve clinical and administrative processes make appropriate decisions, using sound judgment cost management financial responsibility use resources efficiently search for less costly ways of doing things safety speak up when team members appear to exhibit unsafe behavior or performance continuously validate and verify information needed for decision making or documentation stop in the face of uncertainty and takes time to resolve the situation demonstrate accurate, clear and timely verbal and written communication actively promote safety for patients, families, visitors and co-workers attend carefully to important details - practicing stop, think, act and review in order to self-check behavior and performance primary location : district of columbia-washington work locations : research &amp;amp; innovation campus 7144 13th place nw washington 20012 job : non-clinical professional organization : research ctr genetic medicine position status : r (regular) - ft - full-time shift : day work schedule : 9am-5:30pm job posting : dec 6, 2023, 5:53:38 pm </w:t>
        <w:br/>
        <w:br/>
        <w:t xml:space="preserve"> -------------------------------------------------------------------------------------- </w:t>
        <w:br/>
        <w:br/>
        <w:t xml:space="preserve"> job description:  id: 072423-da posted date: 07 24 2023 employer: novagigs, inc. title: data analyst (two positions) employment type: full-time job location: mclean, va job duties analyze business requirements and translate into feasible and effective technical solution. create data dictionary, solution documents, implementation guides, architecture diagrams and design documents. implement planned and ad-hoc data analysis on raw data to provide insight on data migration, data reconciliation. work on java javascript code development for projects using spring framework, based on planned requirements and insight of data analysis. design and develop automation tool using python with parallel processing to generate data analysis reports, validate data integrity, and preform data visualization. design and refine etl data access pattern with upstream &amp;amp; downstream applications and enterprise data warehouse and test data flow. migrate on-premises data-intensive application into aws cloud environment. convert the sql into hive sql to be compatible with apache hadoop ecosystem and achieve the full functionalities. design and implement database management system with aws redshift, apache hive, aws glue catalog. apply big data technologies to implement data validation process with aws services such as elastic map reduce (emr), elastic container service (ecs), s3, ec2, rds, sns sqs, lambda function, step function, etc. implement the functions with spark, pyspark, scala. develop and maintain scalable data pipelines for the aws projects to upload files and send requests from on-premises servers to aws environment. identify measures, indicators of system performance, and the actions needed to improve or correct performance to achieve desired outcome. manipulate, process and extract value from large datasets. build infrastructures required to process data from a variety of data sources using structured query language and python. qualifications master s degree in statistics, business data analytics, information systems, quantitative finance, financial engineering, economics, applied mathematics, or other related quantitative discipline. </w:t>
        <w:br/>
        <w:br/>
        <w:t xml:space="preserve"> -------------------------------------------------------------------------------------- </w:t>
        <w:br/>
        <w:br/>
        <w:t xml:space="preserve"> job description:  company overview: at validatek, we modernize and optimize it services to solve some of the most critical challenges facing federal civilian and defense agencies. from customers to partners to top-talent employees, validatek puts people first, empowering them to exceed expectations and transform government organizations. our success starts and ends with our people, so we built a company where great people can do great things, with the resources and autonomy to make decisions that transform organizations. we operate as one team of diverse people, united by a passion for continuous growth and optimization. our commitment to quality and performance optimization is the reason why our it service projects and new development projects have been appraised at cmmi maturity level 5, positioning us as one of a handful of elite companies to receive the highest form of third-party validation. www.validatek.com summary: does time in excel excite you more than scrolling through instagram? are you process-driven and solution-oriented? do you enjoy problem solving and performing root cause analysis? are you willing to learn the tools of the trade on the job? if you answered yes to the questions above, please keep reading. validatek is seeking an attention-to-detail-oriented junior business analyst to support our enterprising program management office (pmo) team. this critical role will collaborate with every layer of the organization from: corporate services, delivery operations, business development, and executive leadership. the ideal candidate will develop, design and implement process quality and improvement programs and initiatives. collaborate with quality, business process owners, and other functional areas on strategic planning for process quality improvements. evaluate results of process analysis, audits, and plan implementation to determine organizational efficiency. analyze and resolve process quality issues and needs as they relate to the organization s process performance and adherence to quality requirements. responsibilities: collects and maintains performance metrics and analyzes data to make recommendations for process improvements. maintains updated documentation of business processes and policies. prepares and provides performance-related presentations and reports. creates and develops initiatives to improve performance and productivity. researches industry trends for application of process improvement techniques and best practices. uses quantitative analysis methodology to perform data, cost benefit, and or process measurement analysis. partners with peers on creating and executing strategic initiatives. this is not intended to be an all-inclusive list of job duties and responsibilities. other duties, responsibilities and activities may change or be assigned at any time with or without notice. role, job scope knowledge - applies knowledge through education or past experience. limited use and or application of basic principles, theories, and concepts. problem solving - solves routine problems of limited scope and complexity following established policies and procedures. discretion latitude - work is closely supervised. follows specific, detailed instructions and guidelines. impact - contributions are usually task-related activities. errors or failure to achieve results do not have serious effect on organization, schedules or programs. liaison leadership - contacts are primarily with immediate supervisor, project leaders, and other staff in the section or group. qualifications: minimum bachelor s degree, or equivalent experience. preferred degrees: business administration, data analytics, data science, and or information systems eligible for a top secret clearance must possess a heightened level of attention-to-detail proficiency in excel - required. eeo statement: validatek is an equal opportunity employer. all qualified applicants will receive consideration for employment without regard to race, color, religion, sex, national origin, age, protected veteran status, or disability status. applicants who are selected for employment will be required to verify authorization to work in the united states. offers of employment will be contingent upon passing a post-offer background check. job type: full-time benefits: 401(k) 401(k) matching ad&amp;amp;d insurance continuing education credits dental insurance disability insurance flexible schedule flexible spending account health insurance health savings account life insurance paid holidays paid time off prescription drug insurance professional development assistance retirement plan vision insurance work from home experience level: 1 year no experience needed under 1 year work location: in person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