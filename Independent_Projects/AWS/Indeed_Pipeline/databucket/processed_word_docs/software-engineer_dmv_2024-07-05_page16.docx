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join our mission-critical team! position: software engineer 0 description: we are seeking a junior software developer to join our dynamic team. while experience in windows c# development is preferred, candidates with java experience who are willing to learn c# will also be considered. key qualifications: bachelor s degree in computer science or related field 0-6 years of experience proficiency in windows c# development (preferred) java experience (required, willingness to learn c#) fpga asic knowledge (helpful, but not required) responsibilities: investigate commercial off-the-shelf (cots) software protocols adapt and integrate cots software protocols into existing systems collaborate with the development team to design and implement software solutions support testing and debugging activities how to apply: please apply directly and highlight your experience with windows c# or java development, as well as any relevant experience with fpga asic technologies.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$95,000 - $115,000 per year </w:t>
        <w:br/>
        <w:br/>
        <w:t xml:space="preserve"> -------------------------------------------------------------------------------------- </w:t>
        <w:br/>
        <w:br/>
        <w:t xml:space="preserve"> job description:  date posted:  country: united states of america location: md233: 420 national business parkway 420 national business parkway suite 400, annapolis junction, md, 20701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job description: the cno analyst programmer will provide software development in support of custom software design and development of cno tools and techniques. candidate will be required to provide author documentation, participate in design, code, and software readiness reviews as prescribed by the customers software development procedures and processes. required skills: typically requires four (4) years experience in computer science, information systems, or network engineering and a bachelor s degree in engineering, computer science or related discipline. minimum one (1) year experience programming in assembly, c, c#, c++, java, perl, or python. minimum one (1) year experience developing windows applications using visual studio or .net environments or minimum one (1) year experience developing unix applications using make files or comparable build environments. familiarity with software version control tools (i.e. subversion, cvs, etc.) security clearance: qualified applicants must have active ts sci with poly. requires advanced knowledge of work area typically obtained through advanced education combined with experience. may have practical knowledge of project management. practical to substantial knowledge of rtx projects, programs or systems with the ability to make enhancements and leverage in daily work.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your impact: jacobs is seeking a site reliability engineer 3 to join our team in laurel, md. successful candidate will help formulate and implement automation solutions to support our monitoring and system administration teams in tasks that either are risky to the system, prone to mistakes, labor intensive, time consuming and or repetitive. responsibilities: create sustainable tools as a force multiplier that function better than manual methods experience with tools like salt and puppet will be useful for some tasks but not for other tasks where the team might build a gui for the shift to perform tasks on the clusters (or to automate those tasks entirely) which will require development skills #divergent #dvscyber here s what you ll need : 14 years of experience in software development engineering, including requirements analysis, software development, installation, integration, evaluation, enhancement, maintenance, testing, and problem diagnosis resolution; education considered in lieu of experience cloud systems administrator or developer certification 10 years experience in system engineering architecture 10 years experience working with products that support highly distributed, massively parallel computation needs such as hbase, hadoop, accumulo, big table, cassandra, scality 10 years experience writing software scripts using scripting languages such as perl, python, or ruby for software automation 4 years of experience managing and monitoring large cloud system (&amp;gt;1000 nodes) experience in performing and providing technical direction for the development, engineering, interfacing, integration, and testing of complete hardware software systems to include monitoring technical health of a system, improving organizational processes, implementation of postmortem (failure) analysis and incident management desired: bachelor s degree in computer science or in a related technical field; bachelors will be equivalent to two years of experience; master s degree in a technical field will be considered equivalent to four years of experience </w:t>
        <w:br/>
        <w:br/>
        <w:t xml:space="preserve"> -------------------------------------------------------------------------------------- </w:t>
        <w:br/>
        <w:br/>
        <w:t xml:space="preserve"> job description: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software engineer - (fort meade, md) responsibilities: design, develop, and maintain software applications using c c++ with a focus on digital signal processing (dsp) implementations. analyze and modify existing dsp code for optimal performance. collaborate with engineers and other team members to ensure successful project execution. write clear and concise technical documentation. participate in code reviews and maintain high coding standards. stay up-to-date on the latest advancements in dsp technologies. qualifications: bachelor s degree in computer science or a related field from an accredited institution ( or ). four (4) years of demonstrably relevant software engineering experience in projects with similar software development processes (to substitute for a bachelor s degree). proficiency in c c++ programming language. strong understanding of digital signal processing (dsp) concepts. active ts sci security clearance with a current polygraph is mandatory . (dod or ic experience is not required, but clearance must be verifiable). preferred skills: experience with precision synchronous digital sampling and timestamping techniques. familiarity with high-order angle and amplitude modulation, multiplexed signals, and spread spectrum technology. background in high-speed digital signal processing systems development for military, aerospace, or intelligence applications. salary ranges for software engineers: level-1: $233,000 level-2: $269,000 level-3: $291,000 </w:t>
        <w:br/>
        <w:br/>
        <w:t xml:space="preserve"> -------------------------------------------------------------------------------------- </w:t>
        <w:br/>
        <w:br/>
        <w:t xml:space="preserve"> job description:  join our mission-critical team! position: software engineer 2 - python automation engineer company: interimage interimage is actively seeking a highly skilled software engineer 2 to join our dynamic team. this is a remarkable opportunity for a qualified candidate to contribute to the development of applications that serve as certified, trusted sources of critical mission data. if you are passionate about working in a collaborative environment, solving complex problems, and contributing to cutting-edge technology solutions, then this role is perfect for you! job description: work alongside a team of experienced developers and engineers, learning from their expertise. participate in agile development practices, gaining valuable experience in agile methodologies. use python and other cutting-edge technologies to develop automated solutions that streamline workflows. assist in gathering requirements from various stakeholders, understanding their needs, and identifying pain points. engage with subject matter experts within the organization to gain deep insights into existing manual processes. delve into existing manual processes to evaluate their suitability for automation, considering factors like complexity, feasibility, and potential challenges. maintain clear and organized documentation of requirements, design decisions, and implementation details. communicate effectively with team members, stakeholders, and subject matter experts to ensure alignment and transparency. active ts sci with polygraph is required minimum qualifications: &amp;amp;nbsp; &amp;amp;nbsp;&amp;amp;nbsp; six (6) years of experience in software development engineering. bachelor s degree from an accredited college or university in computer science or related discipline four (4) years of additional software development experience may be substituted for a bachelor s degree&amp;amp;nbsp; experience with a javascript framework full stack development with experience working knowledge of accessibility standards (ada section508 compliance) experience creating and consuming restful endpoints experience setting up and maintaining linux environments willingness to learn modern technologies experience closely collaborating and communicating with the customer experience developing and updating technical documentation active ts sci with polygraph is required key technologies: jira confluence windows linux python why interimage? at interimage, we offer a competitive salary with great benefits. join a team dedicated to making a difference and contributing to critical missions. embrace the opportunity to work in a collaborative environment where your skills are valued, and your creativity is encouraged.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&amp;amp;nbsp; &amp;amp;nbsp; &amp;amp;nbsp; job type: full-time pay: $160,000 - $180,000 per year </w:t>
        <w:br/>
        <w:br/>
        <w:t xml:space="preserve"> -------------------------------------------------------------------------------------- </w:t>
        <w:br/>
        <w:br/>
        <w:t xml:space="preserve"> job description:  overview: bluehalo is a leader in delivering advanced engineering solutions to critical challenges in the defense, space, cyber, and intelligence sectors. our commitment to excellence, innovation, and superior technology solutions ensures we fulfill our mission to protect lives and secure our nation. at bluehalo, we cultivate an environment where the brightest minds come together to drive technological advancement and deliver unmatched capabilities. what you will do: this role is designed for a proactive, meticulous, and adaptable software engineer who is eager to take on challenging tasks and turn innovative ideas into actionable solutions. at bluehalo, you will be part of a team that values integrity, excellence, and teamwork. if you are driven to excel in a fast-paced environment where your work makes a significant impact, bluehalo is the place for you. develop, maintain, and enhance complex and diverse software systems, including processing-intensive analytics, novel algorithm development, manipulation of extremely large data sets, real-time systems, and business management information systems based on documented requirements. work both independently and as part of a dynamic team to review and test software components, ensuring adherence to design requirements and documenting all test results. resolve software problem reports and contribute to the improvement of our software development processes. apply appropriate software development and design methodologies tailored to our unique development environment. provide critical input on the software components of system design, considering hardware software trade-offs, software reuse, the incorporation of cots gots instead of new development, and synthesizing requirements from system level down to individual software components. what qualifications you will bring: an active ts sci clearance with polygraph. at least 2 years of relevant experience coupled with a bachelor s degree in computer science or a related discipline from an accredited college or university. proven ability to analyze user requirements to derive software design and performance requirements. skilled in designing and coding new software or modifying existing software to add new features. proficient in debugging existing software and correcting defects. preferred qualifications: experience with java development, javascript, and sql. familiarity with spring and angularjs frameworks. proficient in web application development. demonstrated interest and or skills in developing simple data queries for existing or proposed databases or data repositories.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includehardware software trade-offs, software reuse, use of commercial off-the-shelf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 required skills: must be a u.s. citizen ts sci with full scope polygraph required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intelligenesis, llc is an eoe m f d v </w:t>
        <w:br/>
        <w:br/>
        <w:t xml:space="preserve"> -------------------------------------------------------------------------------------- </w:t>
        <w:br/>
        <w:br/>
        <w:t xml:space="preserve"> job description:  title: aws devops engineer @ reston, va. terms of hire: full time. salary: $ open yr + benefits. job information devops engineer ii will coordinate and manage the entrance of new hardware and software into the it computing environment and define the process for release package assembly, version control, migration control, release preparation and acceptance, communication, and installation key job functions independently plans and delivers specific functionality within their expertise. presents and or defends the work to the team or other organizations. has defined specialties in primary areas of responsibility collaborates using open communication and reaching across functional borders develop sound version control best practices-based cm systems (clearcase, svn, git, etc.), including branching and merging strategies perform configuration management for all different applications running on all environments and manage the production release process that ensures the reliability and availability of the platform maintain up to date and relevant play books and documentation in support of the different platforms programs contribute in developing best practices for infrastructure as code (eg : puppet, shell scripting), software build tools (maven, ant, shell ) and continuous integration tools (jenkins, hudson), and infrastructure automation (vm ware, puppet, chef, etc) qualifications: education-bachelor s degree. - minimum experience: -4 or more years of directly related experience specialized knowledge &amp;amp; skills 5+ years of hands on aws development experience using python, java, node.js and scripting. 5+ years of work experience with aws code pipeline, aws deployment automation, aws service catalog. must be familiar with working in a federated access aws environment. understanding of information security scanning and monitoring tools. familiar with datasunrise, guardium or varonis is a plus. demonstrated ability to learn new technologies and business requirements proven analytical and problem-solving skills experience with implementation methodologies strong communication skills, both written and oral; ability to build and deliver presentations to all levels of the business and effectively explain complex issues and concepts in simple, understandable language ability to work under minimal supervision effective oral, presentation, and written communication skills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job description overview: working across the globe, v2x builds smart solutions designed to integrate physical and digital infrastructure from base to battlefield. we bring 120 years of successful mission support to improve security, streamline logistics, and enhance readiness. aligned around a shared purpose, our $3.9b company and 16,000 people work alongside our clients, here and abroad, to tackle their most complex challenges with integrity, respect, responsibility, and professionalism. vectrus systems corporation, a subsidiary of v2x, has been at the forefront of electromagnetic spectrum engineering and digital systems integration for clients for more than 30 years. we partner with our clients to solve some of their toughest operational challenges through the implementation of advanced technological solutions. leveraging emerging technologies and adhering to a system engineering discipline, our engineers design, develop and integrate disparate data sources and devices to deliver converged environment solutions. as a digital transformation leader, vectrus provides smart (ai ml enabled), cyber-secure (zero trust architectures), and environmentally friendly (energy efficient) solutions that broaden and enhance our clients ecosystems. our geographically distributed engineers and devops teams engage using industry leading platforms, tools, and practices in a mixture of live and virtual collaborations. responsibilities: this software engineer iii role directly supports the advanced hypersonic weapons &amp;amp; guided munitions division (e20) of the naval surface warfare center, dahlgren division (nswcdd) that conducts research and development analyses in the following technical disciplines: guided munitions including guided and unguided projectiles, guided missiles, and guided rockets, advanced fire control and methods to close the fire control loop against threats, gun and launcher systems, sensors, and high speed projectiles and bullets. this role is open only to applicants with an active secret security clearance. this role supports a hybrid telework posture. telework is supportable up to 40% at the discretion of the government customer, with the remainder of the work performed at the customer site on naval surface warfare center, dahlgren division. qualifications: education: bachelor s of science (bs) degree from an accredited college or university in an engineering, scientific, or technical discipline. experience: minimum of six (6) years related technical experience. minimum of four (4) years of specialized experience performing computer hardware engineering, software design, coding and compilation of code; computer or software requirements management, computer systems or software integration; and utilizing systems engineering software tools. specialized experience shall also include demonstrated ability to engineer complex systems with integrated software and hardware solutions. experience related to weapons systems and or navy programs and html, c c++, python, matlab, solidworks, unix, and linux is desired. clearance requirement: active us dod secret clearance. what we bring: at v2x we strive to be market competitive in our total reward offerings. the successful candidate s starting pay will be based on, but not limited to, their job-related skills, experience, qualifications, work location, and market conditions. the following salary range is intended to display the value of the company s base pay compensation and may be modified at the discretion of the company: usd $ 105,000 - 125,000 provided salary range minimum and maximum values correspond to variances between regional geographic locations across the united states. please speak with a recruiter for additional information. employee benefits include the following: healthcare coverage life insurance, ad&amp;amp;d, and disability benefits retirement plan wellness programs paid time off, including holidays learning and development resources employee assistance resources job type: full-time pay: $80,000 - $120,000 per year benefits: 401(k) 401(k) matching dental insurance flexible schedule health insurance life insurance paid time off vision insurance experience level: 4 years schedule: 8 hour shift education: bachelor s (required) security clearance: secret (required) work location: hybrid remote in king george, va 22485 </w:t>
        <w:br/>
        <w:br/>
        <w:t xml:space="preserve"> -------------------------------------------------------------------------------------- </w:t>
        <w:br/>
        <w:br/>
        <w:t xml:space="preserve"> job description: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erias ventures was founded to serve its customers with an entrepreneurial mindset. we value creative problem-solving , open communication , and empowering our employees to make decisions and put forth new ideas. we are seeking engineers who wish to grow their careers and want to become part of a strong, entrepreneurial-minded, and technical company focused on bringing innovative solutions to the difficult mission problems facing our customers.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requirements a current top-secret sci with polygraph security clearance is required. candidates cannot be sponsored or nominated for a government security clearance under this position.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required skills: c++ k8 python 3.0 git ci cd pipeline sprint development benefits erias ventures provides employees with a complete benefits package that includes: above market hourly pay that includes paid time off , birthday off, flexible work schedules 11% roth or traditional 401k with immediate vesting and deposit company subsidized medical coverage 100% company paid vision and dental coverage 100% company paid long term disability , short term disability , and group life insurance monthly internet and wellness reimbursement company paid professional development and training technology and productivity allowance for equipment and supplies bonuses for assisting with business development and company growth morale building and company events to celebrate our successes and build our community 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 referrals know a cleared professional looking for more in their career? want some extra money for the summer? if so, drop us a line with their name and contact information and you could be eligible for a referral bonus up to $10,000 for each successful hire. not seeing the right position? drop us a line to be notified as we add new contracts and opportunities! please send referrals and inquiries to: jobs@eriasventures.com to learn more about our company visit our webpage or linkedin. job type: full-time pay: $125,000 - $270,000 per year benefits: 401(k) 401(k) matching dental insurance flexible schedule health insurance life insurance paid time off professional development assistance referral program vision insurance compensation package: hourly pay performance bonus profit sharing yearly pay experience level: 10 years 11+ years 2 years 3 years 4 years 5 years 6 years 7 years 8 years 9 years schedule: 8 hour shift application question(s): do you have a polygraph? if yes, what kind (fs or ci)? which agency administered the poly? do you have specific telework requirements? security clearance: top secret (required) ability to relocate: annapolis junction, md: relocate before starting work (required) work location: in person </w:t>
        <w:br/>
        <w:br/>
        <w:t xml:space="preserve"> -------------------------------------------------------------------------------------- </w:t>
        <w:br/>
        <w:br/>
        <w:t xml:space="preserve"> job description: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software testing engineer fulton, md applications will be accepted on an ongoing basis. icr has opportunities available for experienced and motivated software testing engineers. essential duties and responsibilities analysis and testing of software applications for a variety of systems. deriving, validating, and verifying customer and operationally driven system requirements. develop automated and human assisted unit and system level tests to exercise critical aspects of the system. document and communicate highly technical concepts effectively to technical and non-technical audiences in a clear and effective manner. primary customer interface for test related activities required skills and qualifications bachelor s degree in computer science, information technology, computer engineering, or electrical engineering. experience with software development lifecycle and use of associated tools (e.g., git and jira). proficient in python and other scripting languages. proficient with virtual machines using tools such as vmware and virtualbox. experience working with a variety of systems such as desktop computers, network appliances, and iot equipment. experience with common wired and wireless networking, including use of network tools such as wireshark. exceptional analytical and problem solving skills. good organization, decision making, and verbal and written communication skills. high level of self-initiative and self-motivation with the ability to work under minimal supervision. ability to work effectively in small team settings to solve complex problems. preferred skills and qualifications active top secret security clearance. experience with continuous integration environments (e.g., gitlab ci). experience with automated test and deployment frameworks (e.g., jenkins, ansible). experience with advanced networking concepts, such as routing switching, firewalls, nat, and onion routing. familiarity with c and c++ understanding of debugging tools such as gdb and python debugger (pdb). experience with applying security concepts (authentication, authorization, encryption, integrity, and non-repudiation) and understanding how they work. salary range: $123,219 - $167,565 this position offers a comprehensive benefits package that includes company equity, retirement plan, company-paid health care benefits, flexible paid time off policy, and opportunity for a raise and bonus during the year. icr, inc. considers several factors when extending job offers, including but not limited to candidates key skills, relevant work experience, education, training and certifications and location. </w:t>
        <w:br/>
        <w:br/>
        <w:t xml:space="preserve"> -------------------------------------------------------------------------------------- </w:t>
        <w:br/>
        <w:br/>
        <w:t xml:space="preserve"> job description:  annapolis junction, md description the darkstar group is seeking a software engineer with a ts sci + poly clearance (applicable to this customer) to join one of our top projects in annapolis junction, md. below is an overview of the project, as well as information on our company, our benefits, and our $25,000 referral program. the role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twenty (20) years experience as a swe in programs and contracts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seven (7) years experience in software database and repository interface development desired skills (optional)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in place of new development, and requirements analysis and synthesis from system level to individual software components. requirements ts sci with poly required fourteen (14) years experience as a swe in projects of similar scope, type, and complexity is required. bachelors degree in computer science or related discipline from an accredited college or university is required. four (4) years of additional swe experience on projects with similar software processes may be substituted for a bachelors degree. three (3) years experience in user interface web design and usability development benefits health &amp;amp; life insurance dental insurance disability insurance 401k retirement plan with matching tuition assistance vacation and sick leave hiring bonuses referral recruitment program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job description fugro is a leading player in the geospatial industry, specializing in delivering innovative solutions that harness the power of aws to provide cutting-edge geospatial insights to our customers. our team of experts is dedicated to pushing the boundaries of geospatial technology. the senior geospatial software development engineer will have an expertise in geospatial technology and aws. you will play a critical role in the design, development, and delivery of geospatial solutions to our customers. you will work in a collaborative environment, leveraging your technical skills to create scalable and reliable software that transforms geospatial data into actionable insights. job responsibilities lead by example and place quality, health &amp;amp; safety, security, and the protection of the environment as core values while never intentionally placing employees, our processes, customers, or the communities in which we live and work at risk. lead the design and development of geospatial software solutions, leveraging aws services and geospatial libraries. write clean, efficient, and maintainable code to implement geospatial algorithms and data processing pipelines. work with large geospatial datasets, perform data processing, transformation, and analysis to extract meaningful insights. implement geospatial algorithms for tasks such as spatial analysis, mapping, and geocoding. collaborate closely with cross-functional teams, including data scientists, gis specialists, and product managers, to understand customer requirements and deliver geospatial solutions that meet their needs. continuously optimize software performance, identify bottlenecks, and implement improvements to ensure the efficient processing of geospatial data. write unit tests, perform code reviews, and maintain high-quality code standards to ensure the reliability and robustness of geospatial software solutions per fugro policies. have a strong desire to learn and stay updated with the latest trends in geospatial technology and aws services and propose innovative solutions that enhance our product offerings. utilize your deep understanding of aws services, such as amazon s3, lambda, ec2, and amazon rds, to architect and deploy geospatial solutions that are highly available, scalable, and cost-effective. development experience strong proficiency in c#, sql, javascript. experience with microsoft visual studio, windows services, debugging, and object-oriented development. familiarity with geospatial libraries (gdal, postgis, mapbox). understanding of geospatial data formats and standards (geojson, shapefiles, wms, wfs). experience with asp.net mvc4+, html5 css3+, angular, jquery. familiarity with geospatial databases, and spatial indexing in ms sql server. job requirements legally authorized to work in the united states without restrictions. possess the ability to obtain a valid passport for international travel. possess current driver s license with acceptable motor vehicle record. possess a bachelor s degree in computer science or related fields. 5 to 10 years experience as a senior software development engineer. 3+ years experience managing cloud &amp;amp; it infrastructure. experience with machine learning and geospatial machine learning applications preferred. previous experience with python and cesium preferred. what s in it for you? at fugro, our people are our number one priority and central to our purpose to create a safe and livable world. our values set the foundation for our unique culture: we are determined to deliver, we prepare for tomorrow, we do what s right, and we build trust. our talent philosophy is seeded by our values and fueled by a passion for learning, developing leadership behaviors, transparency, and accountability. fugro offers opportunities to sharpen skills and provide career growth through on-the-job learning experiences, linkedin learning access, business and technical training, and leadership development programs. we value the mental, physical, and financial health of our employees and their families and offer a variety of flexible work models. fugro usa s comprehensive benefits package also ensures you have choices that fit your needs at any life stage. how to apply? if you are interested in this role we look forward to discussing this opportunity with you. please click on our ‘apply button and upload your resume and cover letter. disclaimer for recruitment agencies: fugro does not accept any unsolicited applications from recruitment agencies. acquisition to fugro recruitment or any fugro employee is not appreciated. fugro usa posting disclaimer fugro is an equal opportunity employer. all qualified applicants will receive consideration for employment without regard to race, religion, color, sex (including pregnancy, gender identity, and sexual orientation), parental status, national origin, age, disability, family medical history or genetic information, political affiliation, military service, or other non-merit based factors. individuals with disabilities needing assistance in the recruitment process are encouraged to contact human resources directly at , option 5 or recruiting.usa@fugro.com . eeo is the law poster eeo is the law supplement poster pay transparency </w:t>
        <w:br/>
        <w:br/>
        <w:t xml:space="preserve"> -------------------------------------------------------------------------------------- </w:t>
        <w:br/>
        <w:br/>
        <w:t xml:space="preserve"> job description: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role: vr1 vr2 vr3 with active ts sci +poly clearance location: annapolis junction, md (onsite) job type: full-time · experience programming in assembly, c, c#, c++, perl, or python with a focus on an understanding of system interactions with these libraries vs. production-style environments · use of unix windows system api?s · understanding of virtual function tables in c++ · heap allocation strategies and protections ? experience with very large software projects a plus · kernel programming experience (wdk unix||linux) a significant plus · hardware software reverse engineering, which often includes the use of tools (e.g., ida pro, ghidra, binary ninja) to identify abstract concepts about the code flow of an application. · for hardware reverse engineering, candidates expected to have performed analysis of embedded devices, focusing primarily on identifying the software stack and points of entry to the hardware (e.g. not interested in fpga reverse engineering, or other circuit reverse engineering). · candidates who can merge low-level knowledge about compilation of c c++ code with a nuanced understanding of system design to identify and exploit common vulnerability patterns. candidates should be comfortable with, at a minimum, user-mode stack-based buffer over flows, and heap-based exploitation strategies job type: full-time pay: $143 - $200 per year application question(s): how many years of experience do you have in programming in assembly, c, c#, c++, perl, or python with a focus on an understanding of system interactions with these libraries vs. production-style environments? do you have active ts sci with poly? must experience: c++ and c: 6 years (preferred) unix windows system api?s: 5 years (preferred) work location: on the road </w:t>
        <w:br/>
        <w:br/>
        <w:t xml:space="preserve"> -------------------------------------------------------------------------------------- </w:t>
        <w:br/>
        <w:br/>
        <w:t xml:space="preserve"> job description: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all capital solutions is an it solutions &amp;amp; services company providing exceptional talent to address needs and help our clients exceed goals. we pride ourselves on understanding customer requirements and delivering tailored solutions and services. our dedicated team of engineers offer expertise in cybersecurity &amp;amp; information assurance, software development, cloud computing, data analysis and mission operations support. backend software engineer swe1 security clearance required : ts sci with poly location: laurel, md lcat: software engineer i description:  helping the client develop and implement data management and responsible for facilitating, coordinating, and supervising efforts and designing, developing, and updating a strategic plan, to manage data and compliance to the related policies and standards. essential duties and responsibilities:  creating and implementation of an eis-wide data strategy.  data governance.  development of data management infrastructure and associated tools.  save and destroy data, based on rules.  ensure quality and usability.  meet requirements for compliance with regularity policies and standards.  create tools to provide automated reports and information about systems performance to facilitate decisions.  analyze and process data to obtain actionable insight. required qualifications:  mongodb  java  javascript  familiar with aws  familiar with cloud development preferred qualifications:  excellent communication skills  ability to work with customer teams  requirements management  critical thinking minimum education and experience:  bachelor s degree in computer science or related discipline from an accredited college or university is required  4 years of additional swe experience on projects with similar software processes may be substituted for a bachelor s degree  7 years experience as a swe in programs and contracts of similar scope, type, and complexity is required benefits: all capital solutions is committed to providing benefits that meet the needs of our engineers to promote a great work life balance . we believe in presenting our people with the best overall compensation available with tailored benefits packages that suit your needs. compensation &amp;amp; incentives competitive salaries flexible pto - up to 160 hours of paid time off (yearly) 11 paid holidays (yearly) 401k match plan \referral bonus + profit sharing program (prorated) career training &amp;amp; education expense assistance (up to $5k) paid time off (pto) &amp;amp; holidays we offer flexible paid time off, which may be used however the employee chooses. acs employees can accrue up to 160 hours of pto annually. we also recognize all 11 federal holidays. referral bonus &amp;amp; profit sharing at acs, we believe that our people are the best recruiting resource, which is why we offer a competitive referral bonus for employee referrals. we also have a profit sharing program to help incentivize referral exceptional talent and foster growth. healthcare (optional elective) all capital solutions offers comprehensive medical, dental and vision plans allowing employees to elect coverage tailored to their individual needs. we offer multiple plan options and, as an added bonus, acs covers 50% of all medical, dental and vision plans. we also offer our employees paid short &amp;amp; long term disability insurance. retirement we believe that everyone should be able to live an enjoyable life after their career. our retirement offering enables employees to contribute a percentage of their salary to a 401k plan with acs matching up to 5%. professional growth &amp;amp; career development training &amp;amp; education expense assistance (up to $5k). new certifications and degrees for our team help keep our company ahead of the competition, which is why we offer technical training and up to $5000 in tuition assistance. all capital solutions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nvr, inc. is seeking an azure cloud engineer on-site in reston, va. nvr s technology teams thrive on providing multiple business lines with the tools and cutting-edge technologies that support nvr s mission to create a better living experience for our customers. join nvr technology and be a part of a collaborative team that welcomes innovation, encourages continuous learning, and helps you achieve your career goals. as an azure cloud engineer , you will play a pivotal role in designing, implementing, and maintaining our azure cloud infrastructure. you will collaborate closely with our azure lead as well as development, operations, and security teams to ensure a secure, scalable, and high-performance cloud environment. the ideal candidate will have a strong background in azure infrastructure, cloud security, infrastructure as code (iac), and a passion for continuous learning and improvement. key responsibilities: design, implement, and maintain azure cloud infrastructure solutions. ensure the security, availability, and performance of azure resources. develop and maintain infrastructure as code (iac) using tools like terraform, bicep or arm templates. work in collaboration with team members to configure and deploy solutions both on-prem and in the cloud. monitor and troubleshoot azure infrastructure to ensure optimal performance and cost efficiency. investigate and resolve issues relating to systems, escalated from help desk, or that arise during the system design and development process. stay current with azure technologies and industry trends to drive continuous improvement. develop and maintain system documentation, including requirements, design specifications and test plans. qualifications: bachelor s degree in computer science, engineering, or related field is preferred. 2+ years of experience as an azure cloud engineer or similar role. strong knowledge of azure services models (serverless, iaas, paas, saas). experience with cloud security best practices and compliance (e.g., azure security center, azure policy) and azure cost optimization. must have azure certifications (azure administrator is minimum) excellent problem-solving and troubleshooting skills. strong communication and collaboration skills. the ability to support m365, intune, and iam is a plus. if you are passionate about azure cloud technologies and want to be part of a dynamic team driving innovation, we would love to hear from you. apply now to join us on our journey to the cloud. about us &amp;amp; life at nvr nvr has been helping families build their happily ever after since 1948. as a top 5 us homebuilder, we re committed to quality and to our customers and we take pride in the over 500,000 new homes we have sold and built across the country. working in the homebuilding industry is tangible and rewarding, but not every job at nvr requires a hard hat. we don t just sell and build new homes; we also manage teams, acquire land, manufacture materials, provide mortgages to our customers, and provide corporate support to nvr s multi-billion dollar business operations. at nvr, we value our teams and provide opportunities to learn new technologies and skills to grow your career. your desire to excel is matched by our commitment to your success and we ll give you the tools and industry knowledge you need. our management team is tenured and talented, nearly 80% of them promoted from within, so you ll find mentors who can share their knowledge, provide career guidance and encourage your success. nvr also offers benefits among the best in the industry that reflect the strong commitment we have to all of our employees. competitive compensation home purchase discount mortgage and settlement services discounts comprehensive health, life and disability insurance 401(k) (full-time employees are eligible to contribute immediately) employee stock ownership program vacation and holidays in addition to the traditional benefits, we offer all our employees stock ownership through a profit sharing trust as part of our retirement savings package. nvr has had the highest earnings per share growth rate in the homebuilding industry for the past 10 years, so as we grow financially, so do you. we are an equal opportunity employer. drug testing and credit check are required. applicants must be legally entitled to work in the united states, as nvr does not provide visa sponsorships. #li-onsite </w:t>
        <w:br/>
        <w:br/>
        <w:t xml:space="preserve"> -------------------------------------------------------------------------------------- </w:t>
        <w:br/>
        <w:br/>
        <w:t xml:space="preserve"> job description:  the johns hopkins data science and ai institute (dsai) is a new pan-institutional initiative at johns hopkins to advance artificial intelligence and its applications, in part through investments in the software engineering, data science, and machine learning space. dsai is focused on revolutionizing discovery by advancing artificial intelligence that evolves collaboratively with human intelligence, combining the strengths of each for the betterment of society and the world in which we live. dsai will bring together the mathematical, computational, and ethical foundations of ai with the domains of health &amp;amp; medicine, scientific discovery, engineered systems, security &amp;amp; safety, and people, policy &amp;amp; governance. dsai seeks multiple research software engineers with strong academic backgrounds and relevant experience in industry focused on designing and building state-of-the art ai models, data science techniques and applications of each to diverse domains. the successful candidates will work at the cutting edge of modern science in collaboration with dsai affiliated faculty at johns hopkins university (jhu) on projects ranging from consulting and short-term service engagements to large, multiyear ai and data science initiatives and applications. dsai will address the growing demand for high-quality professional software engineers within academia who can build dynamic, scalable, open software to facilitate accelerated scientific discovery across fields. the dsai engineers will be at the forefront of modern data intensive science, where professionally developed software is rapidly becoming a key ingredient for success. the dsai initiative includes the build-out of a substantive and professional-scale software engineering capability, and a dramatic increase in infrastructure, both in hardware and in personnel. jhu has long been a world leader in the broader domains of medicine and public health as well as a wide range of science and engineering fields. this combined with our ethos of building out capabilities to have demonstrable global impact (e.g., jhus coronavirus resource center the award-winning global resource for real-time data and analysis for covid-19) and other unique large scientific data sets, like the archives for the sloan digital sky survey and several simulations, will be key leverage points that will make the dsai successful. specific duties &amp;amp; responsibilities the successful candidates will participate in ground-breaking research projects that need advanced software solutions requiring expertise in software engineering not commonly found in scientific collaborations. the projects may require the creation of ai ml solutions using the latest deep learning libraries trained on state-of-the-art hardware. projects may also involve analysis of massive data sets either in the cloud or on premises. they may require creation of novel data science techniques, software pipelines for processing of real-time high-frequency data processing workflows and may need the design of complex database models for storing and disseminating scientific data sets. some projects may require deep engagement, possibly leading to co-authorship on scientific publications, while others may involve a more casual consulting engagement. they may require software solutions developed from scratch or refactoring existing solutions to make them conform to industry standards (quality, efficiency, reusability, robustness, portability, documentation, etc.). it is a high-level goal of dsai to translate the efforts for the individual projects into frameworks and template patterns for sustainable scientific infrastructure benefiting future projects. special knowledge, skills, &amp;amp; abilities expert-level knowledge of the python programming language. expert-level knowledge of multiple modern ai ml, vision, nlp, bioinformatics and or mathematical or computational libraries. familiarity with or willingness to learn c++ or other languages may be needed. familiarity with software containerization technologies such as docker and singularity. familiarity with restful web service principles and development. familiarity with sql and relational database principles and development. fluency in the linux operating system and related tools. familiarity with modern software engineering best practices, such as git source control, peer code review, test-driven development, build automation and continuous integration continuous delivery. familiarity with cloud development and deployment. demonstrated leadership and self-direction. willingness to teach others both informally and in short course format. willingness to continually learn new tools and techniques as needed. excellent verbal and written communication. minimum qualifications masters in a quantitative discipline, e.g. computer science, engineering, astrophysics, bioinformatics with strong scientific computing and or mathematics background. three (3) years or more experience working in software development and or data science in large projects in industry. this position does not allow for education or experience substitutions. concentration and three (3) years experience in development and application of ai ml or data science as described below. for ai ml concentration, experience designing, developing, training and applying state-of-the-art ai ml models and or generative ai to practical applications such as vision, nlp, bioinformatics, chemical discovery, medical diagnostics, robotics, anomaly detection, recommendation systems and time series analysis. for data science concentration, experience designing, developing and applying state-of-the-art data science techniques to the analysis of large data sets. areas of relevant expertise include design and development of statistical and mathematical models of data, data transformation, etl and information extraction, data modeling of complex scientific datasets, architectures for computing with large datasets, distributed computational pipelines and real-time data streaming architectures. preferred qualifications phd in a quantitative discipline. five (5) years experience as above in either ai ml or data science concentration. experience developing, training, fine-tuning and applying llms and or foundational models. experience deploying ai models onto clinical platforms. experience with large scale scientific simulations or simulations of air terrestrial sea vehicles. familiarity with data formats common in scientific domains such as medical imaging, genomic sequences, proteins, chemical structures, geospatial, oceanographic, and heath record data. experience in cuda gpu programming. experience authoring open-source python packages in pypi. experience in open-source project governance. experience in open-source community adoption initiatives. classified title: scientific software engineer job posting title (working title): research software engineer role level range: apptstaf 01 st starting salary range: commensurate with experience employee group: full time schedule: 37.5 hrs wk, m-f exempt status: no sap value location: hybrid homewood campus department name: ai-x personnel area: whiting school of engineering </w:t>
        <w:br/>
        <w:br/>
        <w:t xml:space="preserve"> -------------------------------------------------------------------------------------- </w:t>
        <w:br/>
        <w:br/>
        <w:t xml:space="preserve"> job description:  there is a place for you at t. rowe price to grow, contribute, learn, and make a difference. we are a premier asset manager focused on delivering global investment management excellence and retirement services that investors can rely on today and in the future. the work we do matters. we invite you to explore the opportunity to join us and grow your career with us. overview engineers in global investment operations at t. rowe price are playing a key role in helping build the future of financial services, working hand-in-hand with business partners to build client experiences that are changing the way people invest. we want technologists with a new perspective who are passionate about solving business, data and technical challenges. you will build groundbreaking, next-generation applications for n-tier cloud architectures. you ll be involved, hands-on, through the entire development cycle. and you ll redefine the way our traders, portfolio managers and analysts serve our clients. we are working to develop the firm s next generation data distribution platform, with the aim to seamlessly deliver real-time and on-demand investments data to a global network of distributed trading and research platforms. we are employing new paradigms such as cloud computing, lightweight microservices, and distributed and non-relational databases to deliver elastically scalable, globally distributed and highly resilient software services. this is a hands-on, full development lifecycle role which provides an opportunity to tackle sophisticated business, logic, data and technical challenges. as the leader of your engineering team, you will be required to think creatively and bring ground breaking technology in-house. we will expect you to be agile to lead to think outside the box. in return, we ll give you challenging work that has an impact opportunities to learn and grow and a collaborative culture that encourages every member of our team to bring their point of view to the table—because that s how we help our clients succeed. are you a leader who can provide direction through large teams of professionals and through other managers? are you able to work with executives to build and execute on key business priorities? do you strive bring both a near and long-term perspective to your decisions? if so, we encourage you to apply. this is a hands-on technical lead of a team supporting charles river to design, develop, modify, adapt and implement short- and long-term solutions to order management technology needs through the charles river platform, new and existing applications, systems, databases and applications infrastructure. reviews and interprets system requirements and business processes. does this position describe your interests and capabilities? if so, we encourage you to apply! drives performance and results of an engineering team develops and executes strategy to achieve key business goals defined in collaboration with senior management decisions are guided by department and business unit strategy and objectives with results assessed with a near term and long-term perspective requires specialized knowledge and expertise in their own job discipline and deep experience in integrating related disciplinary knowledge leads disciplinary or cross-functional program of notable risk; uses sophisticated analytical thought to identify innovative solutions accountable for work of self and others; sets standards around which others will operate works independently, with guidance in only the most complex situations acts as advisor to management and key external stakeholders on broad-ranging projects progression to this level is typically restricted on the basis of business requirements role summary and responsibilities demonstrates master hands-on capability to drive components to delivery recommends and contributes to software engineering best practices, including those that have enterprise-wide impact accountable for the quality, total cost of ownership, maintainability, and security of a component or application capable of leading regular, ongoing development projects and teams accountable for the quality, total cost of ownership, maintainability, and security of key components or applications contributes to specific elements of the gts technical strategy business knowledge you demonstrate a deep knowledge of products flows within supported businesses articulate broader business concerns and or regulatory landscape, including key risks and controls (e.g., gdpr, mifid, sox) you make decisions that are cognizant of the firm s broader business strategy requirements bs degree (or equivalent experience) in a related technical discipline and 7+ years of progressive engineering experience. knowledge of the charles river platform (or an alternative order management or investment management system- murex, calypso, aladdin) preferred but not required stays current with best-of-breed technologies. software engineering experience in c# and sql server stays abreast of industry trends and technologies and knows when how if to apply them appropriately experience working with aws strongly preferred converses in many technologies and learns new technologies quickly defines testing strategy for products and ensures adherence to strategy considers the long-term operation and ownership of systems being developed. works with partners within agreed operating models. owns technical debt across their development team capable of leading projects in one or more sdlc methodologies (e.g. scrum), operating with efficiency and transparency finra requirements finra licenses are not required and will not be supported for this role. work flexibility this role is eligible for remote work up to three days a week. commitment to diversity, equity, and inclusion: we strive for equity, equality, and opportunity for all associates. when we embrace the power of diversity and create an environment where people can bring their authentic and best selves to work, our firm is stronger, and we create greater value for our clients. our commitment and inclusive programming aim to lift the experience for each associate and builds allies for our global associate community. we know that a sense of belonging is key not only to your success at the firm, but also to your ability to bring your best each day. benefits: we invest in our people through a wide range of programs and benefits, including: competitive pay and bonuses as well as a generous retirement plan and employee stock purchase plan with matching contributions flexible and remote work opportunities health care benefits (medical, dental, vision) tuition assistance wellness programs (fitness reimbursement, employee assistance program) our policies may change as our working lives evolve. yet, our commitment to supporting our associates well-being and addressing the needs of our clients, business, and communities is unwavering. t. rowe price is an equal opportunity employer and values diversity of thought, gender, and race. we believe our continued success depends upon the equal treatment of all associates and applicants for employment without discrimination on the basis of race, religion, creed, color, national origin, sex, gender, age, mental or physical disability, marital status, sexual orientation, gender identity or expression, citizenship status, military or veteran status, pregnancy, or any other classification protected by country, federal, state, or local law. </w:t>
        <w:br/>
        <w:br/>
        <w:t xml:space="preserve"> -------------------------------------------------------------------------------------- </w:t>
        <w:br/>
        <w:br/>
        <w:t xml:space="preserve"> job description:  clearance: – must have an active ts sci clearance with polygraph, job requisition id: 520283722 synertex llc is seeking a software engineer to support a u.s. federal government agency in mclean, va. benefits include competitive pto, paid government holidays, a 401k with 6% matching and an inclusion in our employee profit sharing program. software engineer we are expanding work on a current contract and need a software engineer with experience in both front and back-end development to provide innovative solutions to the client s most pressing requirements. additionally, the software developer will have a keen understanding of open-source data development tools and processes. this is a hybrid remote position with some on-site requirements that require a candidate to be within reasonable commutable distance to mclean, va and or the pentagon. join our team of data visualization experts to focus on delivering practical and efficient solutions in support of our client s incredibly important mission. responsibilities work within a team environment to develop a software-based platform that will facilitate rapid decision making and increased situational awareness across a variety of users, disciplines, and geographic locations. build robust, maintainable, well documented, and well tested enterprise-level applications. communicate effectively both verbally and in writing with the customer and other team members. including managers, data scientists, devops engineers, and other senior and junior midlevel developers. work on developing integrating operationalizing full-stack advanced analytic web applications through the authority to operate (ato) process on classified networks. mandatory qualifications experience and knowledge of web application development using python and django. experience using docker docker compose. knowledge and experience of classified government networks and amazon web services (aws) including rds aurora, and ecs eks, vpc, alb linux unix familiarity with government ato application compliance, approval, and deployment. desired qualifications preference for computer science degrees. working knowledge of jira and confluence. experience or knowledge of working with apis, rest, elasticsearch opensearch, relational and non-relational databases, mongodb documentdb, mysql postgresql, javascript typescript experience with infrastructure as code utilizing the terraform tool. </w:t>
        <w:br/>
        <w:br/>
        <w:t xml:space="preserve"> -------------------------------------------------------------------------------------- </w:t>
        <w:br/>
        <w:br/>
        <w:t xml:space="preserve"> job description:  seeking a software integration engineer local to the arlington, va area. onsite work is required. clearable up to a top-secret clearance is required. the opportunity: are you looking for an opportunity to create technical synergy that will modernize federal infrastructure? as an integration engineer, you know the importance of ensuring systems work together. you re eager to apply your consulting experience and technical knowledge to implement creative solutions. on our team, you ll design, develop, and implement solutions for software integration projects across functions or between organizations that ll directly impact national defense. using the agile framework, you ll work alongside software development engineers to deploy, configure, and integrate software applications in mission environments. you ll use tools like docker, kubernetes, and cloud infrastructure to plan, organize, and conduct integration projects that meet design specifications and standards from inception to completion. in this role, you ll impact the defense space and gain access to opportunities to learn new tools and skills. we focus on growing and collaborating as a team to make the best solutions for our customers. you have: 3+ years of experience with administering linux systems 3+ years of experience debugging performance and behavior issues on linux 3+ years of experience with kubernetes administration knowledge of linux-based operating systems, such as ubuntu, rhel, or centos knowledge of linux debugging tools, such as top, strace, vmstat, nc, tcpdump, ss, or lsof ability to debug common linux and kubernetes issues with limited access to the internet ability to solve complex technical challenges and independently learn technical concepts ability to obtain a security clearance bachelor s degree nice if you have: 1+ years of experience with deploying and managing distributed systems 1+ years of experience with python experience with helm experience working with authentication or active directory services knowledge of kubernetes distributions, such as k3s, rke2, or openshift ability to provision a stig d linux operating system, such as virtualized or bare-metal ability to provision a stig d kubernetes cluster clearance: applicants selected will be subject to a security investigation and may need to meet eligibility requirements for access to classified information. job type: full-time pay: $155,000 - $165,000 per year benefits: 401(k) dental insurance health insurance experience level: 3 years schedule: 8 hour shift experience: linux: 3 years (required) kubernetes: 3 years (required) security clearance: secret (preferred) ability to relocate: arlington, va: relocate before starting work (required) work location: in person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senior software integration engineer responsible for architecture design and integration supporting cots gots software in a system of systems environment. candidates must have experience in cloud-based architectures (including aws) and kubernetes (k8s), and strong programming skills. work is hybrid out of our columbia, md office, with the possibility of visiting the customer site in washington, dc. #mid-senior level #li-ds1 essential job responsibilities the ideal candidate is a strong systems integrator with an eye for opportunity to enhance, optimize, or increase robustness of an existing code base. will significantly contribute to the development of custom software components and integration of open-source code to address complex data analysis problems through the use of cutting edge big data and data fabric technologies. will be expected to work autonomously designing, implementing, and integrating capabilities while working toward broader strategic goals set by program leadership. will be part of an agile software development lifecycle where prototypes rapidly lead to operational deployments. minimum qualifications security clearance: a current u.s. government security clearance is not required, but could be processed for one; u.s. citizenship required. 9+ years of experience in software engineering (java preferred) with bachelors in related field; 7 years relevant experience with masters in related field; or high school diploma or equivalent and 13 years relevant experience. must have experience in aws cloud infrastructure. must have experience with kubernetes (or vendor flavor of kubernetes). must have demonstrated experience and knowledge for integrating cots gots software capabilities have a solid understanding of linux systems, hosts, networks, security, applications. excellent oral and written communication skills. understanding of agile software development methodologies and use of standard software development tool suites. (e.g., jira, confluence, github, gitlab, etc.) experience with ci cd pipelines (e.g. gitlab-ci, github-actions, etc.) must be able to work hybrid out of our columbia, md office with the possibility of visiting the customer site in washington, dc. preferred requirements prior experience or familiarity with big data systems systems experience with infrastructure management software (e.g. terraform, helm, ansible) we have many more additional great benefits perks that you can find on our website at www.eitccorp.com [eitccorp.com]. enlighten, an hii company, is an equal opportunity veterans and disabled employer. u.s. citizenship may be required for certain positions. hii is committed to cultivating an inclusive company culture to promote collaboration and enhance creativity by hiring a diverse work force. job snapshot employee type full-time location columbia, md (hybrid) job type information technology, engineering date posted 04 23 2024 job id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2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qualifications: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$118129 - $200864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are you a software developer looking to work with teams in maintaining and improving mission-critical software applications? do you want to design and develop custom software that will be deployed in systems helping make our country a safer place? parsons defense and intelligence market is looking for a software developer who will be able to support software requirements from customer interaction, collaborate on improvements and or new capabilities for the system, and assist the team working toward completion of tasks according to project schedules. additionally, the successful candidate will have the opportunity to develop, accomplish, and excel in each of the following functions: conduct rapid software prototyping to demonstrate and evaluate technologies develop and maintain software architecture, and make recommendations for improvement conduct hands-on programming using c++ leverage modern c++, as well as opensource libraries and drivers design highly efficient multithreaded code leverage message bus and other forms of inter-process communication develop, compile, debug, test, deploy, document, and implement programs for new and existing systems (cots gots proprietary) interface and communicate with other development teams for collaboration and integration efforts required qualifications: bachelor s degree in computer science, computer engineering, software engineering, or another related field. (four years of additional work experience can be substituted in lieu of a degree.) 2+ years of professional experience developing in c++ 1+ years of experience working with linux systems 1+ years of experience working with networking protocols, and tools such as wireshark secret clearance required preferred qualifications: familiarity with network routing, tcp ip protocols ability to quickly implement scripts to run on linux (using bash, python, etc) knowledge of telecommunication technologies experience with version control via git experience with ci cd through gitlab (preferred) or other platforms ability to work in an operationally-driven environment with fluid requirements depending on operational need familiarity with virtualized environments experience seeing a software project through from concept to deployment maintenance minimum clearance required to start: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$96,400 - $168,700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software engineer the opportunity: as a full-stack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architecture and operating environment, as well as future functionality and enhancements. work with us as we shape systems for the better. join us. the world can t wait. you have: 8+ years of experience with designing, modifying, developing, writing, and implementing software programming applications using agile methods 5+ years of experience with offensive cyber operations application and ecosystem development 5+ years of experience with embedded programming and scripting languages, including java, javascript, c c++, or python, and android ios, swift, wind river vxworks, ida pro, ollydbg, or gdb debugger experience with exploit development, malware reverse engineering, or managed deployment of offensive cyber tools and techniques experience with acquiring client requirements and resolving workflow problems through automation optimization experience with creating solutions to complex problems within a collaborative team environment ability to work with automated testing tools to perform testing and maintenance secret clearance bachelor s degree nice if you have: experience with army oco tools and techniques, including arsenal or forge experience with os variants, including unix and linux, rtos, or wind river vxworks experience with computer network operations capability development and engineering services, including defense and exploitation to gain strategic advantages experience with advanced software development, analytic development, and devops techniques for malware variants, advancing crypt capabilities and emerging unknown protocols experience with researching notable vulnerabilities, research papers, vulnerability analysis, concept solutions, and thought leadership papers and pieces for peer groups and clients experience with big data platforms, black box testing, cloud computing, disassembly, global telecommunications system architectures and protocols, protocol analysis, ics scada design and systems, software debugging, streaming analytics, vulnerability management, or mitigation experience with telecommunications operations, computer network operations, sigint collection operations, information security (infosec) and information assurance, or research and development possession of excellent analytical and problem-solving skills master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$110,100 to $250,000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software engineer&amp;amp;nbsp; to support one of our corporate customers. job duties and responsibilities&amp;amp;nbsp; as a software engineer, you will become part of a dynamic team. you will develop, maintain, and enhance complex and diverse software systems (e.g. processing-intensive analytics, novel algorithm development, manipulation of extremely large data sets, real-time systems, and business management information systems) based on documented requirements. you will work both individually and as part of a team. the software engineer will review and test software components for adherence to the design requirements and document test results. you will utilize software development and software design methodologies appropriate to the development environment. additionally, you will provide specific input to the software components of system design to include hardware software trade-offs, software reuse, and use of commercial off-the-shelf (cots) government off-the-shelf (gots) in place of new development. these concepts will be used to investigate how to further the mission. qualifications and experience&amp;amp;nbsp; active ts sci with required polygraph us citizenship 4 years of additional swe experience on projects with similar software processes may be substituted for a bachelor s degree analyze user requirements to derive software design and performance results familiarity with virtualization platforms such as vmware esxi, hyper-v, xen and kvm familiarity with containerization technology including lxc, kubernetes and docker familiarity with forensic and security tools experience with linux and windows internals and device driver development experience with embedded software development experience leading engineering teams from concept through operations and maintenance ability to train and mentor team members on new concepts and technologies; including but not limited to data science and data analytics; ai ml ability to create develop training modules excellent written and oral communication skills must be reliable, professional, self-motivated, and enthusiastic education: bachelor s or master s in computer science, computer engineering, or other related field. job type: full-time pay: $180,000 - $196,000 per year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how would you like to be at the forefront of developing and optimizing cutting-edge solutions? join ardent principles in mclean, va as our new full-time cloud engineer and help drive innovation in the tech world! you complete important work while earning $175,000 - $250,000 year and receiving fantastic benefits such as: generous pto and 11 government holidays off 401(k) with a 6% company match medical, dental, and vision coverage for you and your dependents (fully covered by the company) life, std, and ltd insurance (fully covered by the company) $5250 annual education and training budget if you have a knack for coding and a passion for optimizing processes, we want to hear from you! apply to become our cloud engineer! our mission at ardent principles, we re more than just a technology company - we re a team of innovators, problem-solvers, and collaborators dedicated to pushing the boundaries of what s possible. our mission is to empower organizations with transformative it solutions and program management services, while our values of integrity, excellence, and teamwork guide everything we do. we foster a culture of open communication, where every voice is heard, and every idea is valued. join us and be part of a company where your contributions truly make a difference. your day this cloud engineer position is paving the future for cloud-based software and technology! you lead the way in optimizing computing technology and integrating high-quality solutions, contributing to effective workflow and improving advanced ai applications. working closely with data scientists and engineers, you develop, execute, and document these optimized solutions. thinking strategically, you handle interesting tasks such as building tools and scripts for ai models, developing and applying cloud microservices and resource integration, building software pipelines, and creating optimal solutions for storing and hosting information. you automate solutions and optimize open-source software when you can and assist other developers with deploying code. your efforts support the reliability, security, and optimization of networks and technologies! requirements ts sci clearance with a full scope polygraph experience in cloud development, including experience with anaconda, python, bash, and terraform demonstrated experience using source control (git github), issue management (jira), documentation and collaboration (confluence), or continuous build and delivery software (jenkins) to build and maintain ci cd pipelines demonstrated experience with deploying and tuning workflows, hosting and managing sql databases, optimizing connectivity between cloud-based services, and automated testing and deployment of infrastructure or configurations demonstrated experience with devsecops solutions, preparing and presenting slideshows to stakeholders, and administering, provisioning, and using cloud technology demonstrated cybersecurity experience, including proficiency with risk management, compliance, encryption, access control, network security, and software development security our ideal cloud engineer also meets some of these preferred qualifications : proven experience supporting data scientists in creating models for classification, prediction, or generative ai proven experience using tableau, optimizing ai model cloud deployment, or using front-end web development frameworks like flask if you think you d be a good fit, don t wait; apply now! we re excited to see what you bring to the table. </w:t>
        <w:br/>
        <w:br/>
        <w:t xml:space="preserve"> -------------------------------------------------------------------------------------- </w:t>
        <w:br/>
        <w:br/>
        <w:t xml:space="preserve"> job description: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company description since 2006, maxisiq has advanced the state of cyber rdt&amp;amp;e by bringing together industry expertise in software, hardware, communications and security, and leveraging decades of operational experience to deliver exceptional value to communities and the critical missions they support. join maxisiq, develop smarter solutions, technologies, services, and actionable capabilities for our clients- right when they need it most. job description maxisiq is seeking a senior software engineer with experience supporting mission critical operations. this is a full-time, position. primary work location is lorton, virginia. remote options are available. express your interest, today, as we are now interviewing! what you ll be doing the front-end developer is responsible for implementing and optimizing the user interface components of the application. their expertise in front-end technologies ensures a seamless and responsive user experience across various devices and platforms. core application developers: a team of software developers, ranging from entry level to senior, is essential for transitioning, modernizing, and sustaining the main code base of the application. they collaborate to implement new features, enhance existing functionality, and address any technical debt to ensure the application meets evolving mission requirements. transition activities include requirement reviews and assessments, backlog reviews, documentation review, development environment and tooling standup. supports demonstrations at sprint and product increment reviews. qualifications education bachelor s degree in computer engineering, computer science, or equivalent in lieu of bachelor s degree, 10+ years of relevant experience demonstrating skills in software development, data analysis, and software testing and troubleshooting clearance ts sci clearance, required willingness and ability to obtain ci poly, required qualifications required 8+ years of experience in software, application and system development advanced knowledge of programming languages including javascript, htmls, c++, java, sql, php knowledge of system frameworks including .net, git, angular js and github experience with mobile app development experience creating and maintaining databases experience working with agile development technologies advanced project management skills and good interpersonal skills additional information all your information will be kept confidential according to eeo guidelines.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*job title: ui software engineer about us:* *interimage is at the forefront of innovation, developing complex and diverse software systems that drive our industry forward. we are seeking a talented ui software engineer to join our dynamic team. if you are passionate about creating exceptional user experiences and pushing the boundaries of technology, we want to hear from you. position overview:* *as a ui software engineer at interimage, you will play a vital role in developing, maintaining, and enhancing our software systems. from processing-intensive analytics to real-time systems, you will work on projects that require a keen eye for ui ux design, proficiency in javascript node.js frameworks, and experience with automated testing and containerization. key responsibilities: -analyze user requirements to derive software design and performance requirements. -debug existing software and correct defects to ensure a smooth user experience. -provide recommendations for improving documentation and software development process standards. -design and code new software or modify existing software to add new ui features. -integrate existing software into new or modified systems or operating environments seamlessly. -develop simple data queries for existing or proposed databases or data repositories.* requirements: -bachelor s degree in computer science or related field preferred. -four (4) years of relevant experience *-ui ux design experience and a strong portfolio showcasing your work. -proficiency in javascript node.js frameworks (e.g., react, angular, vue). -experience with automated testing tools such as cypress or selenium. -familiarity with containerization tools like docker. -strong problem-solving skills and attention to detail. -ability to work both independently and collaboratively in a team environment. -excellent communication skills to collaborate with cross-functional teams.* *additional information: start date: immediate. this position offers the opportunity to work on challenging and rewarding projects in a collaborative environment. competitive salary and benefits package.* job type: full-time pay: $108,000 - $131,000 per year </w:t>
        <w:br/>
        <w:br/>
        <w:t xml:space="preserve"> -------------------------------------------------------------------------------------- </w:t>
        <w:br/>
        <w:br/>
        <w:t xml:space="preserve"> job description: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5+ years of non-internship professional software development experience 5+ years of programming with at least one software programming language experience 5+ years of leading design or architecture (design patterns, reliability and scaling) of new and existing systems experience experience as a mentor, tech lead or leading an engineering team our team and technology are responsible for creating hiring solutions for millions of applicants and future amazonians that will help amazon stay customer obsessed.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in this role you will -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 day in the life attending daily stand-ups writing tests and code reviewing teammates code and giving feedback taking action on teammates feedback on you own code meeting with stakeholders on stories reviewing runtime metrics to monitor the system identifying opportunities for team or system improvement writing and updating documentation periodic team meetings to give input on team strategy and planning about the team we are a team work to design and deliver a system that enables candidates who wants to work for amazon find a job. we are a remote team working out of seattle.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 bellevue, wa, usa | seattle, wa, usa 5+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$134,500 year in our lowest geographic market up to $261,500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job title: junior software engineer about us: interimage is a dynamic and innovative tech company dedicated to creating cutting-edge software solutions. we thrive on pushing boundaries, solving complex challenges, and fostering an environment of creativity and collaboration. position overview: the software engineer at interimage is a pivotal role responsible for developing, maintaining, and enhancing our diverse range of software systems. from processing-intensive analytics to real-time systems, you will have the opportunity to work on exciting projects that impact our business and clients positively. key responsibilities: -analyze user requirements to derive software design and performance requirements. -debug existing software and correct defects to ensure smooth operation. -provide recommendations for improving documentation and software development process standards. -design and code new software or modify existing software to add new features and functionalities. -integrate existing software into new or modified systems or operating environments seamlessly. -develop simple data queries for existing or proposed databases or data repositories. requirements: -four (4) years of relevant experience is required. -bachelor s degree in computer science or related discipline from an accredited college or university is required. -four (4) years of software engineering (swe) experience on projects with similar software processes may be substituted for a bachelor s degree. -proficiency in python and java is desired. -any ui experience is a plus. -strong backend development skills. -excellent problem-solving abilities and attention to detail. -ability to work both independently and collaboratively in a team environment. -effective communication skills to convey complex ideas clearly. interimage benefits snapshot: 401k - 7% contribution with 3% profit sharing; 1-year cliff vesting schedule. paid time off: 4 weeks. paid holiday leave: 11 days (88 hours). life insurance: $50,000; 100% of premium. short-term long-term insurance: 100% premium. healthcare: 2 carefirst administrator plans offered, $0 employee only option, metlife for vision, and the standard for dental. job type: full-time pay: $108,000 - $131,000 per year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ts sci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yarte8tht3 </w:t>
        <w:br/>
        <w:br/>
        <w:t xml:space="preserve"> -------------------------------------------------------------------------------------- </w:t>
        <w:br/>
        <w:br/>
        <w:t xml:space="preserve"> job description:  a day in the life: as a software engineer on this team, you must be skilled and self-motivated to develop cutting-edge geospatial analysis, etl (extract, transform, load), and visualization microservices to support mission-focused systems. you will design, implement, and maintain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your responsibilities will include, but not be limited to: collaborate with cross-functional teams to gather and understand requirements. design and develop java microservices with a focus on geospatial data processing, visualization and analysis. implement and maintain scalable and high-performance solutions. work with external apis and libraries to integrate geospatial functionality into services. key technologies include: java spring, linux windows, elasticsearch, mysql postgresql, aws, kubernetes, docker what you bring to the table: a bachelor s or higher degree in computer science, software engineering, or a related field. four (4) additional years of experience may be substituted for a bachelor s degree. experience working with java understanding of microservices architecture and design principles familiarity with relational and nosql databases and their interactions. excellent problem-solving skills and ability to work in a collaborative team environment. effective communication skills for both technical and non-technical audiences. self-motivated and able to manage multiple tasks and priorities effectively. a ts sci with polygraph level of clearance bonus skills: experience with geospatial libraries and tools (ie gdal, geotools) knowledge of cloud platforms such as aws exposure to containerization technologies (docker, kubernetes) familiarity with version control systems (eg git)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company overview: macalogic is a company with broad competencies focused on bringing practical technology solutions to complex problems. we are an sba-certified woman-owned small business (wosb) and an economically disadvantaged woman-owned small business (edwosb). we provide business consulting services to government clients in four primary areas: software development and it-related consulting; program support; federal enterprise architecture; and compliance. in the commercial, business-to-business (b2b) arena, we provide management support services, including hardware, software, and network installation, troubleshooting, and management. our core values of respect, accountability, collaboration, and excellence are central to everything we do at macalogic. as such, we are always open to self-motivated and responsible team players who are focused on contributing to the success of our clients. we offer a generous benefits package and compensation commensurate with your experience and skill set. general description the successful candidate will perform as a software development specialist for the hyperion financial reporting component of oracle s enterprise performance management (epm) application. the candidate will provide support to the air force s program and budget enterprise system (pbes), providing development, operational, and sustainment support which ensures that the system is fully functional and available. the successful candidate will perform software development in support of oracle s hyperion financial management and reporting epm software solution, and associated business intelligence solutions using oracle s obiee data warehouse. in addition, the candidate will be required to periodically support the pbes sustainment help desk, providing support to production users as part of day-to-day program execution. in addition, the candidate will support the stand-up and sustainment of the pbes development and test environments in aws. other activities will include providing functionality updates, performing data refreshes, and performing document development. responsibilities further include performing data analysis and evaluation, developing data update strategies, performing data cleansing activities, and performing data extraction in support of new report development. duties and responsibilities the successful candidate will participate in the development and sustainment of the pbes solution, including manipulating validating input data so that data can be loaded into the hyperion portion of epm using hyperion tools and techniques, creating new scripts and pl sql routines, troubleshooting data commitment and extraction issues, and both supporting existing reporting requirements and supporting the creation of new reports. they will also evaluate, using root cause analysis, issues associated with data quality and work with management to develop and implement data quality strategies to support organizational requirements; consult with and advise users on access to various databases and datasets in support of report development; work directly with users to resolve data quality issues and inappropriate data usage; provide second-tier support to end-users through participation in the pbes sustainment help desk; and handle problems that the first tier of help desk support is unable to resolve. specialized knowledge perform as a hyperion software development specialist. diagnose and resolve input data load issues from external systems when they arise. develop data access scripts and pl sql routines supporting existing or new reports. execute tasks from design through code development; software build; unit, system, and integration test. use available static code analyzing tools to evaluate existing and new application code and address deficiencies uncovered. must have a strong background in agile-based software development. provide service desk support for the sustainment help desk. assist in test setup and changes required because of testing. education bachelor s degree in computer science, management information systems, or related field. professional certifications an active comptia security+ certification is required. clearance an active u.s. secret security clearance or the ability to obtain said clearance is required. experience a minimum of 2 to 5 years of hyperion development experience, data migration strategy development and execution, and data cleansing. u.s. citizen or similar must be a u.s. citizen skills and abilities experience with the development of oracle epm products, with a specific focus on hyperion and data management techniques. other characteristics (e.g., personal or language) must be a self-starter with the ability to manage work efforts with minimal leadership oversight. must also have excellent time-management skills as well as excellent oral, written, and communication skills. must be able to work in a team environment with members that include personnel from other companies, government program management and administrative personnel, and technical staff members. working conditions, including location this position requires a combination of remote work plus one to two days per week working at the pentagon, washington dc supporting the sustainment help desk. client duty hours are monday through friday. whglpzeter </w:t>
        <w:br/>
        <w:br/>
        <w:t xml:space="preserve"> -------------------------------------------------------------------------------------- </w:t>
        <w:br/>
        <w:br/>
        <w:t xml:space="preserve"> job description: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elevate your career and make an impact at peraton, a leading force in cybersecurity solutions. we re actively seeking a sharepoint software engineer to enhance our cyber mission business unit in jessup, md. this is more than a job-it s a calling for those passionate about defending our nation s digital frontiers. as a pivotal member of our team, you ll take on challenges that matter, supporting one of the intelligence community s most significant engineering contracts. with a focus on sharepoint, your role will encompass the full software development lifecycle: from requirements analysis and design to development, testing, deployment, and maintenance. what you ll do: innovate and implement: utilize your expertise in html, css, and javascript to create dynamic webpages that are not only functional but also user-friendly and visually appealing. drive excellence: play a key role in workflow optimization and process improvement, ensuring our projects not only meet but exceed our high standards. lead and collaborate: work within an agile environment, employing tools like jira to manage projects efficiently. your ability to track and resolve tickets during sprints will keep us on the cutting edge of technology solutions. document and guide: whether it s drafting technical documentation or crafting user guides, your work will empower both your team and our end-users by providing clear, concise, and invaluable resources. ready to be at the forefront of cybersecurity and intelligence? join us at peraton, where your work is not just a job, but a journey towards securing our digital world. qualifications individual capabilities experience required: bachelor s degree in computer science or related discipline from an accredited college or university. eight years of experience as a software engineer in programs and contracts of similar scope, type, and complexity. four years of additional software engineering experience on projects with similar software processes may be substituted for a bachelor s degree. proficiency with microsoft office tools proficiency in sharepoint, confluence, and coding development. front-end gui page development html, cssl, and javascript usage security+ certification (or equivalent). position requires ts sci clearance with polygraph. individual capabilities experience desired: ability to work in a team environment. familiarity with the pmo. ability to work constructively and successfully with diverse stakeholders to resolve mission and technical issues is critical. a self-starter, with attention to detail, and possess excellent oral and written communication skills. applicants selected will be subject to a government security investigation and must meet eligibility requirements for access to classified information.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#li-ah1 #peratonintelcareers #mpojobs #enterpriseengarch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does building hyperscale solutions to manage and scale out infrastructure and capacity across multiple clouds, both public and government-owned intrigue you? the onefleet team owns anything and everything required to take hardware and make it usable up to the point that a customer workload can land on that new capacity and manage its lifecycle. you can support both the national security mission of the us government as well as demands of the burgeoning public azure cloud simultaneously on the onefleet team. as a senior software engineer in microsoft azure s onefleet team, you will help build out hyperscale solutions to solve the most pressing problem – how to add and manage capacity in a fully automated fashion that works across multiple clouds . you will perform full-stack, though emphasis on backend, engineering in order to support new types of capacity, everything from ai to supercomputing. your software will run on many millions of machines to provide the heartbeat of the cloud. this opportunity will allow you to hone your engineering skills, architect at a global scale, and drive the national security mission of the us government. this opportunity allows a hybrid work environment wherein you can work part of the time from home. it is possible to be almost fully remote except for work being done in the secure spaces as required for the us government clouds. microsoft 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responsibilities collaborates with appropriate stakeholders to determine business requirements for a scenario. drives identification of dependencies and the development of design documents for a product, application, service, or platform. creates, implements, optimizes, debugs, refactors, and reuses code to establish and improve performance and maintainability, effectiveness, and return on investment (roi). leverages subject-matter expertise of product features and partners with appropriate stakeholders (e.g., project managers) to drive a workgroup s project plans, release plans, and work items. acts as a designated responsible individual (dri) and guides other engineers by developing and following the playbook, working on call to monitor system product service for degradation, downtime, or interruptions, alerting stakeholders about status and initiates actions to restore system product service for simple and complex problems when appropriate. proactively seeks new knowledge and adapts to new trends, technical solutions, and patterns that will improve the availability, reliability, efficiency, observability, and performance of products while also driving consistency in monitoring and operations at scale. embody our culture and values qualifications required minimum qualifications: bachelor s degree in computer science or related technical field and 4+ years technical engineering experience with coding in languages including, but not limited to, c, c++, c#, java, javascript, or python or equivalent experience. other requirements: security clearance requirements: candidates must be able to meet microsoft, customer and or government security screening requirements are required for this role. these requirements include, but are not limited to the following specialized security screenings: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 this position requires successful verification of the stated security clearance to meet federal government customer requirements. you will be asked to provide clearance verification information prior to an offer of employment. microsoft cloud background check : this position will be required to pass the microsoft cloud background check upon hire transfer and every two years thereafter. citizenship &amp;amp; citizenship verification: this position requires verification of u.s. citizenship due to citizenship-based legal restrictions. specifically, this position supports united states federal, state, and or local united states government agency customer and is subject to certain citizenship-based restrictions where required or permitted by applicable law. to meet this legal requirement, citizenship will be verified via a valid passport, or other approved documents, or verified us government clearance. additional preferred qualifications: 6+ years of experience with powershell, c#, or c++. experience working on large-scale distributed services with on-call responsibilities. ability to build and influence broadly towards common goals and priorities. ownership of end-to-end project lifecycle with solid project management skills. software engineering ic4 - the typical base pay range for this role across the u.s. is usd $112,000 - $218,400 per year. there is a different range applicable to specific work locations, within the san francisco bay area and new york city metropolitan area, and the base pay range for this role in those locations is usd $145,800 - $238,600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api test engineer candidate must have or be willing to obtain a public trust clearance job requirements: full lifecycle testing of a new java based web application that is integrated with other systems and services. participate in the full life cycle of safe agile project and design and execute manual and automated test scripts. participate in the program increment planning sessions of the system early in the development cycle, review requirements, specifications and documentation to gain and understanding of the programs and to ensure testing quality and adherence to the specification. experience in developing and executing api (backend) and manual (front-end) test cases. develop, manage and execute maintainable manual tests for functional, integration, regression and smoke testing that verify functional and nonfunctional requirements of a feature. understanding of automation framework development experience. experience with test rail test case and defect management software to manage test cases, plans, runs, and document defects. requirements mapping to test case specification. ensure proper version control and configuration management of all test cases developed and test environments used. investigate and debug test failures, updating tests or reporting bugs as necessary and provide test coverage analysis utilizing test rail. ensures that the team s acceptance criteria for stories and tasks is appropriate and being met universally for testability. coordinate with the business analysts and developers in planning and conducting the tests. collaborate with development organization to understand how development changes affect ongoing automation efforts. develop and maintain effective working relationships with cms stakeholders and other contractors. monitor progress against deliverables, employing effective risk and issue management strategies. analyze root causes of performance issues and provide corrective actions. review and recommend improvements to existing test procedures. required skills: proven experience: 3+ years of experience in cms medicaid or medicare programs preferred. 3+ years experience working with teams in an agile (scrum) development environment. 2+ years of experience application programming interface (api) testing 5-7 years of experience efficiently and effectively analyzing and testing programs and program changes. building strong customer relationships through agile team(s) and personal performance collaborating in a multiple contractor environment exceptionally strong communication skills, verbal and written. includes the ability to experience with collaboration tools such as testrail, jira and confluence proficient in ms project, ms word, and ms excel desired skills : proven experience with: supporting client stakeholders with varying levels of agile experience desired (pluses) experience with selenium &amp;amp; cucumber for automation testing testing systems for 508 compliances 508 compliance testing tools such as jaws experience with performance testing. education certifications: computer science degree or bs ba in a related major. four years of equivalent technical experience may be substituted for a degree. candidate must have or be willing to obtain a public trust clearance.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build to something to be proud of. &lt; h1&gt; 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 description &lt; h1&gt; captivation software is looking for senior level software engineer to assist with the development of various projects in the intelligence community. requirements &lt; h1&gt; security clearance: must currently hold a top secret sci u.s. government security clearance with a favorable polygraph, therefore all candidates must be a u.s. citizen minimum qualifications: twenty (20) years of experience providing software engineering support bachelor s degree in related technical discipline required skills: c++ and python development position working with various rf applications for sdr solutions. sigdev experience desired skills: k8s experience this position is open for direct hires only. we will not consider candidates from third party staffing recruiting firms. benefits &lt; h1&gt; annual salary: $130,000 - $270,000 (depends on the years of experience) up to 20% 401k contribution (no matching required and vested from day 1) above market hourly rates $3,200 hsa contribution 5 weeks paid time off company paid employee medical dental vision insurance life insurance short-term &amp;amp; long-term disability ad&amp;amp;d </w:t>
        <w:br/>
        <w:br/>
        <w:t xml:space="preserve"> -------------------------------------------------------------------------------------- </w:t>
        <w:br/>
        <w:br/>
        <w:t xml:space="preserve"> job description: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cyber software engineer must have an active top secret (sci) clearance location: onsite annapolis junction, md the salary range is between $145,000 - $150,000 and is based on experience and technical interview. responsibilities qualifications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career level with a complete understanding and wide application of technical principles, theories and concepts. working under only general direction provides technical solutions to a wide range of difficult problems. independently determines and develops approach to solutions. must possess active ts sci clearance. benefits overview: full-time employees are offered comprehensive and competitive benefits package including paid vacation, sick leave, holidays, health insurance, life insurance, military leave, training, tuition reimbursement, a wellness program, short- and long-term disability, 401(k) retirement plan with company matches immediate vesting, commuter benefits, and more. eeo policy: it is our policy to promote equal employment opportunities. all personnel decisions, including, but not limited to, recruiting, hiring, training, promotion, compensation, benefits, and termination, are made without regard to race, creed, color, religion, national origin, sex, age, marital status, sexual orientation, gender identity, citizenship status, veteran status, disability, or any other characteristic protected by applicable federal, state or local law.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software engineer job category: engineering time type: part time minimum clearance required to start: ts sci with polygraph employee type: regular percentage of travel required: none type of travel: none * * * are you looking be a part of a rewarding company and make an impact? this may be the right opportunity for you! what you ll get to do: develop, maintain and enhance complex and diverse software systems based upon documented requirements. works individually or as part of a team. reviews and test software components for adherence to the design requirements and documents test results. utilizes software development and software design methodologies appropriate to the development environment. provides specific. input to the software components of system to include hardware software trade-offs, software reuse, use of commercial off-the-self in place of new development, and requirements analysis. more about the role: analyze user requirements to derive software design and performance requirments debug existing software and correct defects provide recommendations for improving documentation and software development process standards design and code new software or modify existing software to add new features develop simple data queries for existing or proposed databases or data repositories. serve as a team lead at the level appropriate to the software development process being used on a project. assist with developing and testing software components. oversee one or more software development teams and ensure the work in completed in accordance with the constraints of the software development process being used on any particular project. you ll bring these qualifications: twenty (20) years experience as a swe in programs and contracts of similar scope. bachelors degree in computer science or related discipline from and accredited college or university four (4) years of additional swe experience may be substituted for a bachelor s degree c++, java, python and experience working in a linux development environment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title: software engineer about this position the successful software engineer candidate will be part of the distributed kbr team supporting the test resource management center (trmc) chief data office. trmc provides weapons systems testing capabilities for u.s. warfighters. trmc supports thousands of personnel at over 1300 test facilities across nine time zones. the successful candidate will report to the chief data officer, providing software development capability to the cdo organization. transparency and documentation will be second to none. the ideal candidate will be skilled in web applications; database design; data systems design; database user interfaces; and visualization of data, metadata, and data system flows. primary responsibilities: development of metadata systems to make test and evaluation systems discoverable, understood, integrated, and accessible to authorized users. automation of metadata ingest. user interfaces to trmc databases. automation of self-serve data ingest. data and metadata visualization. ai algorithms. support for test range data users. engineering design documentation. software advisor to the cdo and deputy cdo. collaboration with dod and industry partners. requirements education: bs or greater in computer science. experience: minimum 2 years experience in software engineering. clearance must be eligible for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date posted:  country: united states of america location: hva34: sterling, va 22640 davis dr , sterling, va, 20164-7104 usa position role type: onsite collins aerospace is on the lookout for a talented new graduate software engineer to join our sterling, va team within the simulation and training solutions (sts) business area. sts develops and builds high fidelity simulators and training systems for military and commercial customers. we utilize cutting-edge technology to deliver highly specialized training for some of the most demanding jobs in aviation. devices range in complexity from desktop training all the way up to high-fidelity weapon systems and full flight training systems. in this position, you will assist in designing, implementing, and testing of front-end and back-end software applications. you will work in a fast-paced, modern agile development environment and collaborate closely with systems, hardware, and test to build advanced mission capabilities and features. this position requires the ability to obtain a us dod security clearance prior to start date. most aspects of the job are done in a classified lab environment and requires a daily onsite presence. primary responsibilities: analyze, design, develop, integrate, test, and debug real time systems software. work with cross functional agile teams to understand customer requirements and deliver solutions within specified budget, schedule, and scope. support, maintain, and enhance existing software products. participate in scrum ceremonies: daily standups, sprint planning, retrospectives, and program increment planning events. generate engineering design documentation and participate in software code peer reviews. actively learn new software engineering technologies and techniques and apply them to new domains and problem sets. may require up to 30% travel per year to support onsite integration and evaluation activities. basic qualifications: bachelor s degree and 12 months or less of relevant professional work experience (excluding internships) u.s. citizenship is required , as only u.s. citizens are eligible for a security clearance. active and transferable u.s. government issued secret security clearance is required prior to start date. proficiency in c++ and oop concepts preferred qualifications: active clearance (within 24 months) usage of visual studio or eclipse ides. usage of atlassian tool suite (jira, confluence, bamboo, crucible). usage of configuration management tools (svn, git, clearcase, etc.). comfortable programming within windows and or linux os. practical application of software development with scaled agile framework. strong collaboration and teaming skills. excellent written and oral communication skills. eagerness and enthusiasm in applying academic knowledge and continuing to learn and grow within the software engineering discipline in the aerospace and defense industry.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collins aerospace diversity &amp;amp; inclusion statement: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we are redefining aerospace. please consider the following role type definitions as you apply for this role. onsite: employees who are working in onsite roles will work primarily onsite. this includes all production and maintenance employees, as they are essential to the development of our products. must be a commutable distance to sterling, va to work an onsite schedule. this position may be eligible for relocation. regardless of your role type, collaboration and innovation are critical to our business and all employees will have access to digital tools so they can work with colleagues around the world – and access to collins sites when their work requires in-person meetings.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and more! nothing matters more to collins aerospace than our strong ethical and safety commitments. as such, all u.s. positions require a background check, which may include a drug screen. note: background check and drug screen required (every external new hire in the u.s.) drug screen only performed on re-hires who have been gone for more than 1 year at collins, the paths we pave together lead to limitless possibility. and the bonds we form – with our customers and with each other - propel us all higher, again and again. apply now and be part of the team that s redefining aerospace, every day. the salary range for this role is 59,000 usd - 113,000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active top secret (ts sci) clearance with polygraph is required. visionist has an exciting new, fully funded opportunity for a back end developer on our prime contract. you will be joining an exciting mission centered around providing visualization and presentation services for the prototyping, development, and production of analytic tools. the team focuses on producing data platforms and processing systems through building, deploying, and sustaining user-facing tools that support tactical users. you will have the opportunity to telework up to 2 days per week. if you like this type of work environment, then this is the place for you! for over 13 years, visionist has been solving the intelligence community s toughest software and analysis challenges. we embed small engineering teams with analysts to rapidly identify and solve mission capability gaps playing a critical role in defending our nation s cyber infrastructure &amp;amp; providing expertise in malware analysis, attribution, mapping adversarial infrastructure, pen testing, and operational planning. if you d like to join a collaborative group supporting mission critical tasking in a cleared environment, then visionist is the place for you. learn more about us at www.visionistinc.com. - benefits of becoming a visionist: we are a 100% employee-owned company, so our employees see the benefit of their contributions and have a stake in our overall success! 10% esop contribution + 5% 401k match + 8% employee 401k contribution = 23% combined annual contributions 4 weeks paid time off that is never “use or lose”, 12 paid holidays, comp time, and flexible work hours and more… your new career - visionist, inc. (visionistinc.com) your contributions are… design, develop, and maintain systems of web-based analysis tools modify custom software and deployment configurations, targeting deployment on other networks you will utilize your software engineering and devops experience as a full-time developer requirements for your new career… bachelor s degree in a technical field. (additional 4 years of experience may substitute degree) 14 years of experience in software development experience with java and aws tools and services - not a good fit? check out our other opportunities: https: jobs.jobvite.com visionist next steps: apply online and one of our recruiters will reach out to you. we have a streamlined process of phone screen with a recruiter, interview with a visionist team at our hq in columbia, md, and that is all! interested in learning more about visionist and the work we do? check out our website! https: www.visionistinc.com what-we-do - u.s citizenship required (green card holders and permanent residents are not eligible). applicants selected will be required to obtain maintain a government security clearance. visionist, inc. is an equal opportunity affirmative action protected veterans individuals with disabilities employer. </w:t>
        <w:br/>
        <w:br/>
        <w:t xml:space="preserve"> -------------------------------------------------------------------------------------- </w:t>
        <w:br/>
        <w:br/>
        <w:t xml:space="preserve"> job description:  date: apr 22, 2024 location: linthicum heights, md, maryland, united states company: hii s mission technologies division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this is a full-time position, and requires a ts sci full scope polygraph clearance. 2hb incorporated is seeking a cyber software engineer sme in order to support its government customer in annapolis junction, md. the customer is seeking a cyber software engineering, sme to: develop, maintain, and enhance complex and diverse software systems analyze user requirements to derive software design and performance requirements debug existing software and designs and codes new software or modify existing software to add new features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basic qualifications: twenty (20) years of experience as a swe in programs and contracts of similar scope, type, and complexity is required. bachelor s degree in computer science or related discipline from an accredited college or university is required four (4) years of additional swe experience may be substituted for a bachelor s degree preferred qualifications: demonstrated work experience with opensource (nosql) products such as hbase accumulo, big table, etc. a minimum six (6) years demonstrated experience out of the most recent eight (8) years developing production software for solaris or linux environments six years (6) of experience developing software using the java programming language or c or c++ demonstrated work experience developing restful services this is a full-time position, and requires a ts sci full scope polygraph clearance. </w:t>
        <w:br/>
        <w:br/>
        <w:t xml:space="preserve"> -------------------------------------------------------------------------------------- </w:t>
        <w:br/>
        <w:br/>
        <w:t xml:space="preserve"> job description: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full stack software engineer, senior the opportunity: as a full stack developer, you can resolve a problem with a complete end-to-end solution in a fast, agile environment. if you re looking for the chance to not just develop software, but to create a system that will make a difference, we need you on our team. we re looking for an experienced developer like you with the skills needed to develop software and systems from vision to production-ready. this role is more than just coding. as a senior full stack developer at booz allen, you ll use your passion to master new tools and techniques and identify needed system improvements. you ll help clients overcome their most difficult challenges using the latest architectural approaches, tools, and technologies. you ll make sure the solution developed by the team considers the current architecture and operating environment, as well as future functionality and enhancements. work with us as we shape systems for the better. join us. the world can t wait. you have: 10+ years of experience designing, modifying, developing, writing, and implementing software programming applications using agile methods 5+ years of experience in software development with java, python, java frameworks, javascript, react, nodejs, aws services, rds, elasticsearch, or github actions, 3+ years of experience with clinical data systems, application development, or electronic medical records (emr) experience writing source code for new applications or generating and enhancing code samples for existing applications experience using back-end and front-end languages to develop complete solutions ability to obtain and maintain a public trust or suitability fitness determination based on client requirements bachelor s degree nice if you have: experience acquiring client requirements and resolving workflow problems through automation optimization experience with agile methodology, extreme programming, software engineering, product management, and software products experience creating solutions to complex problems within a collaborative, cross-functional team ability to work with automated testing tools to perform testing and maintenance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software engineer - open resource will be part of team to design, build and deploy a bi-directional commercial cloud enterprise (c2e) cloud provider api gateway capable of sending and pulling data from various source systems over a secure network. this team will work closely with over forty interface partners, across different organizations and agencies, in defining interface requirements, building a to-be architecture, performing comprehensive system testing and ultimately deploying an integrated internal and external facing api gateway across two different agencies on a same classification network. mandatory skills significant years of development experience development experience using typescript fundamental knowledge of node.js experience with aws services and aws cdk understanding of agile principles familiarity with jira familiarity with github understanding of apis good communication skills optional skills aws certification angular and react front-end development frameworks </w:t>
        <w:br/>
        <w:br/>
        <w:t xml:space="preserve"> -------------------------------------------------------------------------------------- </w:t>
        <w:br/>
        <w:br/>
        <w:t xml:space="preserve"> job description:  job title: sr. software developer job duties: plan, design, develop, test, enhance, customize and implement advance software applications &amp;amp; module components in complex computing environments on different o s using latest tools &amp;amp; technologies. travel and or relocation to various unanticipated locations throughout the us may be required. requirements: *** bachelor s degree in computer science, engineering (any), information technology or related field with 5 years of experience in software developer, lead software engineer, it analyst or any it related occupations is needed. work location: frederick, md 21704 salary: $165,173 year to apply: apply with 2 copies of resume mentioning the position applied to - hr, etek it solutions, inc., 5301 buckeystown pike, suite # 480, frederick, md 21704.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