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this is a full-time position, and requires a ts sci full scope polygraph clearance. 2hb incorporated is seeking a senior software engineer in order to support its government customer in annapolis junction, md. the customer is seeking a senior software engineer for the niagarafiles team to support the intelligence community version of the nifi application by leveraging the open source apache nifi version. nifi development is centered around solid java development when considering the core processors and controller services making up the heart of the nifi application. all development is performed using linux, gitlab repository, and maven builds managed by gitlab ci pipeline. the team builds new software components and supports updates and enhancements to existing nifi processors and controller services. basic qualifications: twenty (20)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the candidate shall be knowledgeable with data the candidate shall be knowledgeable with data enrichment conversion methods, familiar with data ontologies schemas as well as strong knowledge of structured data types (xml, csv, json). java, analytic development experience, and working knowledge of nifi are desired 6 recent years of development experience recommend new technologies and processes for complex software projects serve as the technical lead of multiple software development teams select the software development process in coordination with the customer and system engineering ensure quality control of all developed and modified software delegate programming and testing responsibilities to one or more teams and monitor their performance develop simple data queries for existing or proposed databases or data repositories additional desired qualifications: experience with core java development 8 and 11 experience with apache nifi, class loading, multi-threading concurrency development, junit, mokito skilled with big data processing frameworks such as pig, mapreduce and spark to scale algorithms over large volumes of data skilled with data flows, pig scripting, hadoop mapreduce, and various analytic tools skilled working with development and se teams, other stakeholders agencies, and leadership knowledge of mission data formats and data indexing and analytic development experience working with cloud service providers and data stewards demonstrated experience in network metadata processing, manipulation, and analysis in support of intelligence analysis this is a full-time position, and requires a ts sci full scope polygraph clearance. </w:t>
        <w:br/>
        <w:br/>
        <w:t xml:space="preserve"> -------------------------------------------------------------------------------------- </w:t>
        <w:br/>
        <w:br/>
        <w:t xml:space="preserve"> job description:  our purpose we work to connect and power an inclusive, digital economy that benefits everyone, everywhere by making transactions safe, simple, smart and accessible. using secure data and networks, partnerships and passion, our innovations and solutions help individuals, financial institutions, governments and businesses realize their greatest potential. our decency quotient, or dq, drives our culture and everything we do inside and outside of our company. we cultivate a culture of inclusion for all employees that respects their individual strengths, views, and experiences. we believe that our differences enable us to be a better team – one that makes better decisions, drives innovation and delivers better business results. title and summary software engineer ii, quality software engineer ii, quality as a software engineer ii, quality on the data &amp;amp; services technology team, you ll hold a valued role within a rapidly growing and successful firm, working closely with experienced and driven engineers to solve problems as a team. innovative product opportunities, modern business questions, and intricate datasets present uniquely challenging problems that we are eager to take on. mastercard s d&amp;amp;s platform blends industry-leading analytics, advanced software architecture, and the latest web technologies to face these problems. our software is required to effectively decipher analytically complex insights from these problems, on which businesses base multi-million-dollar business decisions. as a member of the spendingpulse team based in arlington, you will bring your testing skills to drive the quality of the market insights application to provide economic insights across geographies to our customers. we work with cutting-edge web technologies and analyze large datasets using big data technologies within a hadoop ecosystem to create a scalable, high-performance platform. we are looking for an innovative software quality engineer who can design and execute test plans for key full-stack features and our data pipeline and thrive in a fast-paced, agile team. the range of work you encounter varies from writing automated tests to ensuring analytical accuracy and beyond. this individual will be part of a large, cross-functional team and collaborate closely with our customer experience, product development, and data engineering &amp;amp; analytics teams. position responsibilities: as a software quality engineer ii, you will: test large, complex features used by some of the world s largest organizations to make multi-million-dollar decisions ensure that calculations are correct in all possible circumstances manage and coordinate large testing and release efforts with continuous delivery develop, maintain, and enhance automated testing processes ensure an intuitive user experience which can drive value for users own the quality of data pipelines responsible for the generation of millions of analytic results innovate and continually learn and work with new technologies invest in personal growth and take on team responsibilities collaborate across teams with exceptional peers who are passionate about what they do advocate for and establish quality best practices across cross functional teams work with product managers and customer experience designers to develop a deep understanding of users and use cases and apply that knowledge to testing new features ensure the timely release of new features and data, on which dozens of clients depend each week drive improvements to team and testing processes ideal candidate qualifications: 3+ years of experience as a software quality engineer, software engineer in test, test automation engineer, developer or related occupation, leveraging software qa tools and processes. strong knowledge and hands-on programming experience with python. experience with a variety of different testing techniques such as ui testing, automated testing, test driven development strategies etc. proficiency in agile framework, unit testing libraries framework (.net framework preferred), ui automation tool (cypress), code management tool (git), deployment tools (jenkins) excellent sql skills to work on large and complex data sources and capability of comprehending and writing complex queries highly motivated professional with excellent attention to detail and organizational skills ability to independently develop and execute test plans including manual, automated, unit, and performance testing strong technologist eager to learn new testing tools and technologies demonstrated analytical quantitative problem solving motivation, creativity, self-direction, and desire to thrive on small project teams keen sense of prioritization and ability to time #li-te1 in the us, mastercard is an inclusive equal employment opportunity employer that considers applicants without regard to gender, gender identity, sexual orientation, race, ethnicity, disabled or veteran status, or any other characteristic protected by law. if you require accommodations or assistance to complete the online application process, please contact reasonable_accommodation@mastercard.com and identify the type of accommodation or assistance you are requesting. do not include any medical or health information in this email. the reasonable accommodations team will respond to your email promptly. corporate security responsibility all activities involving access to mastercard assets, information, and networks comes with an inherent risk to the organization and, therefore, it is expected that every person working for, or on behalf of, mastercard is responsible for information security and must: abide by mastercard s security policies and practices; ensure the confidentiality and integrity of the information being accessed; report any suspected information security violation or breach, and complete all periodic mandatory security trainings in accordance with mastercard s guidelines. in line with mastercard s total compensation philosophy and assuming that the job will be performed in the us, the successful candidate will be offered a competitive base salary based on location, experience and other qualifications for the role and may be eligible for an annual bonus or commissions depending on the role. mastercard benefits for full time (and certain part time) employees generally include: insurance (including medical, prescription drug, dental, vision, disability, life insurance), flexible spending account and health savings account, paid leaves (including 16 weeks new parent leave, up to 20 paid days bereavement leave), 10 annual paid sick days, 10 or more annual paid vacation days based on level, 5 personal days, 10 annual paid u.s. observed holidays, 401k with a best-in-class company match, deferred compensation for eligible roles, fitness reimbursement or on-site fitness facilities, eligibility for tuition reimbursement, gender-inclusive benefits and many more. pay ranges arlington, virginia: $106,000 - $169,000 usd </w:t>
        <w:br/>
        <w:br/>
        <w:t xml:space="preserve"> -------------------------------------------------------------------------------------- </w:t>
        <w:br/>
        <w:br/>
        <w:t xml:space="preserve"> job description:  7+ years of technical product or program management experience 10+ years of working directly with engineering teams experience experience managing programs across cross functional teams, building processes and coordinating release schedules 5+ years of software development experience current, active us government security clearance of top secret or above amazon web services provides a highly reliable, scalable, low-cost infrastructure platform in the cloud that powers hundreds of thousands of businesses in 190 countries around the world. to meet the growing demand for aws services within the us government and air-gapped regions, we need exceptionally talented, bright, and driven people. if you have strong program management, it infrastructure and or programming experience, and can communicate highly technical concepts to audiences at different stages in the aws journey, we d like to speak with you. we are looking for a dynamic, organized principal technical program manager (tpm) to join aws to manage aws delivery of services deployed in new regions. in this role, your primary responsibility will be supporting delivery of services campaigns and features within government and air-gapped regions. you will provide support and coordination in developing technical solutions to enhance internal processes, programs and measures to drive growth and efficacy. as a tpm you will lead projects and programs spanning new offerings to ensure that our services scale to meet diverse customer requirements in restricted access regions. you will have the exciting opportunity to work with global national security customers and aws colleagues who are responsible for driving customer adoption. you will have the opportunity to work closely with aws leadership and service teams to sequence, report upon, and deliver services and features in government and air-gapped regions. you will collaborate and align with a specific set of aws service teams and deliver mechanisms for services across this specified set of regions. you will collaborate with service teams to deliver solutions that make efficient use of resources and technologies, identifying dependencies that need to be addressed within these regions. you will assess risks, anticipate issues, overcome technical obstacles, make difficult trade-off decisions, and balance business needs and technical constraints. arlington, va: this role will sit in our new headquarters in northern virginia, where amazon will invest $2.5 billion dollars, occupy 4 million square feet of energy efficient office space, and create at least 25,000 new full-time jobs. our employees and the neighboring community will also benefit from the associated investments from the commonwealth including infrastructure updates, public transportation improvements, and new access to reagan national airport. by working together on behalf of our customers, we are building the future one innovative product, service, and idea at a time. are you ready to embrace the challenge? come build the future with us. this position requires that the candidate selected must currently possess and maintain an active top secret or ts sci security clearance. the position further requires that, after start, the selected candidate obtain and maintain an active ts sci security clearance with polygraph or commensurate clearance for each government agency for which they perform aws work. key job responsibilities principal tpms work with our external customers and internal aws service teams to understand the requirements of our customers from an end-to-end process. their work lessens the burden across engineering teams and improves the customer experience. they serve as mentors to stakeholders unfamiliar with the natsec customer experience and work with customer-facing account teams to align unique requirements with how aws delivers and operates our services globally. a day in the life inclusive team culture here at aws, we embrace our differences. we are committed to furthering our culture of inclusion. we have ten employee-led affinity groups, reaching 40,000 employees in over 190 chapters globally. we have innovative benefit offerings, and host annual and ongoing learning experiences, including our conversations on race and ethnicity (core) and amazecon (gender diversity) conferences. amazon s culture of inclusion is reinforced within our 16 leadership principles, which remind team members to seek diverse perspectives, learn and be curious, and earn trust. work life balance our team puts a high value on work-life balance. it isn t about how many hours you spend at home or at work; it s about the flow you establish that brings energy to both parts of your life. we believe striking the right balance between your personal and professional life is critical to life-long happiness and fulfillment. we offer flexibility in working hours and encourage you to find your own balance between your work and personal lives. mentorship &amp;amp; career growth our team is dedicated to supporting new members. we have a broad mix of experience levels and tenures, and we re building an environment that celebrates knowledge sharing and mentorship. we care about your career growth and strive to assign projects based on what will help each team member develop into a better-rounded professional and enable them to take on more complex tasks in the future. about the team our team indexes high on earns trust, are right a lot, and insists on the highest standards. we work collaboratively across the broader organization to pull in the right subject matter experts, principles, and engineering teams to deliver results for our customers. we work diligently to navigate public sector regulatory requirements with the scale of commercial cloud. we are open to hiring candidates to work out of one of the following locations: arlington, va, usa 8+ years of hands-on work managing complex technology projects experience experience managing projects across cross functional teams, building sustainable processes and coordinating release schedules experience defining kpi s sla s used to drive multi-million dollar businesses and reporting to senior leadership meets exceeds amazon s leadership principles requirements for this role meets exceeds amazon s functional technical depth and complexity for this role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this position offers fully remote opportunities for candidates across the united states. preferred locations: arlington va, denver co, houston, tx or merritt island, fl airbus u.s. space &amp;amp; defense, inc offers advanced solutions to meet the most complex u.s. defense, security, space, and intelligence requirements. celebrating over 50 years in the us, we remain a trusted government partner, leveraging world-class satellite, laser communication, rotor and fixed wing solutions to help our national security, defense and space focused customers meet their missions. airbus u.s. looks to employ a commitment driven team, dedicated to enabling our customer s mission success. we are committed to maintaining a diverse and inclusive work environment and a welcoming and engaging staff. with competitive compensation and superior employee benefits, as well as a commitment to fostering individual career growth, airbus u.s. is the place where top talent wants to work. position summary: airbus u.s. is looking for an enthusiastic and creative software engineer to develop and test spacecraft flight software. we re looking for candidates who can bring exceptional programming skills and experience in embedded software development and testing to the team. position responsibilities: the software engineer s primary responsibility will be contributing to the development and testing of airbus u.s. s satellite flight software. this engineer will be involved in the full lifecycle of flight software development, from requirements definition through operations. however, because we are a small team where each person takes on many roles, this engineer will also contribute to mission concept development, in-house modeling and simulation capabilities, and proposal writing. being at the cutting edge of space technology, we need someone who is eager to learn, grow, and take on new and potentially unfamiliar challenges. there is no shortage of fascinating problems to solve. the senior software engineer will provide autonomous support of complex assignments, under the leadership of the software engineering manager. the senior software engineer will have project and subject matter responsibility and authority. flight software 40% upgrade existing flight software for new missions contribute to the development of new satellite flight software for airbus u.s. satellite platforms develop in-house tools to analyze flight software performance and assess its compatibility with new mission and conops develop and execute flight software tests at the unit, module, subsystem, and platform level work with manufacturing engineers to support installation onto the hardware-in-the-loop test environment and eventual flight hardware participate in anomaly resolution activities and patch existing flight software software integration and test 40% develop and execute fsw verifications tests using both proprietary satellite digital twin software and a hardware in the loop (hil) flatsat. establish and document test methodologies and descriptions to test compliance with airbus and customer-based requirements. develop and implement software and tools for ground support equipment to test and validate flight software. contribute to document management, including versioning, bug reporting, and test plan documentation. oversee and conduct official validation tests. systems modeling 10% contribute to the development of systems- and mission-level modeling and simulation tools develop software models of payloads for ground testing support development of software model of satellite platform, particularly ensuring accurate representation of the flight software additional responsibilities 10% support working groups, both internal and with customers and or vendors support proposal writing, new business assess the software impacts of new hardware, conops, and missions qualified experience skills training: education: bachelor s degree in stem (science, technical, engineering, math) or related scientific areas. preferred: master s in stem (science, technical, engineering, math) or related scientific areas. experience: a minimum of 9 years with a bachelor s degree, or 7 years with a master s degree. proven track-record of working with aerospace hardware and or software systems, starting from conceptual designs and tradeoffs through detailed design, development, manufacture, integration, test, deployment, and operations. knowledge, skills, demonstrated capabilities: insatiable curiosity and a demonstrated ability to learn and work independently proficiency in c c++ expertise in one or more of the following: embedded software development device driver development and software hardware interfaces real-time operating systems programming, debugging, and testing cybersecurity gnc algorithms design, analysis, testing, and implementation functional validation of embedded software on hardware software safety assurance network topology and configuration simulators: numerical, emulator, and hardware in the loop software requirements and configuration management travel required: periodic travel (less than 20%) to airbus u.s. facilities or partner companies. occasional international travel to collaborate with european airbus counterparts eligibility: us citizenship clearance: ability to obtain and maintain a government security clearance is required. active dod security clearance at secret or above is highly desirable physical requirements: vision: able to see and read computer screen and other electronic equipment with screens, able to read documents. hearing: able to hear to participate in conversations in person and via teleconference or phone and to hear sounds including safety warnings or alarms. equipment operation (personal computer, telephone, copies, fax machine, and related office equipment and using electronic identification card to enter building floors and internal doors): able to operate most office and personal electronic equipment. carrying: able to carry documents, electronic equipment and or supplies up to 40lbs 9kg. lifting: able to lift documents, electronic equipment and or supplies up to 40lbs 9kg. sitting: able to sit for long periods of time in meetings, working on computer. squatting kneeling: able to occasionally squat or kneel to retrieve or replace items shelved on bottom shelves. standing: able to stand for long periods of time. walking: able to walk through office and outside areas including uneven surfaces. equal employment opportunity: airbus provides equal employment opportunities (eeo) to all employees and applicants for employment without regard to race, color, religion, sex, sexual orientation, gender identity, national origin, age, disability, genetics, pregnancy, marital status, veteran status, or other legally protected status. in addition to federal law requirements, airbus complies with applicable state and local laws governing nondiscrimination in employment in every location in which the company has facilities. this policy applies to all terms and conditions of employment, including recruiting, hiring, placement, promotion, demotion, termination, layoff, recall, transfer, leaves of absence, compensation, benefits, and training. airbus expressly prohibits any form of workplace harassment based on race, color, religion, sex, sexual orientation, gender identity, national origin, age, disability, genetics, pregnancy, marital status, veteran status or other legally protected status. as a matter of policy, airbus does not sponsor visas for us positions unless specified. only applicants with current work authorization will be considered. airbus does not offer tenured or guaranteed employment. employment with airbus is at will, meaning either the company or the employee can terminate the employment relationship at any time, with or without cause, with or without notice. airbus reserves the right to revise or change job duties and responsibilities as the need arises. this position description does not constitute a written or implied contract of employment. by submitting your resume or application you are consenting to airbus using and storing information about you for monitoring purposes relating to your application or future employment. this information will only be used by airbus. airbus is committed to achieving workforce diversity and creating an inclusive working environment. we welcome all applications irrespective of social and cultural background, age, gender, disability, sexual orientation, or religious belief. airbus is, and always has been, committed to equal opportunities for all. as such, we will never ask for any type of monetary exchange in the frame of a recruitment process. any impersonation of airbus to do so should be reported to hr@airbusus.com. company website: www.airbusus.com </w:t>
        <w:br/>
        <w:br/>
        <w:t xml:space="preserve"> -------------------------------------------------------------------------------------- </w:t>
        <w:br/>
        <w:br/>
        <w:t xml:space="preserve"> job description:  overview work where it matters tundra federal, an akima company, is not just another federal it contractor. as an alaska native corporation (anc), our mission and purpose extend beyond our exciting federal projects as we support our shareholder communities in alaska. at tundra federal, the work you do every day makes a difference in the lives of our 15,000 iñupiat shareholders, a group of alaska natives from one of the most remote and harshest environments in the united states. for our shareholders , tundra federal provides support and employment opportunities and contributes to the survival of a culture that has thrived above the arctic circle for more than 10,000 years. for our government customers , tundra federal delivers agile information technology solutions to implement and evolve it infrastructures to achieve and advance functionality, efficiency, security, and compliance. as a tundra federal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tundra federal is looking for senior deployment engineers to perform site surveys, installations and testing at conus and oconus air force sites. there are five deployment teams for the program, and each team will be paired with an existing team lead. this position requires extensive travel and a valid us passport. responsibilities job responsibilities: extensive travel (conus and oconus). flexibility working with team members in different time zones. supports site teleconferences, readiness reviews, site assessments. develops implementation documentation and drawings. installs server rack, mount equipment, dress and label cables. provides in-brief, out-brief and informal training to site customer. installs, configures and tests dell, emc and vmware product solutions. solid problem-solving skills and the ability to work efficiently and independently as required. capable of troubleshooting storage, networking and virtual environments as needed. effective interpersonal, verbal and written communication skills. proficiency in using microsoft office applications including ms visio for generating documentation. provides various reporting information to corporate and customer as requested. must be able to work in military structured environment. creates site survey reports, telecommunications system installation plans, as-builts, and test reports. qualifications minimum qualifications: minimum of four (4) years experience in an operational environment supporting dell, emc unity and vmware, or similar solutions. minimum hs or equivalent required. experience with customer interfacing, training, site surveys and managing customer needs. experience with leading projects to successful completion. must have either dell emc oem certification or 2 years of experience deploying similar type systems. active secret clearance. valid us passport required. 75% travel. desired qualifications: dod usaf experience a plus. knowledge of usaf it technical standards and processes a plus. vmware vcp certification is a plus. comptia security+. vmware vcp certification. \#cjp-1234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information technology travel: yes, 75% of the time organization: tundra federal clearance: secret work type: remote remote: yes reqid:  </w:t>
        <w:br/>
        <w:br/>
        <w:t xml:space="preserve"> -------------------------------------------------------------------------------------- </w:t>
        <w:br/>
        <w:br/>
        <w:t xml:space="preserve"> job description:  center 1 (19052), united states of america, mclean, virginia senior distinguished engineer capital one is looking for a motivated and high performing sr. distinguished engineer to modernize the financial core that powers the card business. capital one is one of the largest companies to completely migrate to the public cloud. as part of the card core architecture team, you will have the opportunity to architect a platform that unleashes innovation through event sourced, real time data operations and analytics, and powers the largest business at capital one. sr. distinguished engineers are individual contributors who strive to be diverse in thought so we visualize the problem space. at capital one, we believe diversity of thought strengthens our ability to influence, collaborate and provide the most innovative solutions across organizational boundaries. sr. distinguished engineers will significantly impact our trajectory and devise clear roadmaps to deliver next generation technology solutions. deep technical experts and thought leaders that help accelerate adoption of the very best engineering practices, while maintaining knowledge on industry innovations, trends and practices visionaries, collaborating on capital one s toughest issues, to deliver on business needs that directly impact the lives of our customers and associates role models and mentors, helping to coach and strengthen the technical expertise and know-how of our engineering and product community evangelists, both internally and externally, helping to elevate the distinguished engineering community and establish themselves as a go-to resource on given technologies and technology-enabled capabilities responsibilities: build awareness, increase knowledge and drive adoption of modern technologies, sharing consumer and engineering benefits to gain buy-in strike the right balance between lending expertise and providing an inclusive environment where others ideas can be heard and championed; leverage expertise to grow skills in the broader capital one team promote a culture of engineering excellence, using opportunities to reuse and innersource solutions where possible effectively communicate with and influence key stakeholders across the enterprise, at all levels of the organization operate as a trusted advisor for a specific technology, platform or capability domain, helping to shape use cases and implementation in an unified manner lead the way in creating next-generation talent for tech, mentoring internal talent and actively recruiting external talent to bolster capital one s tech talent leading complex projects with significant bottom-line impact basic qualifications: bachelor s degree at least 9 years software engineering experience at least 5 years public cloud technologies experience preferred qualifications: masters degree 12+ years of experience in software engineering or solution architecture 9+ years of experience designing and building enterprise platforms 3+ years of experience with aws capital one will consider sponsoring a new qualified applicant for employment authorization for this position. capital one offers a comprehensive, competitive, and inclusive set of health, financial and other benefits that support your total well-being. learn more at the capital one careers website. eligibility varies based on full or part-time status, exempt or non-exempt status, and management level. this role is expected to accept applications for a minimum of 5 business days. no agencies please. capital one is an equal opportunity employer committed to diversity and inclusion in the workplace. all qualified applicants will receive consideration for employment without regard to sex (including pregnancy, childbirth or related medical conditions), race, color, age, national origin, religion, disability, genetic information, marital status, sexual orientation, gender identity, gender reassignment, citizenship, immigration status, protected veteran status, or any other basis prohibited under applicable federal, state or local law. capital one promotes a drug-free workplace. capital one will consider for employment qualified applicants with a criminal history in a manner consistent with the requirements of applicable laws regarding criminal background inquiries, including, to the extent applicable, article 23-a of the new york correction law; san francisco, california police code article 49, sections ; new york city s fair chance act; philadelphia s fair criminal records screening act; and other applicable federal, state, and local laws and regulations regarding criminal background inquiries. if you have visited our website in search of information on employment opportunities or to apply for a position, and you require an accommodation, please contact capital one recruiting at 1- or via email at recruitingaccommodation@capitalone.com. all information you provide will be kept confidential and will be used only to the extent required to provide needed reasonable accommodations. for technical support or questions about capital one s recruiting process, please send an email to careers@capitalone.com capital one does not provide, endorse nor guarantee and is not liable for third-party products, services, educational tools or other information available through this site. capital one financial is made up of several different entities. please note that any position posted in canada is for capital one canada, any position posted in the united kingdom is for capital one europe and any position posted in the philippines is for capital one philippines service corp. (copssc). </w:t>
        <w:br/>
        <w:br/>
        <w:t xml:space="preserve"> -------------------------------------------------------------------------------------- </w:t>
        <w:br/>
        <w:br/>
        <w:t xml:space="preserve"> job description:  when you join verizon verizon is one of the world s leading providers of technology and communications services, transforming the way we connect around the world. we re a human network that reaches across the globe and works behind the scenes. we anticipate, lead, and believe that listening is where learning begins. in crisis and in celebration, we come together—lifting up our communities and striving to make an impact to move the world forward. if you re fueled by purpose, and powered by persistence, explore a career with us. here, you ll discover the rigor it takes to make a difference and the fulfillment that comes with living the #networklife. what you ll be doing... the person in this position will be responsible for software application development for new and ongoing telecommunications and data communications projects. these efforts will be aimed at customer retention and revenue expansion. responsibilities include: develop and test custom software systems for telecommunications and data communications applications. assist in the design of software systems. analyze customer requirements and develop concepts for new applications. coordinate with project management and other engineering teams in determining overall system solutions. apply object oriented techniques and agile methodologies. author technical documentation as needed. support qa team in developing test plans. what we re looking for... you enjoy using your analytical mind to solve complex problems. you work well in a team environment and can communicate effectively. you are passionate about finding solutions in a fast-paced environment. you ll need to have: bachelor s degree or four or more years of work experience four or more years of relevant work experience software development experience in a linux environment using java, python, c c++, or go. thorough understanding of multi-threaded software development. must be able to pass an extensive background investigation as a condition of employment. even better if you have one or more of the following: bachelor s degree in computer science or relevant engineering field or four or more years of work experience. four or more years of relevant experience in software development experience in a linux environment using java, python, c c++, or go. experience with networking technology for telecommunications and data communications. experience with information security. knowledge of big data systems. experience with web gui development involving jsp tomcat, struts, mysql postgresql, css html javascript. experience with java ide, j2ee, and jquery. usage of source version control products such as git. outstanding communication and analytical skills. if verizon and this role sound like a fit for you, we encourage you to apply even if you don t meet every “even better” qualification listed above. #stserp22 where you ll be working in this worksite-based role, you ll work onsite at a defined location(s). scheduled weekly hours 40 equal employment opportunity we re proud to be an equal opportunity employer - and celebrate our employees differences, including race, color, religion, sex, sexual orientation, gender identity, national origin, age, disability, and veteran status. at verizon, we know that diversity makes us stronger. we are committed to a collaborative, inclusive environment that encourages authenticity and fosters a sense of belonging. we strive for everyone to feel valued, connected, and empowered to reach their potential and contribute their best. check out our diversity and inclusion page to learn more. </w:t>
        <w:br/>
        <w:br/>
        <w:t xml:space="preserve"> -------------------------------------------------------------------------------------- </w:t>
        <w:br/>
        <w:br/>
        <w:t xml:space="preserve"> job description:  devsecops platform engineer the opportunity: are you looking for an opportunity to make a difference in high-assurance, cloud-native enterprise solutions? what if you could find a position that is tailor-made for your mix of development, engineering, and communication skills to be part of a highly collaborative development team to create a high-assurance, distributed computing platform for our mission customers? that s why we need you, an experienced devsecops engineer, to help us create a secure platform servicing over 200k analysts, warfighters, and policymakers in accessing the right information, anywhere in the world. you ll be focused on using your proven kubernetes integration experience to be our team s kubernetes transitioner. you will lead our platform modernization efforts to incorporate monitoring, automation, and container orchestration tools to increase the scalability and availability of services. you ll collaboratively work with our team to support system design and decomposition of monolithic architectures for compatibility with cloud-native and container platforms. research new technologies and open-source tools to help us re-tool and streamline our development, testing, and continuous integration tools. join us. the world can t wait. you have: 7+ years of experience in a software development or devops role 2+ years of experience in devops experience developing software for kubernetes and docker based containers and their use to develop and deploy microservices experience with test automation knowledge of security best practices for containers and kubernetes knowledge of computer science, and data structures, algorithms, oops, and software design knowledge of the linux operating system and basic linux system administration ability to obtain a security clearance bachelor s degree ability to obtain dod 8570.1 iat level ii compliant certification within 60 days of start date nice if you have: 5+ years of experience with software design and development experience in full-stack software development using technologies such as angular, html html5, css, javascript, json or xml, ajax, sql, java, python, spring-framework, soa or restful patterns, jboss or wildfly, jms, and selenium experience in software development using go, saltstack, spring boot, elasticsearch, kafka, tika, storm, and zookeeper experience with stigs, applying security controls, and hardening container images ability to show creativity and initiative to improve product test coverage and effectiveness ability to show creativity and initiative to improve product quality and effectiveness, be a team player who thrives in an ambiguous environment, and comfortably communicate cross-functionally and across management levels in formal and informal settings ability to be results-oriented with a customer focus and triage issues, react well to changes, work with teams, and multi-task on multiple products and projects possession of excellent analytical, trouble shooting, problem-solving, and organizational skills, including tracking multiple test executions simultaneously and synthesizing the results possession of excellent verbal and written communication skills ts sci clearance with a polygraph clearance: applicants selected will be subject to a security investigation and may need to meet eligibility requirements for access to classified information.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$75,600 to $172,000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company overview : (https: www.dedrone.com )dedrone (https: www.dedrone.com ) is the world s most trusted smart airspace security company. hundreds of commercial, government and military customers around the world rely on dedrone s comprehensive, command and control (c2) solution to protect against the persistent and escalating threat from drones while enabling “good” drones to fly. by leveraging ai ml, dedrone is the only solution that provides continuous, autonomous interrogation and verification of drones that enables both multi-sensor and multi-mitigation options onto a single fused "pane-of-glass". whether on-premise air-gapped or in the cloud, dedrone customers can easily detect, track, identify, analyze, and mitigate drone threats. you will… collaborate with other developers to ensure optimized resource management &amp;amp; performance work with cross-functional teams of tracking and fusion engineers, ml engineers and and data scientists interface with deep learning models to integrate ai into the tools experiences you are building integrate imaging sensors and real-time image processing algorithms on different types of processors. you have… degree in computer science, mathematics, physics, electrical engineering, or a related field. complete command of the c++ programming language and object-oriented design methods expertise. familiarity with software development, configuration management, and defect tracking tools is assumed. experience with webrtc and gstreamer is preferred at dedrone, we believe that great ideas come from anywhere. we support a collaborative environment and value open participation from individuals with different ideas, experiences, and perspectives. we believe having a diverse team makes dedrone a more interesting and innovative place to work, and we strive to make dedrone a welcoming and inclusive place for all. </w:t>
        <w:br/>
        <w:br/>
        <w:t xml:space="preserve"> -------------------------------------------------------------------------------------- </w:t>
        <w:br/>
        <w:br/>
        <w:t xml:space="preserve"> job description:  smx is seeking a driven and talented cloud engineer , with a background in aws account management and or devops, to join our thriving cloud services business unit and work with some of the best cloud architects and cloud engineers in the market. this individual will bring a passion for technology, a strong technical skill set, and proven experience in the development or devops space. essential duties and responsibilities: work effectively within a delivery-centric professional services organization navigate client-facing engagements and work in tandem with other vendors support execution activities across the full project lifecycle contribute to technical discussions both internally and with customer or vendor teams focus on cloud-native services and optimizing the customer landscape through adoption of these services define and engineer solution capabilities that satisfy customer business drivers requirements and meet service delivery objectives produce high-quality, well-written technical documentation, including design plans, implementation diagrams, data flow mappings, and as-built documents required skills experience: clearance: ts sci w ci poly mon - friday on site support in chantilly, va 3+ years of experience in a role that encompasses software development, devops, or infrastructure automation, as well as systems engineering security+ certification aws associate level certification linux experience basic aws troubleshooting- iam roles and policies, account configurations, network issues familiar with jira, terraforms and cloud formation, deploying updates ability to work with managed services to help onboard accounts, security patching experience developing solutions from scratch using tools such as ansible, jenkins, packer, aws code* and related products ability to build code pipelines and support deployment activities a good understanding of foundational aws components (e.g. vpn, direct connect, iam, cloudwatch, "cross account" capabilities) desired skills experience: experience working across multiple vendors or directly with customer teams in support of common goals must have a good understanding of network architectures and should be comfortable dealing with network configurations using scripting hands-on experience writing and deploying aws lambda functions and or iac (infrastructure as code) demonstrate the ability to improvise solutions and or build things faster, either with automation or with existing products basic knowledge of containers and related services basic knowledge of serverless architecture patterns and their components basic knowledge of azure or gcp services #cjpost #li-onsite at smx®, we are a team of technical and domain experts dedicated to enabling your mission. from priority national security initiatives for the dod to highly assured and compliant solutions for healthcare, we understand that digital transformation is key to your future success. we share your vision for the future and strive to accelerate your impact on the world. we bring both cutting edge technology and an expansive view of what s possible to every engagement. our delivery model and unique approaches harness our deep technical and domain knowledge, providing forward-looking insights and practical solutions to power secure mission acceleration. 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 affirmative action employer including disability and veterans. selected applicant will be subject to a background investigation. </w:t>
        <w:br/>
        <w:br/>
        <w:t xml:space="preserve"> -------------------------------------------------------------------------------------- </w:t>
        <w:br/>
        <w:br/>
        <w:t xml:space="preserve"> job description:  job: test engineer location: annapolis junction, md job type: permanent fulltime clearance: ts sci + poly required · strong cno experience, ability to lead and take ownership responsibility · bachelor s degree in math, science, engineering, statistics, engineering management, or related discipline from an accredited college or university. · four () years of additional test engineering experience may be substituted for bachelor s degree · experience with telecommunications equipment · minimum of 5 years of experience in software system testing · outstanding interpersonal skills with a customer service mentality · experience with continuous integration tools (i.e. jenkins, quickbuild, etc.) · ability to design, oversee, and perform software testing on various applications · experience with configuration management version control systems (i.e. svn, git, etc.) · experience with software development and various software development lifecycle models · experience with agile software issues tracking tools (i.e. jira, trac, redmine, etc.) · excellent documentation skills · ability to work independently and explore options · knowledge of automated testing is a plus · experience in the development of test documentation such as test plans, procedures, test reports · minimum of 5 years of experience in software system testing · ability to work as part of a team environment · experience in three (3) or more of the following: - project schedules and estimates - requirements definition and analysis - requirements traceability - requirements verification and validation - risk management job type: full-time pay: $100,000 - $120,000 per year benefits: 401(k) dental insurance health insurance application question(s): are you willing to commute or relocate to annapolis junction, md? do you have ts sci + poly required? how many years of experience you have into software system testing? work location: on the road </w:t>
        <w:br/>
        <w:br/>
        <w:t xml:space="preserve"> -------------------------------------------------------------------------------------- </w:t>
        <w:br/>
        <w:br/>
        <w:t xml:space="preserve"> job description:  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 position location: warrenton, virginia position description : we are seeking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 role and responsibilities produce software based on desired functionality provided by users and analysts interpret mission needs and requirements to produce user-friendly software systems leverage continuous integration to create sustainable and maintainable software interact with teammates and users through whiteboard sessions and or design documents to establish circular feedback education and experience bachelor s in computer science, computer engineering, electrical engineering, or a related field experience in one or more of the following: java, javascript typescript, python, angular, elk stack, redis, web services (rest), machine learning, data analytics, android development, nosql and sql databases, xmidas, digital signal processing abilities and competencies ability to obtain ts sci clearance with polygraph self-motivated and eager to work intently to satisfy mission requirements adaptable and has the desire to maintain our company culture ability to effectively communicate in verbal and written communications ability to multitask and adjust priorities as needed </w:t>
        <w:br/>
        <w:br/>
        <w:t xml:space="preserve"> -------------------------------------------------------------------------------------- </w:t>
        <w:br/>
        <w:br/>
        <w:t xml:space="preserve"> job description:  plug in to cymertek and design your future… position : mid level software engineer description : cymertek is looking for a senior software engineer to join our dream team and support an ongoing development effort. clearance requirement : active ts sci with polygraph required skills education approximately 14+ years of experience as a swe (software engineer) in a technical role. bachelor s degree (computer science or related discipline) required. 3+ years of extjs experience. (version 5 and above preferred) 4+ years of java enterprise edition (jee) and or java standard edition (jse) gradle and or maven experience experience with tomcat linux (centos, etc) rest service development java messaging service (jms) client development experience developing using agile methodologies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responsibilities &amp;amp; qualifications: responsibilities plan, design, develop, test, deploy, and or maintain web-based applications. apply strong business process modelling, project management and programming skills to satisfy the needs of users such as technicians, engineers, planners, and managers. leverage a variety of client and or server-side programming languages (e.g. excel macros vba, html, css, javascript, sql, cold fusion) is a solid foundation to start and grow in this position. apply effective communication techniques and technical expertise to plan, coordinate, and complete a variety of often complex assignments both independently and as a member of a team. decrease technical debt specific to end of life products and product replacement author developer-friendly documentation (e.g., api documentation, deployment operations) required qualifications active ts sci with ci polygraph active iat i or iam i certification 5-8 years of related applications development experience bs degree or 4 years of equivalent experience general coding or scripting experience database planning, creation &amp;amp; modification including sql experience (1 year desired) web application coding experience; both client-side: html, css, javascript, ajax, jquery, and server side: coldfusion or similar (1 year desired) ms office applications used for planning and communication within a team and among work partners. eligibility for access to special access program information willingness to submit to a counterintelligence polygraph overview: we are seeking a software web developer to join our team supporting our nga customer in springfield, va.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washington metro area (wma) type of environment: office noise level: low work schedule: schedule is day shift. may be requested to work evenings and weekends to meet program and contract needs. amount of travel: 30% within wma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citizenship: u.s. citizenship clearance requirement: ts sci ci poly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altamira technologies is seeking senior digital signal processing software engineers to join our world-class engineering team in denver co. the ideal candidate possesses a mix of software, signal processing, and algorithm development skills. signal processing and dsp experience is important, as is ability to understand the software development process and integrate into a team of general software engineers. experience with other aspects of software development is a plus, including middleware and user interfaces as an example. we are looking for people who are excited to learn the new skills to solve tomorrow s problems. clearance requirement: ts sci required skills: produce software based on desired functionality provided by users and analysts interpret mission needs and requirements to produce user-friendly software systems experience with x-midas leverage continuous integration to create sustainable and maintainable software interact with teammates and users through whiteboard sessions and or design documents to establish circular feedback desired skills: experience in development of dsp sigint processing systems (highly desired) knowledge of communications systems (highly desired) experience prototyping with matlab experience with a variety of operating systems including linux, solaris, windows experience with general software development including user interface, services, etc. education &amp;amp; experience requirements: bachelor s degree in electrical engineering, computer science, or related field required (m.s. in electrical engineering is a plus) knowledge of signal processing algorithms experience with all aspects of software design, implementation, testing is required. five (5) or more years of practical experience with multiple programming languages such as java, python, fortran, c, c++ is required - preferably experience implementing digital signal processing and or algorithms </w:t>
        <w:br/>
        <w:br/>
        <w:t xml:space="preserve"> -------------------------------------------------------------------------------------- </w:t>
        <w:br/>
        <w:br/>
        <w:t xml:space="preserve"> job description:  2+ years of non-internship professional front end, web or mobile software development using javascript, html and css experience 1+ years of computer science fundamentals (object-oriented design, data structures, algorithm design, problem solving and complexity analysis) experience experience using javascript frameworks such as angular and react we are responsible for creating hiring solutions for millions of applicants and future amazonians. amazon has 1.2m employees worldwide with plans for continued growth. here, you ll be part of a team that builds scalable, international solutions impacting unprecedented number of candidate experiences. we create global solutions that not only scale up in volume, but also handle the complexity of diverse workflows and country specific rules regulations. our team is growing rapidly at multiple locations. if you have the drive, tenacity, an entrepreneurial spirit, and most importantly the day 1 spark to take on ambiguous problems head on, in a fast-paced environment, this is the place for you! key job responsibilities as part of our growth and expansion, we are setting up brand new teams to build end-to-end hiring solutions on native aws from ground up. this solution will handle all phases of hiring process from job creation, search, and application to all the way candidate day 1 experience. as a front end engineer, you will drive the development of services and assets for an external facing, mobile first, global solution that will be used by millions of applicants aspiring to work at amazon. you will own automation of business processes using proven as well as evolving aws services and other technologies to create a friction free customer experience. your tier-one services will have highest standards and be available 24x7, scale under massive load, and perform consistently. in this role you will: be a technical leader that is not afraid to challenge the norms and innovate. execute against project plans and delivery commitments. develop relationships with internal and external partner teams to move fast. help establish the long-term success strategy for your systems, development best practices, and operational excellence processes. collaborate with peers to ensure your strategies are in alignment with the rest of the development teams. develop junior and new team members by mentoring them on multiple fronts. about the team we are a team of 8-10 engineers who work together to design and deliver a system that enables candidates who wants to work for amazon find a job. we are very focused on ensuring that we enable a great candidate experience. our customers are the candidates themselves who we help through the hiring process. we also work directly with the internal workforce staffing team, data scientists, and other hiring systems to ensure a great candidate experience. we find new ways to use automation to help the hiring process move faster, smoother, and smarter. we are open to hiring candidates to work out of one of the following locations: arlington, va, usa 1+ years of agile software development methodology experience experience with common front-end technologies such as html, css, js, typescript, and node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overview: qa software testing engineer hybrid | washington d.c. | 3-4 days a week onsite active ts sci clearance required summary our client is an employee and service-disabled, veteran-owned small business focused on providing niche technical services. they are a team of experienced cybersecurity professionals with a track record of success in the federal, commercial, and academic workspaces. additionally, our client designs, builds, operates, and secures scalable cloud and it infrastructures to meet their customers near-term needs and fulfill their long-term requirements. responsibilities our client is looking for a qa software testing engineer to join their team to support their federal client s mission to accelerate discovery and delivery of identity and network-based intelligence to counter national security threat actors by applying experience relevant in an intelligence domain and applies the knowledge to evaluate, make recommendations, implement, and oversee automated testing tools and strategies. the ideal candidate will be able to independently design and conduct testing and evaluation procedures to ensure system requirements are met. design, implement, and conduct test and evaluation procedures to validate software functionality and ensure system requirements are met write and implement test plans, test cases, and test scripts in accordance with business requirements participate in agile software testing process with regular scrum standup to discuss new features of the application and provide input on testing strategies and priorities collaborate with product managers, business analysts, developers, and other stakeholders to define testing requirements and expected results identify, analyze, and report software defects, and work closely with development teams to resolve issues in a timely manner perform functional testing, smoke testing, regression testing, end-to-end testing and data validation design, implement, and conduct regression and user-acceptance testing procedures for releases to verify new functionality and ensure that new updates do not adversely impact existing functionality serve as subject matter specialist providing testing know-how for the support of user requirements of complex to highly complex software hardware applications direct and or participate in all phases of risk management assessments and software hardware development with emphasis on analysis of user requirements, test design and test tools selection work with developers to improve code coverage, increasing it where coverage is missing as well as ensuring existing tests cover appropriate cases and are constructed implemented correctly design, develop, and implement automated tests for rest api and ui validation for integration with ci cd pipeline requirements 4-6+ years of relevant software testing experience is required technical experience within the following are required: languages: javascript java, sql t est management tools: jira databases: postgresql version control: git, gitlab methodologies: agile proven full-stack tester with both front-end and back-end testing experiences solid experience in agile (scrum) methodologies experience in using jira as defect test management tool knowledge and experience with implementing automated testing frameworks for angular applications and rest apis extensive expertise in functional testing, smoke testing, regression testing, end-to-end, backend database testing of web applications excellent writing skills to develop clear and organized test plans and procedures expertise with jira for raising issues, bugs, defect tracking, writing and executing tests experience with gitlab as version control tool quality-oriented mindset with a test-to-break attitude, keen attention to detail, and the ability to focus on user needs and the customer point-of-view excellent communicative interpersonal skills with tactful, diplomatic behavior ability to work independently with minimal supervision proven team player with an analytical aptitude to problem solving and delivering under fast-paced agile environment results-driven achiever, exceptionally motivated self-starter and highly flexible and adaptive performer who loves challenges and strives to meet deliverable deadlines on time preferred requirements familiarity with playwright and sonarqube as automated testing frameworks familiarity with selenium as an automated testing tool experience with implementing and maintaining a ci cd pipeline with automated test and code quality capabilities education certification requirements a bachelors degree is required clearance requirements applicants selected will be subject to a security investigation and may need to meet eligibility requirements for access to classified information; an active ts sci clearance is required. please be aware that onboarding can take 4-6 weeks for this position.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 about us northern virginia-based precision solutions is an expert in staffing solutions for companies of any size that open the door to new opportunities and seek outstanding talent. we pride ourselves on being versatile enough to tailor our relationships to the needs of each individual client, being agile in the fast-paced marketplace, and being precise in meeting the needs of any company. equal opportunity employer statement precision solutions is an equal opportunity employer. we prohibit discrimination and harassment of any kind based on race, color, sex, religion, sexual orientation, national origin, disability, genetic information, pregnancy, or any other protected characteristic as outlined by federal, state, or local laws. </w:t>
        <w:br/>
        <w:br/>
        <w:t xml:space="preserve"> -------------------------------------------------------------------------------------- </w:t>
        <w:br/>
        <w:br/>
        <w:t xml:space="preserve"> job description:  the contractor shall participate in all lean agile scrums, sprints and grooming sessions. the contractor shall consult and coordinate appropriately for problem resolution, task scheduling, new resource requirements, and task clarification. the contractor shall work in partnership with an integrated team of staff and contractors. the contractor shall understand the cloud environments, such as aws or azure. the contractor shall coordinate and collaborate with security, operations, engineering, testing and other teams to provide system information and technical support. the contractor shall design, develop and modify software systems. the contractor shall document and track vendor software roadmaps for software and patch version updates. the contractor shall unit test their software and perform code reviews. the contractor shall modify and integrate commercial software into cloud environment. requirements basic qualifications: candidate must have an active ts sci with a polygraph requires bachelors with 12-15 years of prior relevant experience or masters with 10-13 years of prior relevant experience. additional years of experience can be accepted in lieu of a degree. demonstrated experience working in lean agile development environment. demonstrated experience developing detailed design and associated deliverables. demonstrated experience translating customer and system requirements into design. demonstrated experience designing system interfaces. demonstrated experience developing single page applications using html5, css3, and angular 2+. demonstrated hands-on experience developing restful web services using java 8+ or other technologies such as spring framework 4+, or spring security 4+. demonstrated hands-on experience with and troubleshooting of internet and web related protocols and technologies such as tomcat, nodejs, web services, or ssl. demonstrated hands-on experience developing junit and jasmine tests. demonstrated experience with testing platforms such as jest or karma. demonstrated hands-on experience working with devops tools such as git, jenkins, or nexus demonstrated hands-on experience working with enterprise search technologies such as, lucidworks fusion 4.2.6 and higher. desired qualifications: demonstrated experience developing accessibility standards. demonstrated recent experience with the sponsor s lean agile methodology and erdos for reporting sprint mvi burn-up and top line charts, as well as mvi features and user stories. demonstrated experience with flss, and nes and lucidworks fusion 4.2.6 and higher </w:t>
        <w:br/>
        <w:br/>
        <w:t xml:space="preserve"> -------------------------------------------------------------------------------------- </w:t>
        <w:br/>
        <w:br/>
        <w:t xml:space="preserve"> job description:  job: test engineer location: annapolis junction, md job type: permanent fulltime clearance: ts sci + poly required · strong cno experience, ability to lead and take ownership responsibility · bachelor s degree in math, science, engineering, statistics, engineering management, or related discipline from an accredited college or university. · four () years of additional test engineering experience may be substituted for bachelor s degree · experience with telecommunications equipment · minimum of 5 years of experience in software system testing · outstanding interpersonal skills with a customer service mentality · experience with continuous integration tools (i.e. jenkins, quickbuild, etc.) · ability to design, oversee, and perform software testing on various applications · experience with configuration management version control systems (i.e. svn, git, etc.) · experience with software development and various software development lifecycle models · experience with agile software issues tracking tools (i.e. jira, trac, redmine, etc.) · excellent documentation skills · ability to work independently and explore options · knowledge of automated testing is a plus · experience in the development of test documentation such as test plans, procedures, test reports · minimum of 5 years of experience in software system testing · ability to work as part of a team environment · experience in three (3) or more of the following: - project schedules and estimates - requirements definition and analysis - requirements traceability - requirements verification and validation - risk management job type: full-time pay: $100,000 - $120,000 per year benefits: 401(k) dental insurance health insurance application question(s): are you willing to commute or relocate to annapolis junction, md? do you have ts sci + poly required? how many years of experience you have into software system testing? work location: on the road </w:t>
        <w:br/>
        <w:br/>
        <w:t xml:space="preserve"> -------------------------------------------------------------------------------------- </w:t>
        <w:br/>
        <w:br/>
        <w:t xml:space="preserve"> job description:  description looking for an opportunity to make an impact?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your greatest work is ahead! the national security sector at leidos is hiring for an experienced application developer, technical lead to oversee development teams for a program supporting a government customer. this crucial role involves leading a team to design, develop, and maintain a comprehensive suite of applications for the customer. the ideal candidate is technically proficient across both front-end and back-end development and is keen on fostering collaboration between teams to achieve integrated and innovative solutions. this position is contingent upon contract award. what you ll be doing: lead the development of the intelligence discovery application, ensuring a harmonious integration between user experience and backend services, using government-specified technologies. expertise in front-end technologies, including but not limited to javascript (and modern open-source libraries), angular, html, css, xml, and json, to create dynamic, responsive, and accessible user interfaces. develop and manage backend services using technologies such as oracle, postgresql, mongodb, redis, elasticsearch, solr, and sql, ensuring efficient data storage, retrieval, and indexing capabilities. utilize node.js with typescript for scalable server-side development and integrate server-side languages such as java to build robust backend services. architect the application using microservices and api-led connectivity to ensure modularity, scalability, and maintainability, while ensuring secure data exchange and system interoperability. lead the application development team in adopting agile methodologies for iterative development, facilitating sprint planning, progress tracking, and ensuring the timely delivery of features. coordinate with cybersecurity teams to embed security measures into the development process, including data encryption, authentication protocols, and adherence to compliance standards. advocate for and implement best practices in code quality, conducting regular code reviews, and ensuring adherence to coding standards. communicate effectively with both technical and non-technical stakeholders, providing regular updates on project status, milestones, and addressing any challenges promptly. what does leidos need from me? must have an active top secret security clearance with the ability to obtain and maintain a ts sci with polygraph security clearance. bs in engineering, computer science, systems engineering, or related field or equivalent experience with 10 plus years in software development, technology management, system engineering or related field. eight plus years of experience with master s degree.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$122,200 - $220,900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overview: senior web developer quantico, va are you ready to enhance your skills and build your career in a rapidly evolving business climate? are you looking for a career where professional development is embedded in your employer s core culture? if so, chenega military, intelligence &amp;amp; operations support (mios) could be the place for you! join our team of professionals who support large-scale government operations by leveraging cutting-edge technology and take your career to the next level! the senior web developer will be supporting the defense threat reduction agency s operational informational management system (oims) at fort belvoir, va. as part of this effort, you ll collaborate with a dedicated team to develop, code, deploy, and maintain web applications and websites. responsibilities: develop, code, deploy, and maintain web applications and websites. test and create contingency plans for optimal website usability and connectivity. guide the analysis of customer requirements for websites according to the client s wide range of highly complex specifications and needs. provide guidance and collaborate with graphics and web designers to develop web applications and websites. provide thorough testing and guidance for the finalization of web applications and websites for next-level production. maintain and recommend highly complex updates to websites ensuring changes are implemented without disruption. create and implement highly complex contingency plans in preparation for website outages. build upon current knowledge and guide emerging and relevant programming that will enhance web applications and websites overall functionality. provide guidance and leadership to less-experienced web developer personnel. may serve as a team or task leader. support business development activities as required (e.g., customer technical capabilities briefings, past performance content, technical solutions). other duties as assigned. qualifications: bachelor of arts bachelor of science degree in computer science, web development, or a related field. technical training and certification may be used instead of education. must have 3+ years of experience in web development such as experience in coding, designing, and optimizing high-traffic, mission-critical apps in a classified environment. must know other web languages which include at least one of the following: html, css, xml, javascript, sql. must be able to maintain and enhance the current environment; must be able to follow directions for app enhancements, upgrades, patches, etc. must possess baseline and full computing environment certifications for iat-ii iaw dod 8570.01-m (security+ certification). secret clearance required. knowledge, skills, and abilities ability to maintain existing coldfusion applications, including providing direct support to users and customers. experienced in creating data search queries on relational database sources (e.g. oracle and sql) and geographical data apps (e.g., esri arcgis and google earth). exceptional written and verbal communication skills that include the ability to interact with a wide variety of key stakeholders to ensure timely responses for all communications and deliverables across all projects. exceptional skills in leadership, time management, facilitation, decision-making, and organization. experience leading the performance of tasks on schedule, at cost, and achieving all requirements. superb planning, coordination, and organizational skills. results-driven with a positive attitude and a high degree of initiative and responsiveness. ability to multitask, meet tight deadlines, and attend to details while staying focused on key priorities and management. ability to work nights, weekends, and holidays as required. ability to travel up to 10%. ability to meet minimum security clearance requirements. must be a u.s. citizen. how you ll grow at chenega mios, our professional development plan focuses on helping our team members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 benefits at chenega mios, we know that great people make a great organization. we value our team members and offer them a broad range of benefits. learn more about what working at chenega mios can mean for you. chenega mios s culture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 corporate citizenship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 learn more about chenega s impact on the world. chenega mios news- https: chenegamios.com news tips from your talent acquisition team we want job seekers exploring opportunities at chenega mios to feel prepared and confident. to help you with your research, we suggest you review the following links: chenega mios web site - www.chenegamios.com glassdoor - https: www.glassdoor.com overview working-at-chenega-mios-ei_ie369514.11,23.htm linkedin - https: www.linkedin.com company 1472684 facebook - https: www.facebook.com chenegamios #dice #chronos operations, llc teleworking permitted?: false </w:t>
        <w:br/>
        <w:br/>
        <w:t xml:space="preserve"> -------------------------------------------------------------------------------------- </w:t>
        <w:br/>
        <w:br/>
        <w:t xml:space="preserve"> job description:  required to be considered for this position you must have an active ts sci w full scope polygraph security clearance (u.s. citizenship required) required: tech experience: linux, java candidates should demonstrate a strong background developing enterprise-grade java applications with experience matching the listed skills based on software development focus area. there is a need for all skill sets. ability to debug and resolve applications errors and performance bottlenecks in a timely and effective manner ability to clearly communicate ideas and status updates to peers and management experience developing software with git, maven and gradle serverside back end position skills: experience developing high-performance, multi-threaded java applications or applications executed in distributed computing environments knowledge of the spring framework and dependency injection full-stack front end web application position skills: - skills listed in red are not priority for current openings full-stack software development experience experience developing web applications experience developing restful web services qualification requirements: four (4) years experience as a swe, in programs and contracts of similar scope, type, and complexity is required. qualification requirements: public key enabling (pke). restful services and containers (oracle weblogic, jboss, tomcat). java programming language. perl programing language. java ee. secure web (ssl) and file encryption. ldap (redhat directory) java, linux (centos), modern ides (intellij, eclipse, etc.) and agile scrum process. qualification requirements: one (1) year experience programming in the linux, unix or windows operating system environment qualification requirements: two (2) years experience writing maintaining software in java or golang language qualification requirements: one (1) year experience with the spring framework qualification requirements: two (2) years experience using software development configuration management tools (such as git, cvs) qualification requirements: one (1) year experience with test harness software such as junit or fit desired qualifications: familiarity with sigint security rules desired qualifications: one (1) years experience with the sigint environment. bachelor s degree in computer science or related discipline from an accredited college or university is required. four (4) years of additional swe experience on projects with similar software processes may be substituted for a bachelor s degree. cwip: iam level 1 certificate, ia baseline certificate for the primary computing environment operating system security tool </w:t>
        <w:br/>
        <w:br/>
        <w:t xml:space="preserve"> -------------------------------------------------------------------------------------- </w:t>
        <w:br/>
        <w:br/>
        <w:t xml:space="preserve"> job description:  overview: at bluehalo our cyber experts operate at the mission s edge. using advanced cyber techniques, our team of technologists and analysts employ capabilities spanning traditional computing environments to internet of things (iot), including offensive and defensive cyber operations and analysis, signals intelligence (sigint) discovery, and data science. our team is expanding to do the big things that have never been done before – the things the nation and the world are counting on us to deliver. join the transformation and help us make this impact now. we are seeking a software engineer to join our intel division. in this role, you will develop, maintain, and enhance complex and diverse software systems (e.g., processing-intensive analytics, novel algorithm development, manipulation of extremely large data sets, real-time systems, and business management information systems) based upon documented requirements. if that sounds like you and you re ready to make an impact now, not later, read on for the details and apply to make the most out of your career. you d like to do this: review and test software components for adherence to the design requirements and documents test results. resolve software problem reports. work individually or as part of a team. utilize software development and software design methodologies appropriate to the development environment. provide specific input to the software components of system design to include hardware software trade-offs, software reuse, use of commercial off-the-shelf (cots) government off-the-shelf (gots) in place of new development, and requirements analysis and synthesis from system level to individual software components you re required to have this: you love technology (e.g., angular.io, node.js, elastic stack, aws, mongodb, apache nifi, ansible, and more) you have a technical degree or at least 4 years of solid experience in development, and like trying new things. you want to work in a lively yet laid-back environment full of people who love learning you want to build stuff people actually use this position requires an active ts sci clearance with polygraph about bluehalo intelligence systems bluehalo s intel division provides specialized operational support, services and technology to plan, design, develop and execute critical missions in the national security community. bluehalo generates actionable insights from analytics through a suite of operationalized ai ml tools for data collection ingestion and subsequent text, geospatial, time series and image video analytics to support open-source intelligence. bluehalo is a national source for classified cyber sigint missions and a leading provider of blockchain crypto analytics and platform cyber resiliency, specializing in offensive and defensive cyber and sigint warfare technologies. leading the transformation: the bluehalo effect it speaks to who we are as a company, a global protective ring that shields everything we most want to safeguard, an unbroken line that ensures our customers retain the advantage in any battlespace, from high above the earth to deep in cyberspace. it s who we are, a halo, a protector, the light of inspired engineering keeping our nation safe. our vision is a world where national security is certain because technical superiority is assured. join us and become a vital element of the bluehalo effect!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 position location: warrenton, virginia position description : we are seeking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 role and responsibilities produce software based on desired functionality provided by users and analysts interpret mission needs and requirements to produce user-friendly software systems leverage continuous integration to create sustainable and maintainable software interact with teammates and users through whiteboard sessions and or design documents to establish circular feedback education and experience bachelor s in computer science, computer engineering, electrical engineering, or a related field experience in one or more of the following: java, javascript typescript, python, angular, elk stack, redis, web services (rest), machine learning, data analytics, android development, nosql and sql databases, xmidas, digital signal processing abilities and competencies ability to obtain ts sci clearance with polygraph self-motivated and eager to work intently to satisfy mission requirements adaptable and has the desire to maintain our company culture ability to effectively communicate in verbal and written communications ability to multitask and adjust priorities as needed </w:t>
        <w:br/>
        <w:br/>
        <w:t xml:space="preserve"> -------------------------------------------------------------------------------------- </w:t>
        <w:br/>
        <w:br/>
        <w:t xml:space="preserve"> job description:  security clearance required: public trust do you want to make a difference? cognosante employees are passionate about improving people s lives. with an innovative mindset and an unwavering commitment to those we serve, we partner with healthcare, civilian and defense agencies to deliver exceptional public services and programs. our multi-faceted technology and customer experience (cx) solutions achieve program outcomes, solve critical challenges and create meaningful change. whether we are helping veterans access healthcare faster, ensuring that members of the military complete their missions safely, or helping people obtain health insurance, our work touches millions of people. are you ready to make a difference? come join our team our mission is to deliver excellence in support to defense health agency (dha) medical logistics (medlog) information technology (it) program management office (pmo) it capabilities through the defense medical logistics - enterprise solution (dml-es) program. dml-es pmo delivers capabilities to support the dod and va in asset management, materiel management, assemblage maintenance, equipment and biomedical maintenance management, and facility environment of care management. the dmls-es pmo supports the software development lifecycle (sdlc) activities for the legacy defense medical logistics standard support (dmlss) application and its replacement, logicole. what is the position? as a fullstack developer you will meet with stakeholders to understand their software needs, design, develop, test, and enhance software solutions as directed to ensure they meet stakeholder needs. developers support the development, maintenance, and global deployment of dmlss logicole across the departments of defense (dod) and veterans affairs (va). developers deliver on initiatives for cybersecurity, data center operations, and maintenance enhancement of the development, security, and operations (devsecops) ci cd ecosystem, cloud migration and systems engineering activities. what will i get to do? you will apply agile methodologies to sprint planning, design sessions, development, testing, and deployment for dmlss logicole to ensure its functionality meets stakeholder needs, cybersecurity compliance, and data storage requirements. you will facilitate design and architecture brainstorms, participate in code reviews, and collaborate with team members to define and implement solutions. what qualifications do i need? candidates must be able to apply expertise on complex work assignments where they develop the methodology and present solutions to problems. assignments may be broad in nature, requiring originality and innovation in determining how to accomplish tasks. candidates may be responsible for contributing to program deliverables and capturing performance metrics. bachelor s degree or equivalent ,plus 4 years relevant working experience demonstrated experience in: fullstack java development (java, angular js, mongodb, json etc) experience with agile frameworks such as scrum or kanban strong understanding of devsecops methodologies ability to obtain a top tier level public trust ***all candidates must be able to work on-site in fort detrick, md 3-4 days per week.*** what additional characteristics will help me thrive? additional characteristics that enhance the delivery of excellence include professional certifications from a recognized certification body such as: demonstrated knowledge or experience that enhance the delivery of excellence include the following areas: dmlss logicole development knowledge of healthcare asset management, materiel management, assemblage maintenance, biomedical equipment and maintenance management, or facility environment of care management. what we offer our mission is to provide comprehensive and competitive pay, benefits, services, and programs to eligible employees and their dependents that: ensure optimal health and productivity of our employees support employee retention and attraction provide work life balance to ensure our employees succeed inside and outside of the office compensation $0 - $0 the pay range for this job is determined by various factors, including but not necessarily limited to location, responsibilities of the job, and alignment with market data. when determining a salary for this role, the following factors may be taken into consideration - contract-specific affordability, education, knowledge, skills, competencies and experience. the estimate displayed represents the salary range for this position and is just one component of cognosante s total compensation package for employees. it is not necessarily reflective of actual compensation that may be earned, nor a promise of any specific pay for any specific employee. cognosante will not provide sponsorship for employment-based immigration benefits for this position. what we promise cognosante employees are inspired by our bold mission to improve lives. to achieve this mission, we put our people first. no matter where they re located around the nation, our innovative workplaces enable individuals to apply their skills and experience to work toward a greater good. we foster a winning culture of solution creators built on innovation, collaboration, flexibility, and work-life balance. and we invest in the next generation of diverse talent to foster an inclusive, progressive, adaptable workplace that prioritizes advancement for all. as an affirmative action employer, we are committed to equal opportunity regardless of race, color, religion, sex, sexual orientation, gender identity, national origin, disability, or veteran status, or any other protected class. your safety during your job search is important. recruiting communications will always be sent through one of the following corporate domain emails (@cognosante.com or @accurate.com). we will never send communications through any other domain, including @cognosantecareers.com, @gmail.com or @yahoo.com). we will never request payment from you, nor will we send payment to you, prior to your start date. if you have been asked to send or receive any payment, or if you have any doubt about whether you have been contacted by a cognosante employee, please contact us at jobs@cognosante.com </w:t>
        <w:br/>
        <w:br/>
        <w:t xml:space="preserve"> -------------------------------------------------------------------------------------- </w:t>
        <w:br/>
        <w:br/>
        <w:t xml:space="preserve"> job description:  type of requisition: regular clearance level must currently possess: top secret sci + polygraph clearance level must be able to obtain: top secret sci + polygraph suitability: public trust other required: job family: software development job qualifications: skills: software projects, software systems, systems development certifications: experience: 0 + years of related experience us citizenship required: yes job description: #swdevpolymdgdit is looking for a software developer advisor experienced as a full stack c# developer. responsibilities will include: codes, tests, integrates and documents software solutions applies principles and techniques of computer science, engineering, and mathematical analysis to the development of complex solutions participates as a subject matter expert in internal review of software components and systems works on the hardest technical problems facing the company, often these problems are unusually complex and require the utmost creativity and innovation applies and champions the appropriate standards, processes, procedures, and tools throughout the system development life cycle to support the generation of technical engineering products receives no appreciable instruction on day-to-day work; more often responsible to define the scope, schedule and expectations for the work they execute or lead; assignments may be self-initiated provides leadership and or direction and or supervision to lower level employees and teams leads large technical tasks and large teams and projects keeps abreast of technology trends and champions new ideas and process improvements basic qualifications: web development with javascript preferred libraries: jquery, bootstrap.js, knockout.js c# with asp.net web forms alternatively: strong development skills in java and a willingness to learn c# database experience preferred: mongodb html css deployment with a web server preferred: iis education and experience: a bachelor s in software engineering or a related technical field and a minimum of 5 years of relevant experience or a master s degree and a minimum of 3 years of relevant experience; agile experience preferred proficient understanding of software engineering concepts, principles, and theories proficient at applying technical standards and methodologies to resolve issues in creative ways and help company meet financial and business objectives #swdevpolymd scheduled weekly hours: 40 travel required: none telecommuting options: onsite work location: usa md hanover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you are: a devops engineer, who enjoys using new technologies to help our clients increase the pace and efficiency of solution delivery. driven by curiosity, you constantly explore ways of improving and enhancing the components you develop and are constantly building new skills. you thrive in a collaborative, creative and productive team environment where ideas are freely exchanged, and innovative concepts evolve into practical solutions. the work: design, develop, and maintain oracle ebs system components, including customizations, extensions, and interfaces. work collaboratively with functional teams to understand requirements and translate them into technical solutions. develop and customize reports using oracle ebs reporting tools. collaborate with oracle ebs and devops products to provide support to client in order to resolve issues and implement fixes. utilize open-source tools, automation, and cloud services to implement enterprise devops solutions. add new features while improving efficiency, reliability, and scalability to address client needs. here s what you need: experience with reporting using oracle ebs tools. experience designing and implementing continuous delivery and or devops solutions or architecture patterns. us citizenship and top secret clearance required.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responsibilities: noblis is seeking a technical thinker and doer to work as a database developer within a highly dynamic and impactful operating environment located in mclean, va. the database developer will: develop formal database requirements. analyze existing databases and data needs of clients to develop effective systems. translate database requirements into end-to-end design for databases that may involve multiple interfaces to other database systems. design, develop, implement and maintain database structures. design and maintain interactive web databases and web services; design graphics and user interfaces. develop security procedures to protect databases from unauthorized usage. develop, test, implement and maintain complex functions, scripts, stored procedures and triggers to support application development. ensure data quality and integrity in databases. write interfaces to other database systems. integrate modules, test and resolve any errors. conduct unit functional testing. track and resolve discrepancy reports. modify databases according to requests and perform testing of modifications. organize content, develop color schemes, design and produce graphics. optimize and maintain legacy systems. transition data from legacy systems to new database structures. transition database to production; enhance and refine database for performance. develop database documentation about the system and keep documentation current with any database modifications. develop an operational manual and keep operational manual current with any database modifications. work in conjunction with other developers engineers to resolve issues, evaluate software modules, and develop appropriate specifications. required qualifications: active ts sci with full scope polygraph. experience with scripting, including powershell, bash, or python experience with relational databases and administration, including sql server or postgresql experience leveraging various computing resources such as gpu clusters and cloud-based compute servers. experience with database schema design, query optimization, scaling, and backups. programming knowledge in languages such as python, sql, java. knowledge of database version control, including git experience working with docker, kubernetes experience performing extract, transform, load (etl) development for data pipelines. ability to perform api service development. demonstrated experience working with ic agencies. knowledge of ic systems, processes, data, and policies. knowledge and application of agile techniques and methodologies. experience mentoring or training (through formal or informal means) members of the team. skill levels: senior expert (sme): bachelor s degree in associated field and 14+ years of relevant experience; master s degree in associated field and 11+ years of relevant experience; phd and 10+years of relevant experience. compensaton $151,700 - $291,900 expert: bachelor s degree in associated field and has 10+ years of relevant experience; master s degree and 9+ years of relevant experience; phd and 8+ years of relevant experience. compensaton $138,000 - $265,500 senior: bachelor s degree in associated field and has 6+ years of relevant experience; master s degree and 5+ years of relevant experience; phd and 4+ years of relevant experience. compensaton $103,800 - $181,700 junior: bachelor s degree in associated field and 1+ years of relevant experience. compensation $64,300 - $149,800 desired qualifications: strong communication skills, written and verbal.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posted salary range: usd $64,300 - usd $291,900 yr.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responsibilities: perform analysis, design, code and testing for a peoplesoft hcm 9.2 system design technical solutions that meet business requirements and stay in line with application architecture develop peoplesoft technical solutions using peopletools application designer, application engine, peoplecode, page and field configurator provide production support to include troubleshoot, fix, and maintenance activities create technical design specifications and other project required documentation create reports and queries using sql, peoplesoft query, xml publisher and sqr interact with users and subject matter experts for requirements, design, and user test collaborate with users, analysts, and other developers to resolve complex defects and issues interact in a collaborative fashion with the development team to ensure delivery of quality software products required knowledge and experience: bachelor degree in computer science, management information systems, information systems, or related field 6+ years development experience with a peoplesoft system 4+ years working with the following peoplesoft modules: core hr, base benefits, payroll for north america, time and labor, absence management 2+ years developing peoplesoft fluid ui pages experience working with agile software delivery methodologies and jira software strong programming skills and techniques and a good understanding of relational databases experience developing on an oracle database platform strongly preferred relevant experience clearly documenting defect information to include analysis, steps to reproduce, and technical fixes required qualities skills: excellent analytical, written and verbal communications skills ability to understand and communicate technical issues related to defects and enhancements detail oriented ability to work independently and collaboratively as needed to achieve results demonstrated track record of analytical and critical thinking skills organized, motivated and demonstrate the ability to work under minimal supervision to achieve desired objectives ability to define problems, collect data, establish facts, draw valid conclusions and provide solutions ability to interpret a variety of technical information </w:t>
        <w:br/>
        <w:br/>
        <w:t xml:space="preserve"> -------------------------------------------------------------------------------------- </w:t>
        <w:br/>
        <w:br/>
        <w:t xml:space="preserve"> job description:  description: the role of sr. software engineer includes developing, maintaining, and enhancing software systems in accordance with project requirements. works effectively both independently and collaboratively within a team. the role entails reviewing and testing software components to ensure compliance with design requirements and documenting test outcomes. additionally, the sr. software engineer addresses and resolves software issues reports, employing suitable software development and design methodologies tailored to the development environment. furthermore, the role provides specific insights into the software components of system design. requirements: writing clean, high-quality, high-performance, maintainable code develop or implement algorithms to meet or exceed system performance and functional standards proficient with c c++ coding experienced in developing software in a linux environment able to write shell, python, and make scripts familiar with developing embedded applications analyze user requirements to formulate software design and performance criteria collaborate with system engineers and hardware engineers to derive software requirements and gather information on project limitations and capabilities, performance criteria, and interfaces. qualifications fourteen (14) years of experience of professional experience as a swe. bachelor s degree in computer science or related discipline from an accredited college or university is required. four (4) years of additional swe experience may be substituted for a bachelor s degree. eoe affirmative action, including disability vets </w:t>
        <w:br/>
        <w:br/>
        <w:t xml:space="preserve"> -------------------------------------------------------------------------------------- </w:t>
        <w:br/>
        <w:br/>
        <w:t xml:space="preserve"> job description:  description: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 s security. in an ultra-competitive environment, synergy ecp has thrived by adhering to our name, making sure excellence is displayed by our employees, to our customers and by improving performance (ecp). it s what sets us apart, enabling us to be an autonomous yet agile business that delivers huge results - showing we re ready to meet our customers evolving demands. synergy ecp has earned a client list that includes numerous fortune 100 companies, in addition to multiple branches of the us government and military services. synergy ecp is an equal opportunity employer and considers qualified applicants for employment without regard to race, color, creed, religion, national origin, sex, sexual orientation, gender identity and expression, age, disability, veteran status, or any other protected class. synergy ecp is looking for a deputy program manager for a contract located in columbia, md clearance required: ts sci w polygraph analyze user requirements to derive software design and performance requirements debug existing software and correct defect provide recommendations for improving documentation and software development process standards design and code new software or modify existing software to add new features integrate existing software into new or modified systems or operating environment develop simple data queries for existing or proposed databases or data repositories applies knowledge of itom, itsm, hrsd, csm and or service portal codes with programming languages and databases including html, css, javascript.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requirements: bachelor s degree in computer science or related discipline from an accredited college or university is required. four (4) years of additional swe experience on projects with similar software processes may be substituted for a bachelor s degree. one (1) year experience developing and customizing core applications such as incident, problem, change, knowledge, and service catalog. two(2) years of it application systems experience in technology solutions delivery is required. two (2) years experience with servicenow implementations is required. one (1) year of experience developing on the servicenow platform is required. servicenow system administrator certification or servicenow application developer certification is required. cwip iat level 2 required. </w:t>
        <w:br/>
        <w:br/>
        <w:t xml:space="preserve"> -------------------------------------------------------------------------------------- </w:t>
        <w:br/>
        <w:br/>
        <w:t xml:space="preserve"> job description:  bts is seeking a software developer ii. the candidate will develop software to meet tactical and strategic cno mission needs on windows, unix, or mobile platforms. req id: 1187-01 software developer works in a high performing environment integrated directly in the customer organization, and works closely with users to understand requirements needs and provide developer support as needed. required skills : 5-8 years software development engineering experience on windows, unix, or mobile platforms c, c#, c++, java, python, ruby, or similar programming experience leading projects full stack cne development cno dataflow integration and end to - end cno tool testing desired skills: leads a team that designs, develops, and tests application software to fulfill unique requirements on windows, unix, or other specified platforms. builds applications using a specified programming language per the government. builds graphical user interfaces (guis) for custom applications. responds to evolving requirements in an agile environment. general experience includes: 1. minimum of eight (8) years experience developing with object-oriented programming languages. 2. minimum five (5) years experience developing windows applications using visual studio or .net environment or minimum five (5) years experience developing unix applications using make files or comparable build environments. 3. experience developing complex programs using c, c#, c++, java, or other comparable languages. 4. minimum of three (3) years experience leading projects that develop complex software, ensuring a collaborative environment and configuration management. 5. experience implementing software life cycle management (requirements, design, develop, test, validate, and deploy). education: ba.ba degree in computer science clearance requirements: ts sci w poly about bts bts software solutions is a service-disabled veteran owned small business who are community-focused innovators who transform ideas into technology to serve people. we recognize that innovation is only valuable when applied towards a needed solution. technology has no value without the hard work to turn ideas into reality. our roots are in helping save soldiers lives through technology. we bring that ethos to serving our community. we create solutions that touch people s lives - products to communicate, to connect companies with customers, to stay informed, to save lives, and to enhance lives. we have a small company persona with a large company ethos and capabilities; we create elegant solutions for complex problems that will enrich people s lives. we offer one of the best benefits packages in the industry: competitive health benefits package, pto, 401k matching and vested from day one to name just a few of our benefits and perks. bts software solutions is an equal opportunity employer (eoe).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w:t>
        <w:br/>
        <w:br/>
        <w:t xml:space="preserve"> -------------------------------------------------------------------------------------- </w:t>
        <w:br/>
        <w:br/>
        <w:t xml:space="preserve"> job description:  ic1-24- place reston settings it engineering work_outline full-time security ts sci w poly schedule posted january 25, 2024 ward job description cloud engineer the swift group is actively seeking an experienced aws cloud engineer to join our esteemed team. as an aws cloud engineer, you will be at the forefront of designing, implementing, and managing cutting-edge cloud solutions, leveraging aws services and best practices. the ideal candidate will possess a strong background in aws technologies, a proven track record in secure cloud implementations, and the ability to thrive in classified environments. key responsibilities: architect, deploy, and administer secure, scalable, and high-performance aws cloud solutions aligned with organizational requirements and security protocols collaborate closely with cross-functional teams to understand and address technical needs, translating them into robust and secure aws-based solutions implement and maintain rigorous security measures in aws environments, ensuring adherence to stringent compliance standards and regulatory requirements develop and automate provisioning, monitoring, and management of aws resources using tools such as python, powershell, or terraform perform regular security assessments and audits to identify and mitigate potential vulnerabilities within aws infrastructures optimize cloud performance, identifying opportunities for efficiency improvements and cost optimization provide expert guidance and support to internal teams regarding aws-related technical matters stay updated with emerging aws technologies and industry trends, proposing and implementing innovative solutions to enhance cloud capabilities required skills 5+ years of hands-on experience in architecting, deploying, and managing aws cloud environments expertise in implementing aws security measures, understanding compliance standards, and best practices proficiency in scripting and automation with languages like python, powershell, or terraform within aws environments strong understanding of networking principles relevant to aws cloud architecture exceptional problem-solving skills with acute attention to detail ability to collaborate effectively within a team and communicate technical concepts to non- technical stakeholders experience creating accreditation documentation bachelor s degree in computer science, information technology, or a related field (or equivalent work experience) us citizenship with an active ts sci with polygraph security clearance required desired skills relevant aws certifications such as aws certified solutions architect, aws certified developer, or aws certified sysops administrator previous involvement in government or defense-related projects familiarity with containerization technologies such as docker and kubernetes in aws environments understanding of devops methodologies and practices within an aws context experience in building data lakes #li-onsite about the swift group the swift group is a privately held, mission-driven and employee-focused services and solutions company headquartered in reston, virginia. founded in 2019, the swift group supports civilian, defense, and intelligence community customers, across the country and around the globe. the swift groups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 position location: warrenton, virginia position description : we are seeking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 role and responsibilities produce software based on desired functionality provided by users and analysts interpret mission needs and requirements to produce user-friendly software systems leverage continuous integration to create sustainable and maintainable software interact with teammates and users through whiteboard sessions and or design documents to establish circular feedback education and experience bachelor s in computer science, computer engineering, electrical engineering, or a related field experience in one or more of the following: java, javascript typescript, python, angular, elk stack, redis, web services (rest), machine learning, data analytics, android development, nosql and sql databases, xmidas, digital signal processing abilities and competencies ability to obtain ts sci clearance with polygraph self-motivated and eager to work intently to satisfy mission requirements adaptable and has the desire to maintain our company culture ability to effectively communicate in verbal and written communications ability to multitask and adjust priorities as needed </w:t>
        <w:br/>
        <w:br/>
        <w:t xml:space="preserve"> -------------------------------------------------------------------------------------- </w:t>
        <w:br/>
        <w:br/>
        <w:t xml:space="preserve"> job description:  company description cmdss proudly provides technology and business solutions to the federal government. we deliver high-quality services and solutions with personal attention and competitive pricing, utilizing a variety of technologies and techniques including pmi methodologies, certifications in project management, cmmi processes, and lean six sigma. we are proud to be a service-disabled veteran-owned small business (sdvosb). job description cmdss is seeking a software engineer to join our team for an on-site opportunity in arlington, virginia. we have an exciting opportunity with the united states marshals services. we are seeking an individual to join the team who is fully committed to the success of the program and bringing the best innovation, implementation, and attitudes to bear to the position. the software developer will work with stakeholders in collecting requirements, designing, testing, implementing, and maintaining core application software. create user interfaces for web applications using html, css, and angular framework. implement complex and large angular applications, directives, services, and components into a .net core backend. collaborate closely with ux ui team members to transform designs and wireframes into polished code. ensure that applications are responsive and optimized for maximum speed and performance. troubleshoot and resolve front-end issues and bugs to deliver a seamless user experience. work alongside back-end developers to integrate front-end logic with server-side functionality, web services, and databases. stay up-to-date with emerging front-end technologies and industry best practices to drive innovation. participate in code reviews to uphold code quality and industry standards. design fluid and responsive pages. establish and adhere to product style guides for a consistent user experience. qualifications dod secret clearance required (must have prior to application) bachelor s degree and 5 years or more of related experience. additional experience in lieu of a degree proven work experience as on back-end development with a focus on .net core proven work experience as on front-end development with a focus on angular react vue (angular preferred) development experience with pl sql and javascript experience developing enterprise-level applications and supporting end-to-end systems development and delivery in an agile environment experience with systems integration (i.e. moving data from one system to another, integrating functions between applications, experience with etl, work with apis, advanced level expertise with scripting languages) relational database experience in-depth understanding of the entire web development process, encompassing design, development, and deployment. understanding of code versioning tools such as git gitlab. hands-on experience with rest api, restful services, jwt, and asynchronous request handling. additional information all your information will be kept confidential according to eeo guidelines. </w:t>
        <w:br/>
        <w:br/>
        <w:t xml:space="preserve"> -------------------------------------------------------------------------------------- </w:t>
        <w:br/>
        <w:br/>
        <w:t xml:space="preserve"> job description:  we are looking to hire a principal consultant - application development to join microsoft federal. microsoft is on a mission to empower every person and every organization on the planet to achieve more. our culture is centered on embracing a growth mindset, a theme of inspiring excellence, and encouraging teams and leaders to bring their best each day. growth mindset encourages each of us to lean in and learn what matters most to our customers, to create the foundational knowledge that enables us to make customer-first decisions in everything we do. in doing so, we create life-changing innovations that impact billions of lives around the world. you can help us achieve our mission. the microsoft federal organization was established to address the unique mission, legal regulatory requirements, and procurement rules and processes of the united states government (usg). microsoft federal is committed to ensuring its resources – including appropriately qualified, experienced, and certified personnel (with necessary security clearances or otherwise) are available as needed to meet usg evolving needs. to that end, microsoft embraces, as a mission-critical philosophy, flexibility in the recruiting, hiring, and workforce assignment of microsoft federal personnel. microsoft federal personnel can expect to serve in various roles in the microsoft federal organization during the course of their career to meet evolving usg needs, regardless of segment – civilian, defense, or intelligence community. responsibilities data &amp;amp; ai (sql, azure sql, azure data factory, powerbi, etc) pre-sales support participates in the pre-sale process as needed. helps scope the project by sharing customer or technical knowledge in their specialty domain by leveraging their expertise as a subject matter expert. technical delivery follows capacity process outlined by global capacity management team. maintains tools with up-to-date skills and availability. participates in and or may lead meetings with customers partners to understand their business needs and or scenario they are trying to solve. uses business, technology, and industry strategies to define customer partner requirements and constraints. engages others appropriately to understand and define customer requirements. supports project planning and the development of project documents by defining the risks and dependencies. communicates the business value of planned solutions to customers partners with direction guidance. implements mitigations on technical and business risks. manages their schedule and communicates to project leads. delivers against work breakdown structure (wbs). implements technical solutions by completing assigned project tasks with defined quality standards and following microsoft services processes. may oversee aspects of implementation. identifies issues and risks and engages with customers partners or internal stakeholders (e.g., project managers) as appropriate to address and resolve issues. manages relationships with customers partners stakeholders to identify and contribute to the drivers of satisfaction and dissatisfaction, determine the root cause, and establish recovery actions to improve experience. intellectual property management acts as an ambassador in consumption of intellectual property (ip) and leverages ip in projects. proactively assists in the creation of intellection property content and seeks areas that are available for more ip. communicates areas that need refreshing or gaps in intellectual property. provides feedback for continuous improvement. business development identifies opportunities to expand or accelerate the adoption and consumption of the cloud and microsoft technologies. readiness learns new technologies or services based on business demands and industry trends. obtains relevant accreditations and certification(s) as advised by domain leadership team. shares experiences, best practices, and product news within the team. participates in relevant technical communities at microsoft. operational excellence completes operational tasks and readiness, and ensures timeliness and accuracy. follows microsoft policies, compliance, and procedures (e.g., enterprise services authorization policy, standards of business conduct, labor logging, expenses, travel guidelines). other embody our culture and values qualifications required minimum qualifications bachelor s degree in computer science, engineering, finance, business, or related field and 8+ years leadership experience in relevant area of business or equivalent experience. 3+ years team leadership or people management experience. other requirements the successful candidate must have an active u.s. government top secret clearance with access to sensitive compartmented information (sci) based on a single scope background investigation (ssbi) with polygraph. ability to meet microsoft, customer and or government security screening requirements are required for this role. failure to maintain or obtain the appropriate u.s. government clearance and or customer screening requirements may result in employment action up to and including termination. clearance verification: this position requires successful verification of the stated security clearance to meet federal government customer requirements. you will be asked to provide clearance verification information prior to an offer of employment. cloud screening: candidates must be able to successfully complete and pass a microsoft cloud background screening. required cloud screenings will be administered on a recurring bi-annual basis. citizenship &amp;amp; citizenship verification: this position requires verification of u.s citizenship due to citizenship-based legal restrictions. specifically, this position supports united states federal, state, and or local united states government agency customers and is subject to certain citizenship-based restrictions where required or permitted by applicable law. to meet this legal requirement, citizenship will be verified via a valid passport, or other approved documents, or verified us government clearance. preferred qualifications 4+ years work experience in relevant area of business technical certifications based on domain (e.g., azure, sharepoint) proficiency in devops methodologies experience in c# development application refactoring experience experience in configuring ci cd pipelines experience with azure stack technology experience with troubleshooting source code issues proficient in resolving database connection challenges automation skills, including powershell scripting operations experience technology consulting ic6 - the typical base pay range for this role across the u.s. is usd $131,700 - $258,000 per year. there is a different range applicable to specific work locations, within the san francisco bay area and new york city metropolitan area, and the base pay range for this role in those locations is usd $170,400 - $277,200 per year. certain roles may be eligible for benefits and other compensation. find additional benefits and pay information here: https: careers.microsoft.com us en us-corporate-pay microsoft is an equal opportunity employer. consistent with applicable law, all qualified applicants will receive consideration for employment without regard to age, ancestry, citizenship, color, family or medical care leave, gender identity or expression, genetic information, immigration status, marital status, medical condition, national origin, physical or mental disability, political affiliation, protected veteran or military status, race, ethnicity, religion, sex (including pregnancy), sexual orientation, or any other characteristic protected by applicable local laws, regulations and ordinances. if you need assistance and or a reasonable accommodation due to a disability during the application process, read more about requesting accommodations. </w:t>
        <w:br/>
        <w:br/>
        <w:t xml:space="preserve"> -------------------------------------------------------------------------------------- </w:t>
        <w:br/>
        <w:br/>
        <w:t xml:space="preserve"> job description:  what type of company is helm point? &lt; h1&gt; helm point solutions is growing a woman-owned cyber &amp;amp; physical security contractor located in columbia, maryland. we strive to make every employee belong, be heard and be successful in their career. this includes listening to your needs, providing rewarding and challenging opportunities, and offering tools to succeed in your current role while preparing you for advancement. we are looking for ambitious folks to join our team and who want to help our customers meet their mission needs. description the selected individual will perform software development activities as a member of an agile development team focused on preparation and execution of verification tests of our software releases. development includes the full range of turning agile stories into implementable concepts, through development, testing and deployment of the new capabilities in this large, complex system. our developers are responsible for implementing robust testing leveraging devops automation and, where appropriate, use of test automation commercial tools. developers will have the opportunity to focus on developing customer domain specific language code and there are a range of opportunities for java, embedded c++, scripting languages, object-oriented modeling tools, low-level programming, serialization deserialization, and dependency injection . primary responsibilities the svt software engineer will be responsible for software development activities both individually and as a member of an agile team. she he will actively participate in program increment planning and related team activities, and will analyze and study complex system requirements, use design software tools, provide support using formal specifications, data flow diagrams, and other accepted design techniques with the use of computer aided software engineering (case) tools, and will use sound software engineering principles to ensure that developed code is modifiable, efficient, reliable, understandable, fault tolerant, and reusable. the individual will provide software process management and control throughout the coding portion of the software development process. additionally, the individual will promote code reuse and cross-program collaboration while reducing maintenance costs by creating common functions and shared actions for developers and testers. the individual will engineer, author, tune and document automation scripts in a development environment and deploy to the test production bench. basic qualifications must have demonstrated experience with java. experience or familiarity with multiple the following: java jee, python, c c++, sql, soap, wsdl, wadl, perl, powershell, vbs, eclipse, postgres, oracle, jenkins. experience with web application user interface development, knowledge of databases and structures, and or experience working with json, html, xml, xslt. experience developing on windows, and or linux operating systems. must have documented professional experience with web services. must have a strong understanding of sound software development principles and practices. must be able to plan and prioritize personal tasking and be able to communicate effectively verbally and in writing. must be an independent thinker, capable of performing high quality work, both independently and with a team in a fast-moving environment. preferred qualifications bachelor s degree in computer science or a related discipline and at least 8 years of relevant experience. experience with high level requirements management including requirements decomposition, secure systems engineering and development, trade-off analysis, interface control, and testing and continuous integration. experience in software development on agile teams using agile developer practices developing integrating with custom defined domain specific languages (dsl). implementing structures in a scripting language that can be interpreted by a dsl. experience with developing real-time embedded software. experience with the following: jee (ejb, jpa, jta, jax-b, jax-rs, jax-ws), sql, application servers secure software development (i.e., layer 7 policy). experience with the scaled agile framework (safe) methodology, safe agilest certification, or experience as a member of an agile team. additional experience in j2ee, python, c c++, sql, soap, wsdl, postgres, oracle, mongo, powershell a plus. what we offer? in addition to a rewarding career and an active leadership team, we offer a full suite of benefits including: carefirst gold medical insurance, 401k match, profit sharing, employee cash bonuses, a leave buy-back program and access perks discount program. helm point solutions, inc.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the advertised position may be used to fill multiple positions, if you have any interest in similar types of positions please be sure to mention in your application. </w:t>
        <w:br/>
        <w:br/>
        <w:t xml:space="preserve"> -------------------------------------------------------------------------------------- </w:t>
        <w:br/>
        <w:br/>
        <w:t xml:space="preserve"> job description:  responsibilities: perform analysis, design, code and testing for a peoplesoft hcm 9.2 system design technical solutions that meet business requirements and stay in line with application architecture develop peoplesoft technical solutions using peopletools application designer, application engine, peoplecode, page and field configurator provide production support to include troubleshoot, fix, and maintenance activities create technical design specifications and other project required documentation create reports and queries using sql, peoplesoft query, xml publisher and sqr interact with users and subject matter experts for requirements, design, and user test collaborate with users, analysts, and other developers to resolve complex defects and issues interact in a collaborative fashion with the development team to ensure delivery of quality software products required knowledge and experience: bachelor degree in computer science, management information systems, information systems, or related field 6+ years development experience with a peoplesoft system 4+ years working with the following peoplesoft modules: core hr, base benefits, payroll for north america, time and labor, absence management 2+ years developing peoplesoft fluid ui pages experience working with agile software delivery methodologies and jira software strong programming skills and techniques and a good understanding of relational databases experience developing on an oracle database platform strongly preferred relevant experience clearly documenting defect information to include analysis, steps to reproduce, and technical fixes required qualities skills: excellent analytical, written and verbal communications skills ability to understand and communicate technical issues related to defects and enhancements detail oriented ability to work independently and collaboratively as needed to achieve results demonstrated track record of analytical and critical thinking skills organized, motivated and demonstrate the ability to work under minimal supervision to achieve desired objectives ability to define problems, collect data, establish facts, draw valid conclusions and provide solutions ability to interpret a variety of technical information </w:t>
        <w:br/>
        <w:br/>
        <w:t xml:space="preserve"> -------------------------------------------------------------------------------------- </w:t>
        <w:br/>
        <w:br/>
        <w:t xml:space="preserve"> job description:  2+ years of non-internship professional front end, web or mobile software development using javascript, html and css experience 1+ years of computer science fundamentals (object-oriented design, data structures, algorithm design, problem solving and complexity analysis) experience experience using javascript frameworks such as angular and react we are responsible for creating hiring solutions for millions of applicants and future amazonians. amazon has 1.2m employees worldwide with plans for continued growth. here, you ll be part of a team that builds scalable, international solutions impacting unprecedented number of candidate experiences. we create global solutions that not only scale up in volume, but also handle the complexity of diverse workflows and country specific rules regulations. our team is growing rapidly at multiple locations. if you have the drive, tenacity, an entrepreneurial spirit, and most importantly the day 1 spark to take on ambiguous problems head on, in a fast-paced environment, this is the place for you! key job responsibilities as part of our growth and expansion, we are setting up brand new teams to build end-to-end hiring solutions on native aws from ground up. this solution will handle all phases of hiring process from job creation, search, and application to all the way candidate day 1 experience. as a front end engineer, you will drive the development of services and assets for an external facing, mobile first, global solution that will be used by millions of applicants aspiring to work at amazon. you will own automation of business processes using proven as well as evolving aws services and other technologies to create a friction free customer experience. your tier-one services will have highest standards and be available 24x7, scale under massive load, and perform consistently. in this role you will: be a technical leader that is not afraid to challenge the norms and innovate. execute against project plans and delivery commitments. develop relationships with internal and external partner teams to move fast. help establish the long-term success strategy for your systems, development best practices, and operational excellence processes. collaborate with peers to ensure your strategies are in alignment with the rest of the development teams. develop junior and new team members by mentoring them on multiple fronts. about the team we are a team of 8-10 engineers who work together to design and deliver a system that enables candidates who wants to work for amazon find a job. we are very focused on ensuring that we enable a great candidate experience. our customers are the candidates themselves who we help through the hiring process. we also work directly with the internal workforce staffing team, data scientists, and other hiring systems to ensure a great candidate experience. we find new ways to use automation to help the hiring process move faster, smoother, and smarter. we are open to hiring candidates to work out of one of the following locations: arlington, va, usa 1+ years of agile software development methodology experience experience with common front-end technologies such as html, css, js, typescript, and node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2+ years of non-internship professional front end, web or mobile software development using javascript, html and css experience 1+ years of computer science fundamentals (object-oriented design, data structures, algorithm design, problem solving and complexity analysis) experience experience using javascript frameworks such as angular and react we are responsible for creating hiring solutions for millions of applicants and future amazonians. amazon has 1.2m employees worldwide with plans for continued growth. here, you ll be part of a team that builds scalable, international solutions impacting unprecedented number of candidate experiences. we create global solutions that not only scale up in volume, but also handle the complexity of diverse workflows and country specific rules regulations. our team is growing rapidly at multiple locations. if you have the drive, tenacity, an entrepreneurial spirit, and most importantly the day 1 spark to take on ambiguous problems head on, in a fast-paced environment, this is the place for you! key job responsibilities as part of our growth and expansion, we are setting up brand new teams to build end-to-end hiring solutions on native aws from ground up. this solution will handle all phases of hiring process from job creation, search, and application to all the way candidate day 1 experience. as a front end engineer, you will drive the development of services and assets for an external facing, mobile first, global solution that will be used by millions of applicants aspiring to work at amazon. you will own automation of business processes using proven as well as evolving aws services and other technologies to create a friction free customer experience. your tier-one services will have highest standards and be available 24x7, scale under massive load, and perform consistently. in this role you will: be a technical leader that is not afraid to challenge the norms and innovate. execute against project plans and delivery commitments. develop relationships with internal and external partner teams to move fast. help establish the long-term success strategy for your systems, development best practices, and operational excellence processes. collaborate with peers to ensure your strategies are in alignment with the rest of the development teams. develop junior and new team members by mentoring them on multiple fronts. about the team we are a team of 8-10 engineers who work together to design and deliver a system that enables candidates who wants to work for amazon find a job. we are very focused on ensuring that we enable a great candidate experience. our customers are the candidates themselves who we help through the hiring process. we also work directly with the internal workforce staffing team, data scientists, and other hiring systems to ensure a great candidate experience. we find new ways to use automation to help the hiring process move faster, smoother, and smarter. we are open to hiring candidates to work out of one of the following locations: arlington, va, usa 1+ years of agile software development methodology experience experience with common front-end technologies such as html, css, js, typescript, and node amazon is committed to a diverse and inclusive workplace. amazon is an equal opportunity employer and does not discriminate on the basis of race, national origin, gender, gender identity, sexual orientation, protected veteran status, disability, age, or other legally protected status. for individuals with disabilities who would like to request an accommodation, please visit https: www.amazon.jobs en disability us.</w:t>
        <w:br/>
        <w:br/>
        <w:t xml:space="preserve"> -------------------------------------------------------------------------------------- </w:t>
        <w:br/>
        <w:br/>
        <w:t xml:space="preserve"> job description:  description looking for an opportunity to make an impact?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your greatest work is ahead! the national security sector at leidos is hiring for an experienced application developer, technical lead to oversee development teams for a program supporting a government customer. this crucial role involves leading a team to design, develop, and maintain a comprehensive suite of applications for the customer. the ideal candidate is technically proficient across both front-end and back-end development and is keen on fostering collaboration between teams to achieve integrated and innovative solutions. this position is contingent upon contract award. what you ll be doing: lead the development of the intelligence discovery application, ensuring a harmonious integration between user experience and backend services, using government-specified technologies. expertise in front-end technologies, including but not limited to javascript (and modern open-source libraries), angular, html, css, xml, and json, to create dynamic, responsive, and accessible user interfaces. develop and manage backend services using technologies such as oracle, postgresql, mongodb, redis, elasticsearch, solr, and sql, ensuring efficient data storage, retrieval, and indexing capabilities. utilize node.js with typescript for scalable server-side development and integrate server-side languages such as java to build robust backend services. architect the application using microservices and api-led connectivity to ensure modularity, scalability, and maintainability, while ensuring secure data exchange and system interoperability. lead the application development team in adopting agile methodologies for iterative development, facilitating sprint planning, progress tracking, and ensuring the timely delivery of features. coordinate with cybersecurity teams to embed security measures into the development process, including data encryption, authentication protocols, and adherence to compliance standards. advocate for and implement best practices in code quality, conducting regular code reviews, and ensuring adherence to coding standards. communicate effectively with both technical and non-technical stakeholders, providing regular updates on project status, milestones, and addressing any challenges promptly. what does leidos need from me? must have an active top secret security clearance with the ability to obtain and maintain a ts sci with polygraph security clearance. bs in engineering, computer science, systems engineering, or related field or equivalent experience with 10 plus years in software development, technology management, system engineering or related field. eight plus years of experience with master s degree.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$122,200 - $220,900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plug in to cymertek and design your future… position : junior software engineer (peoplesoft) description : cymertek is looking for a junior software engineer to join an ongoing development effort on one of our current contract vehicles. this work provides several types of support for the our customer s enterprise business systems to include; support of oracles peoplesoft enterprise applications products already in production (life cycle support), support for the development implementation integration of oracles peoplesoft enterprise applications not yet in production; support for the development implementation integration of custom java applications; and support for the development implementation integration of various cots gots products that integrate with existing software. clearance requirement : active ts sci with polygraph required skills education bachelor s degree and 0-6 years experience as a engineer in a technical role desired. if no degree 4 years experience required. experience with the following: peoplesoft, oracle, java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as a sr. cloud engineer , you ll be a key player in architecting, designing, and implementing cloud solutions that empower our clients to leverage the full potential of cloud technologies. you will be responsible for the development of a robust and scalable cloud infrastructure while collaborating closely with cross-functional teams to ensure seamless integration and delivery. we know that you can t have great technology services without amazing people. at metrostar, we are obsessed with our people and have led a two-decade legacy of building the best and brightest teams. because we know our future relies on our deep understanding and relentless focus on our people, we live by our mission: a passion for our people. value for our customers. if you think you can see yourself delivering our mission and pursuing our goals with us, then check out the job description below! what you ll do: provide requirement decomposition definition and engineering expertise to assure program requirements are developed and sustained. work with government stakeholders design, develop, integrate, and test solutions for complex technical requirements prepare operating instructions and end user training. support the design and implementation of cloud-based architecture, ensuring scalability, reliability, and security in alignment with industry best practices. collaborate with cross-functional teams to define requirements, troubleshoot issues, and optimize cloud infrastructure. drive the evaluation and adoption of new cloud technologies, tools, and methodologies to continuously enhance our client s cloud capabilities. develop and implement cloud governance strategies, ensuring compliance with relevant standards and regulations. lead efforts to automate deployment, monitoring, and management processes, enhancing efficiency and reducing manual intervention. act as a subject matter expert on cloud engineering best practices, participating in knowledge sharing and contributing to the company s technical community. participate in all phases of risk management assessments and architecture. what you ll need to succeed: active ts sci with ci poly minimum of 10 years of professional experience in cloud engineering, with a focus on designing, implementing, and managing cloud solutions. experience building aws cloud infrastructure solutions at scale across multiple classification domains (il5 to il6+) simultaneously extensive hands-on experience with leading cloud platforms such as aws, azure, or google cloud, including services such as ec2, s3, lambda, ebs, etc.. expert-level skills in creating, managing, and hardening server os images across multiple classification domains in the cloud using amis strong background in infrastructure-as-code (iac) using tools like terraform, cloudformation, or ansible. in-depth understanding of cloud security best practices and experience implementing security controls in a cloud environment. excellent scripting and programming skills (python, bash, etc.). strong problem-solving skills and the ability to troubleshoot complex cloud-related issues. exceptional communication skills, with the ability to convey complex technical concepts to both technical and non-technical stakeholders. like we said, we are big fans of our people. that s why we offer a generous benefits package, professional growth, and valuable time to recharge. learn more about our company culture code and benefits. plus, check out our accolades. don t meet every single requirement? studies have shown that women, people of color and the lgbtq+ community are less likely to apply to jobs unless they meet every single qualification. at metrostar we are dedicated to building a diverse, inclusive, and authentic culture, so, if you re excited about this role, but your previous experience doesn t align perfectly with every qualification in the job description, we encourage you to go ahead and apply. we pride ourselves on making great matches, and you may be the perfect match for this role or another one we have. best of luck! – the metrostar people &amp;amp; culture team what we want you to know: in compliance with federal law, all persons hired will be required to verify identity and eligibility to work in the united states and to complete the required employment eligibility verification form upon hire.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 not ready to apply now? sign up to join our newsletter here. "eeo is the law metrostar systems, llc (metrostar) invites any employee and or applicant to review the company s affirmative action plan. this plan is available for inspection upon request by emailing msshr@metrostar.com." </w:t>
        <w:br/>
        <w:br/>
        <w:t xml:space="preserve"> -------------------------------------------------------------------------------------- </w:t>
        <w:br/>
        <w:br/>
        <w:t xml:space="preserve"> job description:  analytics engineer software engineer full time some of our perks and benefits 100% paid healthcare 31 days pto 10% 401k in every paycheck 100% fully vested!!! our client is in search of software engineers who are eager to advance their skills and take on the most challenging tasks within the us government s realm, particularly in one of the most captivating sectors of our mission. we offer unparalleled salaries and benefits packages, with your growth and success at the forefront of our priorities. 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 required skills experience using the linux cli scripting using bash python developing with java in a linux environment experience developing with the spring framework including spring boot demonstrated experience processing big data experience with web development, http, and rest services experience with nosql technologies such as elasticsearch and accumulo experience with containerization technologies such as docker position desired skills familiar with git version control system experience with the atlassian tool suite including jira and confluence familiar with ci cd principles, methodologies, and tools such as gitlab ci and jenkins requirements active ts sci with polygraph (5) years experience as a software engineer bachelor s degree in computer science or related discipline 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overview: govcio is currently hiring for a software developer to support application development. this position will be located in quantico stafford, va and will be a hybrid position. responsibilities: builds and codes applications and or modules using languages such as c++, visual basic, abap, java, xtml, etc. provides patches and upgrades to existing systems. involved in planning of system and development deployment as well as responsible for meeting software compliance standards. may design graphical user interface (gui) to meet the specific needs of users. prepares operating instructions, compiles documentation of program development, and analyzes system capabilities to resolve questions of program intent, output requirements, input data acquisition, programming techniques, and controls. may build add-on modules using application program language. designs and codes applications following specifications using the appropriate tools. maintains and modifies existing software applications. analyzes detailed systems factors, including input and output requirements, information flow, hardware and software requirements, and alternative methods of problem resolution. performs modifications to and maintenance of operational programs and procedures. identifies gaps in requirements and help solve problems for the supporting staff. participates in code reviews to represent reviewed work for adherence to standards and specifications. writes or revises program documentation, operations documentation and user guides in accordance with standards. supports stakeholder and product owner meetings to help define and validate software requirements supports authorization efforts with regards to overall software system compliance. participates in agile-based software development efforts. supports the project manager on specified projects. qualifications: high school with 10+ years (or commensurate experience) clearance required: secret iat level ii certification required skills and experience telerik programming support of web based applications asp.net, c#, html css, javascript, wireframing, xml json web development skills leveraging an oracle dataset incremental software releases via an agile driven project preferred skills and experience ui ux design experience pl sql knowledge quality control testing familiarity company overview: govcio is a team of transformers-people who are passionate about transforming government it. every day, we make a positive impact by delivering innovative it services and solutions that improve how government agencies operate and serve our citizens. but we can t do it alone. we need great people to help us do great things - for our customers, our culture, and our ability to attract other great people. we are changing the face of government it and building a workforce that fuels this mission. are you ready to be a transformer? we are an equal opportunity employer. all qualified applicants will receive consideration for employment without regard to race, color, religion, sex, gender, gender identity or expression, sexual orientation, national origin, disability, or status as a protected veteran. eoe, including disability vets. posted pay range the posted pay range, if referenced, reflects the range expected for this position at the commencement of employment, however, base pay offered may vary depending on multiple individualized factors, including market location, job-related knowledge, skills, education, experience, and internal equity. the total compensation package for this position may also include other compensation elements, to be discussed during the hiring process. if hired, employee will be in an “at-will position” and the govcio reserves the right to modify base salary (as well as any other discretionary payment or compensation program) at any time, including for reasons related to individual performance, govcio or individual department team performance, and market factors. posted salary range: usd $165,000 - usd $175,000 yr. </w:t>
        <w:br/>
        <w:br/>
        <w:t xml:space="preserve"> -------------------------------------------------------------------------------------- </w:t>
        <w:br/>
        <w:br/>
        <w:t xml:space="preserve"> job description:  overview: nakupuna consulting is seeking a software developer iii to join the software development team supporting the execution of a large size, multi-year contract to the integrated personnel and pay system – army (ipps-a) army military payroll (amp). nakupuna consulting is extending contingent offers for this effort in anticipation of contract award, which is expected in may of 2024. the software developer (developer) iii will be an agile development team member, responsible for designing technical solutions and extending peoplesoft application functionality to meet development team objectives. the software developer iii should be comfortable working in an agile team environment, collaborating with team members to remove blockers and resolve problems, and sharing information within and across teams. responsibilities: the following reflects management s definition of essential functions for this job but does not restrict the tasks that may be assigned. management may assign additional duties and responsibilities to this job at any time due to reasonable accommodation or other reasons. follow technical design specifications. extend peoplesoft software functionality to meet design specifications using peopletools technology. configure modules in peoplesoft software to meet design specifications. provide estimates for work assignments. document software configurations in prescribed documentation tool(s). conduct unit testing in line with defined quality engineering processes. conduct software development activities in support of application enhancements and system defects. conduct peer reviews on other teammates configuration and code to ensure accuracy and alignment to overall architecture and design. explain technical approach and code to team members. demonstrate software functionality to end users. qualifications: education and experience: bachelor of science degree in a computer software or engineering major or 2 or more years of experience within the federal government, dod, army, or ic preferred. minimum 2 years of experience working in a computer software-related field required. skills qualifications: peoplesoft peopletools and sql knowledge required. strong communication skills required. certifications in peoplesoft peopletools, and safe for teams preferred. clearance requirements: this position requires a current secret clearance. must be a u.s. citizen. work location: work location will be in the d.c., maryland, virginia region. physical requirements: in addition to the skills and qualifications mentioned above, candidates must, at a minimum, be able to meet the following physical requirements. ability to lift up to 25 pounds ability to use stairs without assistance ability to perform repetitive motions with the hands, wrists, and fingers ability to engage in and follow audible communications in emergency situations ability to sit for prolonged periods at a desk and working on a computer ability to stand, sit, walk, lift, carry, reach, kneel, crouch, bend and climb a step stool ladder </w:t>
        <w:br/>
        <w:br/>
        <w:t xml:space="preserve"> -------------------------------------------------------------------------------------- </w:t>
        <w:br/>
        <w:br/>
        <w:t xml:space="preserve"> job description:  about nscg: founded in 2012, and based out of fort knox, ky nscg is a full-service government contracting firm that supports contracts and consulting efforts on a national level. through the combination of extensive dod relationships, technical expertise, successful and ongoing contract past performance, creativity, and innovation, nscg provides a value-based approach to clients and partners. nscg works closely with the military community to enable and staff talent throughout the united states and its territories using our corporate staff of military veterans, and our commitment to excellence. nscg s corporate leadership is comprised of combat military veterans with a passion for serving others. this is exemplified by our innovative staffing and management model, paired with our corporate policy of “people first”. job description: we are currently seeking a highly skilled and experienced oracle peoplesoft global payroll application developer senior analyst to join our team. the successful candidate will have extensive hands-on development experience with oracle peoplesoft global payroll and a proven ability to design, develop, and test the peoplesoft global payroll rules engine. responsibilities include updating and modifying existing extensions or tailored software, as well as integrating peoplesoft global payroll with existing oracle peoplesoft solutions to support the integrated personnel and pay system. duties and responsibilities: develop and test the peoplesoft global payroll rules engine. update and modify existing extensions or tailored software. integrate peoplesoft global payroll with existing oracle peoplesoft solutions. work in a scaled agile framework (safe) delivery environment. build and test epics, features, and user stories. conduct software demonstrations. receive acceptance criteria for delivery backlog items. roll out global payroll in an incremental and iterative fashion to the government. requirements: minimum of 8 years of hands-on experience in oracle peoplesoft global payroll development. bachelor s degree in computer science, information technology, or related field. experience working with government payroll requirements. experience in a scaled agile framework (safe) delivery environment. ability to build and test epics, features, and user stories. minimum secret clearance. y9zazczyrd </w:t>
        <w:br/>
        <w:br/>
        <w:t xml:space="preserve"> -------------------------------------------------------------------------------------- </w:t>
        <w:br/>
        <w:br/>
        <w:t xml:space="preserve"> job description:  job title: manager, security research engineer - engineering manager job code: 10272 job location: remote job description: l3harris has an immedidate opening for a security research engineering manager for the trenchant group. the manager is responsible for a portfolio of business unit software projects, overseeing staffing, support services and all associated software deliverables. this position will require north american and overseas travel. about trenchant: working at trenchant means working alongside the best researchers and engineers from across the security research and intelligence communities. our tight-knit interdisciplinary teams generate thoughtful capability designs and incremental feature releases that reliably deliver world-class computer security products into operational environments. our business unit offers an exceptional value-proposition for individuals looking to make an impact. trenchant s expertise is the by-product of the l3harris acquisition of two highly-regarded information security businesses – azimuth security and linchpin labs. united under trenchant, we are a key component of l3harris intelligence and cyber sector, now being the core business of the newly established cyber division. we are a trusted, discrete partner furnishing security products, consultancy, training and integration services to allied security, defence, and law enforcement agencies. essential functions: identify and help emplace engineering services required to deliver high quality software releases and reduce friction for iterative deliveries. serve as overall engineering lead for all managed software projects, assisting team leads, product owners and field engineers in designing and optimizing capabilities. partner with product owners to vet requirements and refine software project priorities, adjusting deliveries based on evolving customer requirements. analyze program requirements and develop effort estimates in conjunction with mission and program management staff to drive bidding process. maintain depth in respective discipline and contribute to at least one ongoing software project in the area of research, engineering or quality assurance. assemble and monitor high-performance, multidisciplinary engineering teams to deliver on program and product commitments. set objectives, monitor performance, promote bidirectional communication with and ensure the overall well-being of all direct reports. actively participate in advertising for and recruiting regional and global engineering talent in concert with business operations team and other engineering managers. augment administrative support provided by business operations where needed to ensure timely processing of administrative actions that affect direct reports. qualifications: bachelor s degree and minimum 9 years of prior relevant experience. graduate degree and a minimum of 7 years of prior related experience. in lieu of a degree, minimum of 13 years of prior related experience. 8+ years experience in software development including high-level programming languages and mechanics. experience with linux, windows, macos, android or ios operating systems. experience with containerization technologies, e.g. docker or similar. experience with git and associated workflows in a production environment. experience with a continuous integration and delivery platform such as bamboo, jenkins, github or gitlab. experience with agile software development methodologies. experience with software quality improvement initiatives. experience with network administration and or practical knowledge of tcp ip communications. eligible for a security clearance. preferred additional skills: experience with computer network operations (cno). experience with the intelligence community. 2+ years of management or team lead experience. experience with computer security best-practices. eperience with containerization and microservices. experience with strategies for accelerating software delivery timelines and increasing reliability including continuous integration, continuous delivery and or devops practices. experience in low level programming languages and instruction sets active secret or top secret security clearance. in compliance with pay transparency requirements, the salary range for this role is $104,500 - $240,000 . this is not a guarantee of compensation or salary, as final offer amount may vary based on factors including but not limited to experience and geographic location. l3harris also offers a variety of benefits, including health and disability insurance, 401(k) match, flexible spending accounts, eap, education assistance, parental leave, paid time off, and company-paid holidays. the specific programs and options available to an employee may vary depending on date of hire, schedule type, and the applicability of collective bargaining agreements. the application window for this requisition is anticipated to close on 7 4 2024. </w:t>
        <w:br/>
        <w:br/>
        <w:t xml:space="preserve"> -------------------------------------------------------------------------------------- </w:t>
        <w:br/>
        <w:br/>
        <w:t xml:space="preserve"> job description:  description: synergy is looking for senior c# software engineer that will wok closely with site partners at quantico. you will be responsible to ensure data ingest, formatting, and transformation is completed according to customer defined specifications. you will validate and review effectiveness of existing software solutions and resolve any issues with the team. requirements: requires a bachelors degree in computer science or a related discipline from an accredited college or university and fourteen (14) to twenty (20) years of experience. four (4) years of additional swe experience on contracts of similar scope, type, and complexity may be substituted for a degree. required capabilities: c# ms sql postgresql desired capabilities: elasticsearch aws clearance required the qualified individual must be fully cleared in current access with the appropriate mpo client polygraph benefits compensation: we offer highly competitive compensation so everyone can share in the growth of the company as we build its success together! health &amp;amp; retirement: we offer a comprehensive health benefits package and 401k retirement plan so you can take care of yourself and your family, now and in the future. other health-related benefits include an employee gym wellness benefit. education: individual growth is a priority at synergy. employees are encouraged to take advantage of our company-sponsored continuing education program so they can get their degree or that next certification needed to propel them towards the next level. work life balance: a healthy work life balance is essential for building and executing your work effectively at synergy, but it s also necessary to allow you the room to pursue everything you want to develop in your personal life. we offer a generous paid time off benefit and 11 paid holidays a year. synergy also provides flexible work options that work with your schedule and lifestyle. great corporate facilities: come by our corporate office and enjoy a weekly happy hour, take a drive to nearby restaurants, grab a snack or coffee in our café, or utilize our collaborative office space and conference rooms. about us formed in july of 2007 and headquartered in columbia, md, our talented, dedicated staff provide a broad range of services in cybersecurity, software, data transport solutions, systems engineering, and it services to the u.s. intelligence and defense communities. we deliver critical and innovative capabilities to high-level decision makers that enhance our nation s security. in an ultra-competitive environment, synergy ecp has thrived by adhering to our name, making sure excellence is displayed by our employees, to our customers and by continually improving performance (ecp). this is what sets us apart and enables us to be an autonomous yet agile business delivering huge results and meeting our customers evolving demands. synergy ecp has earned a client list that includes numerous fortune 100 companies, in addition to multiple branches of the us government and military services. synergy ecp is an equal opportunity employer and considers qualified applicants for employment without regard to race, color, creed, religion, national origin, sex, sexual orientation, gender identity and expression, age, disability, veteran status, or any other protected class. if you are interested in learning more about synergy and what opportunities may be available to you, let s start a conversation together! our team is happy to speak with you about your experience and goals so that they may work with you in finding the kinds of positions that you are most interested in. feel free to drop off your resume with us via our website or send it along to staffing@synergyecp.com . apply today and start your new career at synergy! </w:t>
        <w:br/>
        <w:br/>
        <w:t xml:space="preserve"> -------------------------------------------------------------------------------------- </w:t>
        <w:br/>
        <w:br/>
        <w:t xml:space="preserve"> job description:  analytics engineer software engineer full time some of our perks and benefits 100% paid healthcare 31 days pto 10% 401k in every paycheck 100% fully vested!!! our client is in search of software engineers who are eager to advance their skills and take on the most challenging tasks within the us government s realm, particularly in one of the most captivating sectors of our mission. we offer unparalleled salaries and benefits packages, with your growth and success at the forefront of our priorities. in this pivotal role, you will be responsible for designing, developing, and maintaining an end-to-end processing platform that serves as the swiss army knife of data analytics. imagine a platform so robust that it can efficiently handle data from various sources, surpassing even the speed of "sql injection." moreover, this platform will not only deliver aggregated analytic results but also empower end-users to query, visualize, and analyze their data. you will have the opportunity to engage with cutting-edge systems, potentially including processing-intensive analytics (think hpc), innovative algorithm development, management of extensive data sets (again, hpc!), real-time systems, business management information systems, and systems incorporating data repositories, data transport services, as well as application and systems development and monitoring. all of these aspects are integral to the success of our clients and the overarching mission. required skills experience using the linux cli scripting using bash python developing with java in a linux environment experience developing with the spring framework including spring boot demonstrated experience processing big data experience with web development, http, and rest services experience with nosql technologies such as elasticsearch and accumulo experience with containerization technologies such as docker position desired skills familiar with git version control system experience with the atlassian tool suite including jira and confluence familiar with ci cd principles, methodologies, and tools such as gitlab ci and jenkins requirements active ts sci with polygraph (5) years experience as a software engineer bachelor s degree in computer science or related discipline we do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w:t>
        <w:br/>
        <w:br/>
        <w:t xml:space="preserve"> -------------------------------------------------------------------------------------- </w:t>
        <w:br/>
        <w:br/>
        <w:t xml:space="preserve"> job description:  plug in to cymertek and design your future… position : mid level software engineer description : cymertek is looking for a senior software engineer to join our dream team and support an ongoing development effort. clearance requirement : active ts sci with polygraph required skills education approximately 14+ years of experience as a swe (software engineer) in a technical role. bachelor s degree (computer science or related discipline) required. 3+ years of extjs experience. (version 5 and above preferred) 4+ years of java enterprise edition (jee) and or java standard edition (jse) gradle and or maven experience experience with tomcat linux (centos, etc) rest service development java messaging service (jms) client development experience developing using agile methodologies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who we are fti consulting is the world s leading expert-driven consulting firm. over the last 40 years, fti consulting experts have served as the trusted advisor to fortune 500 companies and the world s leading law and private equity firms when they are facing their greatest opportunities and challenges. our strong performance and continued success are a direct reflection of the ambition, energy, and commitment of our talented professionals across the globe to make a positive impact for our clients and communities. at fti consulting, you ll be inspired and empowered to make an impact on headline matters that change history. working side by side with the world s leading experts in your field, you ll be surrounded by an open collaborative culture that embraces diversity, recognition, professional development and most importantly, you. there s never been a more exciting time to join fti consulting and this is where you will do the most exciting and fulfilling work of your career. are you ready to make an impact? about the role we are seeking an innovative and driven full stack software engineer to help develop, maintain, and scale the infrastructure supporting fti s ai-driven analysis tools. what you ll do develop infrastructure, data pipelines, apis, and miscellaneous containerized applications. work with data science to deploy models to production. collaborate with engineering to effectively manage work, build tested cicd pipelines, and professionally version deployments. assist in front end application development. manage security documentation and instilling confidence in clients senior leadership. how you ll grow direct access to leadership with defined long-term career planning will ensure you continue to develop your skills as a software engineer. this position also allows the unique opportunity to partner with internal teams in various specialty areas to tackle a myriad of high visibility client challenges across industries. with an emphasis on a collaborative team approach, we all learn from each other as we share diverse perspectives and ways of working to best meet client challenges and continue to grow the firm. what you will need to succeed basic qualifications 5+ years post graduate experience. bachelor s degree in data science, statistics, computer science, or related field. ability to travel to clients and fti office(s) as needed. applicants must be currently authorized to work in the united states on a full-time basis; this position does not provide visa sponsorship. preferred qualifications nix operating system knowledge for development and production servers. bash scripting for task automation and server bootstrapping. python or another major object-oriented language. docker compose for local application stacks and common environments during development. terraform for infrastructure as code for aws, kubernetes, and docker. github with actions for cicd devops. broad knowledge of aws. airflow for orchestration of pipelines. spark for massive parallel processing, model inference, and data lakehouse management. graphql api development. sql database administration, postgres preferred. nosql databases. kubernetes. devsecfinmlops. multitenant user base management. microservice architecture and distributed system design. tensorflow, pytorch. large language models and rags. huggingface or another model operations platform. network analysis and or neo4j. reactjs, expressjs, nodejs, javascript or another full front end framework. ansible. splunk. hudi or another xtable compliant lakehouse standard. our benefits our goal is to support the well-being of you and your families—physically, emotionally, and financially. we offer comprehensive benefits such as the following: competitive total compensation, including bonus earning potential full package of benefits plans, including medical, dental, and vision coverage along with life and disability insurance generous paid time off company matched 401(k) retirement savings plan potential for flexible work arrangements generous paid parental leave and flex return support family care benefits, including back-up child elder care employee wellness platform employee recognition programs paid time off for volunteering in your community corporate matching for charitable donations most important to you make an impact in our communities through company sponsored pro bono work professional development and certification programs free in-office snacks and drinks free smartphone and cellular plan (if applicable) fti perks &amp;amp; discounts at retailers and businesses upscale offices close to public transportation about fti consulting fti consulting is a global business advisory firm dedicated to helping clients with their most significant opportunities and challenges. with more than 8,000 employees located in 31 countries, our broad and diverse bench of award–winning experts advise their clients when they are facing their most significant opportunities and challenges. at fti consulting, we embrace, cultivate and maintain a culture of diversity, inclusion &amp;amp; belonging, which are fundamental components to our core values. fti consulting is publicly traded on the new york stock exchange and has been named the #1 professional services firm on forbes list of america s best employers and the best firm to work for by consulting magazine. for more information, visit www.fticonsulting.com and connect with us on instagram and linkedin. fti consulting is an equal opportunity employer and does not discriminate on the basis of race, color, national origin, ancestry, citizenship status, protected veteran status, religion, physical or mental disability, marital status, sex, sexual orientation, gender identity or expression, age, or any other basis protected by law, ordinance, or regulation. </w:t>
        <w:br/>
        <w:br/>
        <w:t xml:space="preserve"> -------------------------------------------------------------------------------------- </w:t>
        <w:br/>
        <w:br/>
        <w:t xml:space="preserve"> job description:  overview: senior web developer quantico, va are you ready to enhance your skills and build your career in a rapidly evolving business climate? are you looking for a career where professional development is embedded in your employer s core culture? if so, chenega military, intelligence &amp;amp; operations support (mios) could be the place for you! join our team of professionals who support large-scale government operations by leveraging cutting-edge technology and take your career to the next level! the senior web developer will be supporting the defense threat reduction agency s operational informational management system (oims) at fort belvoir, va. as part of this effort, you ll collaborate with a dedicated team to develop, code, deploy, and maintain web applications and websites. responsibilities: develop, code, deploy, and maintain web applications and websites. test and create contingency plans for optimal website usability and connectivity. guide the analysis of customer requirements for websites according to the client s wide range of highly complex specifications and needs. provide guidance and collaborate with graphics and web designers to develop web applications and websites. provide thorough testing and guidance for the finalization of web applications and websites for next-level production. maintain and recommend highly complex updates to websites ensuring changes are implemented without disruption. create and implement highly complex contingency plans in preparation for website outages. build upon current knowledge and guide emerging and relevant programming that will enhance web applications and websites overall functionality. provide guidance and leadership to less-experienced web developer personnel. may serve as a team or task leader. support business development activities as required (e.g., customer technical capabilities briefings, past performance content, technical solutions). other duties as assigned. qualifications: bachelor of arts bachelor of science degree in computer science, web development, or a related field. technical training and certification may be used instead of education. must have 3+ years of experience in web development such as experience in coding, designing, and optimizing high-traffic, mission-critical apps in a classified environment. must know other web languages which include at least one of the following: html, css, xml, javascript, sql. must be able to maintain and enhance the current environment; must be able to follow directions for app enhancements, upgrades, patches, etc. must possess baseline and full computing environment certifications for iat-ii iaw dod 8570.01-m (security+ certification). secret clearance required. knowledge, skills, and abilities ability to maintain existing coldfusion applications, including providing direct support to users and customers. experienced in creating data search queries on relational database sources (e.g. oracle and sql) and geographical data apps (e.g., esri arcgis and google earth). exceptional written and verbal communication skills that include the ability to interact with a wide variety of key stakeholders to ensure timely responses for all communications and deliverables across all projects. exceptional skills in leadership, time management, facilitation, decision-making, and organization. experience leading the performance of tasks on schedule, at cost, and achieving all requirements. superb planning, coordination, and organizational skills. results-driven with a positive attitude and a high degree of initiative and responsiveness. ability to multitask, meet tight deadlines, and attend to details while staying focused on key priorities and management. ability to work nights, weekends, and holidays as required. ability to travel up to 10%. ability to meet minimum security clearance requirements. must be a u.s. citizen. how you ll grow at chenega mios, our professional development plan focuses on helping our team members at every level of their career to identify and use their strengths to do their best work every day. from entry-level employees to senior leaders, we believe there s always room to learn. we offer opportunities to help sharpen skills in addition to hands-on experience in the global, fast-changing business world. from on-the-job learning experiences to formal development programs, our professionals have a variety of opportunities to continue to grow throughout their careers. benefits at chenega mios, we know that great people make a great organization. we value our team members and offer them a broad range of benefits. learn more about what working at chenega mios can mean for you. chenega mios s culture our positive and supportive culture encourages our team members to do their best work every day. we celebrate individuals by recognizing their uniqueness and offering them the flexibility to make daily choices that can help them be healthy, centered, confident, and aware. we offer well-being programs and continuously look for new ways to maintain a culture where we excel and lead healthy, happy lives. corporate citizenship chenega mios is led by a purpose to make an impact that matters. this purpose defines who we are and extends to relationships with our clients, our team members, and our communities. we believe that business has the power to inspire and transform. we focus on education, giving, skill-based volunteerism, and leadership to help drive positive social impact in our communities. learn more about chenega s impact on the world. chenega mios news- https: chenegamios.com news tips from your talent acquisition team we want job seekers exploring opportunities at chenega mios to feel prepared and confident. to help you with your research, we suggest you review the following links: chenega mios web site - www.chenegamios.com glassdoor - https: www.glassdoor.com overview working-at-chenega-mios-ei_ie369514.11,23.htm linkedin - https: www.linkedin.com company 1472684 facebook - https: www.facebook.com chenegamios #dice #chronos operations, llc teleworking permitted?: false </w:t>
        <w:br/>
        <w:br/>
        <w:t xml:space="preserve"> -------------------------------------------------------------------------------------- </w:t>
        <w:br/>
        <w:br/>
        <w:t xml:space="preserve"> job description:  location: rockville, md category: cloud last date: 12-31-2024 job description: a software engineer participates in major projects that involve providing integration, implementation of complex systems. provides input into the design and development of software solutions, and works on teams who are responsible for technical design and implementation of the architecture. education: relevant bachelors degree from an accredited college or university, or a satisfactory combination of education, training and experience. qualification: at least three years of experience in planning, designing, building, and implementing it software </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the software engineer participates in development efforts to deliver a complete software solution. design and implement all levels of the solution : data layer, application code, user interface. design and deliver apis and integrations with other software systems and databases. architect for optimal use of enterprise infrastructure (cloud) and security requirements. software application developer engineer, supporting the design, development, integration, maintenance and enhancement of custom and or cots systems. must have: 7 years of experience with software engineering or development bachelor s degree experience with three of the following: delivering the design and development of software applications programming coding from the data layer through the application layer, through the user interface decomposing functional requirements into technical specifications and tasks software development and maintenance tools and languages such as java, c# .net, sql, javascript libraries, html, etc. database and data management and analytics technologies, such as sql, xml, python, r, etc. developing and maintaining unit test scripts developing apis and web services for integration between systems and data sets agile scrum software development lifecycle nice to have: experience with devops and or secdevops experience with industry and customer standards for user interface user experience such as angular.js experience with infrastructure experience with cloud platforms (aws, azure, etc.) experience with designing and delivering software solutions for the sponsor experience with supporting and leading software security accreditation processes, developing required artifacts, coordinating with sponsor infosec, implementing security requirements and remediations experience with extract, transform and load (etl) of both structured and unstructured data security clearance: active ts sci with polygraph clearance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as a sr. cloud engineer , you ll be a key player in architecting, designing, and implementing cloud solutions that empower our clients to leverage the full potential of cloud technologies. you will be responsible for the development of a robust and scalable cloud infrastructure while collaborating closely with cross-functional teams to ensure seamless integration and delivery. we know that you can t have great technology services without amazing people. at metrostar, we are obsessed with our people and have led a two-decade legacy of building the best and brightest teams. because we know our future relies on our deep understanding and relentless focus on our people, we live by our mission: a passion for our people. value for our customers. if you think you can see yourself delivering our mission and pursuing our goals with us, then check out the job description below! what you ll do: provide requirement decomposition definition and engineering expertise to assure program requirements are developed and sustained. work with government stakeholders design, develop, integrate, and test solutions for complex technical requirements prepare operating instructions and end user training. support the design and implementation of cloud-based architecture, ensuring scalability, reliability, and security in alignment with industry best practices. collaborate with cross-functional teams to define requirements, troubleshoot issues, and optimize cloud infrastructure. drive the evaluation and adoption of new cloud technologies, tools, and methodologies to continuously enhance our client s cloud capabilities. develop and implement cloud governance strategies, ensuring compliance with relevant standards and regulations. lead efforts to automate deployment, monitoring, and management processes, enhancing efficiency and reducing manual intervention. act as a subject matter expert on cloud engineering best practices, participating in knowledge sharing and contributing to the company s technical community. participate in all phases of risk management assessments and architecture. what you ll need to succeed: active ts sci with ci poly minimum of 10 years of professional experience in cloud engineering, with a focus on designing, implementing, and managing cloud solutions. experience building aws cloud infrastructure solutions at scale across multiple classification domains (il5 to il6+) simultaneously extensive hands-on experience with leading cloud platforms such as aws, azure, or google cloud, including services such as ec2, s3, lambda, ebs, etc.. expert-level skills in creating, managing, and hardening server os images across multiple classification domains in the cloud using amis strong background in infrastructure-as-code (iac) using tools like terraform, cloudformation, or ansible. in-depth understanding of cloud security best practices and experience implementing security controls in a cloud environment. excellent scripting and programming skills (python, bash, etc.). strong problem-solving skills and the ability to troubleshoot complex cloud-related issues. exceptional communication skills, with the ability to convey complex technical concepts to both technical and non-technical stakeholders. like we said, we are big fans of our people. that s why we offer a generous benefits package, professional growth, and valuable time to recharge. learn more about our company culture code and benefits. plus, check out our accolades. don t meet every single requirement? studies have shown that women, people of color and the lgbtq+ community are less likely to apply to jobs unless they meet every single qualification. at metrostar we are dedicated to building a diverse, inclusive, and authentic culture, so, if you re excited about this role, but your previous experience doesn t align perfectly with every qualification in the job description, we encourage you to go ahead and apply. we pride ourselves on making great matches, and you may be the perfect match for this role or another one we have. best of luck! – the metrostar people &amp;amp; culture team what we want you to know: in compliance with federal law, all persons hired will be required to verify identity and eligibility to work in the united states and to complete the required employment eligibility verification form upon hire. metrostar systems is committed to creating a diverse environment and is proud to be an equal opportunity employer. all qualified applicants will receive consideration for employment without regard to race, color, religion, gender, gender identity or expression, sexual orientation, national origin, genetics, disability, age, or veteran status. the statements herein are intended to describe the general nature and level of work being performed by employees and are not to be construed as an exhaustive list of responsibilities, duties, and skills required of personnel so classified. furthermore, they do not establish a contract for employment and are subject to change at the discretion of metrostar systems. not ready to apply now? sign up to join our newsletter here. "eeo is the law metrostar systems, llc (metrostar) invites any employee and or applicant to review the company s affirmative action plan. this plan is available for inspection upon request by emailing msshr@metrostar.com." </w:t>
        <w:br/>
        <w:br/>
        <w:t xml:space="preserve"> -------------------------------------------------------------------------------------- </w:t>
        <w:br/>
        <w:br/>
        <w:t xml:space="preserve"> job description:  this position offers fully remote opportunities for candidates across the united states. preferred locations: arlington va, denver co, houston, tx or merritt island, fl airbus u.s. space &amp;amp; defense, inc offers advanced solutions to meet the most complex u.s. defense, security, space, and intelligence requirements. celebrating over 50 years in the us, we remain a trusted government partner, leveraging world-class satellite, laser communication, rotor and fixed wing solutions to help our national security, defense and space focused customers meet their missions. airbus u.s. looks to employ a commitment driven team, dedicated to enabling our customer s mission success. we are committed to maintaining a diverse and inclusive work environment and a welcoming and engaging staff. with competitive compensation and superior employee benefits, as well as a commitment to fostering individual career growth, airbus u.s. is the place where top talent wants to work. position summary: airbus u.s. is looking for an enthusiastic and creative software engineer to develop and test spacecraft flight software. we re looking for candidates who can bring exceptional programming skills and experience in embedded software development and testing to the team. position responsibilities: the software engineer s primary responsibility will be contributing to the development and testing of airbus u.s. s satellite flight software. this engineer will be involved in the full lifecycle of flight software development, from requirements definition through operations. however, because we are a small team where each person takes on many roles, this engineer will also contribute to mission concept development, in-house modeling and simulation capabilities, and proposal writing. being at the cutting edge of space technology, we need someone who is eager to learn, grow, and take on new and potentially unfamiliar challenges. there is no shortage of fascinating problems to solve. the senior software engineer will provide autonomous support of complex assignments, under the leadership of the software engineering manager. the senior software engineer will have project and subject matter responsibility and authority. flight software 40% upgrade existing flight software for new missions contribute to the development of new satellite flight software for airbus u.s. satellite platforms develop in-house tools to analyze flight software performance and assess its compatibility with new mission and conops develop and execute flight software tests at the unit, module, subsystem, and platform level work with manufacturing engineers to support installation onto the hardware-in-the-loop test environment and eventual flight hardware participate in anomaly resolution activities and patch existing flight software software integration and test 40% develop and execute fsw verifications tests using both proprietary satellite digital twin software and a hardware in the loop (hil) flatsat. establish and document test methodologies and descriptions to test compliance with airbus and customer-based requirements. develop and implement software and tools for ground support equipment to test and validate flight software. contribute to document management, including versioning, bug reporting, and test plan documentation. oversee and conduct official validation tests. systems modeling 10% contribute to the development of systems- and mission-level modeling and simulation tools develop software models of payloads for ground testing support development of software model of satellite platform, particularly ensuring accurate representation of the flight software additional responsibilities 10% support working groups, both internal and with customers and or vendors support proposal writing, new business assess the software impacts of new hardware, conops, and missions qualified experience skills training: education: bachelor s degree in stem (science, technical, engineering, math) or related scientific areas. preferred: master s in stem (science, technical, engineering, math) or related scientific areas. experience: a minimum of 9 years with a bachelor s degree, or 7 years with a master s degree. proven track-record of working with aerospace hardware and or software systems, starting from conceptual designs and tradeoffs through detailed design, development, manufacture, integration, test, deployment, and operations. knowledge, skills, demonstrated capabilities: insatiable curiosity and a demonstrated ability to learn and work independently proficiency in c c++ expertise in one or more of the following: embedded software development device driver development and software hardware interfaces real-time operating systems programming, debugging, and testing cybersecurity gnc algorithms design, analysis, testing, and implementation functional validation of embedded software on hardware software safety assurance network topology and configuration simulators: numerical, emulator, and hardware in the loop software requirements and configuration management travel required: periodic travel (less than 20%) to airbus u.s. facilities or partner companies. occasional international travel to collaborate with european airbus counterparts eligibility: us citizenship clearance: ability to obtain and maintain a government security clearance is required. active dod security clearance at secret or above is highly desirable physical requirements: vision: able to see and read computer screen and other electronic equipment with screens, able to read documents. hearing: able to hear to participate in conversations in person and via teleconference or phone and to hear sounds including safety warnings or alarms. equipment operation (personal computer, telephone, copies, fax machine, and related office equipment and using electronic identification card to enter building floors and internal doors): able to operate most office and personal electronic equipment. carrying: able to carry documents, electronic equipment and or supplies up to 40lbs 9kg. lifting: able to lift documents, electronic equipment and or supplies up to 40lbs 9kg. sitting: able to sit for long periods of time in meetings, working on computer. squatting kneeling: able to occasionally squat or kneel to retrieve or replace items shelved on bottom shelves. standing: able to stand for long periods of time. walking: able to walk through office and outside areas including uneven surfaces. equal employment opportunity: airbus provides equal employment opportunities (eeo) to all employees and applicants for employment without regard to race, color, religion, sex, sexual orientation, gender identity, national origin, age, disability, genetics, pregnancy, marital status, veteran status, or other legally protected status. in addition to federal law requirements, airbus complies with applicable state and local laws governing nondiscrimination in employment in every location in which the company has facilities. this policy applies to all terms and conditions of employment, including recruiting, hiring, placement, promotion, demotion, termination, layoff, recall, transfer, leaves of absence, compensation, benefits, and training. airbus expressly prohibits any form of workplace harassment based on race, color, religion, sex, sexual orientation, gender identity, national origin, age, disability, genetics, pregnancy, marital status, veteran status or other legally protected status. as a matter of policy, airbus does not sponsor visas for us positions unless specified. only applicants with current work authorization will be considered. airbus does not offer tenured or guaranteed employment. employment with airbus is at will, meaning either the company or the employee can terminate the employment relationship at any time, with or without cause, with or without notice. airbus reserves the right to revise or change job duties and responsibilities as the need arises. this position description does not constitute a written or implied contract of employment. by submitting your resume or application you are consenting to airbus using and storing information about you for monitoring purposes relating to your application or future employment. this information will only be used by airbus. airbus is committed to achieving workforce diversity and creating an inclusive working environment. we welcome all applications irrespective of social and cultural background, age, gender, disability, sexual orientation, or religious belief. airbus is, and always has been, committed to equal opportunities for all. as such, we will never ask for any type of monetary exchange in the frame of a recruitment process. any impersonation of airbus to do so should be reported to hr@airbusus.com. company website: www.airbusus.com </w:t>
        <w:br/>
        <w:br/>
        <w:t xml:space="preserve"> -------------------------------------------------------------------------------------- </w:t>
        <w:br/>
        <w:br/>
        <w:t xml:space="preserve"> job description:  job: test engineer location: annapolis junction, md job type: permanent fulltime clearance: ts sci + poly required · strong cno experience, ability to lead and take ownership responsibility · bachelor s degree in math, science, engineering, statistics, engineering management, or related discipline from an accredited college or university. · four () years of additional test engineering experience may be substituted for bachelor s degree · experience with telecommunications equipment · minimum of 5 years of experience in software system testing · outstanding interpersonal skills with a customer service mentality · experience with continuous integration tools (i.e. jenkins, quickbuild, etc.) · ability to design, oversee, and perform software testing on various applications · experience with configuration management version control systems (i.e. svn, git, etc.) · experience with software development and various software development lifecycle models · experience with agile software issues tracking tools (i.e. jira, trac, redmine, etc.) · excellent documentation skills · ability to work independently and explore options · knowledge of automated testing is a plus · experience in the development of test documentation such as test plans, procedures, test reports · minimum of 5 years of experience in software system testing · ability to work as part of a team environment · experience in three (3) or more of the following: - project schedules and estimates - requirements definition and analysis - requirements traceability - requirements verification and validation - risk management job type: full-time pay: $100,000 - $120,000 per year benefits: 401(k) dental insurance health insurance application question(s): are you willing to commute or relocate to annapolis junction, md? do you have ts sci + poly required? how many years of experience you have into software system testing? work location: on the road </w:t>
        <w:br/>
        <w:br/>
        <w:t xml:space="preserve"> -------------------------------------------------------------------------------------- </w:t>
        <w:br/>
        <w:br/>
        <w:t xml:space="preserve"> job description:  ic1-24- place reston settings it engineering work_outline full-time security ts sci w poly schedule posted january 25, 2024 ward job description cloud engineer the swift group is actively seeking an experienced aws cloud engineer to join our esteemed team. as an aws cloud engineer, you will be at the forefront of designing, implementing, and managing cutting-edge cloud solutions, leveraging aws services and best practices. the ideal candidate will possess a strong background in aws technologies, a proven track record in secure cloud implementations, and the ability to thrive in classified environments. key responsibilities: architect, deploy, and administer secure, scalable, and high-performance aws cloud solutions aligned with organizational requirements and security protocols collaborate closely with cross-functional teams to understand and address technical needs, translating them into robust and secure aws-based solutions implement and maintain rigorous security measures in aws environments, ensuring adherence to stringent compliance standards and regulatory requirements develop and automate provisioning, monitoring, and management of aws resources using tools such as python, powershell, or terraform perform regular security assessments and audits to identify and mitigate potential vulnerabilities within aws infrastructures optimize cloud performance, identifying opportunities for efficiency improvements and cost optimization provide expert guidance and support to internal teams regarding aws-related technical matters stay updated with emerging aws technologies and industry trends, proposing and implementing innovative solutions to enhance cloud capabilities required skills 5+ years of hands-on experience in architecting, deploying, and managing aws cloud environments expertise in implementing aws security measures, understanding compliance standards, and best practices proficiency in scripting and automation with languages like python, powershell, or terraform within aws environments strong understanding of networking principles relevant to aws cloud architecture exceptional problem-solving skills with acute attention to detail ability to collaborate effectively within a team and communicate technical concepts to non- technical stakeholders experience creating accreditation documentation bachelor s degree in computer science, information technology, or a related field (or equivalent work experience) us citizenship with an active ts sci with polygraph security clearance required desired skills relevant aws certifications such as aws certified solutions architect, aws certified developer, or aws certified sysops administrator previous involvement in government or defense-related projects familiarity with containerization technologies such as docker and kubernetes in aws environments understanding of devops methodologies and practices within an aws context experience in building data lakes #li-onsite about the swift group the swift group is a privately held, mission-driven and employee-focused services and solutions company headquartered in reston, virginia. founded in 2019, the swift group supports civilian, defense, and intelligence community customers, across the country and around the globe. the swift groups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when you join verizon verizon is one of the world s leading providers of technology and communications services, transforming the way we connect around the world. we re a human network that reaches across the globe and works behind the scenes. we anticipate, lead, and believe that listening is where learning begins. in crisis and in celebration, we come together—lifting up our communities and striving to make an impact to move the world forward. if you re fueled by purpose, and powered by persistence, explore a career with us. here, you ll discover the rigor it takes to make a difference and the fulfillment that comes with living the #networklife. what you ll be doing... the person in this position will be responsible for software application development for new and ongoing telecommunications and data communications projects. these efforts will be aimed at customer retention and revenue expansion. responsibilities include: develop and test custom software systems for telecommunications and data communications applications. assist in the design of software systems. analyze customer requirements and develop concepts for new applications. coordinate with project management and other engineering teams in determining overall system solutions. apply object oriented techniques and agile methodologies. author technical documentation as needed. support qa team in developing test plans. what we re looking for... you enjoy using your analytical mind to solve complex problems. you work well in a team environment and can communicate effectively. you are passionate about finding solutions in a fast-paced environment. you ll need to have: bachelor s degree or four or more years of work experience four or more years of relevant work experience software development experience in a linux environment using java, python, c c++, or go. thorough understanding of multi-threaded software development. must be able to pass an extensive background investigation as a condition of employment. even better if you have one or more of the following: bachelor s degree in computer science or relevant engineering field or four or more years of work experience. four or more years of relevant experience in software development experience in a linux environment using java, python, c c++, or go. experience with networking technology for telecommunications and data communications. experience with information security. knowledge of big data systems. experience with web gui development involving jsp tomcat, struts, mysql postgresql, css html javascript. experience with java ide, j2ee, and jquery. usage of source version control products such as git. outstanding communication and analytical skills. if verizon and this role sound like a fit for you, we encourage you to apply even if you don t meet every “even better” qualification listed above. #stserp22 where you ll be working in this worksite-based role, you ll work onsite at a defined location(s). scheduled weekly hours 40 equal employment opportunity we re proud to be an equal opportunity employer - and celebrate our employees differences, including race, color, religion, sex, sexual orientation, gender identity, national origin, age, disability, and veteran status. at verizon, we know that diversity makes us stronger. we are committed to a collaborative, inclusive environment that encourages authenticity and fosters a sense of belonging. we strive for everyone to feel valued, connected, and empowered to reach their potential and contribute their best. check out our diversity and inclusion page to learn more. </w:t>
        <w:br/>
        <w:br/>
        <w:t xml:space="preserve"> -------------------------------------------------------------------------------------- </w:t>
        <w:br/>
        <w:br/>
        <w:t xml:space="preserve"> job description:  about the organization now is a great time to join redhorse corporation. redhorse specializes in developing and implementing creative strategies and solutions with private, state, and federal customers in the areas of cultural and environmental resources services, climate and energy change, information technology, and intelligence services. we are hiring creative, motivated, and talented people with a passion for doing what s right, what s smart, and what works. position description are you looking to sharpen your professional skills while driving solutions for complex and evolving national security problems with a respected government customer? as a software applications with the redhorse cyber analytics division, you ll design and implement software that supports critical national security technology solutions. through collaboration with redhorse colleagues and across multiple customer teams, you will translate detailed design and refine software to meet specialized customer requirements. responsibilities: the software engineer will design and develop software and integrate applications per technical specifications. you will use agile methodologies to develop new and update existing software applications within complex environments. coordination with government program managers (pm), engineers, other contractors, and vendors is necessary to meet functional, security, legal, and operational and maintain critical operations. you will track, manage, and fix bugs and implement enhancements to maintain quality products. you will also document software configurations and change requests. excellent communications and team skills are required. basic requirements for skills, experience, education and credentials bachelor s degree in computer science or engineering. additional work experience in lieu of a degree will be considered. 5+ years of technical experience as a software developer or systems engineer experience with software development from inception to deployment and operational support an understanding of fisma security requirements and secure coding practices. experience translating technical requirements and design documentation into application code and modules. application of multiple programming languages, including c#, c++, java, android, microsoft visual studio, and android studio. active ts clearance is required. equal opportunity employer veterans disabled accommodations: if you are a qualified individual with a disability or a disabled veteran, you may request a reasonable accommodation if you are unable or limited in your ability to access job openings or apply for a job on this site as a result of your disability. you can request reasonable accommodations by contacting talent acquisition at talent_acquisition@redhorsecorp.com redhorse corporation shall, in its discretion, modify or adjust the position to meet redhorse s changing needs. this job description is not a contract and may be adjusted as deemed appropriate in redhorse s sole discretion. </w:t>
        <w:br/>
        <w:br/>
        <w:t xml:space="preserve"> -------------------------------------------------------------------------------------- </w:t>
        <w:br/>
        <w:br/>
        <w:t xml:space="preserve"> job description:  job id: 2403238 location: chantilly, va, us date posted:  category: engineering and sciences subcategory: systems engineer schedule: full-time shift: day job travel: yes, 10 % of the time minimum clearance required: ts sci with poly clearance level must be able to obtain: none potential for remote work: no description saic is seeking a collection orchestration engineer to provide systems engineer technical advisor (seta) services for a critical position on saic s prime program, landmark aos in chantilly, va. landmark aos is a large seta program, supporting the nro s ground enterprise directorate (ged), responsible for the acquisition of systems over the complete end-to-end life cycle. the collection orchestration engineer will provide specialized engineering expertise supporting the acquisition analysis of multi-intelligence (multi-int) software services. saic s client is tasked with leading the integration of mission focused tools to foster increased efficiency, automation, and information sharing. the collection orchestration engineer will assist and advise government managers responsible for the complete end-to-end life cycle of the customer s ground enterprise. job responsibilities: oversee technical and programmatic interchanges; identify and resolve issues; and provide engineering and technical advice to the customer to achieve innovative capabilities for collection orchestration. provide program management and technical engineering support to the government customer to manage collection orchestration programs; execute and evaluate cost, performance, schedule, and risks throughout the program life cycle. apply systems analysis and design methodology assessments to identify technical debt, architectural runway, and efficiency trade-offs against current and proposed desired cloud-based software system design. provide acquisition and programmatic expertise to support the planning of future systems and architectures, and oversight of development contractors. develop briefings and documentation material for program project manager s engagements, including developing technical roadmaps and the acquisition strategies documentation to implement them. supports safe agile process evolution across government teams, development contractors, user engagement teams, and stakeholders. qualifications required education and experience bachelor s and five (5) years or more experience; masters and three (3) years or more experience; phd and 0 years related experience. (relevant experience to be substituted in lieu of degree) active top secret sci with polygraph experience supporting system architecture, design, or development in an aws c2s environment. domain knowledge in agile software development practices and cloud computing architectures demonstrated experience in managing technical, cost and schedule performance of software development programs. demonstrated understanding of federal acquisition processes. strong engineering background with knowledge of software architectures and spacecraft ground systems saic accepts applications on an ongoing basis and there is no deadline. covid policy: saic does not require covid-19 vaccinations or boosters. customer site vaccination requirements must be followed when work is performed at a customer site. </w:t>
        <w:br/>
        <w:br/>
        <w:t xml:space="preserve"> -------------------------------------------------------------------------------------- </w:t>
        <w:br/>
        <w:br/>
        <w:t xml:space="preserve"> job description:  job: test engineer location: annapolis junction, md job type: permanent fulltime clearance: ts sci + poly required · strong cno experience, ability to lead and take ownership responsibility · bachelor s degree in math, science, engineering, statistics, engineering management, or related discipline from an accredited college or university. · four () years of additional test engineering experience may be substituted for bachelor s degree · experience with telecommunications equipment · minimum of 5 years of experience in software system testing · outstanding interpersonal skills with a customer service mentality · experience with continuous integration tools (i.e. jenkins, quickbuild, etc.) · ability to design, oversee, and perform software testing on various applications · experience with configuration management version control systems (i.e. svn, git, etc.) · experience with software development and various software development lifecycle models · experience with agile software issues tracking tools (i.e. jira, trac, redmine, etc.) · excellent documentation skills · ability to work independently and explore options · knowledge of automated testing is a plus · experience in the development of test documentation such as test plans, procedures, test reports · minimum of 5 years of experience in software system testing · ability to work as part of a team environment · experience in three (3) or more of the following: - project schedules and estimates - requirements definition and analysis - requirements traceability - requirements verification and validation - risk management job type: full-time pay: $100,000 - $120,000 per year benefits: 401(k) dental insurance health insurance application question(s): are you willing to commute or relocate to annapolis junction, md? do you have ts sci + poly required? how many years of experience you have into software system testing? work location: on the road </w:t>
        <w:br/>
        <w:br/>
        <w:t xml:space="preserve"> -------------------------------------------------------------------------------------- </w:t>
        <w:br/>
        <w:br/>
        <w:t xml:space="preserve"> job description:  altamira technologies has a long and successful history providing innovative solutions throughout the u.s. national security community. headquartered in mclean, virginia, altamira serves the defense, intelligence and homeland security communities worldwide by focusing on creating innovative solutions leveraging common standards in architecture, data and security. altamira believes that our people and the culture of our company differentiate us from other companies. position location: warrenton, virginia position description : we are seeking software engineers that possess a mix of talent areas related to full-stack development. as part of our team, you will provide software and web development services. our ideal candidate would possess a broad range of skills as our scope of work spans various technologies. examples of technologies we are currently using to support our customers include java, python, javascript, angular, react, and elasticsearch. altamira technologies corporation encourages independent problem solving but also provides deep reach-back support and a collaborative environment for our engineering team. we are looking for candidates who have experience with developing and are not afraid to adapt to the right architecture, languages, and libraries to build the best systems for the mission and deliver the best user experience. role and responsibilities produce software based on desired functionality provided by users and analysts interpret mission needs and requirements to produce user-friendly software systems leverage continuous integration to create sustainable and maintainable software interact with teammates and users through whiteboard sessions and or design documents to establish circular feedback education and experience bachelor s in computer science, computer engineering, electrical engineering, or a related field experience in one or more of the following: java, javascript typescript, python, angular, elk stack, redis, web services (rest), machine learning, data analytics, android development, nosql and sql databases, xmidas, digital signal processing abilities and competencies ability to obtain ts sci clearance with polygraph self-motivated and eager to work intently to satisfy mission requirements adaptable and has the desire to maintain our company culture ability to effectively communicate in verbal and written communications ability to multitask and adjust priorities as needed </w:t>
        <w:br/>
        <w:br/>
        <w:t xml:space="preserve"> -------------------------------------------------------------------------------------- </w:t>
        <w:br/>
        <w:br/>
        <w:t xml:space="preserve"> job description:  overview: cayuse native hawaiian veterans (cnhv) provides innovative and flexible solutions to federal government clients, emphasizing excellence in the asia-pacific region. cnhv s capabilities, market-relevant service offerings, past performance credentials, and diverse status allow government clients to engage quickly and confidently with cnhv. core service areas for cnhv include health &amp;amp; medical services, unexploded ordnance (uxo), surface &amp;amp; underwater range clearance, explosive ordnance disposal (eod), executive briefing teams, training, exercise support, computer facilities, and emergency management services. the azure integration developer will be working under the guidance of the architecture and engineering team and will be responsible for developing applications integrations interfaces apis using azure logic apps, function apps, integration services (ais) and related azure feature sets. the azure developer will also be responsible for migrating existing biztalk integrations to azure. the role is technical and hands-on in nature and requires well-rounded skills to address complex business and technical problems. this position will require design, development, test, debug, and support modern enterprise integration solutions and applied use of agile and scrum development skills to manage the entire software development lifecycle within azure including azure devops. additional responsibilities include but are not limited to leading analysis, documenting, redesign, development, implementation activities, automation, and driving standardization. all duties and responsibilities performed in accordance with the core values of cayuse. responsibilities: designs and implements middleware data integrations allowing disparate systems to communicate via apis and api frameworks. develop new integrations, enhance, and migrate existing biztalk integrations to modern azure enterprise integration platform. develop functional and technical specifications, use cases, test cases, test results, etc. responsible for building, implementing, and maintaining azure integration services (logic apps, adf, functions, apim) and reusable assets. support sdlc aspects of design, coding, testing, debugging, and maintenance. build and maintain an end-to-end continuous deployment and delivery pipeline using azure devops. automate infrastructure through devops scripting (e.g., arm template, bicep or terraform) develop integrations using agile iterative methodologies. build and deploy monitoring, alerting and notifications for data assurance for failure and exceptions. triage production issues and perform root cause analysis to identify defects and issues that need to be addressed. identify and communicate risks (business, application, technical) associated with middleware components or application implementation to senior leadership. provide mentorship to teammates along with coaching, technical, functional guidance on specific project deliverables. prepare work estimates and work schedules to support pm or ba needs. provides operational support and coordinates resolution of issues with enterprise service desk, stakeholders, and the product teams. other duties as assigned. qualifications: minimum qualifications: bachelor s degree five (5) or more years work experience as a developer using c# .net, and at least two (2) years experience in integration interface programming or equivalent seven (7) years work experience with four (4) years related to integration interface programming. must have top secret sci clearance or the ability to obtain one. must be able to pass a background check. may require additional background checks as required by projects and or clients at any time during employment. minimum skills: excellent technical foundation in .net, rest, soap web services, web apis, xpath, xml, xsd, wsdl, msmqs, sftp, xslt, jdbc and ssl. experience in various frameworks and adapters connectors (flat file, oracle, sql, json, sftp http, edi, soap etc.). demonstrated use of microsoft azure integration platform as service (logic apps, azure data factory, azure functions and azure app services). demonstrated use of api management gateway (azure apim). experience with azure devops services (git repos, ci cd pipeline, arm templates). familiarity with architecture styles apis (rest, rpc, odata). experience ci cd development model leveraging azure devops or similar tools. strong understanding of largescale distributed system architectures, including eai &amp;amp; distributed scaling patterns, messaging, microservices, information models, and distributed logging tracing. understanding of agile methodologies. experience working with modern, cloud native, microservices based architectures. experience in distribution process, multi system environment and integrated network. excellent understanding of api &amp;amp; integration patterns and secure api development practices. attention to detail. self-starter with the ability to learn new tasks and skills. strong organization and communications skills. ability to multitask and have practical time management skills. team player. proficient in microsoft office suite, word, excel, powerpoint, teams, and sharepoint. preferred qualifications: microsoft certification preferred (example: developing solutions for microsoft azure, microsoft devops engineer or solutions architect or similar). reports to : it program management director working conditions professional office environment must be physically and mentally able to perform duties while standing for extended periods of time. ability to use a computer and other office productivity tools with sufficient speed to meet the demands of this position. must be able to establish a productive and professional workspace. may be asked to travel for business or professional development purposes may be asked to work hours outside of normal business hours other duties: please note this job description is not designed to cover or contain a comprehensive list of activities, duties or responsibilities that are required of the employee for this job. duties, responsibilities, and activities may change at any time with or without notice. affirmative action eeo statement: cayuse embraces diversity and equal opportunity in a serious way. we celebrate diversity and are committed to creating and building a team that represents a variety of backgrounds, perspectives, and skills. cayuse, and all of its subsidiaries, are proud to be an equal opportunity workplace and are an affirmative action employer. pay range: usd $140,000 - usd $180,000 yr. </w:t>
        <w:br/>
        <w:br/>
        <w:t xml:space="preserve"> -------------------------------------------------------------------------------------- </w:t>
        <w:br/>
        <w:br/>
        <w:t xml:space="preserve"> job description:  geico is seeking a dynamic and visionary individual to join our exchange hub engineering team. the exchange hub team is dedicated to facilitating seamless and secure communication and collaboration across all internal and external third parties by collecting, managing and optimizing the exchange of data. an ideal candidate is intellectually curious, has a solution-oriented mindset, and enjoys learning new tools and techniques. you will have the opportunity to design and deliver the centralized and secure data exchange platform, related sdk, and related tools to collect, manage, and analyze user data from various sources for personalized and data-driven insurance products and services. you would utilize metering, telemetry &amp;amp; streaming technologies to enhance risk assessment and customer engagement through real-time data collection, data store and data analysis. our senior staff engineer works with our staff and sr. engineers to innovate and build new systems, improve and enhance existing systems and identify new opportunities to apply your knowledge to solve critical problems. you will lead the strategy and execution of a technical roadmap that will increase the velocity of delivering products and unlock new engineering capabilities. the ideal candidate has deep technical expertise in their domain. as a senior staff engineer, you will: focus on multiple areas and provide technical and thought leadership to the enterprise collaborate with product managers, team members, customers, and other engineering teams to solve our toughest problems develop and execute technical software development strategy for a variety of domains accountable for the quality, usability, and performance of the solutions utilize programming languages like python, c# or other object-oriented languages, sql, and nosql databases, container orchestration services including docker and kubernetes, and a variety of azure tools and services be a role model and mentor, helping to coach and strengthen the technical expertise and know-how of our engineering and product community influence and educate leadership at all levels consistently share best practices and improve processes within and across teams analyze cost and forecast, incorporating them into business plans determine and support resource requirements, evaluate operational processes, measure outcomes to ensure desired results, and demonstrate adaptability and sponsoring continuous learning qualifications exemplary ability to design, perform experiments, and influence engineering direction and product roadmap experience partnering with engineering teams and transferring research to production track-record of publications history in credible conferences and journals experience with continuous delivery and infrastructure as code in-depth knowledge of cs data structures and algorithms experience solving analytical problems with quantitative approaches ability to excel in a fast-paced, startup-like environment knowledge of developer tooling across the software development life cycle (task management, source code, building, deployment, operations, real-time communication) fluency and specialization with at least two modern languages such as java, python or c# including object-oriented design experience with micro-services oriented architecture and extensible rest apis experience building the architecture and design (architecture, design patterns, reliability, and scaling) of new and current systems fluency in devops concepts, cloud architecture, and azure devops operational framework experience in leveraging powershell scripting experience in existing operational portals such as azure portal experience with application monitoring tools and performance assessments in depth knowledge of datacenter structure, capabilities, and offerings, including the azure platform, and its native services including the azure platform and its native services experience in security protocols and products: understanding of active directory, windows authentication, saml, oauth experience in azure network (subscription, security zoning, etc.) highly proficient in architecture assessment and proposals experience 10+ years of professional software development experience within the .net framework (c# including object-oriented design) 8+ years of experience with architecture and design 6+ years of experience in open-source frameworks 4+ years of experience with aws, gcp, azure, or another cloud service education bachelor s degree in computer science, information systems, or equivalent education or work experience annual salary $110,000 - $300,500 the above annual salary range is a general guideline. multiple factors are taken into consideration to arrive at the final hourly rate annual salary to be offered to the selected candidate. factors include, but are not limited to, the scope and responsibilities of the role, the selected candidate s work experience, education and training, the work location as well as market and business considerations. at this time, geico will not sponsor a new applicant for employment authorization for this position. benefits: as an associate, you ll enjoy our total rewards program to help secure your financial future and preserve your health and well-being, including: premier medical, dental and vision insurance with no waiting period** paid vacation, sick and parental leave 401(k) plan tuition reimbursement paid training and licensures benefits may be different by location. benefit eligibility requirements vary and may include length of service. **coverage begins on the date of hire. must enroll in new hire benefits within 30 days of the date of hire for coverage to take effect. the equal employment opportunity policy of the geico companies provides for a fair and equal employment opportunity for all associates and job applicants regardless of race, color, religious creed, national origin, ancestry, age, gender, pregnancy, sexual orientation, gender identity, marital status, familial status, disability or genetic information, in compliance with applicable federal, state and local law. geico hires and promotes individuals solely on the basis of their qualifications for the job to be filled. geico reasonably accommodates qualified individuals with disabilities to enable them to receive equal employment opportunity and or perform the essential functions of the job, unless the accommodation would impose an undue hardship to the company. this applies to all applicants and associates. geico also provides a work environment in which each associate is able to be productive and work to the best of their ability. we do not condone or tolerate an atmosphere of intimidation or harassment. we expect and require the cooperation of all associates in maintaining an atmosphere free from discrimination and harassment with mutual respect by and for all associates and applicants. </w:t>
        <w:br/>
        <w:br/>
        <w:t xml:space="preserve"> -------------------------------------------------------------------------------------- </w:t>
        <w:br/>
        <w:br/>
        <w:t xml:space="preserve"> job description:  description: founded in 2007 and headquartered in columbia, maryland, synergy ecp is a leading provider of cybersecurity, software and systems engineering and it services to the u.s. intelligence and defense communities. the company leverages its expertise in data transport solutions, software and systems engineering, and other solutions to deliver critical and innovative capabilities to high-level decision makers that enhance our nation s security. in an ultra-competitive environment, synergy ecp has thrived by adhering to our name, making sure excellence is displayed by our employees, to our customers and by improving performance (ecp). it s what sets us apart, enabling us to be an autonomous yet agile business that delivers huge results - showing we re ready to meet our customers evolving demands. synergy ecp has earned a client list that includes numerous fortune 100 companies, in addition to multiple branches of the us government and military services. synergy ecp is an equal opportunity employer and considers qualified applicants for employment without regard to race, color, creed, religion, national origin, sex, sexual orientation, gender identity and expression, age, disability, veteran status, or any other protected class. synergy ecp is looking for a deputy program manager for a contract located in columbia, md clearance required: ts sci w polygraph analyze user requirements to derive software design and performance requirements debug existing software and correct defect provide recommendations for improving documentation and software development process standards design and code new software or modify existing software to add new features integrate existing software into new or modified systems or operating environment develop simple data queries for existing or proposed databases or data repositories applies knowledge of itom, itsm, hrsd, csm and or service portal codes with programming languages and databases including html, css, javascript. write or review software and system documentation serve as team lead at the level appropriate to the software development process being used on any particular project. design or implement complex database or data repository interfaces queries. develop or implement algorithms to meet or exceed system performance and functional standards. assist with developing and executing test procedures for software components. develop software solutions by analyzing system performance standards, confer with users or system engineers; analyze systems flow, data usage and work processes; and investigate problem areas. modify existing software to correct errors, to adapt to new hardware, or to improve its performance. design, develop and modify software systems, using scientific analysis and mathematical models to predict and measure outcome and consequences of design. requirements: bachelor s degree in computer science or related discipline from an accredited college or university is required. four (4) years of additional swe experience on projects with similar software processes may be substituted for a bachelor s degree. one (1) year experience developing and customizing core applications such as incident, problem, change, knowledge, and service catalog. two(2) years of it application systems experience in technology solutions delivery is required. two (2) years experience with servicenow implementations is required. one (1) year of experience developing on the servicenow platform is required. servicenow system administrator certification or servicenow application developer certification is required. cwip iat level 2 required. </w:t>
        <w:br/>
        <w:br/>
        <w:t xml:space="preserve"> -------------------------------------------------------------------------------------- </w:t>
        <w:br/>
        <w:br/>
        <w:t xml:space="preserve"> job description:  company overview : (https: www.dedrone.com )dedrone (https: www.dedrone.com ) is the world s most trusted smart airspace security company. hundreds of commercial, government and military customers around the world rely on dedrone s comprehensive, command and control (c2) solution to protect against the persistent and escalating threat from drones while enabling “good” drones to fly. by leveraging ai ml, dedrone is the only solution that provides continuous, autonomous interrogation and verification of drones that enables both multi-sensor and multi-mitigation options onto a single fused "pane-of-glass". whether on-premise air-gapped or in the cloud, dedrone customers can easily detect, track, identify, analyze, and mitigate drone threats. you will… collaborate with other developers to ensure optimized resource management &amp;amp; performance work with cross-functional teams of tracking and fusion engineers, ml engineers and and data scientists interface with deep learning models to integrate ai into the tools experiences you are building integrate imaging sensors and real-time image processing algorithms on different types of processors. you have… degree in computer science, mathematics, physics, electrical engineering, or a related field. complete command of the c++ programming language and object-oriented design methods expertise. familiarity with software development, configuration management, and defect tracking tools is assumed. experience with webrtc and gstreamer is preferred at dedrone, we believe that great ideas come from anywhere. we support a collaborative environment and value open participation from individuals with different ideas, experiences, and perspectives. we believe having a diverse team makes dedrone a more interesting and innovative place to work, and we strive to make dedrone a welcoming and inclusive place for all. </w:t>
        <w:br/>
        <w:br/>
        <w:t xml:space="preserve"> -------------------------------------------------------------------------------------- </w:t>
        <w:br/>
        <w:br/>
        <w:t xml:space="preserve"> job description:  responsibilities &amp;amp; qualifications: responsibilities plan, design, develop, test, deploy, and or maintain web-based applications. apply strong business process modelling, project management and programming skills to satisfy the needs of users such as technicians, engineers, planners, and managers. leverage a variety of client and or server-side programming languages (e.g. excel macros vba, html, css, javascript, sql, cold fusion) is a solid foundation to start and grow in this position. apply effective communication techniques and technical expertise to plan, coordinate, and complete a variety of often complex assignments both independently and as a member of a team. decrease technical debt specific to end of life products and product replacement author developer-friendly documentation (e.g., api documentation, deployment operations) required qualifications active ts sci with ci polygraph active iat i or iam i certification 5-8 years of related applications development experience bs degree or 4 years of equivalent experience general coding or scripting experience database planning, creation &amp;amp; modification including sql experience (1 year desired) web application coding experience; both client-side: html, css, javascript, ajax, jquery, and server side: coldfusion or similar (1 year desired) ms office applications used for planning and communication within a team and among work partners. eligibility for access to special access program information willingness to submit to a counterintelligence polygraph overview: we are seeking a software web developer to join our team supporting our nga customer in springfield, va. teksynap is a fast growing high-tech company that understands both the pace of technology today and the need to have a comprehensive well planned information management environment. “technology moving at the speed of thought” embodies these principles – the need to nimbly utilize the best that information technology offers to meet the business needs of our federal government customers. we offer our full-time employees a competitive benefits package to include health, dental, vision, 401k, life insurance, short-term and long-term disability plans, vacation time and holidays. visit us at www.teksynap.com. apply now to explore jobs with us! the safety and health of our employees is of the utmost importance. employees are required to comply with any vaccination requirements mandated by contract, applicable law or regulation. by applying to a role at teksynap you are providing consent to receive text messages regarding your interview and employment status. if at any time you would like to opt out of text messaging, respond "stop". additional job information: work environment and physical demands the work environment characteristics described here are representative of those an employee encounters while performing the essential functions of the job. reasonable accommodation may be made to enable individuals with disabilities to perform the essential functions. location: washington metro area (wma) type of environment: office noise level: low work schedule: schedule is day shift. may be requested to work evenings and weekends to meet program and contract needs. amount of travel: 30% within wma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while performing the duties of this job, the employee is regularly required to use hands to handle, feel, touch; reach with hands and arms; talk and hear. the employee is regularly required to stand; walk; sit; climb or balance; and stoop, kneel, crouch, or crawl. the employee is regularly required to lift up to 10 pounds. the employee is frequently required to lift up to 25 pounds; and up to 50 pounds. the vision requirements include close vision, distance vision, peripheral vision, depth perception, and ability to adjust focus. work authorization security clearance citizenship: u.s. citizenship clearance requirement: ts sci ci poly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equal employment opportunity in order to provide equal employment and advancement opportunities to all individuals, employment decisions will be based on merit, qualifications, and abilities. teksynap does not discriminate against any person because of race, color, creed, religion, sex, sexual orientation, gender identity, protected veteran status, national origin, disability, age, genetic information or any other characteristic protected by law (referred to as “protected status”). this nondiscrimination policy extends to all terms, conditions, and privileges of employment as well as the use of all company facilities, participation in all company-sponsored activities, and all employment actions such as promotions, compensation, benefits, and termination of employment. teksynap is committed to ensuring that our online application process provides an equal employment opportunity to all job seekers, including individuals with disabilities. if you believe you need a reasonable accommodation in order to search for a job opening or to submit an application, please contact hr@teksynap.com for assistance. </w:t>
        <w:br/>
        <w:br/>
        <w:t xml:space="preserve"> -------------------------------------------------------------------------------------- </w:t>
        <w:br/>
        <w:br/>
        <w:t xml:space="preserve"> job description:  job id: va-2022 job title: senior software engineer – java location: chantilly, va clearance: ts sci, ci poly travel: minimal description: taphere is looking for a senior software engineer - java to join our dynamic development team in supporting a government customer. as a developer, you know that a good site or system needs the right combination of clean code, apis, analytics, and infrastructure to develop a user-focused solution. we re looking for an experienced back-end developer with the software engineering skills it takes to identify potential risks, contribute to solution development, and create efficient and effective systems for our clients. you ll use the latest architectural approaches and open-source frameworks and tools to deliver solutions. using your software engineering experience, you ll work with the development team to create custom tools, systems, and sites with consistent performance and scalability. in this role, you ll make a mission-forward impact as you further your skillset and career. work with us as we shape systems for the better experience required: experience required: 5+ (10+ depending on lcat) years of experience with web application, service, or back-end development experience with cloud platforms, including aws or azure experience with containerization technologies, including docker and kubernetes experience with building and maintaining apis and api documentation experience with ci cd tools experience with agile software development methodologies and tools, including git and jira ts sci clearance with a polygraph bachelor s degree skills required: nice to have: experience with golang, rust, or python experience with front-end frameworks, including svelte, react, or angular experience with github and github actions experience with creating software ideas and tools from scratch experience with: o programming languages, including javascript or typescript, o and a framework, including angular, react, or vue, building html and css, or java spring must have an active ts sci security clearance. </w:t>
        <w:br/>
        <w:br/>
        <w:t xml:space="preserve"> -------------------------------------------------------------------------------------- </w:t>
        <w:br/>
        <w:br/>
        <w:t xml:space="preserve"> job description:  description looking for an opportunity to make an impact? the leidos national security sector combines technology-enabled services and mission software capabilities in the areas of cyber, logistics, security operations, and decision analytics to support our defense and intel customers mission to defend against evolving threats around the world. our team s focus is to ensure our customers have the right tools, technologies, and tactics to keep pace with an ever-evolving security landscape and succeed in their pursuit to protect people and critical assets. your greatest work is ahead! the national security sector at leidos is hiring for a devops engineer, technical lead to ensure the continuous operation, maintenance, and development of agency s application suite. as a technical lead, will be deeply involved in the operations and maintenance (o&amp;amp;m) of our applications, with a strong focus on enhancing and maintaining our ci cd pipeline, automating infrastructure management, performing database administration, and developing scripts for automation. this role is crucial in ensuring the seamless deployment, robust performance, and continuous improvement of our customers application suite. this position is contingent upon contract award. what you ll be doing: enhance, improve, and maintain ci cd and devops scripts and processes to facilitate faster development, quicker error detection and resilient deployments. utilize automation and configuration management tools (e.g., ansible, puppet, chef, or terraform) to streamline the setup, configuration, and management of infrastructure and applications, ensuring consistent and repeatable processes. administer and optimize databases, ensuring their performance, availability, and security. work with databases like oracle, postgresql, mongodb, redis, and elasticsearch. develop scripts in languages such as python, bash, or powershell to automate routine tasks, improve system efficiencies, and facilitate seamless application deployments. provide tiered help desk support, managing incident response and resolution. implement and maintain security measures in line with government regulations, including data protection and cybersecurity frameworks. participate in agile release planning, scrum of scrums, bug triage, design sessions and other meetings. what does leidos need from me? must have an active top secret security clearance with the ability to obtain and maintain a ts sci with polygraph. bs in engineering, computer science, systems engineering, or related field or equivalent experience with 10 plus years in software development, technology management, system engineering or related field. eight plus years of experience with master s degree. proficiency in a wide range of government-specified technologies, including front-end frameworks (javascript, angular), markup and styling languages (html, css), data interchange formats (xml, json), and back-end technologies (oracle, postgresql, mongodb, redis, elasticsearch, solr, sql, node.js with typescript).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$122,200 - $220,900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looking for: a self-driven, intermediate candidate with ability to obtain a secret clearance to join our american systems engineering team as a software developer. candidate will be supporting the united states navy in mclean, va. as a software developer ii, you will: work directly in support and execution of mclean capabilities for the us navy. join a well-established team that gives you the opportunity to grow. receive robust benefits package that includes employee stock ownership plan! be a part of an empowered accountability culture where each employee-owner has a meaningful stake in the future success and growth of the company. maintain your secret security clearance. a week in the life of a software developer ii: work as part of a team to write software applications, mainly in java, for u.s. navy systems. apply software development principles in a team environment to develop large-scale applications. follow test plans with other developers to identify and correct bugs. discuss and implement enhancements to improve the reliability, performance, or other capabilities of our software applications to support customer needs. job requirements ability to obtain secret clearance us citizenship bachelor s level degree in computer science, engineering, or a related field. at least 3+ years of experience in: developing java applications understanding of object-oriented design source control and issue tracking test software to specifications founded in 1975, american systems is one of the largest employee-owned companies in the united states. we are a government services contractor focused on delivering strategic solutions to complex national priority programs with 100+ locations worldwide. through our focus on quality, strong cultural beliefs and innovation we deliver excellence every day. company awards: forbes national best midsize companies energage national best workplaces, national washington post best workplaces veteran hiring awards: gold award by u.s. department of labor hire vets medallion best for vets employer by military times top 10 military friendly employer by militaryfriendly.com american systems is committed to pay transparency for our applicants and employee-owners. the salary range for this position is $95,000 - $105,000. actual compensation will be determined based on several factors permitted by law. american systems provides for the welfare of its employees and their dependents through a comprehensive benefits program by offering healthcare benefits, paid leave, retirement plans (including esop and 401k), insurance programs, and education and training assistance. eoe minorities women disabled veterans gender identity sexual orientation </w:t>
        <w:br/>
        <w:br/>
        <w:t xml:space="preserve"> -------------------------------------------------------------------------------------- </w:t>
        <w:br/>
        <w:br/>
        <w:t xml:space="preserve"> job description:  this is a full-time position, and requires a ts sci full scope polygraph clearance. 2hb incorporated is seeking a web developer in order to support its government customer in columbia, md. responsible for designing, creating, testing and maintaining the current webpage and the transition to an enterprise standard. the ideal candidate for the position must have experience in standard html javascript. desired skills: git, java, jsp, apache maven, apache tomcat, struts, rpms minimum requirements: eight (8) years of experience as a web developer and a bachelor s degree in related technical discipline required. this is a full-time position, and requires a ts sci full scope polygraph clearance. </w:t>
        <w:br/>
        <w:br/>
        <w:t xml:space="preserve"> -------------------------------------------------------------------------------------- </w:t>
        <w:br/>
        <w:br/>
        <w:t xml:space="preserve"> job description:  location: rockville, md category: cloud last date: 12-31-2024 job description: a software engineer participates in major projects that involve providing integration, implementation of complex systems. provides input into the design and development of software solutions, and works on teams who are responsible for technical design and implementation of the architecture. education: relevant bachelors degree from an accredited college or university, or a satisfactory combination of education, training and experience. qualification: at least three years of experience in planning, designing, building, and implementing it software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