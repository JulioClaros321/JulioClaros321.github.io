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required skills &amp;amp; experience: experience in complete bi life cycle implementation experience in cognos business intelligence: advanced concepts of report studio, framework manager modeling, cognos administration intermediate sql skills understanding erp systems, multidimensional olap architectures, techniques and methodologies knowledge and experience working with relational databases ability to comprehend complex technical and logical concepts and adapt quickly to changes ability to work on multiple projects at once excellent organizational, interpersonal, and communication skills. strong analytical, problem solving and quantitative skills ability to work cooperatively and effectively as part of a team bachelor s degree in finance accounting or information systems, or relevant combination of education and experience. cognos bi certifications passed a plus but not required key responsibilities: develop and support semfin bi models through all stages in the project life cycle. design and build successful technical solutions that involve bi reporting against tm1 cubes, relational tables develop and support semfin pprs bi rapid deployment. produce all related system documentation. train end users in the systems and development user documentation travel: 25% to learn more or apply, send your cover letter and resume to info@semfin.com. </w:t>
        <w:br/>
        <w:br/>
        <w:t xml:space="preserve"> -------------------------------------------------------------------------------------- </w:t>
        <w:br/>
        <w:br/>
        <w:t xml:space="preserve"> job description: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qlarant is a not-for-profit corporation that partners with public and private sectors to create high quality, safe, and efficient delivery of health care and human services programs. we have multiple lines of business including population health, utilization review, managed care organization quality review, and quality assurance for programs serving individuals with developmental disabilities. qlarant is also a national leader in fighting fraud, waste and abuse for large organizations across the country. in addition, our foundation provides grant opportunities to those with programs for under-served communities. qlarant has an exciting opportunity for data analysts seeking to utilize their veterans health administration (vha) data experience. qualified applicants must have experience working with vha data and live in the dc metro area. this is not an immediate opening and is contingent upon contract approval. while a home-based position, you must be able to travel to dc or other locations when required. this is a full-time regular position that offers a collaborative and inclusive work environment, opportunities for advancement, excellent benefits, a generous leave program and a retirement plan that features an employer contribution equal to 10% of your annual earnings. the data analyst iii performs study design, data analysis, and report preparation. studies originate from preliminary data analysis (trends), literature review, experience and expertise of the team, and mandated projects. data analysis, including data preparation and presentation of findings is performed in conjunction with other analysts. reports are drafted by teams with leadership of scientists. essential duties and responsibilities include the following. other duties may be assigned. trend data to identify potential opportunities (e.g., variances, significant outliers, percentile ranked groups) for quality improvement or focused investigations. aid in design data analysis strategies to identify potential areas for quality improvement or focused investigation. analyze data, draw conclusions, and summarize into quality indicator values develop tabular and graphical presentations of data, which clearly and concisely illustrate current levels of care. populate tabular and graphical presentation of data. contribute to the development of interventions (i.e., develop educational materials for doctors and nurses) which will improve healthcare processes and outcomes. facilitate design re-measurement strategies (after intervention) of healthcare processes and outcomes to effectively quantify impact of interventions for improvement. analyze re-measurement data and summarize into quality indicator values. support development of reports concerning all of the above. may mentor junior data analysts in technical aspects of their work. assist in preparing findings for publishing in peer reviewed journals. familiar with commonly used concepts, practices and procedures, relying on instructions and pre-established guidelines to perform the functions of the job. supervisory responsibilities this job has no supervisory responsibilities. required skills to perform the job successfully, an individual should demonstrate the following competencies: analytical - synthesizes complex or diverse information; collects and researches data; uses intuition and experience to complement data. problem solving - identifies and resolves problems in a timely manner; gathers and analyzes information skillfully; develops alternative solutions. judgment - exhibits sound and accurate judgment; supports and explains reasoning for decisions. other skills and abilities to perform this job successfully, an individual should have fluency in sas, python, r and or sql and ms office. ability to work independently and in teams. must possess familiarity with statistical and epidemiological methodologies, and automation techniques for analytic tasks. ability to work with highly sensitive information while preserving the confidentiality of the information. working knowledge of healthcare systems, medicare medicaid preferred, healthcare databases and coding systems. required experience bachelor s degree (ba or bs) in statistics, biostatistics, epidemiology, public health or related discipline (e.g., economics, mathematics, engineering, computer science) required. minimum of 2 years of hands-on sas, python, r and or sql or demonstrated combination of education and experience. verifiable work experience with vha data is required. qlarant is an equal opportunity employer of minorities, females, protected veterans, and individuals with disabilities. </w:t>
        <w:br/>
        <w:br/>
        <w:t xml:space="preserve"> -------------------------------------------------------------------------------------- </w:t>
        <w:br/>
        <w:br/>
        <w:t xml:space="preserve"> job description:  overview: lmi: innovation at the pace of need™ at lmi, we re reimagining the path from insight to outcome at the new speed of possible™. combining a legacy of over 60 years of federal expertise with our innovation ecosystem, we minimize time to value and accelerate mission success. we energize the brightest minds with emerging technologies to inspire creative solutioning and push the boundaries of capability. lmi advances the pace of progress, enabling our customers to thrive while adapting to evolving mission needs. responsibilities: rapidly develop visualizations, dashboards and reusable components using sql python, libraries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support business decisions with ad hoc analysis think strategically about how to publish data visualizations and present analytic results develop a familiarity with machine learning algorithms and advanced statistical methods, such as regression, clustering, decision trees, exploratory data analysis methodology, simulation, scenario analysis, modeling, and neural networks use critical thinking skills to assess how machine learning capabilities can best be applied to complex business situations. qualifications: required: 3+ years of experience as a qlik sense developer experience with: design and implementation analytical visualizations with qlik associative data model and qlik script editor data architecture, data modeling, and data engineering employing visual analytics best practices, development processes integrating reporting components from multiple data sources creating and deploying qlik load scripts to load and build data models and qvds sql and python effective analytical, conceptual, and problem-solving skills active dod secret clearance required desired: experience with: employing qlik within the advana data platform qlik administration using the qmc #li-sh1 </w:t>
        <w:br/>
        <w:br/>
        <w:t xml:space="preserve"> -------------------------------------------------------------------------------------- </w:t>
        <w:br/>
        <w:br/>
        <w:t xml:space="preserve"> job description:  position description –data analyst the data analyst will collaborate with customers at all levels of the organization to define objectives and determine requirements. the position will identify the sources and methodologies for obtaining the necessary data and will research data element definitions for the best and most appropriate data extraction sources, methodologies, and categories. the data analyst will perform analysis and proactively develop reports, tools, databases and dashboards to support the targeting of various member population and the monitoring, tracking and measuring of various projects, initiatives and activities. the analyst will assist in reporting, analyzing, and tracking results with the provider network management team to execute manage three programs: the provider directory and access to care surveys. essential duties and responsibilities: performs the analysis necessary to measure the effectiveness of existing programs and interventions and then produces the corresponding management reports to support decisions on whether or not to continue, end or modify those programs. performs the analysis necessary to identify new potential programs and interventions that have a high probability of success in terms of meeting the department and business goals. performs the analysis necessary to identify member populations and conditions that should be targeted for specialized outreach programs and health promotion interventions. proactively develops and maintains reports to improve the efficiency and effectiveness of existing activities and programs. collaborates with the department leadership to develop and maintain reports, database tools, and dashboard to improve the monitoring and tracking of individual, team and overall department productivity and results. develops and maintains reports, database tools, and dashboards to monitor and track member engagement in department programs and interventions executed throughout the year. manages the development of detailed reporting to identify gaps and makes recommendations to remediate gaps. develops recommendations based on analyses of large data sets. responsible for assuring the accuracy and validity of both source data and results and interpreting results into recommendations. present findings to internal customers and engage with state officials agencies, as required. why enlightened? at enlightened, we value our employees and are dedicated to your success and committed to providing you with opportunities for growth and career development. we offer competitive compensation packages. we offer our employees an inclusive total compensation package that includes: health insurance coverage vision dental 401k company provided short &amp;amp; long-term disability paid vacation flexible spending accounts paid holidays paid sick employee assistance program (eap) tuition reimbursement for training enlightened, inc. is firmly committed to treating all employees, customers, and partners with fairness, dignity, and equality. this includes providing an equal opportunity work environment. we do not discriminate nor tolerate discrimination in any form to include discrimination or harassment based on age, sex, sexual orientation, ethnicity, culture, religion, disability, or financial status. </w:t>
        <w:br/>
        <w:br/>
        <w:t xml:space="preserve"> -------------------------------------------------------------------------------------- </w:t>
        <w:br/>
        <w:br/>
        <w:t xml:space="preserve"> job description:  ankura is a team of excellence founded on innovation and growth. ankura is a team of excellence founded on innovation and growth. ankura disputes &amp;amp; economics (trust &amp;amp; mass torts) overview: the ankura disputes &amp;amp; economics, trust &amp;amp; mass torts practice is commonly engaged to assist financial investigations, litigations and disputes, turnaround and process improvement engagements, and other critical business issues. the data analytics team specializes in the efficient identification of relevant and responsive data across clients vast internal systems and repositories and works with clients to efficiently extract and effectively analyze client data. the team s consulting experience involves large, diverse, and often incomplete data sets across client enterprises including financial, accounting, human resources, payroll, and a variety of other business systems. the team collaborates with computer forensics and investigatory experts to assess and respond to both the quantitative and qualitative aspects of problems. an associate in the data analytics practice is responsible for utilizing data analytics and technology skills to provide accounting and finance related consulting services to clients. the associate will work with clients – businesses, government entities, and or law firms – to address their most complex and pressing concerns. the associate must be capable of applying advanced, strategic approaches to assist clients with complex information management and analysis challenges by combining data analytics techniques, sophisticated technology tools, and information management principles to help clients make well-informed decisions. ankura provides associates with the opportunity to work collaboratively on diverse teams with skilled, intelligent, driven, and successful individuals. ankura is focused on hiring associates who will serve as the foundation of a growing firm dedicated to its people, culture, and delivering high quality service to clients. this is a hybrid role with 1-2 days in the dc office. essential duties &amp;amp; responsibilities: as an associate, you will be intimately familiar with the clients big-picture objectives and challenges as well as ingrained in the smallest details of their organization s data and it infrastructure. with this knowledge you will be responsible for designing and executing efficient, innovative analytical solutions to address their issues. responsibilities will include, but will not be limited to, the following: coordinating with client contacts to identify, acquire, synthesize, and analyze relevant data identifying the relationships among multiple sources and types of data, and organizing this information to facilitate effective data analysis designing and implementing complex financial models to generate meaningful metrics and or visual demonstratives analyzing and interpreting historical financial, operational, and transactional data performing the day-to-day client engagement activities, including interaction with client personnel, internal ankura team members, and other stakeholders involved in the engagement contributing to the overall success of the firm by participating in pitches, developing internal training, and marketing the firm externally to prospective clients required skills &amp;amp; qualifications: minimum of a bachelor s degree in finance, accounting, economics, statistics, data analytics experience with python and or r in addition to other data analytics languages experience with sas preferred familiarity with database management and querying tools (e.g., sql, vba) familiarity with data visualization tools such as tableau able to demonstrate excellent communication (written and verbal), mathematical, and organizational skills able to adapt quickly in handling multiple evolving tasks as a result of new engagements and or re-prioritized deadlines highly motivated, eager to learn, and able to motivate others able to utilize technology to solve complex problems able to produce high quality and or final work product under strict deadlines possess strong quantitative and qualitative research and analytical skills possess strong team-oriented personality characteristics: hard-working, thoughtful, and collaborative, with a positive outlook and confidence must be legally authorized to work in the united states without the need for employer sponsorship, now or at any time in the future. #li-al1 #li-hybrid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ankura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based on disability. equal employment opportunity posters, if you have a disability and believe you need a reasonable accommodation to search for a job opening, submit an online application, or participate in an interview assessment, please email accommodations@ankura.com or call toll-free +1.. this email and phone number are created exclusively to assist disabled job seekers whose disability prevents them from being able to apply online. only messages left for this purpose will be returned. messages left for other purposes, such as following up on an application or technical issues unrelated to a disability, will not receive a response.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publish annual guides of the authoritative best colleges and best hospitals rankings on our website and in print. and our u.s. news live flagship events highlight important national conversations including healthcare of tomorrow and the state of equity.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u.s. news &amp;amp; world report is seeking an experienced data analyst with a background or interest in journalism to gather and analyze data for our government rankings projects and participate in the broader news workflow. this full-time position requires solid data analysis and research skills, experience reporting findings in an intuitive way for a public audience, and the ability to identify, evaluate and leverage third-party data sets. the position is based in washington, d.c., but is open to remote applicants. are you up to the challenge? collect, analyze, organize and manage data for our best countries, best states and healthiest communities rankings projects, special reports and other editorial content. work in-house and with external data partners on all aspects of news government rankings data projects (such as sourcing, methodology, weighting and or validating the data). assist news government rankings editors and reporters by performing data analysis to inform rankings-based and other editorial content and participating in feature ideation. serve as the usn data expert for news government rankings, ensuring data used within rankings projects and editorial content meets and exceeds our standards. develop and document processes, tools and standards for analyzing and displaying data across the news government rankings verticals. assist with creating data visualizations to enhance newsroom rankings projects, daily editorial content, feature enterprise content and overall products. write occasional stories based on in-house data and external data from public sources. work with communications and social media teams to facilitate outreach and promotion, forming responses to reader feedback and other inquiries.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support an agile software development team. work closely with the development team client to manage and refine requirements, create reports, test software, support and facilitate various engagements demos. responsibilities: collaborate with the customer and development team to define user stories and tasks needed to support software development support the client by generating various metrics reports to support their business support the client with briefings demos support end-users with troubleshooting and training support the development team by testing user stories as needed must have: 1 years of experience in business analysis, intelligence analysis, policy or strategy and a bachelors degree or 3 years of experience in business analysis experience working on a software development team experience briefing demoing to clients nice to have: experience with tableau and sql experience with jira and other atlassian tools experience with microsoft visio, atlassian confluence, agile software development lifecycle, business requirements analysis, or agile requirement management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description: prescient edge is seeking a talented business analyst to support our team. this role will assist in gathering detailed data and provide recommendations management. the business analyst role is an exciting blend of data, business, and technology. responsibilities include, but are not limited to: become proficient with collaboration tools (sharepoint, one drive, mango apps, etc.) write and give briefings to team members senior staff regarding ongoing tasks or significant events. support proposal and report review process. business development and research support. assisting program and proposal communication efforts. assisting program with any logistics support. develop and implement databases, data collection systems, data analytics and other strategies that optimize statistical efficiency and quality. acquire data from primary or secondary data sources and maintain databases data systems. conducting meetings and presentations to share ideas and findings. documenting and communicating the results of your efforts. effectively communicating your insights and plans to cross-functional team members and management. allocating resources and maintaining cost efficiency. ensuring solutions meet business needs and requirements. managing projects, developing project plans, and monitoring performance. updating, implementing, and maintaining procedures. prioritizing initiatives based on business needs and requirements. monitoring deliverables and ensuring timely completion of projects. job requirements: a bachelor s degree. strong analytical skills with the ability to collect, organize, analyze, and disseminate significant amounts of information with attention to detail and accuracy. advanced technical skills and excellent documentation skills. competency in microsoft applications including word, excel, and outlook. a track record of following through on commitments. excellent planning, organizational, and time management skills. experience leading and developing top performing teams. a history of leading and supporting successful projects. benefits at prescient edge, we believe that acting with integrity and serving our employees is the key to everyone s success. to that end, we provide employees with a best-in-class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w:t>
        <w:br/>
        <w:br/>
        <w:t xml:space="preserve"> -------------------------------------------------------------------------------------- </w:t>
        <w:br/>
        <w:br/>
        <w:t xml:space="preserve"> job description:  email a cover letter and resume to hjfcareers@hjf.org listing your information and the job number. location: bethesda,md hjf is seeking a data analyst biostatistician to support the center for the study of traumatic stress (csts) within the department of psychiatry of the uniformed services university (usu). this position is located at the rockledge office in bethesda, md. hjf provides scientific, technical and programmatic support services to csts. us citizenship is required for this position. the center s work addresses a wide scope of trauma and disaster exposure and their outcomes, including post traumatic stress disorder, suicide, depression, and grief. the center works in a public health framework and has substantial “big data” projects. responsibilities are to provide biostatistical support for clinical and or laboratory research. this involves performing statistical analysis on data collected from clinical trials and or research studies. </w:t>
        <w:br/>
        <w:br/>
        <w:t xml:space="preserve"> -------------------------------------------------------------------------------------- </w:t>
        <w:br/>
        <w:br/>
        <w:t xml:space="preserve"> job description:  8+ years experience working as a technical data analyst. must have strong sql knowledge. must have experience working with agile teams and able to create business and technical user stories in jira. familiarity with working on the command line, able to execute python scrips, navigate to log directories to analyse logs. job type: contract schedule: monday to friday experience: jira: 4 years (preferred) technical data analyst: 8 years (preferred) sql: 5 years (preferred) agile: 4 years (preferred) ability to commute: mclean, va 20598 (preferred) work location: in person </w:t>
        <w:br/>
        <w:br/>
        <w:t xml:space="preserve"> -------------------------------------------------------------------------------------- </w:t>
        <w:br/>
        <w:br/>
        <w:t xml:space="preserve"> job description:  responsibilities &amp;amp; qualifications: responsibilities requirements elicitation and translation of requirements to team through actionable tasks defining and receiving stakeholder approval of project scope and schedule user story development business process and business rule documentation high-level data analysis scope management management of project backlog performing acceptance testing (if required) required qualifications 8+ years experience as a business analyst or similar role 2+ years of experience in analyzing data sources used in reporting and analysis experience working with a federal government client significant and demonstratable experience with agile scrum processes familiarity with data analysis and data visualization is a major plus, including some exposure to the following: sql databases and sql queries data warehouses data visualization tools such as power bi and tableau must be able to successfully pass drug screening must be able to obtain public trust specific skills required the candidate should be capable of managing their own tasks and time motivated thorough detail-oriented independent has good personal time management skills communication clear and concise communicator stakeholder expectations management ability to analyze, track, and manage multiple simultaneous workstreams ability to work in a fast-paced environment with a small development team ability to work alongside developers to help discover solutions to technical problems scope management – work with the product owner to prioritize work and minimize deviations required technologies atlassian jira or equivalent atlassian confluence or equivalent microsoft office (word, excel, powerpoint, outlook) microsoft teams technologies (recommended) microsoft sql server management studio microsoft power bi tableau overview: we are seeking a data and business analyst who can research and analyze data that will drive the development of requirements for use in agile software development efforts. the data and business analyst will join our team supporting the nuclear regulatory commission bpa mas in rockville, md.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rockville,md (telework possible) type of environment: office noise level: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must be a u.s. citizen must be successfully be able to obtain a public trust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our client needs skilled data analysts to fulfill its requirements for timely, responsive data analytics support to odni and ic leadership stakeholders. key aspects of the job include: contextualize data to address stakeholder questions. develop user-friendly, easy to understand visualizations for customers to meet business mission needs. create, enhance, and maintain data visualizations using tableau and other similar tools. develop interpretive statements assertions based on analyses, available information, and data holdings. develop and maintain mission performance scorecards to support stakeholder decision-making. create snapshots of ic-wide production dynamics. refine and update the mission analytics methodology. conduct data analytics visualizations and assessments. requirements the following are required qualifications for this position: bachelor s degree or equivalent relevant experience. 5+ years in drafting intelligence products or assessments. demonstrated strong conceptualization skills and demonstrated experience assessing complex qualitative and quantitative information. experience in delineating judgments and the evidentiary base in clear, concise, and analytic written products. experience performing quantitative and qualitative analysis and methodology development. experience in working effectively in analytic teams. the following are desired qualifications for this position: demonstrated expertise on regional or functional ic mission topics. substantial demonstrated experience applying quantitative analytic methods in the conceptualization and drafting of evaluations on enterprise-wide issues. ability to generate reports, charts, and plots of distributions and trends, descriptive statistics, and complex statistical analyses. strong demonstrated knowledge of intelligence priority topics and the supporting intelligence information needs.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company description who is drt? drt strategies delivers expert management consulting and information technology (it) solutions to large federal agencies, the u.s. navy, state and local government and commercial clients in health care, technology, and the financial services industries. the three letters of our name, drt, stand for driving resolutions together, which is the core philosophy on which the company was founded. that is, we collaborate with our clients to solve their most pressing it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job description what are we looking for? the data visual specialist works with public health scientists, geospatial analysts, web developers, and program leadership to create and publish data visualizations. these visualizations products will provide additional insight for geospatial and public health analyses. the data visual specialist will use a variety of tools to create sophisticated and publication-ready graphs, tables, charts, and other visualizations. fun stuff you will do on the job: participate in the planning, development, and revision of data visualizations. participate in meetings and contribute to technical design, reports, and other feedback mechanisms as appropriate. translate requirements and analyses from public health scientists and program leadership into visualizations. recommend the best use of color, text, and graphics to achieve the communication objective. design graphics, charts, and tables based on best practices, user research data, and knowledge gained from research; adhere to established cdc design and branding guidelines. ensure visualizations are accurate, consistent, current, and organized in a manner suitable to their target audiences. conduct work in an agile manner with regular status updates on progress and blockers. research and recommend improvements to existing visualizations for improved education, engagement, and outreach. qualifications bachelor s degree in data science, communications, or related field you will wow us even more if you have these skills: previous experience with public health mission, programs, policies, procedures, and communication activities preferred. general knowledge of and experience with geospatial data and projects additional information more about drt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w:t>
        <w:br/>
        <w:br/>
        <w:t xml:space="preserve"> -------------------------------------------------------------------------------------- </w:t>
        <w:br/>
        <w:br/>
        <w:t xml:space="preserve"> job description:  ocean bay, a subsidiary of three saints bay, llc, and a federal government contractor industry leader, is seeking a data analyst i position responsibilities: maintain information in all megacenter systems to include but not limited to: buildings: validate maintain information for all gsa provided through a reliable source (gsa building management, fps law enforcement, etc.) including: physical building information emergency and non-emergency contacts fps leso local responders guard posts occupant agencies elevators amenities update building profiles with special instructions regarding emergency and non-emergency events to assist dispatching operations. projects: validate local responders guard post updates contact clean up call list project verify and complete the addition and removal of buildings in the megacenter information system using the weekly gsa rexus alarm accounts: validate maintain information on all alarm accounts, to include physical demographics, local responders, government agency contacts, zones, and panel information. document alarm account notes instructions procedures in the appropriate areas in an alarm account profile. create and delete accounts in the required megacenter system(s). maintain hard copies of all alarm accounts as a backup to the alarm monitoring system to comply with ul certification requirements. prepare alarm reports for government agency contacts and fps personnel. receive, complete, and respond to alarm and or account inquiries from government agency contacts using service requests as a tracking tool in the megacenter information system. contact government agency contacts for current information regarding alarm and building accounts. contacts: validate and update information within officer and contact profiles in the megacenter information system. perform quality assurance for: overall accuracy of all megacenter information systems. dispatcher events: validate times for dispatcher events exclude times in dispatcher events for delayed calls, assist in providing information management support to include but not limited to project management services. send quality review emails to the dispatch center if a change to an event is required. research events to identify third party alarm building discrepancies megacenter correspondence (including spot reports, flag notification, daily blotter, etc.) maintain all tracking and logging tools providing statistical data in the megacenter information system. log fps and megacenter operational stats on a daily basis using events in the dispatch operations log. create, document, and disseminate reports upon request to fps headquarters personnel, fps regional personnel, megacenter management. create, edit, or delete accounts in the current megacenter system. maintain hard copies of all alarm accounts as a backup to the alarm monitoring system to comply with ul certification requirements. maintain a level of expert knowledge of the megacenter information systems. assist in providing training to personnel on the operations of each system to include, but not limited to: alarm monitoring software, webrms leims or other information management software, mist, megan provide recommendations to other departments in the megacenter on how to use each system listed above effectively and efficiently. position requirements: high school diploma or ged computer skills – utilizes a personal computer with word processing, spreadsheet and related software with reasonable speed and accuracy. proficient in word, excel, and data entry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description: we are seeking a data analyst to become an integral part of our team! the data analyst shall analyze all data imaging indexing assignments, determine priorities, and establish production schedules. sorts, classifies, files, and retrieves data, mail, and other material in a variety of established digital and related filing systems. performs related tasks to maintain data and files as requested. performs data entry involving keying data on standard workstation keyboards; correcting erroneous data from standard forms and other input document review; and resolution of data-entry problems; and other related support functions. conducts some clerical services, usually involving the review, verification, validation, and tabulation of data for a variety of functions. prepares various materials such as reports, folders, labels, routing slips, or mailing. answers and makes telephone calls and prepares correspondence relative to assigned work. batches the documents and scans them into the system. advises supervisor of scheduling and production problems. assists in developing and implementing data indexing procedures, as required. performs the more complex assignment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responsible for reconciling monthly statements and maintaining accurate documentation of revenue and billing. demonstrate thorough knowledge of accounts payables and receivables. navigate through assigned systems to update ledger entries and schedules. process payment of invoices and monitor financial transactions. proficient in bookkeeping and working to ensure all records are accurate. requirements: u.s. citizen ability to pass a background check an acceptable credit profile is required ability to obtain a public trust clearance degree in accounting, business, or a related field. previous experience in business intelligence, analysis, or another related field knowledge of statistical tools and business reporting strong problem-solving and critical-thinking skills strong attention to detail this position requires a drug screen and a soft credit check. djs consulting group (djs)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terms and conditions of employment, including recruitment, hiring, placement, promotion, termination, layoff, recall, transfer, leaves of absence, compensation, and training. </w:t>
        <w:br/>
        <w:br/>
        <w:t xml:space="preserve"> -------------------------------------------------------------------------------------- </w:t>
        <w:br/>
        <w:br/>
        <w:t xml:space="preserve"> job description:  about eab at eab, our mission is to make education smarter and our communities stronger. we work with more than 2,500 institutions to drive transformative change through data-driven insights and best-in-class capabilities. from kindergarten to college to career, eab partners with leaders and practitioners to accelerate progress and drive results across five major areas: enrollment, student success, institutional strategy, data &amp;amp; analytics, and diversity, equity, and inclusion (de&amp;amp;i). we work with each partner differently, tailoring our portfolio of research, technology, and marketing and enrollment solutions to meet the unique needs of every leadership team, as well as the students and employees they serve. at eab, we serve not only our partner institutions but each other—that s why we are always working to make sure our employees love their jobs and are invested in their communities. see how we ve been recognized for this dedication to our employees by checking out our recent awards. for more information, visit our careers page. the role in brief: business analyst, edify the business analyst manages a pool of clients through the technical implementation of the technology s web-based platform. the incumbent manages the partner relationship, sets and executes against project milestones, and manages the quality, partner satisfaction and engagement throughout the implementation lifecycle. the role is also responsible for contributing to the team s process improvement efforts and finding innovative ways to make positive impacts to the business. this hire may be based in washington, dc. primary responsibilities: effectively manage technical projects for a portfolio of partners design and lead implementation strategy based on institutional structure and data availability work with the partners technical staff, to extract and validate data assist team in improving process, and developing scalable solutions analyze partner data for validity, identify trends and statistical significance master the functionality of the edify platform and develop expertise in industry product terrain foster executive level relationships within the institution facilitate phone calls and in person presentations with partners basic qualifications: bachelor s degree minimum 1 year of continuous work experience valid driver s license willingness to travel up to 30% domestically attention to detail service orientation ability to work in a collaborative environment strong communication skills demonstrable analytical reasoning and problem solving ability time management skills ideal qualifications: relevant project management experience experience working with analytic tools (excel, sql, unix) partner management experience demonstrates personal responsibility and assertiveness commitment to valuing diversity, practicing inclusive behaviors, and contributing to an equitable working and continual learning environment in support of eab s de&amp;amp;i promise if you ve reached this section of the job description and are unsure of whether to apply, please do! at eab, we welcome diversity of background and experience. we would encourage you to submit an application if this is a role you would be passionate about doing every day. compensation: the anticipated starting salary (base) range for this role is $42,000 - $62,500 per year. actual salary varies due to factors that may include but not be limited to relevant experience, skills, and location. at eab, it is not typical for an individual to be hired at or near the top of the starting salary range for their role. this hire will additionally be eligible for discretionary bonus or incentive compensation. variable compensation may depend on various factors, including, without limitation, individual and organizational performance. benefits: consistent with our belief that our employees are our most valuable resource, eab offers a competitive and inclusive benefits package. our benefits currently include: medical, dental, and vision insurance plans; dependents and domestic partners eligible 20+ days of pto annually, in addition to paid firm and floating holidays daytime leave policy for community service and flextime for fitness activities (up to 10 hours per month each) 401(k) retirement savings plan with annual discretionary company matching contribution health savings account, healthcare and dependent care flexible spending account, and pre-tax commuter plans employee assistance program with counseling services and resources available to all employees and immediate family wellness programs including gym discounts, incentives to promote healthy living, and family access to the leading app for sleep, meditation, and relaxation gender affirming care coverage fertility treatment coverage and adoption or surrogacy assistance paid parental leave with phase back to work program for birthing and non-birthing parents access to milk shipping service to support nursing employees during business travel discounted pet health insurance coverage for dog and cat family members company-provided life, ad&amp;amp;d, and disability insurance financial wellness resources and membership in a robust employee discount program access to employee resource groups, merit-based advancement, and dynamic professional growth opportunities benefits kick in day one; learn more at eab.com careers benefits. at eab, we believe that to fulfill our mission to “make education smarter and our communities stronger” we need team members who bring a diversity of perspectives to the table and are committed to fostering a workplace where each team member is valued, respected and heard. to that end, eab is an equal opportunity employer, and we make employment decisions on the basis of qualifications, merit and business need. we don t discriminate on the basis of race, religion, color, sex, gender identity or expression, sexual orientation, age, non-disqualifying physical or mental disability, national origin, veteran status or any other basis covered by appropriate law. </w:t>
        <w:br/>
        <w:br/>
        <w:t xml:space="preserve"> -------------------------------------------------------------------------------------- </w:t>
        <w:br/>
        <w:br/>
        <w:t xml:space="preserve"> job description:  entrevation llc, a management consulting firm located in washington, dc, is proud to present you with a great opportunity as an entry-level business analyst. we are looking for a business analyst who will be the vital link between our information technology capacity and our business objectives by supporting and ensuring the successful completion of analytical, building, testing and deployment tasks of our software product s features. location: washington, dc virginia area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basic qualifications some experience in business systems analysis or quality assurance a degree in information systems computer science business management or other applicable fields proven experience in eliciting requirements and testing experience in analyzing data to draw business-relevant conclusions and in data visualization techniques and tools solid experience in writing sql queries basic knowledge in generating process documentation strong written and verbal communication skills including technical writing skills</w:t>
        <w:br/>
        <w:br/>
        <w:t xml:space="preserve"> -------------------------------------------------------------------------------------- </w:t>
        <w:br/>
        <w:br/>
        <w:t xml:space="preserve"> job description: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usac s target compensation range for a new hire into this position is $50,000 - $65,000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usac employees are passionate about our mission. our work contributes to the success of all americans. we ve worked together to build a culture that is collaborative, ambitious, outcome-oriented, and feedback-focused. as usac continues to support universal service impacting health care providers, educators, and consumers, it is critical now more than ever that we hire people equally passionate and committed to helping fulfill our mission. we are currently seeking an experienced, dynamic and collaborative professional to serve as an assistant program analyst on our lifeline team. reporting to the associate manager of program management you will: analyze data to support one of usac s four core programs by identifying process improvements and efficiencies, analyzing program eligibility requests, requests for services, funding requests, and invoices and ensuring compliance with all applicable rules and regulations. this is an outstanding career opportunity for an individual interested in a genuine professional challenge in support of a public-spirited mission. working in a creative and fast-paced environment, the assistant program analyst will provide support to analyze program eligibility and ensure compliance with all applicable rules and regulations. among others, your responsibilities will include the following: analyze applicant information to assess compliance, identify issues and areas of concern, and provide recommendations to make recommendations. strategically assess business processes and procedures to improve day to day operations. continuously developing and reviewing internal program procedures for program efficiencies and compliance. perform test work (either individually or as a team) to ensure entities are in compliance with federal rules and regulations access data to make programmatic decisions, identify trends, and manage work queue volumes. support various data report analysis efforts related to data gathering to support requests for service or modify program measurements. prepare communications to both internal and external stakeholders. track and ensure successful resolution of open issues and escalate them to management, as needed. review outgoing communications, convey project status updates, and maintain checklists. collaborate with various teams to determine needs, establish priorities and coordinate efforts related to the program. assist in identifying and implementation of continuous process improvement. other specific duties as assigned. about you the successful candidate will excel at operating in a diverse and fluid environment and will be crucial for the success of the lifeline program. bachelor s degree with no preferred certification. two years of relevant professional-level work experience may be substituted for one year of the required education. one (1) to three (3) years of professional directly related experience proficient with microsoft office suite (word, excel, outlook, powerpoint, visio) usac is committed to providing a safe and healthy workplace for all employees. all offers of employment with usac are conditioned on completing and passing a background and reference check. usac is an equal opportunity employer. no agencies please. </w:t>
        <w:br/>
        <w:br/>
        <w:t xml:space="preserve"> -------------------------------------------------------------------------------------- </w:t>
        <w:br/>
        <w:br/>
        <w:t xml:space="preserve"> job description:  we have an immediate need for a microsoft office 365 analyst. the position is located in washington dc (must live a commutable distance from any client business location). this is a full time permanent position. ideal candidates must have 1+ years of sharepointmicrosoft office 365 experience. responsibilities: the analyst will work with the microsoft 365 collaboration team on large scale projects as well as self-manage smaller scale projects for both internal and client billable projects. the analyst will gather and document business requirements and determine an appropriate solution leveraging the microsoft 365 platform assist in defining project objectives, scheduling and prioritizing work with a project team to design, prototype, and build solutions based on documented requirements and acts as microsoft 365 subject matter experts (sme). some examples of projects or work that may be performed office 365 creating custom forms to take in required information creating workflows to automate and track the progress of business processes via task lists, email notifications, etc. responsible for all sharepointo365 related help desk tickets. preferred education bachelor s degree in management information systems or equivalent </w:t>
        <w:br/>
        <w:br/>
        <w:t xml:space="preserve"> -------------------------------------------------------------------------------------- </w:t>
        <w:br/>
        <w:br/>
        <w:t xml:space="preserve"> job description:  disclaimer : by submitting your resume for this job posting, you authorize cmt services, inc. to forward your resume to all applicable internal and external managers, agencies, and recruitment personnel for review and consideration to hire. about us: cmt services, inc. is a dynamic and growing small business supporting federal, state, and local government agencies. as a sba-certified hubzone, woman owned small business (wosb), we deliver quality, professional services to support the missions and strategic business goals of our clients. leaning on our core values of integrity &amp;amp; commitment, cmt s mission is to continue delivering the highest quality services to our customers by applying best practices from our team of industry experts ensuring not only our customers success, but the establishment of cmt services as their reliable partner of choice. essential functions responsible for taking the knowledge transfer of 50 (approximately) existing reports developed using power bi reporting tool and sql server database. performs data validation of the reports using ms excel, ms access, and other internal dcw systems. responsible for the delivery of existing 50 reports to business users. responsible for upgrading the existing reports for automation and performance improvement. develops new reports based on business needs while maintaining the existing 50 reports. ability to document reports execution and validation procedures. evaluates and recommends improvements to the current reports. creates business requirements, data flow diagrams, test data, test scenarios and design documents for the new reports. closely work with the reports end-users by providing facilitating necessary training, support, and troubleshooting. collects user input regarding reports functionality and explores feasibility of potential improvements enhancements to the reports. identifies, coordinates, and resolves reports related issues by working with dc water business and it teams. facilitates the creation of reports using the power bi and other reporting tools provided by dcw team. ability to learn any new reporting tools introduced by dcw. performs a variety of self-directed and management directed tasks. relies on extensive experience and judgment to plan and accomplish goals. interacts with employees, contractors, and management at all levels. requirements the minimum qualifications listed below are representative of the knowledge, skill, and ability necessary for an individual to perform each essential function satisfactorily. reasonable amounts of training are provided. requires a bachelor s degree in finance, accounting, business management, or information technology (or related field) from an accredited college university, and five (5) years of hands-on experience in microsoft power bi reports and sql server database. understanding of financial and accounting methods. experience in creating reports, dashboards, and data visualization using microsoft power bi. – must have experience in developing programs related to data transfer across multiple systems using sql server procedures, functions, and related development tools. – must have experience in sql server integrations services and sql management studio for development of queries. – must have expertise with ongoing maintenance and troubleshooting of power bi-driven reporting, including query tuning. – must have strong ms excel skills including formula building, pivot tables etc. understanding of microsoft access and sql or similar database tools. experience presenting dashboards and quantitative data to stakeholders and leadership. ability to work well independently and follow detailed instructions for completing tasks. strong problem-solving skills and ability to quickly adapt to changing priorities or tasks. excellent communication, analytical, and organizational skills are required. working knowledge or training of oracle cloud erp (financials or procurement or payroll or budgeting epm) system is highly desirable.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hybrid – three days onsite, two days remote general office conditions. </w:t>
        <w:br/>
        <w:br/>
        <w:t xml:space="preserve"> -------------------------------------------------------------------------------------- </w:t>
        <w:br/>
        <w:br/>
        <w:t xml:space="preserve"> job description:  data engineer analyst – defense &amp;amp; intelligence onsite location: springfield, va clearance required: ts sci with polygraph people centered. data driven elder research inc. is a data science consulting firm specialized in providing analytic solutions to clients in commercial and government industries. providing analytic solutions to hundreds of companies across numerous industries, our team enjoys a great variety in the type of work they do and exposure to a wide range of techniques and tools. we are trusted advisors to our clients, building lasting relationships and partnering as preferred analytics providers. we use a variety of programming languages and tools to create analytic solutions, often fitting within our clients environment and needs. as a data engineer analyst, you will support robust and repeatable data manipulation, large scale infrastructure for data ingestion, and stunning data visualization for custom client applications. essential functions: ability to work on-site for 36 hours during a typical week ts sci with ci-polygraph experience supporting the geospatial intelligence mission space work collaboratively with data scientists, business consultants, and software engineers to create and deploy dynamic data applications that help our customers make meaningful business decisions ability and the willingness to tailor applications to a client s business goals using an iterative methodology communicate clearly both verbally and in writing to teammates and clients excellent organizational skills and attention to detail able to multitask, prioritize, and manage time problem-solving aptitude data fluency including data manipulation, data understanding and the ability to identify issues with data. familiarity with data transformation (etl) – aggregations, transformations, loading (academic or brief experience). interacted with sql or nosql databases via a programming language such as r, python, java, javascript understanding of databases and database designs perform other technical tasks as needed, including writing project reports, managing, implementing, and or maintaining technical infrastructure, etc. desired skills: experience with data wrangling, dashboards and visualization of large datasets using commercial or open-source tools (ex. apache hive, elastic search and kibana, tableau) bachelors or master s degree in technical or related field, and 1 years experience or 3+ years of relevant experience about elder research, inc. elder research is a fast growing consulting firm specializing in predictive analytics and machine learning. elder research has been in the data science business for over 20 years providing analytic solutions to hundreds of companies and organizations across numerous industries. at elder research, you ll be part of a fun, friendly community. in keeping with our entrepreneurial spirit, we want candidates that are self-motivated with an innate curiosity and strong team work ethic. we work hard to provide the best value to our clients and allow each person to contribute their ideas and put their skills to use immediately. achieving success on defense, intelligence and security projects requires a data science team with broad experience, critical thinking, a proven ability to solve complex problems, and the ability to effectively communicate results. our scientists conduct analysis in a collaborative environment that frequently brings together the expertise of decision-makers, analysts, agents, investigators, and even behavioral scientists. our team relies on well-trained technical personnel who have experience with tools, algorithms, best practices, and custom software development to navigate the frontier of unsolved problems we typically encounter. our team enjoys great variety in the type of work they do and exposure to a wide range of analytic techniques and tools. elder research,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association analytics, the leading analytics solution provider in the association space is looking for a sr. business analyst to join our customer experience. as a senior business analyst, you will work directly with our clients to understand their unique business requirements, mapping them onto concrete technical tasks to be executed on in collaboration with our project managers, developers, quality engineers, trainers, and other core team members to execute projects effectively. this will include the development and management of processes and staff that support the hands-on deployment, configuration, training, and validation of deliverables for our clients. candidate must be assertive and have the ability to manage details and have superior analysis, problem solving and data organization skill set. your business acumen, communication, documentation, and analytical skills will be critical to project success. this role can be in the arlington, va hq 2 days per week or fully remote. specific responsibilities will include: being one of the key liaisons between the customer and teams driving business requirement workshops with customers and documenting business processes assisting delivery teams with the mapping of customer business process to products developing solutions to solve customer problems maintaining customer expectations on what s in-scope for the project and what s out of scope maintaining requirements traceability matrix to ensure contracted scope is delivered working with customers and internal teams to develop and document system designs creating system design documents and obtain sign off from customers drive user acceptance tests and enable user adoption by working with customers and customer success team. supporting uat and training adhering to delivery and project management methodologies helping identify and mitigate project risks facilitating change management in partnership with our customers ideal candidate will have: strong organizational, operational, and analytical skills experience working with associations and or nonprofits experience in the field of business intelligence, analytics, and or big data demonstrated ability to structure and transition complex problems to solutions excellent attention to detail, oral, written and presentation skills ability to see the big picture, innovate, and adapt to change the motivation to go above and beyond and succeed in a collaborative environment ability to identify and analyze complex program, process and tool requirements works independently with minimal supervision required strong partnering, influencing &amp;amp; communication skills for all levels requirements: ba bs degree 5+ years in the software or it industries experience working with a variety of association platforms preferred knowledge of project management methodologies authorized to work for any u.s. employer </w:t>
        <w:br/>
        <w:br/>
        <w:t xml:space="preserve"> -------------------------------------------------------------------------------------- </w:t>
        <w:br/>
        <w:br/>
        <w:t xml:space="preserve"> job description:  we re going places, hop on board. our value is in our employees – smart, passionate, and fun people. grow with us! as a growing business, every nuaxis innovations employee impacts the success and direction of this company. we all share a true passion for technology and enjoy working together to develop solutions, share ideas, and exchange knowledge. at nuaxis innovations, we celebrate diversity and the unique perspective each team member brings to his her job, team, and community. we are currently seeking a talented and motivated servicenow business analyst for a full time remote position. open to remote work. travel may be required once or twice a year based on client needs. essential functions: extensive customer-facing experience working in a collaborating environment able to translate customer requirements into practical use case stories. ability to understand the customer requirement and when necessary advise them of more practical alternatives that meet their goals. system and integration requirements through customer engagement resulting in the development of user stories that facilitate developers with their coding. be able to translate requirements to project manager, developers, and testers through use cases and systems documentation be able to analyze requirements through the standard type of quality paradigm that includes: atomic uniquely identified complete consistent and unambiguous traceable prioritized testable experience with prototyping, wireframe analysis, and use case testing lead the current team on-site and be the customer poc for project management and customer issues. serve as the primary point of contact for all operational support issues related to a servicenow instance used by multiple groups within a u.s. government agency provide administrator functions such as managing users (groups and roles), developing reports and dashboards, and management maintenance of other global data sets manage enhancements and defects including working with the system owner to define, prioritize, configure, test, and deploy. identify system deficiencies and recommend solutions ensure appropriate tools and processes are in place to have a development production environment that is reliable and reproducible ensure tool configuration consistency across development, test, and production environments maintain and develop the services operations dynamic reporting sites create information dashboards for specific team purposes per their business processes build and maintain an interface between incident, problem, cmdb, and change to allow proactive and reactive impact analysis develop all automated system reporting and ensure relevant information interfaces with the work management system (servicenow) for all technology teams develop reports to support problem management and continual service improvement work to display a reduction of incidents, business impact, increased productivity, and cost savings analyze data extracts and reports to identify trends and data points. establish key indicators and solutions for use by management and business-unit associates. consult with managers in the use of analytical and reporting tools to develop effective cost, quality, operational, and customer satisfaction outcomes. may act as a liaison to collaborate with other operating groups to resolve problems or make recommendations for program process changes. develop strategic and tactical analytics that support dashboards, data summaries, and key indicators. required knowledge &amp;amp; skills: itil v3 or itilv4 foundation and strong knowledge of itil service operation comprehensive understanding of service level agreements and performance metrics strong understanding of relational database models, schema, and systems in-depth experience with is work management systems (servicenow) and reporting capabilities solid written and verbal communications skills (including report writing) solid presentation preparation and display skills (from a business perspective) knowledge of enterprise it environments experience working in a fast-moving and changing large enterprise it environment intermediate knowledge of business analysis, business management data systems, it risk management, project management and technical problem resolution. education: bachelor s degree in business servicenow admin certification 3-5 years of related experience with emphasis on information systems controls or data management. does this opportunity sound like a fit for you? if so, join our talent community and click to apply now!! our profile: nuaxis is an it services firm providing innovative solutions to the u.s. federal government using state-of-the-art technologies, architectures, and life cycle management. we are a certified microsoft partner with extensive microsoft technologies experience. our services portfolio includes project management, application development, infrastructure management, and security management. we offer competitive salaries, an attractive benefits package, and the opportunity to learn from experts. high technology small business with long-standing u.s. federal government experience * visionary executive leadership * expert professional services team comprises highly skilled engineers and software developers * rapid growth over the last several years. nuaxis is an equal opportunity affirmative action employer including vets and disabled. employment contingent upon successful completion of a background investigation at nuaxis innovations, we are committed to a comprehensive employee benefits program that helps our employees stay healthy, feel secure, and maintain a healthy work life balance. nuaxis innovations benefits include medical, dental, vision, spending accounts, disability, basic and supplemental life insurance, a 401(k) plan, paid time off, and additional voluntary benefits. more specific information on benefits eligibility will be provided as part of the interview process. #dice #nai </w:t>
        <w:br/>
        <w:br/>
        <w:t xml:space="preserve"> -------------------------------------------------------------------------------------- </w:t>
        <w:br/>
        <w:br/>
        <w:t xml:space="preserve"> job description: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who is recruiting from scratch: recruiting from scratch is a premier talent firm that focuses on placing the best product managers, software, and hardware talent at innovative companies. our team is 100% remote and we work with teams across the united states to help them hire. we work with companies funded by the best investors including sequoia capital, lightspeed ventures, tiger global management, a16z, accel, dfj, and more. our client our client is a medium sized education software business with 800 employees and founded in 2000. they are a leader in creating immersive, rigorous digital learning experiences that look great, play great, and help students expect great things of themselves. they have been described as the best tech company in education, and the best education company in tech. as a member of the engineering organization, you will join a talented team taking on the toughest problems in education with the best ideas in technology – including user experience, apis and services, data analysis, and deployment pipelines. you ll play an active role in inventing and improving product design and the classroom experience. what you ll do our client s data governance team is responsible for ensuring our data s quality, accuracy, security, and consistency through a mix of visibility and controls. they truly believe in a culture of data enablement and strive to empower our teams to achieve their objectives through the use of data. the purpose is to encourage users to explore and be confident in the data, not put up gates to limit or restrict. they believe that data has the power to drive our business, improve the efficacy of our products, and, most importantly, change the lives of teachers and students - and to do that, the data governance team ensures the data is well-defined, discoverable, secure, and high quality. delivery: drive the successful technical delivery of the data catalog support the data domain and stewardship teams with data governance efforts, such as business glossary definitions and asset enrichment execute the rollout of data governance initiatives and policies communication and collaboration: partner with data stakeholders across the organization to promote data governance goals, assist with breaking down invisible data barriers, and understand catalog, and steward key data assets for the company to gain a comprehensive understanding of the data assets change management: assist in the development of policies, procedures, and self-service governance tools within the metadata catalog to help all functions meet their governance needs leadership: be a key leader in the data organization provide leadership to our data stakeholders during key initiatives such as launch of the data catalog metadata management tool and building strong data stewardship teams. people skills: foster strong relationships and navigate diverse stakeholder perspectives in order to gain consensus for data governance work efforts strategy: assist in helping to drive data governance security and access policies, help define data quality example projects you might work on rollout of the data catalog metadata management tool: own key technical aspects of a data catalog implementation by assisting with requirements gathering, metadata collection monitoring, developing automation scripts and other related tasks data quality: help to establish data quality standards and launch efforts to measure and improve data quality metadata definition: assist data stewards in defining key metadata for data domains data access and security: work with data governance leaders and data stakeholder to assist with defining and articulating data access and security policies basic requirements of the data governance analyst 3+ years of professional data analytics engineering experience, or in a data-intensive field 3+ years of experience working in a data governance or data management function 3+ years working directly on the implementation of atlan or other data catalog, glossary or metadata management tools such as secoda, alation, data.world, or colibra hands on experience with business intelligence and reporting tools excellent communication skills in writing and conversation, especially with non-technical partners drive to understand data and its relevance to our business and product decisions preferred requirements of the data governance analyst familiar with working with data quality data observability tools such as monte carlo experience working with a cloud-based data warehousing and analytics stack (airflow, dbt, snowflake, aws) experience with tools we use every day: storage: snowflake, aws storage services (s3, rds, glacier, dynamodb) etl bi: airflow, dbt, fivetran, matillion, looker, tableau cloud infrastructure: aws lambda, api gateway, terraform experienced and knowledgeable with development languages like sql, python, r understanding of etl elt pipelines and data warehousing design, tooling, and support experience with tools we don t use, but should proven passion and talent for teaching fellow engineers and non-engineers experience in education, ed-tech, or other fields with significant privacy, security, and compliance requirements the compensation includes: 401(k) plan, competitive health insurance and mental health options basic life insurance paid time off, parental leave access to best-in-class development programs. the gross annualized salary range for this role is $66,900 - $93,400. this role is eligible to receive an annual discretionary bonus that rewards individual and company performance. </w:t>
        <w:br/>
        <w:br/>
        <w:t xml:space="preserve"> -------------------------------------------------------------------------------------- </w:t>
        <w:br/>
        <w:br/>
        <w:t xml:space="preserve"> job description:  job title: data support analyst location: gaithersburg, md introduction to role: are you a problem-solver with an interest in data analysis and algorithm design? we re seeking a data support analyst with a solid understanding of planisware s algorithm design, development, and resource forecasting. this role is pivotal in the technical design, development, testing, implementation, and maintenance of algorithms for r&amp;amp;d functions within planisware. if you re ready to analyze existing algorithms, understand their potential and limitations, and suggest areas for improvement, we want to hear from you! accountabilities: as a data support analyst, you ll be responsible for the technical design and creation of planisware algorithms that deliver project plan forecasts quickly, accurately, and efficiently. you ll improve the outputs and performance of existing algorithms and analyze data interpretation of resource forecasts to inform the priority and appropriateness of algorithm outputs. you ll also work closely with planisware experts to ensure the newly developed algorithms are compatible with existing and upcoming system updates. also, maintain knowledge of industry trends and emerging technologies to ensure our resource forecasting approach evolves and keeps with industry best practices. you will also be responsible for the maintenance and update of ‘resource breakdown structure within planisware to reflect latest organizational structure and skills. essential skills experience: bachelors degree (or equivalent 8 years experience) in computer sciences, data sciences or programming. 3-5 years experience of coding scripting (for example, java). experience working in the pharmaceutical industry and knowledge of the pharmaceutical drug development process. good knowledge and experience of planisware or equivalent ppm tools. strong analytical skills to effectively create recommendations, influence decision-making, assess impacts, compare solutions, problem solve, and achieve business and or technical objectives. excellent problem-solving and troubleshooting skills good communication and collaboration skills, with experience of effective working in a multi-cultural team. exceptional customer focus engagement stakeholder management skills flexibility to react to different customer needs for data information advice and to suggest innovative solution to problems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committed to making a bigger impact on patients lives. we re a global team that helps make excellence and breakthroughs possible. here, you can apply your skills and abilities to genuinely impact patients lives.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ready to make an impact? apply today! </w:t>
        <w:br/>
        <w:br/>
        <w:t xml:space="preserve"> -------------------------------------------------------------------------------------- </w:t>
        <w:br/>
        <w:br/>
        <w:t xml:space="preserve"> job description: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to work on health and human services projects requiring intermediate sas, r, python, stata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support the design complex evaluation analytic plans that leverage mixed-method approaches and include the identification of research questions, program relevant metrics, data sources, and statistical methods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support the development of sampling techniques to effectively determine and define ideal categories to be questioned support the development of tableau based dashboards that can be used by clients to conduct drill down analyses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and proc sql) experience conducting statistical analysis to inform health policy experience working with healthcare claims and enrollment data proven extensive knowledge of healthcare data concepts (e.g., claims data structure contents, claim types) proven excellent written and oral communication skills, including the ability to clearly communicate analyses and findings to clients preferred qualifications: sas certification academic coursework in advanced statistics or econometric modeling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all employees working remotely will be required to adhere to unitedhealth group s telecommuter policy california, colorado, connecticut, hawaii, nevada, new jersey, new york, rhode island, or washington residents only: the salary range for this role is $88,000 to $173,200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the data policy analyst is responsible for leading and contributing to the development of organization-wide data governance, data management, and related data policies and procedures for government clients. this includes analyzing current data policies, procedures, and standards, and drafting new updating existing policies, procedures, standards, and related documents. the candidate will demonstrate strong written and oral communication skills. what you will do: contribute to teams support to client s development of data governance policies, procedures, and standards. interface with client project personnel regarding policy development issues, and deliver, present, and support working level and strategic level client meetings. identify potential data policies and procedures required by the client, and work with a team to draft those policies and procedures and to communicate them within a government agency. support strategic efforts to revise the client s data policy and procedures program. attend meetings with stakeholders to understand current and emerging data policy issues and provide appropriate policy-focused responses to them. what you will need: education and experience bachelor s degree 5+ years of work experience educational experience related to data governance, data management, and or data policy knowledge, skills, and abilities 3+ years of data policy experience strong foundational knowledge in data governance and data management prefer experience working with us government clients good interpersonal and communication skills strong ability to work both independently and within a team environment #dice </w:t>
        <w:br/>
        <w:br/>
        <w:t xml:space="preserve"> -------------------------------------------------------------------------------------- </w:t>
        <w:br/>
        <w:br/>
        <w:t xml:space="preserve"> job description:  mahalo for your interest in this role! please see the full position description below and click start your application when ready. for more information about dawson, please visit dawsonohana.com . summary: work performance for this effort will take place on-site in arlington, va and ft. knox, ky. the nature of this work is to provide performance improvement recommendations, professional, administrative, and technical services in support of arng initiatives and assigned missions. job description: maintain communication with government officials who liaison with other government agencies. utilize specialized computer systems. correspond with representatives from 54 states and territories monitor student control number issuing procedures and extract the course listing class rosters. analyze data failures, identify new training opportunities, and complete the reclassification reservation. analyze projected student applications for all 54 states and territories qualifications: preferred associates degree in a business related field experience working with request, client and request mre, atrrs, auvs, and dpro required 6 years military experience on active, guard, or reserve high school graduate proficiency with microsoft office software 2-3 years experience working with request, client and request mre, atrrs, auvs, and dpro secret clearance (current) read, write, and speak english fluently dawson is an equal opportunity affirmative action vevraa federal contractor. all qualified applicants will receive consideration for employment without regard to race, color, religion, gender, national origin, disability status, protected veteran status, or any other characteristic protected by law. ? dawson offers a best-in-class benefits program including medical, dental, and vision insurance; a 401(k) program with employer match; paid vacation and sick leave; employer-paid basic life and ad&amp;amp;d insurance; an employee assistance program; and a flexible work environment. additionally, employees can choose from several voluntary benefits including critical illness coverage; accident insurance; identity theft coverage; pet insurance, and more. dawson gives preference to internal candidates. if no internal candidate meets our qualifications, external candidates will be given consideration. contingent upon award of contract </w:t>
        <w:br/>
        <w:br/>
        <w:t xml:space="preserve"> -------------------------------------------------------------------------------------- </w:t>
        <w:br/>
        <w:br/>
        <w:t xml:space="preserve"> job description: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the sr. utility data analyst will work with the client s respective teams, sustainability program team, and utility bill management provider to project manage utility data flows, including ongoing verification, solution, and vendor management activities. the focus of this role will be to own systems troubleshooting and manage connections between data streams and data bases, devise tools and apply best practices and well-structured plans to ultimately deliver success utility data management. this includes trend analysis, investigation and validation of data, and identifying and performing configuration updates in hand with pertinent teams, systems, and the 3rd party utility bill processor provider for all in scope utility data (including electricity, natural gas, diesel, and water). this role will work alongside the wider client s sustainability program team to maintain and manage data streams alongside the utility bill processor, which includes pertinent data systems and reporting tracking and activities, as well as work with the account finance and sustainable operations account teams to identify and resolve data discrepancies from utility bill processor feeds and undertake ongoing vendor management activities to resolve these. the successful candidate has a keen eye for quality and organized work, knows how to see patterns in data and can identify and act upon optimization of processes that increase efficiency and effectiveness. this role is hybrid with some on-site office requirements. candidates must be located near seattle, arlington (virginia), dallas, new york, austin, jersey city, culver city, nashville, houston, chicago, portland (oregon) or boston due to the on-site requirements of the role. performance objectives: the position is required to work collaboratively across multiple groups and alongside multiple other analysts, including, regional data and reporting teams, on-account finance and operational teams, client technology, sustainability, operations, finance teams, jlls technology teams (jllt) and global product teams to achieve delivery expectations and maintain high quality service delivery. the role will collaborate with the sustainability account team and the rest of the utility data management team to review and validate utility data and account details to identify any discrepancies or missing information. coordination, organization, attention to detail, de-escalation skills are key. this role is client facing and revenue generating meaning that client experience and productivity are key metrics. key skills: knowledge of utility bill processing, vendor management and understanding of platform data integration. strong analytical abilities to review and validate data, identify discrepancies, and troubleshoot issues effectively. ability to quickly grasp and understand complex concepts related to the utility bill management process. excellent organizational and time management abilities to handle multiple deadlines and project streams simultaneously. demonstrated ability to problem-solve and make strategic decisions applicable to everyday tasks and project milestones. analytical mindset with the capability to interpret data and draw meaningful conclusions. outstanding interpersonal skills to build rapport with clients, understand their needs, and provide professional support. resourceful and proactive in resolving issues, with a focus on delivering effective solutions. collaborative approach to work, able to work well with cross-functional teams to achieve common goals. meticulous attention to detail to ensure accuracy and precision in data analysis and client interactions. tech-savvy approach and proficiency in using various software applications and tools for data analysis, reporting, and client communication. ability to adapt to changing client needs, industry trends, and company processes. a client centric work attitude with a strong understanding of end-to-end service delivery. drive to improve processes and create efficiencies within the business. strong organisational skills and a process-driven focus, with an orientation toward continuous process improvement. ability to work to defined milestone dates and raise any concerns early and often. employee specification: minimum 3 years experience working in a similar role relating to utility bill processor integration and management. understanding of technology and software development workflows and capable of working alongside engineering teams. excellent communication and interpersonal skills, the ability to multitask, work in a fast-paced environment and have time management skills.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description the leidos digital modernization sector is seeking a voice and data communications analyst in support of the afncr it services program at the national military command center (nmcc). the afncr it services program provides support services for information systems for headquarters air force (haf), air force district of washington (afdw), office of the secretary of defense (osd), joint chiefs of staff and other air force activities within the afncr missions to include the pentagon, joint base andrews (jba), joint base anacostia-bolling (jbab), and other locations, leased spaces, and alternate sites. the senior leaders and national defense missions that are supported require that the afncr operations never fail, resulting in a fast paced, challenging, but also rewarding environment. the successful candidate will support engineering and maintenance of nmcc telecommunication systems. systems include defense red switch network and c4 computer systems and tech control. the position requires deep understanding of and the ability to apply principles, theories and concepts of technical domain and has broad understanding of other related specialty areas. primary responsibilities: engineering telecom circuits and systems from local equipment through distant end locations. configure cryptographic equipment ensuring proper signal flow through circuits. provide engineering support to installation and configuration projects. provide support for cyber and risk management validation and controls. develop engineering solutions and remediate system security issues and concerns. work to influence team members regarding solution design, process and or approaches. work independently to achieve day-to-day objectives with significant impact on operational results or project deliverable s. be responsible for entire projects or processes within a technical area. develop technical solutions that require collaboration with internal experts, deep analyses and understanding of impact on end-product solution. develop solutions to technical problems and issues that are unclear and require deep technical knowledge. communicate with internal and client project team members. basic qualifications: requires bachelors degree and 4+ years of prior relevant experience or masters with 2+ years of prior relevant experience, additional years of experience will be accepted in lieu of a degree. must have an up to date security+ ce. must have excellent communications skills successful completion of technical training associated with operations and maintenance of a tech control facility equivalent to that required for us military afsc 3c2x1, mos 31p, or ec2318, communications-computer systems control technician or the equivalent civilian training and work experience in a similar civilian or military systems control facility is required. successful completion of military civilian communications electrons courses such as radio relay maintenance, computer switching systems maintenance, and cryptographic maintenance along with operation experience associated with technical control or patch and test facility will be considered in lieu of formal technical controller training. must have an active dod ts sci clearance. required cert-dod 8570 level ii security+ required must have strong background and working knowledge of the disa operational circulars. must be familiar with various encryption devices, e.g. kg-84, kiv-7, kg-194, kg-95, kg-94, etc, including device substitution, key and re-keying. candidate must have a background in maintenance of tcf equipment and excellent understanding of digital and analog test equipment, multiplexers and modems, maintenance of circuit, equipment and systems records, files, and diagrams. preferred qualifications: experience with technical control operating records such as circuit history folders, master station logs, trouble tickets, outage and restoration records, and disa reports is highly desirable. experience implementing and operating under the auspices of dod exercise and communications operations contingency plans is highly desirable. experience conducting performance quality monitoring and testing, and trend analysis is high desirable. experience writing technical control operating procedure is desirable. experience developing, testing, implementing and maintaining communications operations contingency, exercise and restoral plans is desirable. circuit restoration, fault isolation, quality control testing, trend analysis, performance monitoring, and status reporting experience is highly desired. also desirable is background in implementing physical connections on frames, patch panels, cabling, and equipment by making cross connects. experience with comsec is preferred.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position description management strategies is an award-winning management consulting firm specializing in program management, process improvement, organizational development, change management and system operations. we are seeking an experienced sustainability analyst to support our client, the sustainability performance office (spo), at the u.s. department of energy (doe) in washington, d.c. the successful candidate will perform the following tasks and activities... conduct research, collect and analyze data, and support the development of reports, white papers, and procedure manuals in support of spo program implementation. support planning and delivery of strategic reviews and evaluations to analyze adherence to sustainability goals, patterns, preferences, and related data. identify data sources, collect and analyze data, and support the production of analyses, reports, newsletters, or other publications. effectively present technical information and responds to inquiries from spo and doe managers, program stakeholders, and the public. coordinates collection and preparation of sustainability reports. review, analyze, and interpret general environmental and sustainability periodicals, professional journals and reports, technical procedures, and or governmental regulations. the sustainability performance office at the u.s. department of energy oversees doe sustainability efforts required by executive order 14057, catalyzing clean energy industries and jobs through federal sustainability, eo 14008, tackling the climate crisis at home and abroad, and related federal laws and regulations. spo was created in 2010 to consolidate and streamline departmental sustainability efforts. doe order 436.1, departmental sustainability, outlines the roles and responsibilities for managing sustainability at doe. the order assigns the spo as doe s principal point of contact on all sustainability matters, charging the office with implementing doe s sustainability report and implementation plan and managing compliance with statutory and administrative sustainability requirements. spo provides assistance to doe programs, sites, and national laboratories on meeting sustainability goals. it also represents doe on external sustainability matters, including representation at interagency workgroups and meetings with the office of management and budget and the council on environmental quality. position requirements * education: bachelor s degree in business, science, or engineering - master s degree is highly desirable. * experience: three (3) years of relevant experience providing a range of planning, administrative, information management, programmatic, technical and support including data collection, processing, and analysis; intra- and inter-agency collaborations. * technical skills: microsoft (word, excel, powerpoint, visio, sharepoint), python, java, past, ghg protocol reporting and arcgis; data analysis using excel, r, sql, and tableau. * performance location: onsite at doe forrestal building on wednesdays only (1000 independence avenue, sw, washington d.c.) ; remote all other days. ensuring equal employment opportunities management strategies actively promotes a corporate culture of diversity, recognizing that our different backgrounds and experiences strengthen our ability to develop solutions that best meet our client s needs and ensures equal employment opportunity. we are an equal opportunity affirmative action employer. all qualified applicants will receive consideration for employment without regard to race, color, religion, sex, pregnancy, sexual orientation, gender identity, national origin, age, protected veteran status, or disability status. eeo is the law. applicants to and employees of management strategies are protected under federal law from discrimination. learn more: https: www.eeoc.gov poster management strategies uses e-verify in its hiring practices to achieve a lawful workforce. learn more: www.dhs.gov e-verify job type: full-time pay: $68,000 - $88,000 per year benefits: 401(k) 401(k) 4% match 401(k) matching ad&amp;amp;d insurance dental insurance disability insurance family leave flexible schedule flexible spending account health insurance health savings account life insurance paid holidays paid time off parental leave prescription drug insurance professional development assistance tuition reimbursement vision insurance work from home compensation package: bonus opportunities performance bonus profit sharing semiannual bonus experience level: 3 years schedule: monday to friday work location: hybrid remote in washington, dc 20585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a data analyst to join our technology-based program supporting a key government customer. this program will deliver engineering services for network infrastructure as well as sophisticated enterprise computing infrastructure including end-point devices, data center hosted servers, multi-cloud services as well as virtualized applications, and storage systems. enterprise computing engineering services include modern application technology including containerized solutions with orchestrated workflow that function both on customer premise, and via remote cloud services. network infrastructure engineering services are comprised of core infrastructure, voice and video engineering, field engineering, application management and development for networks, network analytics, firewalls, network access controls and bandwidth service delivery. abc required education, experience, &amp;amp; skills we are actively seeking a data analyst with a minimum of 16 years experience. this opportunity is supporting the customer s enterprise data analytics group working closely with sponsor leadership to develop and maintain a security and governance approach for multi-tenancy on the splunk soar platform. bachelor s or master s degree are preferred in one or more discipline but can be waived if previous direct support to this customer s agency. specific skills include the following: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education, experience, &amp;amp; skills splunk certification strong background with splunk enterprise and splunk enterprise security ability to interpret, modify, and create scripts using python or shell pay information full-time salary range: $147300 - $250400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at bae systems, we celebrate the array of skills, experiences, and perspectives our employees bring to the table. for us, differences are a source of strength. we re laser-focused on high performance, and we work hard every day to nurture an inclusive culture where all employees can innovate and thrive. here, you will not only build your career, but you will also enjoy work-life balance, uncover new experiences, and collaborate with passionate colleagues. </w:t>
        <w:br/>
        <w:br/>
        <w:t xml:space="preserve"> -------------------------------------------------------------------------------------- </w:t>
        <w:br/>
        <w:br/>
        <w:t xml:space="preserve"> job description:  summary we are looking for highly motivated and analytical associates to join the auto finance team at geico! as a senior insurance product analyst, you will review competitor filings, analyze large and complex data sets, and interpret and present industry research. you will also help design and manage the team s growing data and reporting infrastructure. candidates must be curious, efficient, organized, have a great attitude, and be driven to succeed. basic qualifications strong analytical skills and attention to detail strong verbal and written communication skills strong project and time management skills ability to develop novel solutions to complex problems ability to collaborate with key stakeholders to meet project timelines and deliverables experience writing code to process and analyze data intermediate proficiency in sql and excel bachelor s degree or 4 years of related experience preferred qualifications degree in it, finance, mis, statistics, computer science, or a related field experience coursework in finance and accounting predictive modeling experience in r or python experience building dashboards in power bi experience forecasting financial results insurance industry certification(s) and or work experience expectations the ideal candidates will be able to work independently given general direction and also thrive in a team environment that is constantly changing. grade will be assigned commensurate with experience and skills. this position requires an aptitude test which will be considered as part of candidate evaluation. this hybrid position reports to our chevy chase, md our chicago, il locations #li-ew1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aarp foundation works to end senior poverty by helping vulnerable people over 50 build economic opportunity. our approach emphasizes equitable outcomes for populations that have faced systemic discrimination. we serve all people 50 plus and their families. through vigorous legal advocacy and evidence-based solutions, and by building supportive community connections, we foster resilience, advance equity and restore hope. the program operations analyst analyzes programs that align with the organization s goals and objectives. evaluates programs to identify improvements and to measure outcomes. collaborates with management to identify opportunities to streamline processes and to develop new procedures that support the business unit department. responsibilities: uses and analyzes data to recommend program and process improvements and to measure outcomes. assists with management and provides oversight of business operations for organization programs including financial, it, systems development and implementation, business processes and compliance, and data reporting systems and procedures. collaborates with program management to support and maintain stakeholder relationships including volunteers, participants, and partners. performs project and process management activities as needed. prepares reports, documentation, surveys, and trend analyses for internal stakeholders of data associated within the scope of position. keeps internal stakeholders apprised of upcoming milestones and facilitates modifications as necessary. performs data entry, reconciliations, and quality control to ensure the integrity and accuracy of all data within the scope of position. qualifications: associate s degree required, bachelor s degree preferred. exposure through internships or volunteerism to the non-profit industry. 2+ years of experience preferred. strong presentation creation skills - data illustration and powerpoint specifically. experience with project management tools preferred. experience working with a community-based organization preferred. aarp will not sponsor an employment visa for this position at this time. additional requirements regular and reliable job attendance. effective verbal and written communication skills. exhibit respect and understanding of others to maintain professional relationships. independent judgement in evaluation options to make sound decisions. in office open office environment with the ability to work effectively surrounded by moderate noise.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