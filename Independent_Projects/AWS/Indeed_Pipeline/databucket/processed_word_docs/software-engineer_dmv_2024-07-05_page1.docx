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become part of a team solving the most significant cybersecurity &amp;amp; it challenges and helping keep the world s largest and most elite brands safer from cyber threats. at maverc we have a powerful mindset based on our core values of being accountable, helpful, adaptable, and focused. maverc technologies is a proven and effective small business partner and consultant, recognized as a leader in providing cyber security and it services to the federal, state, and local government and within the intelligence community. maverc technologies is seeking an machine learning engineer&amp;amp;nbsp; to support one of our corporate customers. job duties and responsibilities&amp;amp;nbsp; a talented machine learning engineer to support our ai center of excellence! in this role, you and your team will be responsible for the entire lifecycle of machine learning models, from managing and deploying them to troubleshooting any pipeline issues that arise. we offer a collaborative environment where you will work closely with engineers and data scientists to bring impactful ml solutions to life. responsibilities include, but are not limited to: manage and deploy machine learning models into production debug and troubleshoot issues with deployment pipelines utilize and understand core ml tooling work with dataframes to manipulate and prepare data for models collaborate with the various teams within the ai center of excellence to ensure successful model implementation analyze large amounts of information to discover trends and patterns build predictive models and machine-learning algorithms qualifications and experience&amp;amp;nbsp; active secret us citizenship minimum of 8 years experience in devops or mlops understanding of machine learning modeling techniques and algorithms experience with python, docker, kubernetes and git skilled in common data science libraries (scikit-learn, pytorch, etc) strong math skills (e.g. statistics, algebra) problem-solving aptitude excellent communication and presentation skills experience with deploying open-source llms databricks splunk continuous integration continuous deployment knowledge of statistics and concepts in neural networks education: bachelor s or master s in computer science, computer engineering, or other related field. job type: full-time pay: $144,000 - $164,000 per year </w:t>
        <w:br/>
        <w:br/>
        <w:t xml:space="preserve"> -------------------------------------------------------------------------------------- </w:t>
        <w:br/>
        <w:br/>
        <w:t xml:space="preserve"> job description:  the sponsor provides data-driven, business analysis to support senior organizational leaders and requires support specializing in cloud development of relevant processes, tools, and integrated systems to format, load, analyze, and display large-volume data streams, arriving in a variety of formats. work requirements: the contractor shall work with data scientists and data engineers to architect, operate, and document relevant cloud-on prem hybrid solutions to optimize relevant workflow components for advanced artificial intelligence applications. the contractor shall lead work to optimize cloud-based computing technologies, such as leveraging pyspark, distributed computation, and model training inference, and integrate solutions into relevant delivery mechanisms or partner systems. the contractor shall build tools and scripts to monitor, troubleshoot, automate, and deploy ai models and outputs as part of a variety of existing business analytic platforms. the contractor shall be directly responsible for solutions related to the sponsor s analytic work in these key areas: availability, latency, performance, efficiency, documentation, change management, monitoring, security, emergency response, and capacity planning. the contractor shall apply, develop and deploy cloud microservices and integration of cloud resources with on prem high performance computation servers to support the sponsor s efforts. the contractor shall create and use optimal solutions to store and host information. the contractor shall create software pipelines to query databases of interest, combine and merge data sources, and analyze information. the contractor shall use the sponsor s knowledge management, version control, coding standards, and delivery platforms. the contractor shall champion and manage requirements, builds, upgrades, and fixes within multiple (dev, test, production) environments. the contractor shall assist developers and data scientists with code deployments, particularly providing ci cd configuration. the contractor shall leverage available solutions to create automations that enable timely tipping and queuing. the contractor shall optimize open-source software to accelerate mission solutions and minimize proprietary dependencies at the direction of the sponsor. the contractor shall use a microservice-based architecture and agile coding for engineering and development activities to support reliable network performance, modern resource management, and security processes. the contractor shall develop analytical software packages, pipelines, and custom virtual environments for deployment in secure environments including standalone workstations, standalone compute clusters, secure cloud environments, and on-premises network infrastructure. required skills: demonstrated experience with python, bash, and terraform. demonstrated experience anaconda for development purposes. demonstrated experience building and maintaining ci cd pipelines with software such as source control (git github), continuous build delivery (jenkins), issue management (jira), and documentation collaboration (confluence). demonstrated experience with automated testing and deployment of infrastructure or configurations. demonstrated experience in the administration, provisioning, and use of cloud technologies (i.e. aws) particularly with application of data science approaches in the cloud. demonstrated experience deploying and tuning apache nifi or other etl workflows. demonstrated experience hosting and managing structured query language (sql) databases within cloud based relational databases. demonstrated experience optimizing connectivity between cloud-based services and on prem high performance cloud compute servers. demonstrated experience with devsecops solutions and tools. demonstrated experience in the cyber security domain to include: governance and risk management, compliance, encryption, software development security, access control, network security or secure architecture, or security operations. demonstrated experience preparing presentations and presenting to senior stakeholders. desired skills: demonstrated experience supporting data scientists to create—through fine tuning, transfer learning—models for classification, prediction, generative ai, or other similar tasks. demonstrated experience optimizing the deployment of ai models in the cloud. demonstrated experience with front-end web development frameworks such as flask. demonstrated experience using tableau to connect cloud serves to tableau output visualizations. </w:t>
        <w:br/>
        <w:br/>
        <w:t xml:space="preserve"> -------------------------------------------------------------------------------------- </w:t>
        <w:br/>
        <w:br/>
        <w:t xml:space="preserve"> job description:  the alaka`ina foundation family of companies (focs) has a need for a senior web application developer administrator to support our government customer located in silver spring, md. description of responsibilities: research and development of cloud-based analytical and storage solutions. investigate existing (e.g., digital biobank) and developing cloud-based, dod-approved solutions for genomic data storage, sharing, and analytics. infrastructure and it linux support. assist with administering a flexible, linux based hpc computing environment (pbs, torque) to allow the use of state-of-the-art microbial genomic software and command-line tools. provide expertise to mrsn leadership for new hardware and software capabilities including academic, open source, and commercially available systems. development of a centralized genome repository. design, maintain, and administer a software hardware linux-based infrastructure for the seamless data transfer of raw sequencing data between different analytical and storage servers. development of user-friendly interface for genomic repository. develop a graphical user interface to provide access to the 65,000 sequenced isolates genomic repository and genetic information. this genomic dataset should be quarriable by mrsn personnel and select partners with no programming and bioinformatic expertise. assist the development of interactive reports and surveillance dashboards (using tools like r, tableau, shiny, microsoft powerbi through existing dod solutions like carepoint and others) to improve the quality and usability of mrsn deliverables products and maximize engagement of customers and stakeholders. provide ongoing maintenance and support for the armor-d application. support and implementation of computing environments; software patches; bug fixes; application feature enhancements; end-user support and training; system documentation; new application feature creation and implementation; data imports, exports, and cohesion; and assuring and maintaining application and system security. required degree education certification: current active industry certification in web-based application development technology (c#.net; asp; html5). security plus certification to meet dod 8570.01 requirements. required skills and experience: ability to develop database linked web applications using .net, mvc, entity framework, linq to sql, iis and cac authorization in a dod environment. direct experience using tools like r, tableau, shiny, microsoft powerbi. ability to install and administer iis web services. ability to lead software development projects. required citizenship and clearance: must be a u.s. citizen. must have an active secret clearance. the alaka`ina foundation family of companies (focs) is a fast-growing government service provider. employees enjoy competitive salaries. eligible full-time employees enjoy a 401k plan with company match; medical, dental, disability, and life insurance coverage; tuition reimbursement; paid time off; and 11 paid holidays. we are an equal opportunity affirmative action employer. we are proud to state that we do not discriminate in employment decisions on the basis of race, color, religion, sex, pregnancy, sexual orientation, gender identity, national origin, age, protected veteran status, or disability status. if you are a person with a disability and you need an accommodation during the application process, please click here to request accommodation. we e-verify all employees. the alaka`ina foundation family of companies (focs) is comprised of industry-recognized government service firms designated as native hawaiian organization (nho)-owned and 8(a) certified businesses. the family of companies (focs) includes ke`aki technologies, laulima government solutions, kūpono government services, and kāpili services, po`okela solutions, kīkaha solutions, llc, and pololei solutions, llc. alaka`ina foundation activities principally benefit the youth of hawaii through charitable efforts which includes providing innovative educational programs that combine leadership, science &amp;amp; technology, and environmental stewardship. for additional information, please visit www.alakainafoundation.com. #li-js1 #clearancejobs </w:t>
        <w:br/>
        <w:br/>
        <w:t xml:space="preserve"> -------------------------------------------------------------------------------------- </w:t>
        <w:br/>
        <w:br/>
        <w:t xml:space="preserve"> job description:  center 1 (19052), united states of america, mclean, virginia senior distinguished engineer capital one is looking for a motivated and high performing sr. distinguished engineer to modernize the financial core that powers the card business. capital one is one of the largest companies to completely migrate to the public cloud. as part of the card core architecture team, you will have the opportunity to architect a platform that unleashes innovation through event sourced, real time data operations and analytics, and powers the largest business at capital one. sr. distinguished engineers are individual contributors who strive to be diverse in thought so we visualize the problem space. at capital one, we believe diversity of thought strengthens our ability to influence, collaborate and provide the most innovative solutions across organizational boundaries. sr. distinguished engineers will significantly impact our trajectory and devise clear roadmaps to deliver next generation technology solutions. deep technical experts and thought leaders that help accelerate adoption of the very best engineering practices, while maintaining knowledge on industry innovations, trends and practices visionaries, collaborating on capital one s toughest issues, to deliver on business needs that directly impact the lives of our customers and associates role models and mentors, helping to coach and strengthen the technical expertise and know-how of our engineering and product community evangelists, both internally and externally, helping to elevate the distinguished engineering community and establish themselves as a go-to resource on given technologies and technology-enabled capabilities responsibilities: build awareness, increase knowledge and drive adoption of modern technologies, sharing consumer and engineering benefits to gain buy-in strike the right balance between lending expertise and providing an inclusive environment where others ideas can be heard and championed; leverage expertise to grow skills in the broader capital one team promote a culture of engineering excellence, using opportunities to reuse and innersource solutions where possible effectively communicate with and influence key stakeholders across the enterprise, at all levels of the organization operate as a trusted advisor for a specific technology, platform or capability domain, helping to shape use cases and implementation in an unified manner lead the way in creating next-generation talent for tech, mentoring internal talent and actively recruiting external talent to bolster capital one s tech talent leading complex projects with significant bottom-line impact basic qualifications: bachelor s degree at least 9 years software engineering experience at least 5 years public cloud technologies experience preferred qualifications: masters degree 12+ years of experience in software engineering or solution architecture 9+ years of experience designing and building enterprise platforms 3+ years of experience with aws capital one will consider sponsoring a new qualified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overview: at bluehalo we re more than just a tech company; we re a collective of creators and innovators dedicated to designing solutions that address the world s most pressing challenges. our culture thrives on collaboration, creativity, and the relentless pursuit of excellence. here, your passion for technology will fuel projects that have a real, lasting impact. join us on this exhilarating journey to shape the future, one groundbreaking solution at a time. what you will do: we are seeking software engineers across multiple levels – junior, mid-level, and senior – to expand our dynamic team. whether you re just starting out, looking to leverage your mid-career experience, or ready to take on a senior role, we have a place for you. you ll work on exciting projects that challenge you to grow and make an impact. key responsibilities: design, develop, and maintain software solutions that meet user needs and company standards. collaborate with cross-functional teams to define, design, and ship new features. ensure code quality, organization, and automatization. participate in code reviews and contribute to team and personal learning. keep up-to-date with the latest industry trends and technologies. what qualifications you will bring: junior software engineer: bachelor s degree in computer science or related field. 0-4 years of experience in software development. familiarity with coding languages such as java, c#, python, or javascript. mid-level software engineer: bachelor s degree in computer science or related field. 4-10 years of experience. strong proficiency in multiple programming languages and tools gained from previous experience. proven ability to design and implement robust and scalable systems. senior software engineer: bachelor s or master s degree in computer science or related field. 10+ years of software engineering experience. expertise in software architecture, data structures, and advanced algorithms gained from previous experience. leadership experience and the ability to mentor junior engineers. experience with agile development methodologies. understanding of the full software development life cycle. problem-solving skills and attention to detail. effective communication skills and the ability to work as part of a team. clearance: ts sci with poly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as a sr. software security engineer , you ll need to be a dynamic open-source software security engineer to fortify our commitment to ensuring the utmost security in our open-source endeavors, with the goal of making an impact across the federal government. we know that you can t have great technology services without amazing people. at metrostar, we are obsessed with our people and have led a two-decade legacy of building the best and brightest teams. because we know our future relies on our deep understanding and relentless focus on our people, we live by our mission: a passion for our people. value for our customers. if you think you can see yourself delivering our mission and pursuing our goals with us, then check out the job description below! what you ll do: take charge of ensuring that the company s software and systems are resilient against potential threats, vulnerabilities, and malicious dependencies related to open-source usage. spearhead the evaluation, testing, and management of top-tier open-source security tools and technologies. regularly conduct security audits, risk assessments, and detect anomalies. shape and uphold robust security policies, protocols, and procedures. pioneer advanced research into the latest open-source threats and strategize effective countermeasures. collaborate closely with software development teams to ensure adherence to secure coding norms. impart training and insights on best security practices and the latest technologies to colleagues. stay consistently updated with the latest in security news, advisories, and penetration techniques. lead our contributions to the open-source community, sharing our security findings, patches, and modules. mentor and guide junior security engineers, laying down the path for an advanced security plan and strategy. what you ll need to succeed: a dod secret clearance. 10+ years of experience as a software engineer working with python 4+ years deploying infrastructure as code using declarative languages such as terraform bachelors of science in computer science or related field plus 8 – 10 years or masters of science in computer science or related field plus 5 – 7 years experience. proficiency with cloud services (aws, azure, gcp). worked with federal security assessment and authorization frameworks (nist 800-53, fedramp, etc.) deployed applications onto the dod information systems network (disn) experience with ci cd and automation technologies such as gitlab ci, jenkins or bitbucket pipelines experience managing, storing, and updating artifacts in artifact repositories experience configuring and deploying sast dast security tools within the ci cd pipelines for application teams to leverage in order to deploy into production demonstrated experience deploying and monitoring scalable kubernetes applications. a track record of delivering projects from inception to production. like we said, we are big fans of our people. that s why we offer a generous benefits package, professional growth, and valuable time to recharge. learn more about our company culture code and benefits. plus, check out our accolades. don t meet every single requirement? studies have shown that women, people of color and the lgbtq+ community are less likely to apply to jobs unless they meet every single qualification. at metrostar we are dedicated to building a diverse, inclusive, and authentic culture, so, if you re excited about this role, but your previous experience doesn t align perfectly with every qualification in the job description, we encourage you to go ahead and apply. we pride ourselves on making great matches, and you may be the perfect match for this role or another one we have. best of luck! – the metrostar people &amp;amp; culture team what we want you to know: in compliance with federal law, all persons hired will be required to verify identity and eligibility to work in the united states and to complete the required employment eligibility verification form upon hire. metrostar systems is committed to creating a diverse environment and is proud to be an equal opportunity employer. all qualified applicants will receive consideration for employment without regard to race, color, religion, gender, gender identity or expression, sexual orientation, national origin, genetics, disability, age, or veteran status. the statements herein are intended to describe the general nature and level of work being performed by employees and are not to be construed as an exhaustive list of responsibilities, duties, and skills required of personnel so classified. furthermore, they do not establish a contract for employment and are subject to change at the discretion of metrostar systems. not ready to apply now? sign up to join our newsletter here. "eeo is the law metrostar systems, llc (metrostar) invites any employee and or applicant to review the company s affirmative action plan. this plan is available for inspection upon request by emailing msshr@metrostar.com." </w:t>
        <w:br/>
        <w:br/>
        <w:t xml:space="preserve"> -------------------------------------------------------------------------------------- </w:t>
        <w:br/>
        <w:br/>
        <w:t xml:space="preserve"> job description:  overview: at bluehalo our cyber experts operate at the mission s edge. using advanced cyber techniques, our team of technologists and analysts employ capabilities spanning traditional computing environments to internet of things (iot), including offensive and defensive cyber operations and analysis, signals intelligence (sigint) discovery, and data science. our team is expanding to do the big things that have never been done before – the things the nation and the world are counting on us to deliver. join the transformation and help us make this impact now. bluehalo is seeking a software engineer. as a software engineer with our intel division you will develop, maintain, and enhance complex and diverse software systems (e.g., processing-intensive analytics, novel algorithm development, manipulation of extremely large data sets, real-time systems, and business management information systems) based upon documented requirements. you will works individually or as part of a team. review and test software components for adherence to the design requirements and documents test results. resolve software problem reports. utilize software development and software design methodologies appropriate to the development environment. provide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if that sounds like you and you re ready to make an impact now, not later, read on for the details and apply to make the most out of your career. you re required to have this: ts sci with polygraph bachelor s degree and 7 years experience or 11 years without a degree javascript node.js mongo db experience react.js (v 16.9+) mongoose jest desired docker kubernetes gitlab ci cd elasticsearch react test utils spring springboot about bluehalo intelligence systems bluehalo s intel division provides specialized operational support, services and technology to plan, design, develop and execute critical missions in the national security community. bluehalo generates actionable insights from analytics through a suite of operationalized ai ml tools for data collection ingestion and subsequent text, geospatial, time series and image video analytics to support open-source intelligence. bluehalo is a national source for classified cyber sigint missions and a leading provider of blockchain crypto analytics and platform cyber resiliency, specializing in offensive and defensive cyber and sigint warfare technologies. leading the transformation: the bluehalo effect it speaks to who we are as a company, a global protective ring that shields everything we most want to safeguard, an unbroken line that ensures our customers retain the advantage in any battlespace, from high above the earth to deep in cyberspace. it s who we are, a halo, a protector, the light of inspired engineering keeping our nation safe. our vision is a world where national security is certain because technical superiority is assured. join us and become a vital element of the bluehalo effect!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about our company: join delmock technologies, inc. (dti), a leading hubzone business in baltimore, known for delivering sophisticated it and health solutions with a commitment to ethics, expertise, and superior service. actively engaged in the local community, dti creates opportunities for talented residents while maintaining a stellar reputation as an award-winning contractor, earning accolades like the government choice award for irs systems modernizations. recently ranked as high as #3 among hubzone companies in a govwin survey, dti offers a dynamic environment for those passionate about impactful projects, community involvement, and contributing to a top-ranking federal project support team. at dti, we balance continuous growth and innovation with a strong dedication to corporate social responsibility. join our talented team and be part of a company that values both professional excellence and community impact. explore the exciting career opportunities awaiting you at dti! dti is committed to hiring and maintaining a diverse workforce. we are an equal opportunity employer making decisions without regard to race, color, religion, sex, national origin, age, veteran status, disability, or any other protected class. responsibilities: develop and drive scalable test automation strategy to support performance testing through the continuous integration (ci) process, including coaching on new methods, software, and tools facilitate meetings with the fdts to identify opportunities to automate test execution, test reporting, and defect tracking activities integrate rpt with rational qm using jenkins, to allow scheduled automated performance test execution and storage of test result records in the rational clm suite develop, utilize, update, performance test mock services (stubs) populate and maintain test data in the stubs apply devops and agile principles to support continuous integration and continuous delivery (ci cd) education, degrees, and certifications: bachelor s degree in computer science, information technology, or a related field minimum requirements: 4 years of experience with automation strategy have adequate knowledge on agile processes, devops, continuous integration (ci) and continuous delivery (ci cd) approaches preferred: active irs mbi clearance location: this position is hybrid, based in lanham, maryland. candidates must be local to lanham, md or willing to relocate. </w:t>
        <w:br/>
        <w:br/>
        <w:t xml:space="preserve"> -------------------------------------------------------------------------------------- </w:t>
        <w:br/>
        <w:br/>
        <w:t xml:space="preserve"> job description:  learn what makes qts a unique place to grow your career! the software development manager is responsible for leading offshore software development teams to ensure predictable delivery of functional and non-functional changes for the service delivery platform modules. helping team members with technical issues and roadblocks, reviewing approving code changes and providing feedback, troubleshooting production issues, monitoring production deployments, mentoring junior developers. working along with technical program manager to define groom refine backlog for upcoming sprints and managing technical risks for the delivery of the product. defines strategic target state for the modules architecture and drives implementation to meet agreed target state. coordinate with engineering manager and architects to ensure high quality deliverables, well-managed development processes and meeting engineering standards. responsibilities, other duties may be assigned. lead software development process across several offshore software development teams to ensure high quality and predictable delivery of the software increments. responsible for designing solutions, implementation, including hands-on coding, maintaining, and supporting java based components and interfaces. own several critical service delivery platform modules: monitoring their health performance security, troubleshooting resolution of production incidents, tracking dependencies and changes, driving software design improvements – target state and steps to achieve it. primary reviewer approver of all code changes for the owned modules. work with the development team to translate functional and non-functional requirements into manageable and estimated tasks to plan upcoming sprints. manage the software delivery plan and risks associated with the delivery. along with technical program manager manages dependencies on other teams. help development teams with technical roadblocks issues that teams may face. apply test driven development practices and software quality measurement tools. mentor technical program managers and software developers to define measurable user stories and deliver better code: readable, secure, and performant. basic qualifications bachelor s degree in computer science engineering or equivalent professional experience. five or more years of software development experience with a focus on apis and system integration projects. hands on experience in designing and developing applications using java ee c# golang or python web applications. experience working with cloud infrastructure. two+ years of technical software team lead experience. devops experience: on-premises, aws, ci cd pipelines. excellent knowledge of relational databases, sql and orm technologies (jpa2, hibernate). experience running and maintaining production-ready systems. preferred qualifications experience working with offshore software development teams. aws certification experience with designing, implementation, and maintenance of microservices and distributed systems. knowledge, skills, and abilities excellent interpersonal skills (communication, conflict resolution, negotiation, etc.) when dealing with internal and or external audiences at all levels of management. capacity to inspire team members to perform to their fullest abilities and experience managing and dealing with conflict. use organizational skills to determine prioritization and appropriate multitasking. focus on scope, tone, and quality of processes and their respective documentation, as well as the associated goals, priorities, deadlines, and weaknesses. ability to work independently, with supervision, on a project of varying complexity. we conform to all the laws, statutes, and regulations concerning equal employment opportunities and affirmative action. we strongly encourage women, minorities, individuals with disabilities and veterans to apply to all of our job openings. we are an equal opportunity employer and all qualified applicants will receive consideration for employment without regard to race, color, religion, gender, sexual orientation, gender identity, or national origin, age, disability status, genetic information &amp;amp; testing, family &amp;amp; medical leave, protected veteran status, or any other characteristic protected by law. we prohibit retaliation against individuals who bring forth any complaint, orally or in writing, to the employer or the government, or against any individuals who assist or participate in the investigation of any complaint or discrimination claim. the "know your rights" poster is included here: know your rights (english) know your rights (spanish) qts is committed to working with and providing reasonable accommodations to individuals with disabilities. if you need a reasonable accommodation because of a disability for any part of the employment process, please send an e-mail to talentacquisition@qtsdatacenters.com and let us know the nature of your request and your contact information. </w:t>
        <w:br/>
        <w:br/>
        <w:t xml:space="preserve"> -------------------------------------------------------------------------------------- </w:t>
        <w:br/>
        <w:br/>
        <w:t xml:space="preserve"> job description:  description: searching for a software engineer-level ii to support our quantico, va customer. candidate will work closely with site partners to ensure data ingest, formatting, and transformation completed according to customer s defined specifications. the qualified candidate will validate and review any effectiveness of existing software solutions and resolve any issues as they arise. desired skills : experience using elasticsearch is preferred. experience with aws cloud fluency is a plus. requirements: top secret sci w polygraph clearance required required education and years of experience : must have experience with c#, ms sql server, and postgresql database. </w:t>
        <w:br/>
        <w:br/>
        <w:t xml:space="preserve"> -------------------------------------------------------------------------------------- </w:t>
        <w:br/>
        <w:br/>
        <w:t xml:space="preserve"> job description:  overview the hilltop institute (www.hilltopinstitute.org) at the university of maryland, baltimore county (umbc) is seeking a programmer specialist to join its technology innovation team. hilltop uses a data-driven approach to inform key state and federal policymakers on health care financing and delivery system reform in maryland and other states. hilltop s technology &amp;amp; compliance team develops programs to transform, standardize, and load data into a central repository and relational databases. data sets include medicare and medicaid administrative data, hospital discharge data, nursing home assessment data, and long-term services and supports (ltss) assessment and program participant data. hilltop conducts programming to restructure and format data to support evaluations of health care quality and performance measures, conduct program evaluation, and perform rate setting. the team maintains the maryland department of health medicaid management information system (mmis) sql server and tableau®-based decision support system, called the dataport, to meet the reporting needs of health care policy decision-makers. clients also include the maryland health care commission, the developmental disabilities administration, and the health services cost review commission, as well as the federal government and medicaid agencies in other states. hilltop seeks a programmer specialist with linux, python, sql, and tableau programming experience with health care data to join hilltop s technology and compliance engineering team as a quality control (qc) systems engineer. the specialist must have proven analytical skills, and an understanding of data security and management, at scale and with experience in automating qc controls. hilltop s devops team is at the forefront of operational support of large medicaid and other health-related databases and products and has developed automation qc processes for validating products. responsibilities the programmer specialist will be responsible for developing and managing multiple programming projects. specific duties include the following: § maintaining and expanding the quality control automation tool suite that hilltop has developed in support of various products, including its flagship dataport business intelligence platform § providing release management of new products, leveraging our version control system gitlab § ensuring security practices are included and adhered to by front-end and back-end engineers during product development § working closely with the data manager to support daily operational quality control and cybersecurity tasks § supporting analysts and programmers requests § performing other duties as assigned minimum qualifications bachelor s degree in cybersecurity, data science, computer science, or closely related field. master s degree in one of these disciplines is a plus. must have proven analytical skills with attention to detail; be comfortable working in both a team environment and independently; be proficient with microsoft word, excel, and powerpoint or gsuite; and have excellent verbal and written communication and time management skills. preferred qualifications the ideal candidate will possess the following professional and interpersonal competencies: a strong interest in working with large data sets and performing quality control on them on both windows and linux operating systems; demonstrable experience with linux; a knowledge of large databases, such as medicare and medicaid databases, and data modeling techniques; the ability to work in multi-disciplinary teams and be flexible in a fast-paced environment; and excellent interpersonal skills. compensation salary is commensurate with qualifications and experience. the position is full-time, offers opportunity for professional growth, and includes the full university benefits package, including tuition remission for qualified candidates. note: this is a grant-funded position wherein employment is contingent upon the renewal of the grant. application will remain open until position is filled, but for best consideration apply by november 13. submit a cover letter (indicating job #494349), resume, and the contact information for three professional references to the programmer specialist search committee at: http: listings.umbc.edu cw en-us job 494349?lapplicationsubsourceid=11319 or resume@hilltop.umbc.edu (ms word or pdf attachments required) * *note: the cover letter, resume, references, and examples should be included in separate attachments. as required by the 1986 immigration act, be prepared to present acceptable documentation upon hire showing your identity and that you are a u.s. citizen or an alien who is authorized to work. umbc is an affirmative action equal opportunity employer job type: full-time pay: $50,000 - $60,000 per year benefits: 401(k) dental insurance employee assistance program employee discount flexible spending account health insurance life insurance paid time off parental leave professional development assistance retirement plan tuition reimbursement vision insurance compensation package: yearly pay experience level: 2 years schedule: 8 hour shift day shift monday to friday work location: hybrid remote in baltimore, md 21250 </w:t>
        <w:br/>
        <w:br/>
        <w:t xml:space="preserve"> -------------------------------------------------------------------------------------- </w:t>
        <w:br/>
        <w:br/>
        <w:t xml:space="preserve"> job description:  u.s. news &amp;amp; world report is a multifaceted digital media company dedicated to helping citizens, consumers, business leaders and policy officials make important decisions in their lives. we publish independent reporting, rankings, data journalism and advice that has earned the trust of our readers and users for nearly 90 years. our platforms on usnews.com include education, health, money, travel, cars, news and 360 reviews. we reach more than 40 million people monthly during moments when they are most in need of expert advice and motivated to act on that advice directly on our platforms. our signature franchises include our “best” series of consumer guides on colleges, graduate schools, hospitals, diets, cars, financial services and more. these guides provide an easy-to-digest list for consumers to better understand and compare when making their decisions. we continue to publish annual guides of the authoritative best colleges and best hospitals rankings on our website and in print. and our u.s. news live flagship conferences highlight important national conversations including healthcare of tomorrow and healthiest communities. we believe in having a broad range of talent and backgrounds at u.s. news. we strive to maintain a welcoming workplace where everyone is given an opportunity to succeed and contribute to their fullest. learn more about our diversity, equity and inclusion initiative. your role in helping us shape the future: we are looking for an enthusiastic senior backend developer (python) with an interest in building dynamic, data-driven products. u.s. news empowers everyone to thrive. the developers at u.s. news have a great deal of independence and a minimum of overhead, with many opportunities to leverage their strengths and skills. you ll get to experiment with interesting technology and see your work enter production regularly. the successful candidate will become an influential member of a passionate, friendly, and growing team that creates web applications which reach millions of visitors monthly. developers typically see applications through from beginning to end, working directly with project owners to create, implement, upgrade, optimize, and test features and projects. we offer a casual work environment. our offices are in the georgetown neighborhood of washington, d.c. we are also open to having this person work remotely from anywhere in the u.s. are you up to the challenge? this position requires comfort working with backend technologies for web site development. our developers thrive in a collaborative environment but also excel at solving challenges independently. we use many different technologies and operate in many different environments, and we work together with designers, analysts, stakeholders, and testers to build products as efficiently and effectively as possible. we also believe in perpetual self-improvement, and expect our employees to continue to work towards developing their own skills and the skills of those around them. in addition to normal development responsibilities, senior team members are expected to espouse a degree of technical leadership. such activities can include reviewing code, mentoring junior developers, contributing to architecture discussions, and serving as a technical role model. senior team members are responsible for promoting the overall quality of our team and technology, beyond just focusing on their own individual contributions. </w:t>
        <w:br/>
        <w:br/>
        <w:t xml:space="preserve"> -------------------------------------------------------------------------------------- </w:t>
        <w:br/>
        <w:br/>
        <w:t xml:space="preserve"> job description:  at two six technologies, we build, deploy, and implement innovative products that solve the world s most complex challenges today. through unrivaled collaboration and unwavering trust, we push the boundaries of what s possible to empower our team and support our customers in building a safer global future. two six technologies is looking to add a senior software engineer to support ike, a cyber command and control platform. the ideal candidate is someone who is enthusiastic and interested in artificial intelligence machine learning. responsibilities include: develop &amp;amp; maintain custom middleware and backend software solutions including an integration framework which consists of command line tools and various micro services work directly with users in the field, designers, and program managers to implement new features and debug issues continuously migrate legacy python code to more modern frameworks work with and mentor junior developers to enhance and implement new features participate in frequent code reviews and internal agile scrums minimum qualifications: minimum 5 years experience in python module development or similar programming languages minimum 5 years experience in package and source code management, e.g. pip, git minimum 3 years with docker, hardware virtualization, troubleshooting hardware and network issues minimum 3 years managing tasks and working independently, forming requirements and designing ideal solutions, collaborating with team members minimum 3 years experience with linux unix environments nice if you have experience with python packages: socket, requests, ayncio, flask, or similar process management in linux experience with bash, java, javascript, specifically ember.js experience using jira in a development workflow familiarity with sql and databases in general experience working in an agile environment clearance requirements: active top secret security clearance or higher and the ability to obtain and maintain a clearance up to polygraph location: candidates must be local to the washington dc area and willing to be onsite in arlington, va 2-4 times per week #li-pp1 #li-hybrid1 looking for other great opportunities? check out two six technologies opportunities for all our company s current openings!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 if you are an individual with a disability and would like to request reasonable workplace accommodation for any part of our employment process, please send an email to accomodations@twosixtech.com. information provided will be kept confidential and used only to the extent required to provide needed reasonable accommodations. additionally, please be advised that this business uses e-verify in its hiring practices. eoe, including disability vets. by submitting the following application, i hereby certify that to the best of my knowledge, the information provided is true and accurate. </w:t>
        <w:br/>
        <w:br/>
        <w:t xml:space="preserve"> -------------------------------------------------------------------------------------- </w:t>
        <w:br/>
        <w:br/>
        <w:t xml:space="preserve"> job description:  job information posting id 22-984 industry technology number of positions 1 clearance required top secret sci with polygraph equal opportunity employer eoe, including disability vets city annapolis junction state province maryland zip postal code 20701 job description duties: leverage disparate data to fill knowledge gaps in user activities, collection efforts, and technology discovery. develop analytics based off artifacts, enrich data with various corporate sources, summarize data, and formulate results for downstream analytics and queries. deploy solutions to customer supported tools to automate and enable data and metadata analysis. requirements minimum qualifications: a current and active ts sci clearance with a polygraph is required. bachelor s degree plus 5-years of relevant experience or master s degree plus 3-years of relevant experience. an associate s degree plus 7-years of relevant experience or high school diploma ged plus 9-years of relevant experience may be considered for individuals with in-depth experience that is clearly related to the position computer science (cs) degree or related field strong experience with object-oriented languages (python, java, c++). experience with jupyter notebooks, ghostmachine, and query time analytics. experience with mapreduce. experience with technologies such as hadoop. preferred: knowledge of xkeyscore. familiarity with machine learning. ability to work with a team. jovian concepts, inc. is an equal opportunity employer and does not discriminate on the basis of race or ethnicity, religion, sex, national origin, age, veteran disability or genetic information or any other reason prohibited by law in employment. </w:t>
        <w:br/>
        <w:br/>
        <w:t xml:space="preserve"> -------------------------------------------------------------------------------------- </w:t>
        <w:br/>
        <w:br/>
        <w:t xml:space="preserve"> job description:  gotab is looking for a highly-motivated, self-driven technical deployment engineer to lead logistics, installation and activation processes associated with onboarding new customers, along with customer support for existing gotab customers. as a deployment engineer , you will be responsible for understanding the technical environment of customer sites during the onboarding process and formulating the appropriate deployment solutions given the known requirements, constraints and expected outcomes. you will be a consultant whose recommendations must be based on a desire to deliver the best possible outcome for customers. you will identify and assemble the hardware and software components required for a successful installation, and configure gotab point of sale hardware, routers, printers, network equipment and other peripherals required to fulfill the proposed technical solution. you will also assist with logistics and fulfillment of gotab hardware to customers from our headquarters in arlington, va. you will primarily provide remote installation support for customers who will be deploying gotab hardware within their properties. you will execute on-site deployments at customer locations both in and around the washington, dc metropolitan area, and at customer sites in other areas of the country. as local travel is a key part of the job requirement, you will be responsible for having personal transportation. if you think you fit the bill, then let s talk. we are building the next disruptive movement in unified commerce, point of sale, contactless mobile ordering, and payments for the hospitality industry. we want you to be a part of this thrilling journey. skills &amp;amp; requirements in office monday-friday at gotab s arlington, va headquarters (located at courthouse metro) to help execute shipping and logistics of gotab hardware solid understanding of ip networking (both wired and wireless) familiarity with linux environment and command line utilities, including connecting to remote devices over ssh and sftp. previous usage of iot or low-power computing devices such as raspberry pi, arduino or beaglebone is a plus knowledge of vim, emacs, nano or another command line text editors familiarity with use, programming and or administration of common point of sale systems such as micros, positouch, aloha, simphony, toast, breadcrumb, or others familiarity with side-loading apps on android hardware strong sense of responsibility and initiative "can do" attitude with respect to creatively sourcing, assembling and distributing hardware to customers under tight and sometimes unpredictable timelines problem solver and can think quickly on your feet must project a professional and presentable demeanor, as you will be a representative face of the company to customers about gotab gotab is a financial technology company established to create unified commerce, point of sale,mobile ordering, and payment products that enhance the restaurant experience for both merchants and their customers. the company aims to build internet of things (iot) inventions that take advantage of opportunities in big data and security. gotab brings simplicity, speed, and convenience to the hospitality industry which results in bolstered merchant revenues and delighted customers. eeo gotab is fully committed to equal employment opportunity and to attracting, retaining, developing, and promoting the most qualified employees without regard to their race, color, religion, creed, sex, gender, sexual orientation, gender identity, gender expression, age, national origin, genetic information, marital familial status, disability, military status, veteran status, or any other protected status. we are dedicated to providing a work environment free from discrimination and harassment, where employees are treated with respect and dignity. </w:t>
        <w:br/>
        <w:br/>
        <w:t xml:space="preserve"> -------------------------------------------------------------------------------------- </w:t>
        <w:br/>
        <w:br/>
        <w:t xml:space="preserve"> job description:  overview the hilltop institute (www.hilltopinstitute.org) at the university of maryland, baltimore county (umbc) is seeking a programmer specialist to join its technology innovation team. hilltop uses a data-driven approach to inform key state and federal policymakers on health care financing and delivery system reform in maryland and other states. hilltop s technology &amp;amp; compliance team develops programs to transform, standardize, and load data into a central repository and relational databases. data sets include medicare and medicaid administrative data, hospital discharge data, nursing home assessment data, and long-term services and supports (ltss) assessment and program participant data. hilltop conducts programming to restructure and format data to support evaluations of health care quality and performance measures, conduct program evaluation, and perform rate setting. the team maintains the maryland department of health medicaid management information system (mmis) sql server and tableau®-based decision support system, called the dataport, to meet the reporting needs of health care policy decision-makers. clients also include the maryland health care commission, the developmental disabilities administration, and the health services cost review commission, as well as the federal government and medicaid agencies in other states. hilltop seeks a programmer specialist with linux, python, sql, and tableau programming experience with health care data to join hilltop s technology and compliance engineering team as a quality control (qc) systems engineer. the specialist must have proven analytical skills, and an understanding of data security and management, at scale and with experience in automating qc controls. hilltop s devops team is at the forefront of operational support of large medicaid and other health-related databases and products and has developed automation qc processes for validating products. responsibilities the programmer specialist will be responsible for developing and managing multiple programming projects. specific duties include the following: § maintaining and expanding the quality control automation tool suite that hilltop has developed in support of various products, including its flagship dataport business intelligence platform § providing release management of new products, leveraging our version control system gitlab § ensuring security practices are included and adhered to by front-end and back-end engineers during product development § working closely with the data manager to support daily operational quality control and cybersecurity tasks § supporting analysts and programmers requests § performing other duties as assigned minimum qualifications bachelor s degree in cybersecurity, data science, computer science, or closely related field. master s degree in one of these disciplines is a plus. must have proven analytical skills with attention to detail; be comfortable working in both a team environment and independently; be proficient with microsoft word, excel, and powerpoint or gsuite; and have excellent verbal and written communication and time management skills. preferred qualifications the ideal candidate will possess the following professional and interpersonal competencies: a strong interest in working with large data sets and performing quality control on them on both windows and linux operating systems; demonstrable experience with linux; a knowledge of large databases, such as medicare and medicaid databases, and data modeling techniques; the ability to work in multi-disciplinary teams and be flexible in a fast-paced environment; and excellent interpersonal skills. compensation salary is commensurate with qualifications and experience. the position is full-time, offers opportunity for professional growth, and includes the full university benefits package, including tuition remission for qualified candidates. note: this is a grant-funded position wherein employment is contingent upon the renewal of the grant. application will remain open until position is filled, but for best consideration apply by november 13. submit a cover letter (indicating job #494349), resume, and the contact information for three professional references to the programmer specialist search committee at: http: listings.umbc.edu cw en-us job 494349?lapplicationsubsourceid=11319 or resume@hilltop.umbc.edu (ms word or pdf attachments required) * *note: the cover letter, resume, references, and examples should be included in separate attachments. as required by the 1986 immigration act, be prepared to present acceptable documentation upon hire showing your identity and that you are a u.s. citizen or an alien who is authorized to work. umbc is an affirmative action equal opportunity employer job type: full-time pay: $50,000 - $60,000 per year benefits: 401(k) dental insurance employee assistance program employee discount flexible spending account health insurance life insurance paid time off parental leave professional development assistance retirement plan tuition reimbursement vision insurance compensation package: yearly pay experience level: 2 years schedule: 8 hour shift day shift monday to friday work location: hybrid remote in baltimore, md 21250 </w:t>
        <w:br/>
        <w:br/>
        <w:t xml:space="preserve"> -------------------------------------------------------------------------------------- </w:t>
        <w:br/>
        <w:br/>
        <w:t xml:space="preserve"> job description:  hts (inovex) was built on the principle that people matter first and foremost. we believe in providing a strong work life balance by investing in our employees and encouraging professional and personal growth. we do this by offering exceptional benefits, flexible schedules, and the tools necessary to achieve success through paid training, mentoring, and the opportunity to work alongside top-notch technical professionals. your effort and expertise are crucial to the success and execution of this impactful mission that is critical in ensuring mission success through system engineering, network engineering, systems integration, and software engineering &amp;amp; development, by improving, protecting, and defending our nation s security. we are looking for experienced software developers to join our technology-based program supporting a key government customer. this program delivers enterprise computing engineering services with modern technology solutions with that function both on customer premise, and via remote cloud services. as a mission-focused administrator that solves problems on the program, you will be expected to: recognize the issue(s), identify the facts, define additional data that would be helpful, make assumptions as necessary, determine alternative approaches, evaluate alternatives, make recommendations, alter assumptions and rework solutions, and reflect on lessons learned. primary responsibilities may include (but not limited to): work with a team engaged in providing technical support in a mission critical windows-based environment to users world-wide. ensure that applications are compatible with the architecture and aligns to the requirements analyze requirements, understand the architecture and troubleshoot other data processing problems for applications. engineering (scripting), packaging, testing, maintaining, and monitor applications and their operating systems, including coordinating the installation of the applications mecm application staging and distribution or content knowledge provide technical guidance to users proven ability to test, debug and refine software to produce the required product, reduce operating time or improve efficiency. required education, experience, &amp;amp; skills: bachelor s or master s degrees in computer science are preferred with a minimum of six (6) years experience. software engineering remote user support windows server 2016 or higher microsoft enterprise configuration management (mecm) powershell batch cmd msi (windows installer) scripting knowledge (powershell and windows batch commands), sccm, mecm, active directory tier 3 support- troubleshooting and providing technical resolution for escalated requests. knowledge of software installation of programs, coding and scripting skills proven ability to act resourcefully with the willingness and ability to take initiative ts sci with polygraph preferred education, experience, &amp;amp; skills windows (mcsa, mcse) we re an equal opportunity employer. all applicants will be considered for employment without attention to race, color, religion, sex, sexual orientation, gender identity, national origin, veteran or disability status. </w:t>
        <w:br/>
        <w:br/>
        <w:t xml:space="preserve"> -------------------------------------------------------------------------------------- </w:t>
        <w:br/>
        <w:br/>
        <w:t xml:space="preserve"> job description:  position summary geico is seeking an experienced engineer with a passion for building high-performance, low maintenance, zero-downtime platforms, and applications. you will help drive our insurance business transformation as we transition from a traditional it model to a tech organization with engineering excellence as its mission, while co-creating the culture of psychological safety and continuous improvement. position description our engineer ii is a key member of the engineering staff working across the organization to provide a friction-less experience to our customers and maintain the highest standards of protection and availability. our team thrives and succeeds in delivering high-quality technology products and services in a hyper-growth environment where priorities shift quickly. the ideal candidate has broad and deep technical knowledge, typically ranging from front-end uis through back-end systems and all points in between. position responsibilities as an engineer ii, you will: scope, design, and build scalable, resilient distributed systems engage in cross-functional collaboration throughout the entire software lifecycle participate in design sessions and code reviews with peers to elevate the quality of engineering across the organization utilize programming languages like python, c# or other object-oriented languages, sql, and nosql databases, container orchestration services including docker and kubernetes, and a variety of azure tools and services consistently share best practices and improve processes within and across teams build product definition and leverage your technical skills to drive towards the right solution qualifications programming experience with at least one modern language such as java, c++, or c# including object-oriented design experience contributing to the architecture and design (architecture, design patterns, reliability, and scaling) of new and current systems in-depth knowledge of cs data structures and algorithms understanding of existing operational portals such as azure portal understanding of html-5, javascript typescript, xml, and json understanding of micro-services oriented architecture and extensible rest apis understanding of monitoring tools intermediate powershell scripting skills intermediate level understanding of azure network such as security zones, vnets, and public peered services understanding of azure paas and iaas services understanding of security protocols and products such as: active directory, windows authentication, saml, oauth experience in datacenter structure, capabilities, and offerings, including the azure platform and its native services knowledge of developer tooling across the software development life cycle (task management, source code, building, deployment, operations, real-time communication) understanding of devops concepts, cloud architecture, and azure devops operational framework analysis and estimation skills strong problem-solving ability strong oral and written communication skills ability to excel in a fast-paced, startup-like environment experience 2+ years of non-internship professional paas and iaas experience 2+ years of experience with architecture and design 2+ years of experience with aws, gcp, azure, or another cloud service 2+ years of experience in open-source frameworks education bachelor s degree in computer science, information systems, or equivalent education or work experience annual salary $76,000 - $185,000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 s work experience, education and training, the work location as well as market and business considerations. at this time, geico will not sponsor a new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position overview: as a senior cloud engineer at expression, you will be responsible for designing, implementing, and managing the devops processes and cloud infrastructure necessary to support our software development and deployment lifecycle for spectrum. you will lead efforts to optimize and automate our development, testing, deployment, and monitoring pipelines, contributing to the overall reliability, scalability, and performance of our gemsis and embm applications. location: onsite in annapolis, md key responsibilities: infrastructure automation and management: design, implement, and manage infrastructure as code (iac) using tools like terraform, ansible, or cloudformation to ensure consistent and scalable environments. collaborate with developers, data engineers and data scientists to define infrastructure requirements, ensure compliance, and implement best practices. design, deploy, and manage cloud resources and services on platforms such as aws, azure, or google cloud to meet application needs. continuous integration and continuous deployment (ci cd): lead the development and enhancement of ci cd pipelines, enabling rapid and reliable software delivery. develop, implement, and manage deployment strategies for different environments, ensuring efficient and safe releases. deploy configure, monitor, and optimize ci cd pipelines for performance, stability, and efficiency. monitoring and observability: set up and maintain monitoring and alerting systems to provide visibility into application performance and infrastructure health. proactively identify and address performance bottlenecks, security vulnerabilities, and scalability challenges. respond to incidents, troubleshoot issues, and contribute to root cause analysis. security and compliance: assist in the identification of and implementation of security best practices in all stages of the development and deployment lifecycle. collaborate with security teams to ensure compliance with industry standards and regulations. conduct regular security assessments, vulnerability scanning, and penetration testing. automation and tooling: identify opportunities for automation and create scripts tools to streamline repetitive tasks. participate in the evaluation and integration of new devops tools and technologies to improve efficiency and productivity. promote a culture of automation, continuous improvement, and knowledge sharing. requirements: ts sci clearance required sec+ certified or willingness to get certified within the first month minimum qualifications: associates degree or higher in engineering, computer science, or related field and 5+ years of experience as a devops cloud software engineer -or- 8+ years of experience as a devops cloud software engineer experience as a systems administrator or devops engineer familiarity with troubleshooting applications running on linux experience with one or more: elasticsearch opensearch, postgresql, mongodb, redis information security experience with stigs, iavams, security documentation proven experience maintaining production systems for external customers experience working with ci cd pipelines, containerization technologies, and pipeline automation toolsets experience working with open source technologies such as red hat (openshift) and linux unix experience working in cloud-based environments such as aws experience with git preferred experience: deep understanding of rhel based systems experience configuring monitoring with cloudwatch experience with node.js, typescript and related parts of the web stack experience with deploying production environments to dod networks and infrastructure, i.e. c2s and nipr siprnet benefits: expression offers competitive salaries and benefits, such as: 401k matching ppo and hdhp medical dental vision insurance education reimbursement complimentary life insurance generous pto and holiday leave onsite office gym access commuter benefits plan about expression: founded in 1997 and headquartered in washington dc, expression provides data fusion, data analytics, software engineering, information technology, and electromagnetic spectrum management solutions to the u.s. department of defense, department of state, and national security community. expression s “perpetual innovation” culture focuses on creating immediate and sustainable value for our clients via agile delivery of tailored solutions built through constant engagement with our clients. expression was ranked #1 on the washington technology 2018 s fast 50 list of fastest growing small business government contractors and a top 20 big data solutions provider by cio review. equal opportunity employer veterans disabled </w:t>
        <w:br/>
        <w:br/>
        <w:t xml:space="preserve"> -------------------------------------------------------------------------------------- </w:t>
        <w:br/>
        <w:br/>
        <w:t xml:space="preserve"> job description:  job information posting id 22-984 industry technology number of positions 1 clearance required top secret sci with polygraph equal opportunity employer eoe, including disability vets city annapolis junction state province maryland zip postal code 20701 job description duties: leverage disparate data to fill knowledge gaps in user activities, collection efforts, and technology discovery. develop analytics based off artifacts, enrich data with various corporate sources, summarize data, and formulate results for downstream analytics and queries. deploy solutions to customer supported tools to automate and enable data and metadata analysis. requirements minimum qualifications: a current and active ts sci clearance with a polygraph is required. bachelor s degree plus 5-years of relevant experience or master s degree plus 3-years of relevant experience. an associate s degree plus 7-years of relevant experience or high school diploma ged plus 9-years of relevant experience may be considered for individuals with in-depth experience that is clearly related to the position computer science (cs) degree or related field strong experience with object-oriented languages (python, java, c++). experience with jupyter notebooks, ghostmachine, and query time analytics. experience with mapreduce. experience with technologies such as hadoop. preferred: knowledge of xkeyscore. familiarity with machine learning. ability to work with a team. jovian concepts, inc. is an equal opportunity employer and does not discriminate on the basis of race or ethnicity, religion, sex, national origin, age, veteran disability or genetic information or any other reason prohibited by law in employment. </w:t>
        <w:br/>
        <w:br/>
        <w:t xml:space="preserve"> -------------------------------------------------------------------------------------- </w:t>
        <w:br/>
        <w:br/>
        <w:t xml:space="preserve"> job description:  requisition number: 18766 required travel: 11 - 25% employment type: full time salaried exempt security clearance: ability to obtain level of experience: mid hi this opportunity resides with command, control, communications, computers, cyber, intelligence, surveillance and reconnaissance (c5isr) , a business group within hii s mission technologies division. from towers to processors, we design, develop, integrate and manage the sensors, systems and other assets necessary to support integrated intelligence, surveillance and reconnaissance (isr) operations, exploitation and analysis for the intelligence community, the military services, geographic and functional combatant commands and dod agencies. meet hii s mission technologies division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 s right for you. apply today. we look forward to meeting you. to learn more about mission technologies, click here for a short video: https: vimeo.com 732533072 job description mission technologies, a division of hii is immediately seeking a highly motivated software engineer to join our growing team at our hanover, md location. this position will support a mission management tool called the minotaur mission processor. minotaur ingests data from various sensors on manned and unmanned surveillance aircraft to enhance an operator s ability to identify tracks from various on-board sensors, from both sea and land, that is utilized in all branches of the military. to read more about the minotaur mission processor visit: https: www.dcms.uscg.mil our-organization assistant-commandant-for-acquisitions-cg-9 newsroom lrs_081417 http: trajectorymagazine.com operationalizing-project-maven https: www.cbp.gov frontline air-and-marine-operations-minotaur responsibilities would include developing prototype solutions to unaddressed, critical military operational shortfalls through research, conceptualization, design, implementation, and evaluation as a member of an established team that has fielded numerous highly regarded capabilities. subject areas differ widely over time, but current projects focus on improving the exploitation of airborne sensor data through object tracking, multi-sensor correlation, and operational data display. possible duties: research and concept development for solutions to unaddressed, critical military operational shortfalls. system design and software implementation of proof-of-concept prototypes incorporating a variety of engineering disciplines: control theory, software development, signal video processing, pattern recognition, machine learning, artificial intelligence, high performance computing, applied mathematics, network web services, and visualization. support prototype evaluation, experimental operations at military facilities, and transitions of capabilities to government. support system integration events on various aircraft during ground and or flight tests develop software interfaces to control and collect data from sensors potential to fly on aircraft to support system integration and train operators design and implementation of graphical user interfaces to meet customers demands and needs. willing to travel between 10-20 % of the time. essential job responsibilities designs, develops, documents, tests and debugs applications software and systems that contain logical and mathematical solutions. conducts multidisciplinary research and collaborates with equipment designers and or hardware engineers in the planning, design, development, and utilization of electronic data processing systems for product and commercial software. determines computer user needs; analyzes system capabilities to resolve problems on program intent, output requirements, input data acquisition, programming techniques and controls; prepares operating instructions; designs and develops compilers and assemblers, utility programs, and operating systems. ensures software standards are met. minimum qualifications 2 years relevant experience with bachelors in related field; 0 years experience with masters in related field; or high school diploma or equivalent and 6 years relevant experience. bachelors or higher in computer science, software engineering, computer engineering, electrical engineering, mechanical engineering, engineering technology, information technology, physics, mathematics, or any related field of study 0 - 2 years of experience with software development of algorithms, computer networking and interfaces in a linux environment. willingness to go through the united states security clearance process us citizenship required willing to work in hanover, md preferred requirements highly creative and interested in novel challenges willingness to develop software with c++, java, javascript, or related languages in a linux environment strong communication skills and ability to work collaboratively in a close team environment demonstrated ability to successfully apply educational background to real-world engineering problems experience with software development or desire to build computer science software development expertise to address cutting edge challenges physical requirements adequate visual acuity and manual dexterity for meeting the requirements software engineer family. hii is more than a job - it s an opportunity to build a new future. we offer competitive benefits such as best-in-class medical, dental and vision plan choices; wellness resources; employee assistance programs; savings plan options (401(k)); financial planning tools, life insurance; employee discounts; paid holidays and paid time off; tuition reimbursement; as well as early childhood and post-secondary education scholarships. why hii we build the world s most powerful, survivable naval ships and defense technology solutions that safeguard our seas, sky, land, space and cyber. our diverse workforce includes skilled tradespeople; artificial intelligence, machine learning (ai ml) experts; engineers; technologists; scientists; logistics experts; and business administration professionals. recognized as one of america s top large company employers, we are a values and ethics driven organization that puts people s safety and well-being first. regardless of your role or where you serve, at hii, you ll find a supportive and welcoming environment, competitive benefits, and valuable educational and training programs for continual career growth at every stage of your career. together we are working to ensure a future where everyone can be free and thrive. today s challenges are bigger than ever, and the nation needs the best of us. it s why we re focused on hiring, developing and nurturing our diversity. we believe that diversity among our workforce strengthens the organization, stimulates creativity, promotes the exchange of ideas and enriches the work lives of all our employees. 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 do you need assistance? if you need a reasonable accommodation for any part of the employment process, please send an e-mail to buildyourcareer@hii-co.com 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1- for assistance. press #3 for hii mission technologies.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