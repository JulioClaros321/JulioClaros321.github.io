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job title: software integration engineer iv- lustre engineer 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 s mission and follow-through in the systems development life cycle. clearance required: ts sci with poly title: lustre engineer- software integration engineer iv location: annapolis junction, md description: candidates will integrate, install, configure, upgrade, compile and support cots gots software in a heterogeneous operating system environment including linux and windows. candidates will work with cluster computing, shared file systems, high availability computing and system monitoring of software and will work with a variety of scripting languages. preferred requirements bachelor 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 gots software in a heterogeneous operating system environment. an industry-recognized professional certification, as defined in the ttos, may substitute for one year of experience. a master s degree in computer science or related field may substitute for two (2) years of experience. experience in integrating, installing, configuring, upgrading, compiling and supporting cots gots software in a heterogeneous operating system environment. iat ii certification required, candidates without required certification will not be considered benefits: we offer a competitive benefits and compensation package and fun place to work! benefits include, but not limited to: health and wellness benefits medical insurance (three carefirst healthcare plans to choose from, dental and vision insurance, 75% covered for employee 50% per dependant health savings account (hsa) contributions $1500 individual $3000 family personal insurance benefits company-paid life insurance and ad&amp;amp;d coverage company-paid short-term and long-term disability insurance paid leave employees receive 20 days of vacation 10 holidays built into hourly rate 5 days of sick time (currently used for snow, jury, bereavement) retirement pre-tax 401k program including 6% company match 100% fully vested from eligibility date eligible after 90 days of employment </w:t>
        <w:br/>
        <w:br/>
        <w:t xml:space="preserve"> -------------------------------------------------------------------------------------- </w:t>
        <w:br/>
        <w:br/>
        <w:t xml:space="preserve"> job description:  are you driven by a passion to work at the cutting edge of technology? do you dream to make the impossible possible? the national security agency is seeking highly motivated computer science and computer electrical engineering professionals to drive its mission to develop new capabilities, design new approaches, help solve complex problems, and research new solutions to propel our mission. as a capabilities development specialist (cds), your job will be to develop custom high-priority offensive and defensive capabilities targeting the hardest-to-reach adversarial networks in the world. in defense of our nation, we conduct innovative research and produce hardware and software tools unlike anything in the world. by joining our team, you will apply and grow your expertise to create new ways to get critical information to our national decision makers. whether it is in software, hardware, or cutting-edge research, if you are up for a challenge, have unbridled curiosity, and a drive to develop tomorrow s technologies and tools today, apply to join our team. use your unique experiences and expertise to protect national security interests as part of the world s most advanced team of computer science and engineering professionals! if you have interests, skills, or experience in one or more of the following areas, we d like to hear from you: - software specialties: strong software development skills (c, c++, assembly, arm); software re interactive debugging tools (e.g., ghidra, ollydbg, gdb); software application vulnerability analysis and exploitation; operating system internals; mobile platform development and analysis; algorithmic analysis; prototyping. - malware reverse engineer: perform advanced malware analysis reverse engineering of specialized malware complex files. cissp, ceh, grem, gpen certifications are a plus. - hardware specialties: - hardware re, design, development, or testing (verilog, vhdl, fpga, pcb); testing and debugging tools (jtag, oscilloscopes, etc.); job roles may include: - developing exploitation capabilities and analytics to enable foreign target network collection - designing hardware components and systems to further signals intelligence missions - analyzing sophisticated malware job summary are you a computer science or computer electrical engineering professional? do you have strong software or hardware design, development, testing or reverse engineering skills? do you want to be part of a team that develops ground breaking solutions? if so, click here to learn more and apply. qualifications the qualifications listed are the minimum acceptable to be considered for the position. degree must be in computer science (cs), mathematics, engineering, or a related field. degrees in information technology, information systems, information security, networking (systems administration), information assurance, or cybersecurity may be considered relevant if the programs contain, at minimum, a concentration of courses in the following foundational cs areas: algorithms; computer architecture (not network architecture); programming methodologies and languages; data structures; logic and computation; and upper-level mathematics (for example, calculus, discrete mathematics). relevant experience must be in one or more of the following: engineering hardware or software over their lifecycle (i.e., requirements analysis, design, development, implementation, testing, integration, deployment installation, and maintenance), programming, vulnerability analysis, penetration testing, computer forensics, or systems engineering. completion of military training in a relevant area such as jcac (joint cyber analysis course) will be considered towards the relevant experience requirement (i.e., 24-week jcac course will count as 6 months of experience). entry developmental entry is with a bachelor s degree and no experience. an associate s degree plus 2 years of relevant experience may be considered for individuals with in-depth experience that is clearly related to the position.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we re looking for someone with knowledge, skills, and experience in one or more of the following: - programming in languages such as c, c++, and java, especially in kernel development and device driver development, network socket programming, and embedded systems development - advanced malware analysis reverse engineering skills for specialized malware complex files. cissp, ceh, grem, gpen certifications are a plus - scripting languages (e.g., python, perl, or ruby) - assembly language(s) - hardware design (e.g., fpga, vhdl, verilog, pcb) - hardware reverse engineering - rf system design (e.g., dsp, sdr) - embedded systems development - software reverse engineering interactive debugging tools (e.g., ghidra, ollydbg, gdb) - hardware analysis tools (e.g., jtag, oscilloscopes) - software vulnerability analysis and exploitation - protocol and network analyzers (e.g., wireshark, tcpdump) - computer networking (e.g., communication protocols, routing and switching)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$85,052 - $191,900 (entry developmental,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job id: 659291br date posted: jan. 11,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we support our employees, so they can support our mission. the work: as a software engineer staff,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we support our employees, so they can support our mission. #extrefer #rmsil24 basic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must possess a ts sci with polygraph desired skills: current knowledge of c++python 3.0+, git, ci cd and k8. ui developer: javascript framework - vuejs, vuetify, leaflet, elasticsearch, node.js rest, grpc, mongo,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overview: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 what you will do: at bluehalo, you will have the opportunity to work on transformative projects and be part of a dynamic team dedicated to making a significant impact in the cyber and data science fields utilize cutting-edge technologies to develop analytics that integrate data from multiple cyber sources. innovate and prototype to explore new questions and enhance answers to existing queries in the cyber domain. create advanced representations of data using data science methodologies and automate analytic processes with machine learning frameworks. engage directly with clients in a highly collaborative, integrated environment to ensure tailored, real-time solutions. design, develop, test, deploy, and document workflows in big data cloud computing environments, focusing on efficiency and scalability. what qualifications you will bring: bachelor s degree with 8+ years of relevant experience, or master s degree with 6+ years of relevant experience. an associate s degree plus 10 years, or a high school diploma ged plus 12 years of relevant experience may also be considered for candidates with comprehensive, directly related experience. degree in computer science or a related technical field. active ts sci clearance with polygraph. proficient in java and experienced in customer ghostmachine analytic development. practical experience with hadoop ecosystem (mapreduce &amp;amp; accumulo) and software configuration tools including gitlab, git, gitflow, and nexus. strong familiarity with linux operating systems. you might also have: knowledge of networking principles. familiarity with customer corporate tools such as dx. experience using jira and confluence for project management and documentation. leadership experience, either formal or informal, demonstrating the ability to guide teams and projects.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summary: its, llc is seeking a highly skilled and experienced c c++ developer to join our team, dedicated to developing, maintaining, and enhancing complex software systems for space applications. the ideal candidate will possess a solid understanding of the c and c++ programming languages with the capability to navigate, refactor, and contribute to challenging codebases. key responsibilities : duties and responsibilities include, but are not limited to: develop and optimize robust, secure, and scalable software systems using c and c++ in a linux &amp;amp; unix environment. analyze and refactor existing codebases to improve performance, reliability, and maintainability. collaborate closely with systems engineers, software developers, and other stakeholders to define requirements, design solutions, and integrate software components. implement comprehensive testing strategies including unit, integration, and system-level testing, to ensure software reliability and performance. participate in code reviews, offering constructive feedback and insights to maintain high coding standards and practices. provide technical leadership and mentorship to junior developers. demonstrated expertise in software engineering best practices, including version control, continuous integration, and automated testing. excellent problem-solving skills, with the ability to think creatively and provide solutions to complex technical problems. strong communication and teamwork skills with a proven track record of working effectively in multidisciplinary teams. education experience: bachelor s degree in computer science or computer engineering. masters preferred. 5 years of experience in software development, with a strong focus on c and c++ programming in complex, high-stakes environments. clearance requirement: active ts sci security clearance salary note: in compliance with virginia s equal pay act, the salary range for this role is based on education, experience, and responsibilities. its, llc. is an equal-opportunity employer to include veterans and individuals with disabilities. u.s. citizenship is required. </w:t>
        <w:br/>
        <w:br/>
        <w:t xml:space="preserve"> -------------------------------------------------------------------------------------- </w:t>
        <w:br/>
        <w:br/>
        <w:t xml:space="preserve"> job description:  cognito, llc seeks an experienced software developer systems software with knowledge of planning and implementation to provide operations and maintenance support for intranet webpages developed in sharepoint 2016, provide ongoing maintenance for existing intranet features, as well as sites migrated to sharepoint online and applications and migrated to other nsf platforms (sharepoint online, servicenow, drupal cms, etc.). this work will involve minor enhancements to the existing applications as well as bug fixes and other minor changes. the software developer systems software - designs, creates, tests, maintains, and deploys software applications. oversees software programming, testing software at various phases of completion, laying out software design, building models or diagrams to communicate the end goal and mapping out future software upgrades. desired skills and experience: we are looking for qualified candidates with: demonstrated experience transitioning an agency or customer from sharepoint to microsoft 365 or another software platform. excellent communication skills (oral and written) ability to communicate on a technical level to various audiences required knowledge, skills, and abilities ensure work products are correct, adhere to the design concepts, and comply with agency requirements and standards. participate in test activities, demonstrate product to government personnel for approval, prepare status reports, and provide presentations of the redesigned sites to end user representatives. research, make recommendations on, and implement modules and custom development. use sharepoint online to achieve business objectives, including troubleshooting, calculating columns, forms, creating and managing views, managing groups, calendar creation, alerts, workflows, etc. manage day to day technical challenges and communicate to the team lead any risks or issues associated with the development activities. </w:t>
        <w:br/>
        <w:br/>
        <w:t xml:space="preserve"> -------------------------------------------------------------------------------------- </w:t>
        <w:br/>
        <w:br/>
        <w:t xml:space="preserve"> job description:  1 class="jobsectionheader"&gt;software defined radio verification engineer&lt; h1&gt; our vision rampart s vision is to be the fabric of connectivity. our values we believe that privacy is a right. we aspire to advance the boundaries of science. we affirm that the sum of us is greater than some of us. who are we? we 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 as an organization, we think deeply about simple, foundational challenges in systems, signals, and science. we 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 what you ll do rampart has ambitious goals. working here, you will contribute to the foundation of next generation wireless capabilities. as the software defined radio (sdr) verification engineer, your responsibilities may include but are not limited to: develop policies and test procedures to ensure all of rampart s production code is thoroughly tested to verify functionality and performance against system requirements. ensure that all software deliverables are tested for quality as well as intellectual property (ip) security create and maintain ci cd pipelines for automated testing and packaging use python and bash scripts to build test suites remain up to date with software development and testing best practices and integrate them into rampart s development environment why rampart?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 in addition to our unique culture and mission, we offer the following benefits: 100% employer-funded carefirst open ppo health savings account with employer contributions 401(k) plan with employer contributions employee incentive plan all federal holidays and generous pto! are we a match? we re hiring for a broad range of roles and skills within the organization. submit a resume if your experience aligns with the following: expertise creating ci cd pipelines with teamcity or gitlab build systems such as make and cmake sdr experience (gnu-radio, redhawk, liquid, open cpi, uhd, etc) quality assurance experience with wireless modems linux c c++, python and matlab </w:t>
        <w:br/>
        <w:br/>
        <w:t xml:space="preserve"> -------------------------------------------------------------------------------------- </w:t>
        <w:br/>
        <w:br/>
        <w:t xml:space="preserve"> job description:  software engineer l1- ts sci fullscope poly fort meade, md join an outstanding team that offers exciting job opportunities with the goal of providing the absolute best support to our customers. here at digiflight we embrace integrity, innovative solutions, put our customers first and offer a highly competitive benefits package! role description: software engineer l1: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our people digiflight attracts the most highly skilled workforce to protect some of our nation s most sensitive systems. before joining the company, many digiflight professionals served our country in a civilian and or military capacity. our diverse team provides innovative solutions as they support critical clients in tackling tough challenges. most importantly, our team is passionate about their work and making a difference. our corporate culture promotes a healthy work life balance. our benefits digiflight s competitive benefits package allows employees to manage their personal and professional portfolios through a variety of features and programs. our benefits include: health, dental, vision, and flexible spending account paid time off (pto) 11 paid holidays tuition education assistance professional development 401(k) retirement plan life insurance and short- and long-term disability insurance employee referral program marketing incentive plans digiflight, inc. (dfi) is an affirmative action, equal opportunity employer. dfi offers a highly competitive, family-oriented benefits package.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dci job requirement for: software engineer location: hanover, md job description: serve as a software engineer collaborate with teams to translate operational requirements into: software requirements, designs, and implementations participate in planning, coordinating, scheduling, and directing engineering activities participate in the development and execution of software and system test strategies review and assess developmental contractor software code to ensure compliance participate in contractor software development activities, including: supporting team members in agile development paradigm activities developing software acceptance criteria generating recommendations to the government assistant product manager recommend development, planning, and testing provide solution recommendations for resolution of technical problems qualifications: bs degree in engineering, information technology, or computer science 10+ years of software development 3+ years of experience managing software development teams 3+ years of cyber or c4isr systems experience experience with agile methodologies (scrum, kanban, scaled agile framework) experience leading a "large team" (e.g. oversaw at least two agile teams) experience with devops tools (e.g., jira, confluence, git) experience with unix-based (e.g. redhat, ubuntu, etc.) and windows os familiarity with application programming interfaces experience with ansible playbooks experience with python and or java development familiarity with dod 5000 acquisition lifecycle processes required: ts sci job type: full-time salary: 15+ years of software development experience and a masters of science - $200,000-$250,000 10+ years of software development experience and a bachelors of science - $150,000-$180,000 job type: full-time pay: $160,000 - $250,000 per year benefits: 401(k) dental insurance health insurance compensation package: 1099 contract bonus opportunities signing bonus yearly bonus yearly pay schedule: monday to friday experience: software development: 10 years (preferred) managing software teams: 3 years (preferred) unix and windows os: 3 years (preferred) python and java: 3 years (preferred) security clearance: top secret (required) work location: in person </w:t>
        <w:br/>
        <w:br/>
        <w:t xml:space="preserve"> -------------------------------------------------------------------------------------- </w:t>
        <w:br/>
        <w:br/>
        <w:t xml:space="preserve"> job description: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software engineer iii bts software solutions is seeking an individual to fill the role of software engineer iii located in annapolis junction, md. position available upon contract award clearance: ts sci position summary: this position will support the special projects team and utilize a strong background in software and systems engineering to help develop custom mission solutions. you ll bring these qualifications: ba bs and at least 10 years of experience in the field or in a related area. four years of relevant experience may be substituted for a degree. familiar with a variety of the field s concepts, practices, and procedures. relies on extensive experience and judgment to plan and accomplish goals and independently performs a wide variety of complicated tasks. may provide consultation on complex projects and is considered to be the top level contributor specialist. may lead and direct the work of others. may report to a group area leader or to the program manager. these qualifications would be nice to have: performs a variety of systematic, disciplined, and quantifiable approaches to the development, operation, and maintenance of software, encompassing techniques and procedures often regulated by a software development process with the purpose of improving the reliability and maintainability of software systems. establishes software information and engineering requirements which is necessitated by the potential complexity of those software systems, which may contain millions of lines of code. applies the discipline of software engineering for specific technical problems and procedures, including knowledge, tools, and methods for software requirements, software design, software construction, software testing, and software maintenance tasks. relates the disciplines of software engineering to the disciplines of computer science, computer engineering, management, mathematics, project management, quality management, software ergonomics, and systems engineering. company overview: 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we offer one of the best benefits packages in the industry : competitive health benefits package, pto, 401k matching and vested from day one to name just a few of our benefits and perks.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title: sr. software engineer location: north charleston sc, san diego, ca, dc metro area with flexibility with remote and hybrid teleworking. job description: kbr is a leading provider of innovative solutions for defense, technology, and information systems, specializing in advanced technology experimentation and integration. we work closely with government agencies, including the department of defense (dod), to deliver cutting-edge solutions that enhance national security and technological capabilities. job overview: we are seeking an experienced senior software engineer to lead the development, implementation, and optimization of software solutions for c4isr systems and autonomous technologies. the senior software engineer will play a critical role in ensuring the reliability, security, and performance of mission-critical software applications. key responsibilities: software development and integration: research, analyze, and develop software solutions for c4isr and sensor systems integration. integrate new technologies into legacy hardware and existing software systems. implement and verify communication capability between devices, databases, and services with government approval. cybersecurity and resilience: assess system security and cyber-resiliency of software applications. develop recommendations for security controls, vulnerability assessments, and risk mitigation strategies. implement and adhere to information assurance (ia) policies and procedures. software modernization: integrate updated technologies and services into legacy software systems. create scalable software solutions to handle rapid changes in workloads and user demands. ensure software architecture remains highly accessible and adaptable to evolving mission requirements. technical analysis and engineering: conduct analysis and develop recommendations for software engineering standards and specifications. perform technology analysis of alternatives (aoas) to identify and recommend software solutions. collaborate with government stakeholders to resolve software design and implementation challenges. qualifications: bachelor s degree in software engineering, computer science, or related field. 5+ years of experience in software development, cybersecurity, and software modernization. strong expertise in software engineering standards, specifications, and best practices. familiarity with c++, c#, java and python experience with software quality assurance, testing, and validation. individual may require  baseline certifications based on actual job duties. active secret clearance contract award expected summer 2024. positions are contingent upon award and funding. scheduled weekly hours: 40 basic compensation: $95,950 - $143,925 the offered rate will be based on the selected candidate s knowledge, skills, abilities and or experience and in consideration of internal parity.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**federal project - applicant must be a united states citizen, with the ability to obtain a public trust** baer is looking for esri arcgis developer for a 12-months federal project located in woodlawn, md. title: esri arcgis developer location: onsite - woodlawn, md (mon - thur) duration: 12 month rate: all-inclusive alignment: w2 or c2c (vendors not permitted) responsibilities: take ownership of the integrity and governance of systems, ensuring adherence to best practices for delivering services. implement and maintain standards to uphold data integrity and system reliability. lead the development, deployment, and support of infrastructures, applications, and technology initiatives from both architectural and operational perspectives. collaborate with existing standards and methods of delivery to ensure seamless integration and optimal performance. experience requirements: a minimum of 3-5 years of relevant experience in software development and system architecture. demonstrated expertise with esri arcgis platform, with at least 3 years of hands-on experience in its utilization and customization. proficiency in agile methodologies for application development, with a strong ability to adapt to changing requirements and priorities. experience in gathering, analyzing, and refining requirements and user stories to drive development efforts effectively. competence in web design principles and front-end development technologies to create intuitive and visually appealing user interfaces. proficient in various testing methodologies including unit testing, functional testing, system testing, integration testing, and performance testing to ensure the reliability and scalability of developed solutions. familiarity with release management processes and tools to coordinate the deployment of software updates and releases efficiently. bachelor s degree in computer science, information technology, or a related field is required to meet the educational qualifications for this role.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 candidate profile required: undergraduate degree in an engineering or computer science discipline and or equivalent experience certification 4+ years overall technology experience with a blend of deep technical knowledge and a customer-focused mindset that includes: 2+ years in an engineering role as a strategic thinker that relates technology solutions to customer use cases 2+ years experience with public cloud technology stacks such as aws, azure, gcp or alibaba. prior experience with containers– kubernetes solution design, deployment, management and orchestration across multi-cloud environment prior experience driving highly technical architecture, and driving outcomes with automation through infrastructure as code using terraform, helm, and gitops prior experience working with devops, ci cd, gitops, agile methodologies ability to design end to end architecture that supports 99.99% service availability with performance and cost considerations preferred: familiarity with at least one higher level programming language: go, java, python, or similar solid technical knowledge of current &amp;amp; emerging infrastructure systems &amp;amp; standards knowledge of the best available tools, software, applications, and systems for attaining best-in-class technology platforms across the enterprise. ability to create constructive relationships, influence, and communicate (to product team, engineering management, and non-technical staff). experience in the design, implementation and operational support of mission critical solutions demonstrated experience delivering technology solutions in a fast-paced, deadline driven enterprise environment demonstrated experience learning and applying new technologies to solve business needs infrastructure devops experience including self-healing methodologies core work activities deploy, automate, maintain, and manage cloud infrastructure to ensure security, performance, and availability of production systems. maintains cloud and automation operational metrics. code solutions to continuously improve products and solutions to be scalable and highly available. automate everything, from right sizing (vm, disks, storage tiers), self-service and real-time spend visibility. review issues logs and metrics and help implement solutions. maintain in-depth documentation of activities and system configuration. perform troubleshooting, resolution, and problem analysis. maintain industry knowledge and enhance subject matter expertise, identify trends and changes in technology and automation strategies. provide peer reviews feedback frequently and fosters a modern engineering culture. california applicants only: the salary range for this position is $83,550 to $178,603 annually. colorado applicants only: the salary range for this position is $83,550 to $162,366 annually. hawaii applicants only: the salary range for this position is $101,096 to $178,603 annually. new york applicants only: the salary range for this position is $83,550 to $178,603 annually. washington applicants only: the salary range for this position is $83,550 to $178,603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28 days after the date of this posting, 4 25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overview: essential duties and responsibilities: gather and document the business requirements propose sharepoint and office 365 solutions to meet customer requirements develop and test the solution including work flows maintain current sharepoint sites and applications create test and training plans create technical support documentation and user guides servers as technical advisor to management and identifying solutions to complex technical problems in regards to sharepoint and office 365. performing other duties as may be appropriate for the accomplishment of organizational objectives, to include: eforms development using esignlive and nintex workflow suppor of changegear ticketing application support of onedrive and teams update current sharepoint sites, create custom sharepoint applications, as well as create ms teams sites, and workflows. build custom workflows using o365 sharepoint 2013 or newer. build custom sharepoint applications with the capability to integrate with current tools, ms o365 components and in-house (coldfusion) based applications. servers as technical advisor to management and identifying solutions to complex technical problems in regard to sharepoint, teams and office 365. required skills skills, knowledge and abilities: minimum of five (5) years significant experience in sharepoint development. minimum of five (5) years significant experience in business analyses. ability to adapt to changes in course while maintaining productivity. excellent interpersonal skills and the ability to build and maintain effective working relationships with all project(s) stakeholders. excellent oral and written communication skills. ability write technical documentation, standard operating procedures (sop) and user centric application guides and presentations. must be highly organized. excellent problem solving abilities. ability to plan, organize and keep up with multiple projects and multiple project deadlines with minimal supervision. preferred qualifications: bachelors degree from an accredited institution physical requirements: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stand; walk; sit; use hands to finger, handle, or feel objects, tools or controls; reach with hands and arms; climb stairs; balance; stoop, kneel, crouch or crawl; talk or hear. the employee must occasionally lift and or move up to 25 pounds. specific vision abilities required by the job include close vision, distance vision, color vision, peripheral vision, depth perception, and the ability to adjust focus. work environment: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work is typically performed in a controlled office environment. while performing the duties of this job, the employee may be exposed to weather conditions prevalent at the time. the noise level in the work environment is usually moderate. this position will be eligible for telework, up to 5 days per pay period, and must be capable of working remotely (including broadband internet access) or in an office environment as requested. supervisory responsibilities: none additional qualifying factors: as a condition of employment, must pass a pre-employment drug screening, as well as have acceptable reference and background check results. may be subject to a government security investigation and must meet eligibility requirements for access to classified information. only us citizens are eligible for a security clearance. must have or be eligible for security clearances. may require occasional travel. the tatitlek corporation gives hiring, promotion, training and retention preference to tatitlek shareholders, shareholder descendants and shareholder spouses who meet the minimum qualifications for the job. as an equal opportunity employer, the tatitlek corporation recognizes that our strength lies in our people. discrimination and all unlawful harassment, including sexual harassment, in employment is not tolerated. we encourage success based on our individual merits and abilities without regard to race, color, religion, national origin, gender, sexual orientation, gender identity, age, disability, marital status, citizenship status, military status, protected veteran status or employment. salary: 120,000+ annually </w:t>
        <w:br/>
        <w:br/>
        <w:t xml:space="preserve"> -------------------------------------------------------------------------------------- </w:t>
        <w:br/>
        <w:br/>
        <w:t xml:space="preserve"> job description: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job overview: we are seeking a talented senior programmer to join our team. the ideal candidate will be responsible for developing high-quality software solutions, leading projects sub-projects, and mentoring junior team members. responsibilities: - design, develop, and implement software solutions using cutting-edge technologies. - lead and participate in the full software development lifecycle. - collaborate with cross-functional teams to define, design, and ship new features. - mentor junior developers and provide technical guidance. - ensure code quality through code reviews and testing. - stay updated on emerging technologies and apply them to projects. qualifications: - b.s. degree in computer science, engineering or a related discipline with at least 10 years experience, or m.s. degree in one of those fields with at least 5 years experience - significant expertise in two or more of the following disciplines: systems engineering, database design &amp;amp; architectures, software engineering &amp;amp; architectures, c++ programming, java programming. - us citizen - active security clearance - in-depth knowledge of at least two portions of the minotaur codebase - strong problem-solving skills and attention to detail - excellent communication and teamwork abilities - ability to work independently and in a team environment - experience in leading software development projects is a plus job type: full-time pay: up to $200,000 per year benefits: 401(k) 401(k) matching dental insurance health insurance health savings account paid time off vision insurance experience: minotaur development: 2 years (required) ability to commute: laurel, md (preferred) work location: in person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 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 duties of the meteorologist developer selected may include but are not limited to: collaborate with meteorologists at ncep, nws field offices, academia, and outside partners to develop forecast tools for short to medium range time frames regarding hazardous rainfall. use scientific and technical meteorological expertise to develop tools for determination of hazard information. as appropriate, contribute to formal scientific publications, and or attending off-site conferences, symposia and hazardous-weather-related outreach events. collaborate to transition forecaster tools developed at wpc and elsewhere within noaa into operations at wpc and other noaa offices. develop web applications using modern industry languages and tools such as, gis, python, and php. development of programs used to generate and or analyze gis data sets including shapefile, kml kmz, and geojson formats. develop training materials to transition new tools and techniques into operations. perform related duties as assigned. the ideal meteorologist developer will have the following qualifications: advanced degree in meteorology, hydrology or related earth science fields (ms or above preferred) experience with deterministic and ensemble prediction system data sets and their application to hazardous weather diagnosis and prediction. experience with remote sensing datasets experience with software development support in a team environment experience with esri arcgis software tools and applications including but not limited to arcgis, arcims, arcsde, and applications of ms office suite experience with python and unix shell scripting within a unix linux environment. ability to organize, plan, and complete projects excellent written and oral communication skills for documentation and presentations experience with development frameworks for web based map applications ( e.g. arcgis, javascript, api) is a big plus about lynker 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 water sciences, geospatial analysis, information technology, resource management, conservation, and management and business process improvement. 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 lynker offers a team-oriented work environment, and the opportunity to work in a culture of exceptionally skilled and diverse professionals who embrace sound science and creative solutions. lynker s benefits include the following: comprehensive healthcare for the employee at no monthly cost healthcare benefit covers medical, prescription drug, dental, and vision personal time off (pto) policy plus paid holidays highly competitive compensation plan regularly calibrated against industry and location benchmarks 401(k) retirement plan with company-matching employee stock ownership plan (esop) – we re all company owners! flexible spending accounts employee assistance program (eap) short- and long-term disability insurance life and accident insurance tuition assistance training workforce improvement reimbursement per year spot bonuses for exceptional performance annual employee recognition awards with bonuses employee referral program free centralized, self-directed learning management system to learn at your own pace personalized career growth plans for every employee lynker is an e-verify employer. lynker is proud to be an equal opportunity employer and encourages women, minorities, individuals with disabilities and veterans to apply. </w:t>
        <w:br/>
        <w:br/>
        <w:t xml:space="preserve"> -------------------------------------------------------------------------------------- </w:t>
        <w:br/>
        <w:br/>
        <w:t xml:space="preserve"> job description:   class="jobsearch-jobdescriptiontext jobsearch-jobcomponent-description css-kqe8pq eu4oa1w0"&gt;viktech is seeking a linux unix systems administrator engineer with the ability to automate day to day tasks and develop build software and or services from the ground up. a good candidate must have strong linux unix systems administration knowledge, including shell scripting, and a proficiency in at least one development language. the systems development engineers on the team are responsible for maintaining the network tools systems described above within us govcloud and other us government air gapped regions. this includes troubleshooting problems with systems and services, regular deployment of new versions of the systems and their subcomponents, deployment system validation and testing, service monitoring, standing up new services tools, etc. the team works with many different internal software development teams to drive improvement of the systems services within the team s scope. it is important to be able to work collaboratively and independently to investigate and document issues and create solutions to solve them at scale. do you: calmly and quickly diagnose and fix critical systems failures in high pressure situations? manage and grow innovative, production-quality tools to solve real operational problems, in python, perl, ruby, shell, java, etc.? investigate complicated technical issues scientifically and thoroughly, and assist in fixing them so they don t come back? understand how a modern, cloud-hosted application stack works from top to bottom? know how to provide technical solutions to real business problems in a global organization? if you re a customer-focused system devops engineer who would like to contribute to a critical success story, we would love to hear from you! physical requirements: must be able to work in a 24x7 team on call rotation, with ability to drive into workplace for critical events needs. the ability to sit in front of computer during scheduled work hours with appropriate breaks while maintaining a high level of alertness and attention to detail. travel to data center systems sites and amazon customer offices as needed. experience dealing with customers during problem resolution and operating efficiently under pressure this position requires that the candidate selected be a us citizen and must currently possess and maintain an active ts sci security clearance with polygraph. we are open to hiring candidates to work out of the following locations: annapolis junction, md, usa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job id: 2405657 location: chantilly, va, us date posted:  category: information technology subcategory: cloud comp engr schedule: full-time shift: day job travel: no minimum clearance required: ts sci with poly clearance level must be able to obtain: none potential for remote work: no description saic 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 we are seeking a highly motivated cloud engineer to join our multi-million dollar national intelligence program supporting the cloud investment multi-cloud management (cimm) program. as a contributor to the intelligence community s first multi-cloud initiative, you will be at the epicenter of emergent cloud computing technologies, establishing a foundation that will evolve to include all agencies within the ic. as a cloud engineer ,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 your responsibilities will include the following: advising government stakeholders on multi-cloud, multi-agency collaborative activities that require navigating agency specific policy requirements providing cloud strategy services that cover all security fabrics and are available to the government to assist with the relocation of an organization s business applications, data, and workloads to ensure maximum effectiveness of the multi-cloud environment serving as a cloud agnostic evangelist and helping to educate the government customer on cloud services defining and documenting best practices and strategies regarding application deployment and infrastructure maintenance reviewing mission system requirements and facilitating recommendations for cloud service provider (csp) task order proposal requests (toprs) providing advisory services to the service provider and ic element for the discovery, adoption, and understanding of new and existing csp service offerings operating in the c2e environment advising the government on application performance, uptime, and scale best practices, maintaining high standards of code quality and thoughtful design ensuring the logical and systematic conversion of customer or product requirements into cloud solutions that acknowledge technical, schedule, and cost constraints may be required to provide cloud agnostic technical guidance in the formulation of customer multi-cloud work statements qualifications active ts sci with ci polygraph bachelors degree (additional 4 years of experience in lieu of degree) 2+ years of experience in a cloud and or hybrid environment 2+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csps (aws, azure, google, ibm, and oracle) certifications in any of the following csps: azure aws oci gcp ibm desired : strong analysis and quality assessment skills experience with various linux and microsoft windows oss distributions experience with structured query language (sql) and databases experience migrating both custom built and enterprise apps to and from on-prem to cloud experience debugging performance and technical issues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back end developer the opportunity: as a back-end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as a back-end developer at booz allen,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join us. the world can t wait. you have: 6+ years of experience with developing java software 2+ years of experience developing applications leveraging big data technologies, including elastic search, cassandra, or mongodb experience with spring boot and restful applications experience with developing enterprise applications experience with ci cd tools experience with sql documentation or nosql data storage knowledge of docker dhs suitability bachelor s degree or 8+ years of experience in software engineering in lieu of a degree nice if you have: experience with logical data modeling experience with graph analytics or advanced analytic techniques experience with developing in short agile sprints on a cloud infrastructure experience with kubernetes experience with unity engine vetting: applicants selected will be subject to a government investigation and may need to meet eligibility requirements of the u.s. government client; dhs suitability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id16-c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an amazingly talented software engineer to join our team! in this role you will get to work with a team of engineers to deliver mission critical software. what you ll be doing: design, develop, and maintain software applications using programming languages such as java, python and c++. collaborate with cross-functional teams to identify and prioritize features for development write clean, efficient, and well-documented code that meets industry standards troubleshoot and debug software issues in a timely manner participate in code reviews to ensure the quality and consistency of codebase stay up-to-date with emerging trends in software engineering technologies and methodologies what required skills you ll bring: minimum of 0-2 years of experience as a software engineer must have an active ts clearance bachelor s degree in engineering or computer science or related field (additional years of experience in lieu of degree) strong proficiency in one or more programming languages such as java, python, or c++ experience with web application development frameworks such as fastapi or django knowledge of database management systems such as mysql or oracle familiarity with agile development methodologies excellent problem-solving skills and attention to detail what desired skills you ll bring: experience with containerization technologies such as docker or kubernetes understanding of devops principles and practices familiarity with api development strong communication skills to collaborate effectively in a remote team environment ability to work independently and manage time effectively while working remotely minimum clearance required to start: top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$70,500 - $123,400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