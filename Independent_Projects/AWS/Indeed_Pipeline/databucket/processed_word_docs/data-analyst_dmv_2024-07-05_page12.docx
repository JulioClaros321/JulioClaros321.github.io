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we are seeking a business analyst to join our team. working at nt concepts means that you are part of an innovative, agile company dedicated to solving the most critical challenges in national security. we re looking for the best and the brightest to join us in supporting this mission. if meaningful work, initiative, creativity, and continuous self-improvement are important to your career, join our growing team and discover what s next for you. mission focus: integrating data across multiple platforms and developing an enterprise solution incorporating multiple systems and workflows in support of industrial security and dcsa. clearance : active secret clearance. us citizenship is required. location flexibility: remote responsibilities: support the development efforts of integrated applications. elicit requirements and document user stories for development efforts. serve as a liaison between product owners, business users, stakeholders, and development team. provide regular updates to scrum master on project progress and outstanding issues. ability to gather, track and analyze requirements and communicate the information to technical and non-technical professionals. strive to obtain business stakeholder alignment with the proposed workflow screens within the application. manage and maintain the scope of the project requirements within agile development management tools such as jira, confluence. schedule and orchestrate agile ceremonies, stakeholder demonstrations, and other meetings as required for the project. assist development team to translate business requirements into effective user stories. required qualifications: ability to obtain and maintain a minimum of a secret clearance bachelor s degree and 3 years of experience subject matter expert with federal background investigation processes excellent verbal and written communication skills active secret clearance or higher ability to travel as needed preferred qualifications: working experience with jira and confluence experience working with and supporting process-based solutions or bpm (business process management) 1+ years of experience with agile (scrum) physical requirements: prolonged periods sitting at a desk and working on a computer must be able to lift up to 10-15 pounds at times about nt concepts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 employees are the core of nt concepts. we understand that world-changing concepts happen in collaborative environments. we are a company where talented and diverse teams work together using innovation and expertise to solve our clients most critical challenges. here, you 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 if joining a stable company with strong professional growth opportunities resonates with you, and you seek vital, mission-driven projects (for some pretty cool clients) that use your specific talents, we d love to have you move forward with us. together is better we believe diversity and inclusion drive innovation, and that when we work together, we can accomplish anything. nt concepts is a people-first, equal opportunity affirmative action employer—regardless of a person s race, color, religion, sex, gender identity, sexual orientation, national origin, disability, veteran status, or any other protected class. if you have a disability and need accommodation, let us know. all resumes are held in confidence. nt concepts participates in e-verify. </w:t>
        <w:br/>
        <w:br/>
        <w:t xml:space="preserve"> -------------------------------------------------------------------------------------- </w:t>
        <w:br/>
        <w:br/>
        <w:t xml:space="preserve"> job description:  an&gt;&amp;amp;nbsp;&lt; span&gt;&lt; span&gt;</w:t>
        <w:br/>
        <w:br/>
        <w:t xml:space="preserve"> -------------------------------------------------------------------------------------- </w:t>
        <w:br/>
        <w:br/>
        <w:t xml:space="preserve"> job description:  who we are :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 you will serve as the senior level information assurance network system administrator subject matter expert (sme)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the ia data analyst sme shall serve as the knowledge expert of all security related aspects of the jsp computing environment. you should have proven experience implementing and maintaining security postures within complex network architectures. this sme must have knowledge and experience with mongo db or cassandra and have expertise leveraging r, python, and sql to generate and deploy modeling solutions. you must be able to perform duties associated with mitigation and assessment support, systems windows updates, computer security response support, compliance support, compliance with ia hardware software procedural physical personnel security inspections support, risk management framework (rmf) support, and connection approval program (cap) tenant security plan (tsp). specialized knowledge &amp;amp; skills demonstrated ability for oral and written communication with the highest levels of management. knowledge with automation scripting for vulnerability mitigation and repeatable processes. knowledge of cyber detections tools, ie., hbss and acas experience knowledge of splunk, elastic search, spark, hadoop and kafka. experience with monitoring, collecting server logs, firewall logs, intrusion detection logs, and network traffic utilizing splunk, arcsight, or elastic search. knowledge of the dod vulnerability scanning requirements utilizing dod drsi standards and tools. strong understanding of data warehouse concepts knowledge of dashboards utilized for delivering technical reports and formal papers on test findings must have experience in linux, windows environment on server 2008 and higher, vmware, citrix, and any other cloud services platform such as microsoft azure, amazon cloud services. knowledge of and comprehension on how to implement 8570.01-m. dod 8140. demonstrated ability for oral and written communication with the highest levels of management. experience working with large structured, semi-structured or unstructured datasets and transforming and combining those data sets for exploration and modeling. experience implementing and utilizing predictive analysis and histogram trending in a production setting. experience with deploying patch and hot-fixed mitigation implementations with deadlines for various operating system platforms utilizing tools such as red hat satellite server, yum server, microsoft sms, group policy, powershell scripting, tanium or puppet. a place where you belong : at the heart of our organization lies a set of five core values that guide every facet of our work. "mission first" epitomizes our unwavering commitment to our goals. "people always" underscores the significance we place on our team s well-being and development. we continually strive to "be eminent" by consistently pushing the boundaries of excellence. "embrace the team" reflects our unwavering belief in the power of collaboration, recognizing that together, we attain greatness. with every action, we "act with a purpose," ensuring that our efforts contribute meaningfully to a larger mission. these values serve as the bedrock of our company culture, propelling us forward as a united and purpose-driven team. why join us : join us not just to be a part of safeguarding our nation, but to be at the forefront of innovation, where your ideas and expertise play a pivotal role in shaping the future of cybersecurity and it. together, we re not just protecting systems; we re pioneering them. come be a part of our team and redefine the possibilities in our industry! eeo commitment : this employer participates in e-verify and will provide the federal government with your form i-9 information to confirm that you are authorized to work in the u.s. all qualified applicants will receive consideration for employment without regard to race, color, religion, sex, sexual orientation, gender identity, national origin, veteran status or on the basis of disability. equal opportunity employer veterans disabled </w:t>
        <w:br/>
        <w:br/>
        <w:t xml:space="preserve"> -------------------------------------------------------------------------------------- </w:t>
        <w:br/>
        <w:br/>
        <w:t xml:space="preserve"> job description: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an&gt;&amp;amp;nbsp;&lt; span&gt;&lt; span&gt;</w:t>
        <w:br/>
        <w:br/>
        <w:t xml:space="preserve"> -------------------------------------------------------------------------------------- </w:t>
        <w:br/>
        <w:br/>
        <w:t xml:space="preserve"> job description: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hjf is seeking a sas programmer analyst ii to be responsible for design, implementation, evaluation, validation, and user assistance of sas programming that support data processing, validation, cleaning, and analysis, of moderate scope and 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 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 the idcrp was founded in 2005 under an interagency agreement between the uniformed services university of the health sciences (usuhs) and the national institute of allergy and infectious diseases (niaid) and through a cooperative agreement with hjf. idcrp s work is executed through a unique, adaptive, and collaborative international clinical research network. this network directly affects force readiness by advancing clinical practice and informing health policy for military personnel. note: this position requires incumbents to be u.s. citizens. responsibilities: 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 communicate with principal investigators, project coordinators, and other protocol team members to clarify requirements, provide status updates, and notify users when deliverables are ready. understand and master data and business rules pertaining to assigned protocols by reviewing the protocol, data management plan, and other protocol-related documents, with assistance if needed. test sas programs by creating and documenting tests cases, either independently or with assistance for highly complex programming, and work with other study staff to execute and complete testing. participate in structured program walkthroughs to ensure dcc standards and procedures for program code development and unit testing are followed. submit and implement process improvement concepts to support the dcc. development and maintain sas programming documentation, e.g. functional specifications and with-in program annotations. run and submit outputs from regularly scheduled periodic programs in a timely and consistent manner, with assistance if needed; notify users when deliverables are ready. verify that executed programs in production run without errors or warnings, investigating errors and warnings to determine their source and ameliorating the problem. perform “common sense” validation of output data to ensure consistency with expectation. assist and mentor junior colleagues in the performance of their duties. gain and utilize an understanding of the scientific basis of the data collected for individual studies, to recognize and resolve issues pertaining to the data. adhere to applicable dcc and idcrp standard operating procedures (sops) for all sas programming responsibilities. suggest modifications to existing sops or concepts for new sops. adhere to legal, professional, and ethical codes with respect to confidentiality and privacy. create and test crfs within redcap, the edc system. this includes programming data quality checks, creating forms, and programming skip patterns. performs other duties as required. qualifications: education and experience bachelor s degree required with a concentration in statistics, computer science, or related research field. minimum of 3-5 years of sas programming experience in a research environment required. required knowledge, skills, and abilities knowledge of the sas programming language, especially basic sas macro and sas procedures (e.g. cimport, compare, contents, cport, export, format, freq, import, means or univariate, print, report, sort, sql) and the data step and the ability to perform programming tasks in a sas oracle environment. experience in handling large data sets, awareness of data quality maintenance process, and familiarity with programming in a research environment. familiarity with personal computers and the ability to learn systems necessary for job completion. knowledge of word processing and spreadsheets on personal computer systems. ability to work independently, as part of a team setting, and meet deadlines. must have excellent oral and written communication skills. must be detail oriented; possess problem-solving skills and the ability to handle multiple tasks. ability to learn how to create forms within the redcap edc system with proper training. knowledge of medical and or laboratory terminology preferred. experience working in a civilian and or military medical treatment facility preferred. knowledge in statistics, clinical studies, and medical informatics preferred. base or advanced sas certification preferred. experience with pulling data for electronic medical records (emr) or the mdr (military health system data repository) preferred. experience working in healthcare preferred. us citizenship and the ability to obtain and maintain a t3 secret clearance. supervisory responsibilities the incumbent will be under the supervision of the sas programming team lead. physical capabilities job performance requires long periods of sitting at a computer. must possess adequate vision and manual dexterity for computer work. must have the ability to communicate verbally and move within the program s research sites. work environment this position will take place primarily in a telework setting. certifications base or advanced sas certification preferred. compensation the likely salary range for this position is $64,200-$95,000 annually based on a 40-hour work week. this is not, however, a guarantee of compensation or salary. final salary will be determined based on market analysis, experience, and education.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overview: amyx is seeking to hire a business analyst to support the defense health agency (dha) team in falls church, va. this individual will: provide innovative acquisition, contracting administrative support and business solutions to positively influence the quadruple aim: increased readiness, better health, better care, and lower costs. provide or coordinate support for areas such as administrative support, operational planning, grant and cooperative agreements support, pricing analysis, business process management, business operations, policy coordination, interpretation and dissemination, and contract administration management support. assist with organizational communication through various vehicles to internal and external stakeholders. 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 responsibilities: responsibilities and daily tasks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explain methodologies employed, discuss findings, list alternatives to consideration and rank proposed policy or action alternatives with explanations as to the advantages and disadvantages of each. translate ncr-cd s intent objectives into actionable initiatives. produce communication products and documents for briefings, talking points, scripts, notes, etc.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 conduct targeted research to answer questions of immediate &amp;amp; longer-term relevance to the ncr-cd. coordinate, as needed, with the division and dha pocs to answer questions and or to develop initiatives. serve as an action officer for incoming and outgoing actions 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 qualifications: qualifications: a four-year course of study leading to a bachelor s degree knowledge, experience, or educational background in: operational planning, business process management, business operations policy coordination, interpretation and dissemination task management, information management financial auditing procedures, pricing consideration, market evaluation, and related activities ability to develop organizational communication through various vehicles to internal and external stakeholders ability to develop, implement, monitor, evaluate, forecast, and report progress toward achieving organizational goals and objectives ability to produce, maintain, and publish a variety of routine reports and publications at the division level benefits include: medical, dental, and vision plans (ppo &amp;amp; hsa options available) flexible spending accounts (health care &amp;amp; dependent care fsa) health savings account (hsa) 401(k) with matching contributions roth qualified transportation expense with matching contributions short term disability long term disability life and accidental death &amp;amp; dismemberment basic &amp;amp; voluntary life insurance wellness program pto 11 holidays professional development reimbursement please contact talent@amyx.com with any questions!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 females veterans individuals with disabilities sexual orientation gender identity. amyx is an e-verify employer. amyx proudly and proactively takes affirmative action to advance employment of individuals who are minorities, women, protected veterans and individuals with disabilities. physical demands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 analyzing information, and providing recommendations, summaries and or reports in written format. must be able to effectively communicate with others verbally and in writing. employee may be required to occasionally lift and or move moderate amounts of weight, typically less than 20 pounds. regular and predictable attendance is essential. </w:t>
        <w:br/>
        <w:br/>
        <w:t xml:space="preserve"> -------------------------------------------------------------------------------------- </w:t>
        <w:br/>
        <w:br/>
        <w:t xml:space="preserve"> job description:  overview: join the hjf team! hjf is seeking a a data analyst i 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 this position will be in support of the gynecologic surgery &amp;amp; obstetrics department at the uniformed servicesuniversityofhealthsciences. this position supports the work of the department of gynecologic surgery and obstetrics at the uniformed services university of the health sciences (usuhs) in bethesda, maryland. note: this work site requires that non-us citizen incumbents have lived in the us three out of the past five years. this position requires u.s. citizenship.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writes sas programs for data extraction, cleaning, structuring, validation, and analysis, as well as preparing data for presentation and publication to support the work of principal investigators. recommends operating methods to improve processing, distribution, data flow, collection and database editing procedures. ensures data quality through: making recommendations concerning the outline of data requirements and data structuring based on research goals in consultation with project leaders and end users. testing data to identify integrity, validity and quality issues. troubleshooting problems concerning database records. communicating and discussing solutions-oriented recommendations to co-workers and end users. provides knowledge management through: assisting investigators in preparation of results for presentation. documenting methods and outcomes for use by the research team. contributing to writing of research reports and scientific publications as requested, with particular focus on methods and results. supporting drafting of elements of research grants, protocols, and data sharing agreement documentation. maintains subject matter expertise through a current working knowledge of all military health system data systems and resources to advise investigators on appropriate data for their research goals.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 ensures compliance with regulatory and ethical requirements for data security during human subjects data acquisition, transfer, storage, analysis and archiving. provides assistance and training to new research team employees or research personnel when new protocols begin or as new data extraction or analysis work is needed. may perform other duties and responsibilities as assigned or directed by the supervisor. this may include attendance of and participation in required training for the role. qualifications: work environment set in an office or clinic environment education and experience bachelor s degree minimum of 0-2 years experience required required knowledge, skills and abilities must have strong sas skills. demonstrated statistical and analytical experience, skills and passion for analyzing data including logistic, linear, and poisson regression modeling. other modeling experience such as hazards regression, gee, etc would be a plus. experience with data modelling. must have strong excel and ms sql skills. knowledge of sas programming required. ability to investigate data issues and participate in remediation activities. ability to review detailed documents to validate data in operating systems. experience and willingness to write up methods and results, and perform data visualization. the following are not required but are highly valued: knowledge of r, python and or arcgis software. familiarity with icd-9 and icd-10 coding. familiarity with or some experience with qualitative analysis methods. statistical and data analysis skills are a must to assist gathering and solving data quality issues. ability to review detailed documents to validate data in operating systems. experience in writing requirements. excel macros experience is a plus. familiarity with idc9 and idc10 coding. physical capabilities ability to stand or sit at a computer for prolonged periods qualifications work environment this position will take place primarily in anoffice setting. education and experience bachelor s degree in biostatistics, epidemiology or related field required; master s degree in biostatistics, epidemiology or related field preferred. minimum of 0-2 years experience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economic trade data analyst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economic trade data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economic trade data analyst will provide project management, task management, quality management, planning, and advanced data analysis and integration support for the bis export administration. responsibilities: the economic trade data analyst will work on a project delivery team, including all task activities and project deliverables, supporting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and project management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an&gt;&amp;amp;nbsp;&lt; span&gt;&lt; span&gt;</w:t>
        <w:br/>
        <w:br/>
        <w:t xml:space="preserve"> -------------------------------------------------------------------------------------- </w:t>
        <w:br/>
        <w:br/>
        <w:t xml:space="preserve"> job description: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overview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 responsibilities analyzing user stories and other documentation to identify relevant application functionality that can be covered by automated testing working with product owners and other stakeholders to prioritize which tests should be developed adapting existing manual test scenarios into automated testing scenarios, modifying anything as needed to fit within our known constraints creating original automated test scenarios that cover multiple functional areas of the application creating jira tasks to capture the work required for updating or creating automated tests working closely with automated test developers to identify and resolve any issues performing manual testing to ensure that written test scenarios are accurate and up-to-date reviewing html test reports generated by automated tests and providing feedback to ensure the information conveyed in the report aligns with the written test scenarios monitoring nightly test results, troubleshooting issues, and escalating to the appropriate parties across multiple teams for further investigation developing a deep understanding of different business processes or functional areas to serve as a subject matter expert for cross-team knowledge sharing attending and engaging in appropriate agile ceremonies related duties or special projects as assigned required skills and qualifications experience using the servicenow platform strong written and oral communication skills strong critical thinking and analysis skills experience with atlassian tools such as jira and confluence 3+ years of experience in software testing 3+ years of experience as a functional or business analyst strong knowledge of qa processes, practices, and systems experience with agile methodologies, such as scrum or safe ability to manage concurrent projects, activities, and tasks under time constraints desired skills and qualifications experience with using servicenow custom applications experience with automated software testing experience with software development using java and integrated development environments such as eclipse clearance requirements must be a u.s. citizen w an active secret clearance education certifications bachelor s degree in computer science, business information systems, information technology or equivalent combination of education and experience additional perks benefits competitive salary compensation 401k retirement contribution savings plan devis is an aa eoe m f disabled vet employer committed to providing equal employment opportunity without regard to an individual s race, color, religion, age, gender, sexual orientation, veteran status, national origin or disability. rxo42cpz9m </w:t>
        <w:br/>
        <w:br/>
        <w:t xml:space="preserve"> -------------------------------------------------------------------------------------- </w:t>
        <w:br/>
        <w:br/>
        <w:t xml:space="preserve"> job description:  akira technologies is seeking a highly skilled data analyst to join our team for a critical project supporting the united states army. as a key member of our team, you will be responsible for designing and implementing data analytics solutions that support the army s mission-critical systems and applications. this position offers a unique opportunity to contribute to national defense while working with cutting-edge cloud technologies in a dynamic and collaborative environment. this role is mostly remote with occasional onsite presence in the dc metro area. job responsibilities: data analysis: design and implement data analytics solutions to analyze large and complex datasets, extracting actionable insights to address army operational challenges and objectives. data engineering: develop and maintain data pipelines and etl processes to ingest, transform, and prepare data for analysis, ensuring data quality, integrity, and accessibility. statistical modeling: apply statistical and machine learning techniques to analyze data and develop predictive models that support forecasting, optimization, and decision-making processes. data visualization: design and develop interactive dashboards and visualizations to communicate analytical findings and insights to stakeholders, enabling data-driven decision-making at all levels of the organization. technical leadership: provide technical leadership and guidance on analytics best practices, tools, and methodologies, mentoring junior engineers and collaborating with cross-functional teams to drive innovation and excellence in data analytics. collaboration: collaborate with data scientists, business analysts, and subject matter experts to understand requirements, define analytics use cases, and translate business needs into actionable analytics solutions. continuous improvement: stay updated on emerging trends and technologies in data analytics, actively participating in research and development initiatives to enhance team capabilities and stay ahead of the curve. qualifications : bachelor s degree in computer science, statistics, mathematics, or a related field; master s degree or phd preferred. minimum of 10 years of experience in data analytics, with a strong proficiency in data analysis, statistical modeling, and programming languages such as python or r. expertise in data engineering concepts and tools, including data modeling, etl processes, and data warehousing. solid understanding of statistical and machine learning techniques, with hands-on experience in applying algorithms to real-world datasets. proficiency in data visualization tools such as tableau, power bi, or d3.js, with the ability to create compelling visualizations that effectively communicate analytical findings. strong analytical and problem-solving skills, with the ability to analyze complex datasets, identify patterns and trends, and extract actionable insights. excellent communication and interpersonal skills, with the ability to effectively collaborate with team members and stakeholders at all levels of the organization.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w:t>
        <w:br/>
        <w:br/>
        <w:t xml:space="preserve"> -------------------------------------------------------------------------------------- </w:t>
        <w:br/>
        <w:br/>
        <w:t xml:space="preserve"> job description:  business analyst 3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provides geoint and intelligence community advanced expertise, guidance, consultation, facilitation in the fields, including, but not limited to: engineering and technology; policy and administration; planning; analysis; training and development of emerging technologies; facilities, communications, business, and management monitors products and services, including, but not limited to; global-enhanced geoint delivery and early access architecture throughout the life cycle; validates verifies adherence to specified requirements through test and measurement activities; facilitates quality assurance activities. collaborates with assigned staff, senior specialists or task leads may direct the activities of contractor personnel on activities related to the geoint field or discipline. required skills and experience top secret sci (ts sci) security clearance us citizenship bachelors degree and 7 - 10 years of relevant experience. advanced degree can substitute for some experience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w:t>
        <w:br/>
        <w:br/>
        <w:t xml:space="preserve"> -------------------------------------------------------------------------------------- </w:t>
        <w:br/>
        <w:br/>
        <w:t xml:space="preserve"> job description:  an&gt;&amp;amp;nbsp;&lt; span&gt;&lt; span&gt;</w:t>
        <w:br/>
        <w:br/>
        <w:t xml:space="preserve"> -------------------------------------------------------------------------------------- </w:t>
        <w:br/>
        <w:br/>
        <w:t xml:space="preserve"> job description:  data analyst classification: exempt clearance: active ts sci ci poly location: onsite at joint base anacostia – bolling (washington, dc) role overview: seeking a talented data analyst to support the assessments branch at defense intelligence agency s deputy director for global integration (ddgi). responsibilities: conduct analysis and calculations to determine how data samples and reporting can best support the mission of the industrial assessments branch and across the agency. develop, implement, and integrate creative methodologies for mission and functional assessments in the agency to provide a holistic assessment at the "industrial level" to ensure effective operations and speed mission decision making. conduct analysis to incorporate and evaluate risk. producing algorithms in r &amp;amp; or python analysis of large and multiple data sets advise staff on the implications of data-driven decision-making. partner with personnel and elements across the staff to build and develop, execute, and communicate the results of assessments. develop and provide program project briefings (including data visualizations) and recommended courses of actions to senior leaders. required skills &amp;amp; experience: experience engaging with internal stakeholders to collect, compile, sort, analyze, and convey complex data into recommendations, assessments, or presentation formats; able to interface with external senior-level personnel under minimal supervision. experience in working with web developers to create leadership and sme dashboards, including web-enabled data collection for operations, activities, and investments (oais) ability to build analytical models and quantitative analysis for strategic and campaign assessments, including military assessment and strategic risks. experience with multivariate regression and non-parametric analysis experience with programming languages (e.g. r, python, xml, javascript, etl frameworks) and databases; coding for eda, data cleaning, and above statistical tests (e.g. sql, sqlite, etc). experience with big data and analysis of large data sets (ai ml methods and approaches) experience with statistical packages for analyzing large datasets (e.g. sas, excel, spss, etc). experience with database design, data models, data mining, and segmentation techniques experience with data analysis tools (e.g. tableau, rapidminer, openrefine, knime, google search operators, nodexl, etc.). desired skills &amp;amp; experience: experience with military service, combatant command, or joint chief of staff planning activities is preferred experience advising and analyzing large data sets in support of strategic planning qualifications: bachelor s degree (computer science or similar) minimum of 5+ years of professional experience about us intellidyne, llc empowers government organizations through the delivery of quality, mission-aligned services and innovative, people-first it solutions. intellidyne has earned the designation of a top workplace by providing an inclusive and supportive environment where employees have a voice and are challenged to provide innovative solutions to our clients of national, state, and local importance. our benefits inclusive and supportive work environment competitive compensation package professional growth through annual subsidy for trainings, certifications, professional memberships as well as mentorships and job shadowing medical, dental, vision, 401(k) with company match flexible paid time off program, 11 holidays, paid parental leave, military leave, and government shutdown leave rewards and recognition through peer awards, service year awards, spot bonuses, and annual company awards wellness and mental health benefits commuter benefits flexible work options our commitment to diversity and inclusion we are committed to honoring diversity, equity, inclusion and accessibility in our hiring practices. intellidyne is an equal opportunity employer. all qualified applicants will receive consideration for employment without regard to race, national origin, gender, gender identity, sexual orientation, protected veteran status, disability, age, or other legally protected status. for individuals with disabilities who would like to request an accommodation, please contact staffing@intellidyne-llc.com or . </w:t>
        <w:br/>
        <w:br/>
        <w:t xml:space="preserve"> -------------------------------------------------------------------------------------- </w:t>
        <w:br/>
        <w:br/>
        <w:t xml:space="preserve"> job description:  full time washington, dc hybrid remote 5 years professional services reports to project manager status: citizen or green card holder (position requires clearance) assurety consulting has a great opportunity for a sr. business analyst position. the senior business analyst is responsible for collaborating with the client, developing an understanding of the client s organization, developing user requirements, and ensuring that business solutions are consistent with customer strategic goals and investment decisions. implements state-of-the-practice systems and technology in the client s environment, using leading approaches, concepts, and ideas. researches and evaluates system designs to select appropriate technology and use resources efficiently. evaluate and recommend cots applications and methodologies that can be acquired to provide technology solutions. develops transition strategies and plans to cut over legacy systems. performs project management functions in accordance with project management institute (pmi) standards. assurety consulting genuinely cares about its employees. we bring together the best people and the best careers. our family of talented and focused professionals enjoy assurety consulting s generous pto and holidays, great benefits, and great pay. all employees of assurety share one job description which is to keep its customers and help grow the company. general function: analyze systems, applications, and new business needs of the customer and develop requirements driven by systems engineering principles. implement system and application changes that sustain the revenues of the client, improve customer experience, cut workflow and operational costs, and bring efficiencies to the overall project implementation approach. focused on developing digital products solutions platforms and supporting innovation initiatives of the client. analyze cloud transition and deployment strategies. supports customer service communication and collaboration activities and supports internal and external customers on new software functionality, develop plans for the releases on business needs statements needing requirements for the release and dependencies. develop agile stories and waterfall software requirements documents. manage the workload and communicate progress in daily meetings and weekly reports to the client. identify risks and communicate risks to client and pmo. review, analyze, and evaluate user needs to create systems solutions that support overall business strategies. document system requirements, define scope and objectives, and create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5 years of business and technical and systems analysis, evaluation and user needs identification experience and skills to convert the needs into software requirements and directly impact customer experience, revenue, and cost avoidance where necessary. 1+ years of experience leading requirements planning and management activities in agile and waterfall methodologies. must have problem solving and consultant type skills to recognize, analyze, and respond to business and technical problems. must have excellent written, verbal, and developing training content communication skills. bachelor s degree in a relevant field such as computer science, business administration, finance, marketing, accounting, engineering, economics, mis or a related discipline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t>
        <w:br/>
        <w:br/>
        <w:t xml:space="preserve"> -------------------------------------------------------------------------------------- </w:t>
        <w:br/>
        <w:br/>
        <w:t xml:space="preserve"> job description:  an&gt;&amp;amp;nbsp;&lt; span&gt;&lt; span&gt;</w:t>
        <w:br/>
        <w:br/>
        <w:t xml:space="preserve"> -------------------------------------------------------------------------------------- </w:t>
        <w:br/>
        <w:br/>
        <w:t xml:space="preserve"> job description:  this is a remote position. position title: salesforce business analyst $52,500 to 87,500 annually doe comprehensive health benefits include - medical, dental, vision, 401k, flexible spending account, paid sick leave and paid time off, quarterly performance bonus, training, career growth and education reimbursement programs. at ziply fiber, our mission is to elevate the connected lives of our communities everyday. we re delivering the fastest home internet in the northwest, with a focus on areas traditionally underserved by mainstream internet companies. and as our state-of-the-art fiber network expands in wa, or, id and mt, so does our need for team members who can help us grow and realize our goals. we may be building internet, but we are reaching real people. we strive to build relationships and provide customers and communities with refreshingly great experiences. we emphasize our values in all our interactions: genuinely caring: our customers and colleagues are people, and quite possibly our neighbors. we put ourselves in their shoes and give them our full attention. empowering you: we empower our customers to choose the products that best meet their needs, and we support our employees to implement solutions that elevate the experiences of our customers and coworkers. innovation and improvement: we always look for ways to make the experiences of our customers – and each other – better. earning your trust: we earn trust by communicating simply and transparently as real people, not as a corporation. job summary: the salesforce business analyst will work with the salesforce team to build and deploy solutions that reduce selling friction for our commercial sales team. as a specialist in ziply s b2b sales operations procedure, this role will evaluate and document business processes, determine efficiencies, analyze user requirements and work with stakeholders to implement front-end solutions within our salesforce organization. essential duties and responsibilities: the essential duties and responsibilities listed below are a range of duties performed by the employee and not intended to reflect all duties performed: evaluate existing business processes, analyze data, and scope improvement projects. prepare, modify, and maintain reports and dashboards within salesforce. design, build and maintain salesforce features that support front-end users. respond to front-end user troubleshooting cases, process questions, etc. support the salesforce administration team in implementing day-to-day feature requests. create and manage standard and custom fields, formulas, and page layouts. prepare and deliver business process documentation and training materials. complete bulk imports and exports of data. prepare and deliver walkthroughs and basic training materials. make recommendations for enhancements to improve system performance. must be available to work regular business hours pacific standard time. must also be available to work on-call, evenings as needed. performs other duties as required to support the business and evolving organization. qualifications: high school diploma or ged equivalent required. associate or bachelor s degree preferred. salesforce administrator certification and or business analyst certification required. minimum of one year of hands-on salesforce support experience required. strong understanding of standard functionality in salesforce and best practices. strong excel skills for data manipulation and analytics. understanding of business process including b2b sales and revenue operations. demonstrated business data analytics skills. salesforce report and dashboard design and implementation experience required. project coordination including discovery, needs analysis and project scoping experience required. experience with salesforce add-ons and features such as maps and sales engagement preferred. applied salesforce flow experience preferred. knowledge, skills, and abilities: passionate curiosity, resourcefulness, and willingness to seek out solutions. ability to work independently and apply sound judgment and reasoning skills to a variety of business situations. ability to multi-task and collaborate effectively with other personnel to meet deadlines. strong verbal and written communication, attention to detail and organizational skills. ability to work within critical deadlines. ability to adjust to rapidly changing priorities and schedules. ability to provide excellent customer service. work authorization: applicants must be currently authorized to work in the us for any employer. sponsorship is not available for this position. physical requirements: the physical demands described here are representative of those that must be met by an employee to perform the essential functions of this job successfully. reasonable accommodation may be made to enable individuals with disabilities to perform the essential functions. essential and marginal functions may require maintaining physical condition necessary for bending, stooping, sitting, walking, or standing for prolonged periods of time; most of the time is spent sitting in a comfortable position with frequent opportunity to move about. the employee must occasionally lift and or move up to 25 pounds. specific vision abilities required by the job include close vision, distance vision, color vision, peripheral vision, depth perception, and the ability to adjust focus. work environment and additional information: work is performed in an office setting with exposure to computer screens and requires extensive use of a computer, keyboard, mouse, and multi-line telephone system. the work is primarily a modern office setting. at all times, ziply fiber must be your primary employer. unless otherwise prohibited by law, employees may not hold outside employment nor be self-employed without obtaining approval in writing from ziply fiber. in holding outside employment or self-employment, employees should ensure that participation does not conflict with responsibilities to ziply fiber or its business interests. diverse workforce eeo: ziply fiber is an equal opportunity employer. ziply fiber will consider all qualified candidates regardless of race, color, religion, national origin, gender, age, marital status, sexual orientation, veteran status, and the presence of a non-job-related handicap or disability or any other legally protected status. ziply fiber requires a pre-employment background check as conditions of employment. ziply fiber may require a pre-employment drug screening. ziply fiber is a drug free workplace. </w:t>
        <w:br/>
        <w:br/>
        <w:t xml:space="preserve"> -------------------------------------------------------------------------------------- </w:t>
        <w:br/>
        <w:br/>
        <w:t xml:space="preserve"> job description:  an&gt;&amp;amp;nbsp;&lt; span&gt;&lt; span&gt;</w:t>
        <w:br/>
        <w:br/>
        <w:t xml:space="preserve"> -------------------------------------------------------------------------------------- </w:t>
        <w:br/>
        <w:br/>
        <w:t xml:space="preserve"> job description:  company description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 job description w2 only, no c2c or third party inquiries please in this role you will: business analyst will participate in the planning, tracking, analysis, and reporting of projects will have significant interface with project managers, contract management staff, senior technical personnel, as well as other functional organizations. participates in the development of solutions to a variety of tasks moderate in scope and complexity. reports detailed information, analyze data in support of project cost schedule status and follow established procedures while contributing to the completion of organizational projects and goals. ensure compliance with organizational requirements and business processes, including but not limited to, product life-cycle management, records management, and historical archiving and document development manage specified project objectives, project constraints (scope, schedule, cost, quality, etc.), project risk, and coordinate with project manager and other resources as needed. assist with the development of standard operating procedures to formalize processes and standards and analysis of it business and information environment, activities and events. develop charts, project management plans (pmp), and other forms of documentation to meet va compliance requirements. support various data management requirements including proof read documents, develop response packages and other documents as needed. perform document formatting and quality assurance activities provides support with monitoring and evaluating compliance with project management standards, policies, procedures, and templates through project audits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qualifications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desired qualifications: competency: complete assignments of moderate complexity on time within a fast-paced environment, learn new process tools, multi-task, analytical, communication and presentations skills, writing and communication skills knowledge: business process and acquisition support problem solving: create courses of action and proactively solve problems by conducting research, conceiving and developing new and innovative ideas, theories, and or solutions, and predicting possible outcomes. possess ability to prepare and present "what-if" scenarios. supervision: ability to operate independently education experience: ms office software word &amp;amp; excel, sharepoint miscellaneous: experience within the va and government agencies supporting program project managers; va infrastructure experience a plus additional information if you feel you are qualified for this position, express interest by clicking the apply button below (if you are viewing this position on the salient crgt website). if you are viewing this job posting outside of the salient crgt website, please visit: www.salientcrgt.com careers to express interest in this position through the salient crgt careers page.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 kgsr </w:t>
        <w:br/>
        <w:br/>
        <w:t xml:space="preserve"> -------------------------------------------------------------------------------------- </w:t>
        <w:br/>
        <w:br/>
        <w:t xml:space="preserve"> job description:  job title: business systems analyst client industry: information technology in healthcare location: currently remote. job status: full-time (40 hours per week). position summary: our client is looking for a business systems analyst with broad knowledge in both software programs and business strategies to solve organizational information problems and requirements. primary duties and responsibilities: gathering user requirements, analyzing and defining business process flows, and preparing detailed methods and procedures. designing, configuring, and testing medical devices and supplies. analyzing gaps between existing business processes and best practices to recommend process improvements. working with users, business, and technical stakeholders on defining revisions to existing processes. the candidate must be highly versatile with strong communication and team skills. must be a self-starter with the drive and ability to achieve planned objectives. must exhibit a strong willingness to work in a fast-paced, multitasking environment as a team player. must be creative, organized, analytical, and have time-management skills as well as excellent communication skills (both written and verbal). experience with business process analysis is also a plus. minimum skills, knowledge, and ability requirements: bachelor s degree required; graduate degree in business or it-related bachelor s degree two plus years of bsa experience engineering business design specifications for automated solutions to business opportunities and problems at a multi-unit departmental scope keeps abreast of new and emerging business design techniques and makes appropriate recommendations for their use translates business needs to process, function, and data models (develops business specifications) for automated solutions to business problems develops business systems documentation; liaison with business partner and technology team in quality assurance efforts designs test plans, lead business teams, reports on testing progress, and leads resolution of q a problems repair prioritization. </w:t>
        <w:br/>
        <w:br/>
        <w:t xml:space="preserve"> -------------------------------------------------------------------------------------- </w:t>
        <w:br/>
        <w:br/>
        <w:t xml:space="preserve"> job description:  major duties: maintain effective communications and collaborate directly with product management, consisting of client leadership, the release train engineer, designers, and additional agile business analysts. gather, analyze, and document project technical and non-technical requirements via user stories. assume responsibility for the overall application development lifecycle, including ensuring that project deliverables meet or exceed policies, procedures, and standards. assist the project manager in developing the project schedule to organize the total work scope of the project. present functional specifications to stakeholders for review acceptance and compliance with requirements. write user stories that clearly describe the desired business outcome and contain non-prescriptive – but testable - acceptance criteria that enables teams to define the best solution. work closely with developers and testers to ensure requirements and functional designs are translated accurately into working technical designs and that test plans and scripts serve customer needs and business scenarios. suggest improvements or enhancements to processes and systems to increase customer satisfaction or improve productivity. supervise and advise the scrum team to meet software expectations. lead backlog refinement and organize meeting by defining, grooming, and prioritizing user stories. decompose and document large initiatives into smaller features and user stories. facilitate and lead meetings with various internal and external stakeholders. lead the testing of user stories to help the team meet the definition of done criteria. work closely with the scrum team throughout the development process. lead requirements gathering sessions and decompose epics and features into user stories. coach various development teams to improve and mature their agile processes. suggest product improvements or enhancements to increase end-user satisfaction. required: strong experience with agile methodologies is required, including the scaled agile framework (safe). knowledge of various agile business analysis techniques including interviewing, brainstorming, problem discovery, mvp identification, and modeling. experience collaborating with stakeholders at varied levels. experienced in supporting business and project teams in translating complex business needs into user stories. experience in backlog grooming and user stories decomposition. ability to test user stories against acceptance criteria. strong knowledge of business process analysis and requirements analysis. proved multi-tasking ability and problem-solving skills. excellent verbal and written communications skills. proven ability to ask probing questions to business team members. ability to work independently and manage various priorities effectively. ability to work in a fast-paced environment. experience using jira, queries, story mapping, bulk updates. experience using confluence. must be able to obtain public trust. bachelor s degree with 7+ years of professional work experience, and at least 3-5 years of experience as an agile business analyst or product owner. proven ability to use all microsoft office tools. excellent client presentation. must be able to work in a team environment. safe product owner or safe scrum master certification. desired: active or recent previous dhs public trust clearance pmp certified safe product owner product manager certification advanced certified scrum product owner certified scrum master safe scrum master certification at least 1 year of experience in product management and or product development experience working in an environment leveraging the safe framework. experience in devsecops environment experience in writing acceptance criteria using gherkin syntax experience working in an agile environment familiarity with cloud environments at integrityone partners, we have high standards for the members of our team - and when our people meet these standards, the personal and professional rewards are plentiful. we help integrityone partners employees grow in their careers by gaining enhanced federal knowledge and experience, sought-after skills, greater discipline and drive, and targeted education and training integrityone partners is an equal opportunity employer minorities females veterans disabilities. all qualified applicants will be considered without regard to race, ethnicity, color, national origin, religion, sexual orientation, gender identity, veteran status, or status as a qualified individual with a disability or any other personal characteristic protected by law. sfm1utxsqv </w:t>
        <w:br/>
        <w:br/>
        <w:t xml:space="preserve"> -------------------------------------------------------------------------------------- </w:t>
        <w:br/>
        <w:br/>
        <w:t xml:space="preserve"> job description:  company description we are a full service information technology firm. we specialize in superior quality consulting and staffing solutions to our client partners. we team up with the leading technology, software and service partners to cover the full range of core competencies needed to deliver best-in-class solutions. our business management analysis and quality assurance regulatory compliance consulting group provides customers with unparalleled industry experience. by making wise it investments and fundamental changes to business models, organizations can reduce their costs, empower consumers, improve the quality and increase the speed of new applications to market. job description the primary duties of the business analyst will include:- the main responsibility of the role is to review, interpret, analyse and clarify client requirements. generate various types of business and technical document(s) to satisfy client requirements. run test cases and report issues to the test manager. gather findings and provide relevant supporting documentation. work closely with internal stakeholders to build and maintain strong relationships. test preparation, including design of test cases. understand current and desired state business processes. analytical thinking and project issue resolution. build structured approaches for decision making. provide innovative technology solutions to support the business. what s on offer if you are seeking a chance to take the next step in your career to join a progressive and fast-moving company, this is a superb opportunity for you. qualifications requirements: bachelors masters degree excellent writing documentation, communication, analysis and organizational skills required. strong aptitude in both business and technology. self-starter with excellent time management skills. additional information our core expertise is in quality assurance, business analysis, data analysis. fresh college graduates may also apply provided they are eligible to work in the us. all your information will be kept confidential according to eeo guidelines. </w:t>
        <w:br/>
        <w:br/>
        <w:t xml:space="preserve"> -------------------------------------------------------------------------------------- </w:t>
        <w:br/>
        <w:br/>
        <w:t xml:space="preserve"> job description:  junior business analyst idoxsolutions , a b&amp;amp;a company with a history dating back to 1993. we foster and embrace a distinct set of values that we live by and instill in all aspects of our organization: dedication, commitment, partnership, trust, and recognition. we have incorporated these values into successful delivery for our customers since 1993. we believe in ensuring the employees feel deeply connected to the organization, recognizing successes and hard work, and providing continuous opportunities to learn and grow. our people are entrepreneurial thinkers that combine mindset, vision, and experience to drive value – not only to us as an organization, but to the clients we support. together we promote a collaborative culture with our clients, and with each other, as one team working towards a common vision. we would love for you to join our team! job summary idox is looking for a junior business analyst to join a contract with a federal government client in support of an important mission. in this role, you will have the opportunity to work with a great team while supporting… responsibilities identify and document functional requirements and create user stories for the epas application. work to design and test functional components of the system according to project specifications. develop project documentation and user training materials according to program specifications provide technical support to end users perform program management support tasks, such as status reporting and work plan maintenance education and experience bachelor s degree + 3 years experience required skills provide knowledge in business process and system analysis, design, improvement, and implementation efforts or in translating business process needs into technical requirements use available computer systems resources and personnel to carry out analysis to support management s quest for performance improvement to determine the most useful business solution desired skills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security clearance top secret to start in person work in downtown dc required more about idox: notable clients idox has grown to be a company that is trusted by our clients for exceptional service, innovative solutions, and inspired employees. our service extends through federal, state, and local government, the private sector, and higher education. some of our notable clients include department of justice, fda and army. diversity, equity, and inclusion idox affirms its long-standing commitment to maintain a diverse workforce reflective of the communities in which it operates, strives to maintain a business culture that recognizes the contributions and interests of diverse cultural and social groups, and seeks to maximize employee efforts by understanding individual differences and perspectives. benefits and programs idox is proud to offer full time employees a 100% premium paid medical plan option, which includes coverage for medical, prescription, dental, vision, life insurance, ad&amp;amp;d, disability, teladoc, and accident insurance. in addition to these benefits, idox employees enjoy paid time off, tuition assistance, idox sponsored trainings and certifications, commuter transit benefits (smartbenefits) for dc metro full-time employees and a free subscription to a virtual exercise platform (neou). idox has launched several programs to focus on employee engagement, wellness, and assistance. these include: the idox cares program: on-staff registered counselor, 30 60 90-day wellness check ins, personal development, financial management, and stress management seminars, wellness challenges, and more a formal mentorship program job shadowing and cross training opportunities brand ambassador program lifeworks employee assistance program (eap): engagement through guided wellness and peer recognition. access to various support resources to include counseling, legal guidance, financial planning, and more monthly virtual events idox annual wellness challenge: #stepwithidox, #walkduringlunchwithidox, #volunteeringwithidox, and #exerciseduringlunchwithidox, and more at idox, we place significant importance on improving the communities and lives of citizens across the nation through our involvement, technology expertise, and employees. idox puts an emphasis on charitable efforts in the northern virginia area, including capital area food bank pantry drives, book donations, hope for henry foundation events, and many more. in recognition of all these efforts, idox has been named a companies as responsive employers (care) award recipient by northern virginia family services and nominated by the northern virginia chamber of commerce for outstanding corporate citizenship award. eeo idox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idox complies with applicable state and local laws governing non-discrimination in employment in every location in which the company has facilities. this policy covers conduct occurring at idox s offices, and other workplaces (including client sites) and all other locations where idox is providing services, and to all work-related activities. eeo is the law affirmative action plan as a federal government contractor and based on executive orders and applicable laws and regulations, idox develops and maintains annual written affirmative action plans and endeavors to hire and advance qualified minorities, females, individuals with disabilities, and protected veterans. idox participates in e-verify. we provide the social security administration (ssa) and, if necessary, the department of homeland security (dhs) with information from each new employee s i-9 form to confirm work authorization. </w:t>
        <w:br/>
        <w:br/>
        <w:t xml:space="preserve"> -------------------------------------------------------------------------------------- </w:t>
        <w:br/>
        <w:br/>
        <w:t xml:space="preserve"> job description:  description: company overview: chartis federal is a systems engineering and integration firm that specializes in mission-critical it and communications for law enforcement, homeland security, and defense. we have served as the prime contractor for over $160m of task order awards, and today have more than 100 staff in 22 states providing services and solutions across the globe. with year-over-year growth, chartis has been a member of the washington technology fast 50 two times and ranked on the inc. 5000 five consecutive years. our mission is to keep america s heroes safe and connected – on the battlefield, on the border, and in our backyards. we are hiring a junior business analyst on our federal protective service (fps) tactical communications (taccom) support services (tcss) contract. this position is based out of northern virginia and remote and flexible working options are available. in this role, you will work as a member of the fps program management office (pmo) team that delivers programmatic and contract operations support to fps national land-mobile radio (lmr) system operations and maintenance. as a junior business analyst, you will work with other members of the pmo team and operations staff to support various initiatives, analyze data, and ensure projects tasks are completed on time, within budget, and meet their objectives. position overview: the junior business analyst is a support position that assists the project manager. duties include, but are not limited to: assisting in gathering and documenting business requirements from stakeholders across different teams. analyzing data to identify trends, patterns, and insights that can inform business decisions. supporting the development and maintenance of business process documentation, including workflows, diagrams, and standard operating procedures. collaborating with cross-functional teams to facilitate communication and alignment on project goals and deliverables. assisting the project manager in managing workflows, monitoring tasks, and delivering on project timelines. assisting the project manager as a coordinator of internal resources. assisting with developing budgets and schedules to conform to project requirements. developing and maintaining management plans as per contract guidelines. coordinating and compiling input from team members and various weekly reports. supporting senior staff and ensuring satisfaction of project milestones and customer requirements. assist in conducting user acceptance testing (uat) and quality assurance activities to validate system functionality and ensure alignment with business requirements. provide ongoing support to end-users by troubleshooting issues, answering questions, and providing training as needed. stay current with industry trends, best practices, and emerging technologies in business analysis and related fields. assisting with it service management platform enhancements, updates, and maintenance tasks. requirements: candidate must be local to the northern va area and able to commute to the client site. 2 – 5 years relevant experience w bachelor s degree. must be able to pass a background investigation and obtain security clearance. strong analytical skills with ability to interpret data sets and draw actionable insights. excellent communication skills, both verbal and written, with the ability to effectively convey technical concepts to non-technical stakeholders. proficiency in microsoft office suite, especially excel, powerpoint, and visio. experience with business analysis tools and methodologies is a plus (e.g., requirements gathering techniques, process modeling, data analysis). detail-oriented with strong organizational skills and the ability to manage multiple tasks simultaneously. team player with a proactive attitude and willingness to learn and adapt in a fast-paced environment. preferred qualifications: familiarity with project management principles and tools (e.g., agile, scrum, pmi best practices). relevant certifications such as itil foundations and servicenow csa are a plus. familiarity with the servicenow platform or any it service management tools are a plus. </w:t>
        <w:br/>
        <w:br/>
        <w:t xml:space="preserve"> -------------------------------------------------------------------------------------- </w:t>
        <w:br/>
        <w:br/>
        <w:t xml:space="preserve"> job description:  an&gt;&amp;amp;nbsp;&lt; span&gt;&lt; span&gt;</w:t>
        <w:br/>
        <w:br/>
        <w:t xml:space="preserve"> -------------------------------------------------------------------------------------- </w:t>
        <w:br/>
        <w:br/>
        <w:t xml:space="preserve"> job description:  we have an exciting opportunity to join us in supporting one of our valued customers as a business analyst - agile to work out of washington dc . hybrid (must be able to work 3 days per week on-site) essential duties: responsible for eliciting requirements from stakeholders and product owners to define a complex system. facilitate requirements elicitation sessions, lead conversations regarding requirements exploration and definition throughout the agile process. manage the product backlog defining themes, epics, features and user stories and tracking the backlog to define mvp s for releases. take detailed notes on client requirements and translate them into user stories. responsible for the creating and contributing to lifecycle documentation for a system including but not limited to software requirements specification, installation operations manuals, vision and scope, and software design document. responsible for analyzing a problem and or requirement to ensure root need is defined and understood. determine business processes and define model these processes to manage communication between the business and dev team. provide advice on the future of sharepoint and how this will affect customer needs in the future. provide sharepoint implementation support. organize and visualize the work to help manage customer expectations and delivery of work. create weekly monthly status reports for customers and program manager to ensure products are on track. be an active member of agile development team, including potentially serving as a product owner or scrum master when needed. required qualifications: 3-5 years of related work experience advanced knowledge and skills in requirements elicitation and definition advanced knowledge of backlog management and user story creation advanced knowledge of agile principles and scrum and or kanban practices knowledge and experience with sharepoint lists and libraries understanding of microsoft visio and microsoft project working knowledge of microsoft office tools excellent communication skills for customer outreach and marketing excellent writing skills for system documentation, help guides, and marketing materials ability to define and manage a product throughout its lifecycle experienced with a scaled agile approach and scrum. familiarity with modern requirement elicitation and definition practices such as user story journey, story maps, product posters and roadmaps. education certification: bachelor s degree in related field; additional years of experience may be substituted for education requirement. business analyst certification, cspo or csm, and or pmp required clearance: top secret travel: tbd usfalcon has grown from our roots in 1984 to become a mid-tier professional services company supporting a diverse and global customer base of dod and federal agencies. we have been excelling in diverse platforms for almost 30 years and continue to be an industry leader. if you thrive in an organization that values integrity, commitment, stewardship, and service, we want to meet you. we deliver core capabilities in aviation, space, information technology, and business operations and continue to grow and expand our competencies, contracts and customer base, adding to our long history of supporting customer and community needs. learn more at www.usfalcon.com history.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an&gt;&amp;amp;nbsp;&lt; span&gt;&lt; span&gt;</w:t>
        <w:br/>
        <w:br/>
        <w:t xml:space="preserve"> -------------------------------------------------------------------------------------- </w:t>
        <w:br/>
        <w:br/>
        <w:t xml:space="preserve"> job description:  atsc has an immediate opening for a business analyst that is passionate about working in a collaborate government contracting environment. a business development analyst is charged with performing analytical tasks for the purpose of developing, analyzing, collating and distributing potential business opportunity summaries and reports to management as well as other staff. essential duties and responsibilities of a business development analyst conducts market research into emerging trends in the industry. develops and implements targeted surveys for the purpose of gathering market information. creates custom reports and generates standard reports for management and staff. prepares procedural and operational desk top guides for staff and management. develops and implements records management programs for filing and retrieval of records. finds new business partners for the company. helps create and maintain a marketing plan for a new or existing product. helps develop new sales leads for the company. researches marketing opportunities and communicates to marketing staff. determines target audiences to introduce new product offerings. reads publications and attends seminars on industry trends to aid in keeping ahead of the competition. identifies potential new markets. assists with writing proposals. analyzes the techniques and successes of the competition. basic qualifications b.s. b.a in business, economics, marketing, finance or equivalent experience in business analytics in either marketing, finance or supply chain management must have strong interpersonal skills. must have excellent analytical and research skills. must have superior written and verbal communication skills as well as good presentation skills. must have good organizational skills and the ability to effectively prioritize tasks. must have excellent computer and technical skills and knowledge of report writing software (microsoft word). must have good problem solving and decision making skills.. must be detail oriented. must be well versed in data gathering and modeling in microsoft excel must have proven track record of providing statistical analysis and good organization as well as team interaction skills must have commitment to constantly improve skills with minimal direction, and remain current in trends in the government contracting industry preferred qualifications knowledge of sql or using other query tools experience in digital or web analytics fluency in a foreign language work environment must be willing to work long and flexible hours to meet project deadlines. time is spent primarily in a climate controlled office. must be able to spend long hours looking at a computer screen and keyboarding. must be willing to travel to conferences, seminars and client locations. physical demands &amp;amp; work environment work is typically performed in an office setting while performing the duties of this job, the employee is regularly required to stand, sit, bend, demonstrate manual dexterity, climb stairs, talk, hear and see. must have the ability to lift 15-25 pounds must be able to read, write and speak english advanced technology systems company is committed to creating a diverse environment and is proud to be an equal opportunity employer. we invite resumes from all interested parties including women, minorities, veterans, and persons with disabilities. advanced technology systems company is an equal opportunity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usac s target compensation range for a new hire into this position is $60,000 - $86,000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program analyst. this is an outstanding career opportunity for an individual interested in a genuine professional challenge in support of a public-spirited mission. working in a creative and fast-paced environment, the program analyst will analyze data to support one of usac s four core programs by identifying process improvements and efficiencies, working with management and applicants to resolve issues that may affect funding, develop and manage performance and funding-related reports. responsibilities collaborate with operations and it to develop, document, and implement improved efficiencies. provide support to it efforts to develop requirements for additional system functionality. assist management in developing performance metrics. identify trends, atypical situations, or other issues that may require special consideration or procedures. manage multiple conflicting priorities while supporting the various process owners ensure the adherence to federal regulations for payments of specific program components, including program rules, eligibility designations, and fcc orders. conduct audit research. assist senior manager(s), director(s), and others in various projects, as needed experience with audit is a plus experience in accounting and financial analysis knowledge of the telecommunication industry is a plus other specific duties as assigned. about you the successful candidate will excel at operating in a diverse and fluid environment and will be crucial for the success of the high cost. bachelor s degree and or relevant technical training with no preferred certification. two years of relevant professional-level work experience may be substituted for one year of required education. three (3) to four (4) years of working of professional directly related experience experience working in the telecommunications industry, performing audit response functions and or leveraging financial systems. proactive and highly organized, with strong attention to detail and follow through with the ability to handle multiple, complex tasks and establish priorities. capacity to work independently without significant guidance and be able to exercise good judgment, taking the initiative when necessary. excellent analytical and proven problem-solving skills. analyze and interpret program data to identify any risks, issues, solutions, and recommendations. demonstrate strong interpersonal skills and have strong verbal and written communication skills. the ability to identify and implement continuous process improvement. proficient with the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job description:  job title: enterprise data analyst – senior security clearance required: secret; sap sar work location: arlington, va position type standard work hours: full-time 40 hours per week summary objective: btas is looking for a senior-level enterprise data analyst to perform critical program management, technical, or business analysis of major dod acquisition systems. primary responsibilities: provides support for the management of master data management (mdm) to support the standardization of downstream processes and the migration of multiple enterprise applications to a single source for authoritative data provides business process, system support and data quality governance for mdm through data coordination and integration to ensure efficient processes and consistent data flows to applications, f-35 jpo users and external stakeholders synthesizes information into presentations and documents supports efforts such as cdrl management, verification data analysis and reporting, deficiency reporting, risk and issues data management, and change requests assists in maintaining a data archive architecture and system provide on-going support for the f-35 program to receive, track, and store all f-35 contractor deliverables to include technical data (technical reports, engineering data, technical drawings, etc.) coordinates, receives, tracks, and stores regularly shipped snapshots of f-35 requirements in dynamic object oriented requirements system (doors) and cradle databases for f-35 aircraft variants assists in managing appropriate classified computing systems to allow loading of appropriate f-35 doors and cradle databases to support the f-35 engineers research provides research into f-35 doors and cradle databases for technical requirements and their implementation, flow-down, and preparation of findings assists in managing software licensing renewals (to include the annual doors, cradle licenses). provides administrative support to the systems engineering team to pre-coordinate with prime contractor on the crs to be presented at the f-35 prime contractor joint ccb required education, certification and or experience: master s degree in science, engineering, business management, or related discipline, plus 10 years related work experience or a bachelor s degree plus 4 years additional related work experience experience in program management, technical or business analysis discipline; and a minimum of six (6) out of ten (10) years of professional experience in related analysis and planning; at least three (3) years in support of a major defense acquisition program (mdap). familiarity with service and osd forms related to ppbs, military interdepartmental procurement requests, work requests, requisitions, contract data requirements list, and dd254 is required demonstrated experience in the program project status, earned value management and schedules an active secret clearance or higher is required, as well as special-access program special access required (sap sar) aap eeo statement: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 </w:t>
        <w:br/>
        <w:br/>
        <w:t xml:space="preserve"> -------------------------------------------------------------------------------------- </w:t>
        <w:br/>
        <w:br/>
        <w:t xml:space="preserve"> job description:  we are currently seeking a business data analyst to provide functional and technical data analysis, reporting, and audit support services in support of data transparency and reporting activities for federal agencies. the role will also involve designing, developing, implementing, and executing data analytics and business intelligence solutions. what you will be doing conducting data element analyses required for generating accurate data transparency (e.g., data act) reporting files validating linkages between data sources and systems required for reporting assessing the agency s functions and business processes that produce or consume reporting elements implementing business process improvements related to reporting, including resolutions for errors and warnings supporting data quality plan (dqp) related activities providing audit support tracking, reviewing, and interpreting various laws, regulations, and policies affecting reporting designing analytical and business intelligence solutions to ensure compliance with laws, regulations, and policies affecting agency reporting requirements identifying risks and implementing mitigating strategies providing data analytics and reporting consulting support services what you need to be considered for this role (required) bachelor s degree from an accredited college or university in the area of business, information technology, computer science, accounting, or similar area 3+ years federal agency experience excellent communication, data analysis, and reporting skills experience with data transparency reporting experience with supporting financial and procurement data audit response activities experience working with federal financial management systems experience and proficiency with sql, python, or similar querying coding languages experience and proficiency with data modeling, federal data standards, business intelligence tools (e.g. power bi), and database technologies experience and proficiency with microsoft products including microsoft access, excel, and visio ability to maintain a high level of accuracy and attention to detail ability to process and organize facts, data, and other information to define a problem and develop effective solutions ability to effectively and efficiently multi-task, prioritize, and carry out projects through to completion with minimal supervision ability to collaborate with others and work as part of a team u.s. citizenship or a green card holder (and be willing to undergo a public trust background investigation) what makes you stand out from the crowd (desired) experience with data act reporting experience with federal procurement data system – next generation (fpds-ng) data experience with a-123 appendix a, internal control over financial reporting experience supporting and implementing data analytics and business intelligence solutions in a cloud environment experience with artificial intelligence capabilities such as chatgpt and microsoft azure ai ******************************************************* position: business data analyst location: fully remote (est time zone preferred) base compensation: we offer a competitive salary and benefits package, and we are open to discussing compensation based on your qualifications and experience paid time off: 15 days pto year, 11 holidays year benefits: medical, dental, vision, life, disability, retirement…and more ******************************************************* equal employment opportunity statement ascella technologies is an affirmative action equal opportunity employer. we believe that no one should be discriminated against because of their differences, such as age, disability, ethnicity, gender, gender identity and expression, religion or sexual orientation. we provide equal employment opportunities to all qualified candidates without regard to age, race, creed, color, religion, sex, national origin, ancestry, disability status, veteran status, sexual orientation, gender identity or expression, genetic information, marital status or any other characteristic protected by law. ascella technologies is committed to providing veteran employment opportunities to our service men and women.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duties and responsibilities : performs qa review of order, product, or customer data and researches data as needed performs qa review tasks using large excel dataset worksheets, applications, and the internet calculate, analyze, and records results of qa reviews performs defined processes and implements corrective actions to meet standards assists with investigating issues, identifying root cause, and possible resolutions assists with evaluation of new data processes to ensure improved quality to meet goals and objectives assists team members with backup task support monitors and responds to customer requests manages requests based on priority and provide customer follow-up assists with writing documentation for processes and procedures other duties as assigned experience skills : proficient with microsoft office, excel, outlook, word, internet searches, and ability to learn new tools strong analytical and problem solving skills strong internet researching skills attention to detail and strong organization ability to work independently and in a team environment ability to multitask in a fast-paced environment ability to adapt to workflow changes excellent verbal and written communication skills provide after hour support when needed education experience: bachelor s degree in computer science (preferred) or related field, or equivalent experience 2+ years of relevant experience sql knowledge a plus help desk support a plus nasa experience is a plus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usac s target compensation range for a new hire into this position is $50,000 - $65,000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usac employees are passionate about our mission. our work contributes to the success of all americans. we ve worked together to build a culture that is collaborative, ambitious, outcome-oriented, and feedback-focused.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assistant program analyst on our lifeline team. reporting to the associate manager of program management you will: analyze data to support one of usac s four core programs by identifying process improvements and efficiencies, analyzing program eligibility requests, requests for services, funding requests, and invoices and ensuring compliance with all applicable rules and regulations. this is an outstanding career opportunity for an individual interested in a genuine professional challenge in support of a public-spirited mission. working in a creative and fast-paced environment, the assistant program analyst will provide support to analyze program eligibility and ensure compliance with all applicable rules and regulations. among others, your responsibilities will include the following: analyze applicant information to assess compliance, identify issues and areas of concern, and provide recommendations to make recommendations. strategically assess business processes and procedures to improve day to day operations. continuously developing and reviewing internal program procedures for program efficiencies and compliance. perform test work (either individually or as a team) to ensure entities are in compliance with federal rules and regulations access data to make programmatic decisions, identify trends, and manage work queue volumes. support various data report analysis efforts related to data gathering to support requests for service or modify program measurements. prepare communications to both internal and external stakeholders. track and ensure successful resolution of open issues and escalate them to management, as needed. review outgoing communications, convey project status updates, and maintain checklists. collaborate with various teams to determine needs, establish priorities and coordinate efforts related to the program. assist in identifying and implementation of continuous process improvement. other specific duties as assigned. about you the successful candidate will excel at operating in a diverse and fluid environment and will be crucial for the success of the lifeline program. bachelor s degree with no preferred certification. two years of relevant professional-level work experience may be substituted for one year of the required education. one (1) to three (3) years of professional directly related experience proficient with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