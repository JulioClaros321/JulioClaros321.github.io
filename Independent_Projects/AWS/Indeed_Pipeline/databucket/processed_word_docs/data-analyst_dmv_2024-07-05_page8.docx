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prkk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8-10 years of experience, or a master of science and 6-8 years of experience, or a phd and 3-5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thank you for your interest in joining the jdsat team. hatch it is facilitating the recruitment process, so please continue your application here for the jr. data analyst ! all openings are full-time with jdsat who is jdsat? we re not a data solutions firm. we re a boutique technology company that excels in developing solutions, identifying risks, and creating opportunities for our customers. ‍ we re an advanced analytics services company that is currently engaged with both federal and private sector clients. we build our products the same way we built our company—with people in mind. all our employees are committed to maintaining and continuing to build a culture of inclusivity, positivity, and growth. about the role: the qualified candidate will be a balanced professional who is trained and experienced in defining business requirements, analyzing business processes, and communicating technical ideas to non-technical audiences while also being proficient in the areas of data analysis, data visualization, and business analytics. the qualified candidate will have a bachelor s degree with 1-3 years of work experience. the ideal candidate will display superb balance of technical and consulting skills, including the ability to frame and solve problems, identify and understand requirements, develop solutions, communicate to decision-makers and team members, and adapt to a fast-paced professional environment. this position requires a secret clearance or demonstrated ability to obtain such clearance. about the company jdsat is a solutions company before anything else, and they believe that data, mathematics, and software are the most effective paths to finding a solution tailored to the organization s needs. candidates must be able to obtain a secret-level clearance and be able to be on-site 2-3 times per week responsibilities: work with clients, managers, and technical staff to understand business needs and develop project plans to deliver needed results. analyze processes, policies, and systems to identify requirements, gaps, and opportunities for improvement. relate to team members, client personnel, and decision-makers to help build a common understanding of requirements and support for potential solutions. prepare professional products, reports, and papers to support team activities, including helping teams develop the stories and messages needed to distill complex information into actionable plans. extract and transform data from existing relational database management systems. conduct exploratory analysis and data visualization to support project needs. support development and implementation of proofs of concept to aid in making technology choices and validate model assumptions. provide technical and non-technical communication support to project staff required skills and abilities: bachelor s degree (in analytics, mathematics, statistics, computer science or related preferred) and minimum 1-3 years applied work in relevant field as described above. experience gathering and analyzing business requirements (processes, systems, policies, information management tools, etc). intermediate to advanced microsoft excel skills. experience preparing visualizations and dashboards in qlik, tableau or similar tools. experience with data analysis software such as r, python, or similar. experience with sql and relational databases. ability to assist in analyzing complex systems and processes. excellent oral and written communication skills. excellent interpersonal skills. possess or be able to obtain an active secret-level security clearance desired skills and abilities: experience working with the department of defense, federal government consulting, and or healthcare analytics. familiar with agile methodologies and tools (e.g. jira). familiar with a variety of databases, including mysql, t-sql, oracle, etc. experience with sas. experience applying robotic process automation to 2 recurring analytics activities. demonstrated success balancing technical and non-technical functions in a prior consultative role. don t think you re 100% qualified for this position? studies have shown that women and people of color are less likely to apply to jobs unless they meet every single qualification. at hatch i.t., we re dedicated to helping companies build diverse, inclusive and authentic workplaces, so if your experience doesn t perfectly align with every qualification in the job description, we encourage you to apply anyway. you may just be the right candidate for this or other roles. we are an equal opportunity employer and value diversity at our company. we do not discriminate on the basis of race, religion, color, national origin, gender, sexual orientation, age, marital status, veteran status, or disability status.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description: advanced network consulting is seeking candidates for a senior business analyst (ba) to provide business analysis and evaluation, system implementation, requirement gathering testing, documenting, and liaising with stakeholders. this position is located in washington, dc. the ba must have experience in large scale system implementation, reviewing, analyzing, and evaluating, systems and user needs, including documenting process flows, requirements, supporting the development of systems to align with business process re-engineering, and providing consultation on complex projects as a top level contributor. the ba must have a technology background and experience with re-engineering of complex business process, design and documentation of processes in close consultation with business users and technology teams and the ability to contribute to the solution architecture. requirements: responsibilities: 1) lead large scale system implementations 2) manage stakeholders and deliverables 3) document the existing data sources elements and map data elements with data standards working closely with the data architect; 4) support the development team with review and testing of use case. requirements: 1) must have 11 yrs experience as a business analyst with strong sdlc history 2) experience with data intense software development, requirements gathering and documentation, managing client relationships, business process analysis, project management software, software development life cycle; 3) knowledge of family educational rights and privacy act (ferpa) and familiarity with ferpa requirements is a plus; 4) strong and clear written and verbal communication skills. technologies: ms office, vizio, knowledge of smartsheets, tfs, gitlab, or jira is a 5) minimum education certification requirements: bachelor s degree in it or related field or equivalent experience</w:t>
        <w:br/>
        <w:br/>
        <w:t xml:space="preserve"> -------------------------------------------------------------------------------------- </w:t>
        <w:br/>
        <w:br/>
        <w:t xml:space="preserve"> job description:  employment type full time location: washington, d.c. 2-3 days onsite week and remote the rest of the time supervises: no must be us citizen and be able to pass a dhs full scope background investigation description of work: 4s-silversword software &amp;amp; services is seeking a sap businessobjects qlik sense developer to fill a data reporting engineer position at customs and border protection. the candidate is expected to demonstrate expertise drafting reports using sap business objects, qlik sense, and provide information reporting to the functional team supporting the ocmo. the data reporting engineer will support the reporting team by authoring scheduled and ad-hoc reports according to policy and procedural guidance. duties &amp;amp; responsibilities: design and develop complex reports using sap business object, and tools like web intelligence. plan and implement automated bursting of reports via publication services and scheduling. perform report requirements analysis; provide effort estimation; create dashboards and draft scheduled as well as ad-hoc reports. comprehensive knowledge of data reporting methodologies and deliverables. job requirements: requirements required education, skills, and experience: bachelor s degree or higher in a business or technical discipline 5+ years of development experience with sap business objects including web intelligence, and relevant experience as a data and report engineer excellent communication and consulting skills with ability to work independently. strong knowledge in qlik sense experience with trouble shooting production issues. sap business objects reporting and data visualization experience using web intelligence and dashboards. expertise in dimensional data modeling and knowledgeable in writing sql. good understanding of user security in business objects. experience with migrating reports and enhancing report performance. physical requirements work may involve sitting or standing for extended periods of time. position may require typing and reading from a computer screen. must have sufficient mobility, including but not limited to bending, reaching, and kneeling to complete daily duties in a timely and efficient manner. there is a possibility that due to parking availability and location of work, walking moderate to long distance may be required. possible lifting up to 25 lbs. please note: 4s-silversword software and services llc reserves the right to change or modify job duties and assignments at any time. the above job description is not all encompassing. positions functions and qualifications may vary depending on business needs. 4s-silversword software and services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get job alerts by email. sign up now! join our talent network! job snapshot employee type full-time location washington, dc (onsite) job type admin - clerical, information technology experience not specified date posted 03 21 2024 </w:t>
        <w:br/>
        <w:br/>
        <w:t xml:space="preserve"> -------------------------------------------------------------------------------------- </w:t>
        <w:br/>
        <w:br/>
        <w:t xml:space="preserve"> job description:  cloud business analyst location: springfield, va clearance level: ts sci w ci poly who you are: as a cloud business &amp;amp; financial analyst at plus3 it systems, you: are passionate about working on cutting-edge, high-profile projects and are motivated by delivering solutions on an aggressive schedule aren t satisfied with status quo, and regularly look for creative ways to solve problems and help your team meet commitments are insatiably curious – you ask why, you explore, and you re not afraid to blurt out your crazy idea are a strong self-performer that also flourishes in a team setting; and love the ability to work on multiple clients projects simultaneously love learning new technologies and sharing them with your team have a keen interest in using any and all appropriate tools, especially cloud-based and open source, to solve the problem at hand have strong verbal and written communication skills, due to the dynamic nature of collaborations with customers, vendors, and other engineering teams to solve complex business problems together use your experience and leadership skills to motivate your teammates to deliver high quality results in a fast-paced work environment are obsessed with automation, simplicity, and smooth-running systems responsibilities: serve as a business &amp;amp; financial analyst for a development team delivering a cloud-based financial management application for ingesting and analyzing cloud costs. conduct and or participate in the various safe agile rituals as designed and implemented at this customer as a business analyst, understand the customer s objectives for the product, the business logic rules constraints, and become an expert on the required data flows and analytics to produce the required reports and dashboards participate in the qa validation of the output of the system to ensure data was processed and analyzed correctly have the communication and interpersonal skills to interact across the contractor and customer teams have the communication and interpersonal skills to adjust to changing requirements and direction quickly and effectively, while promoting change across the entire team knowledge and skills: working knowledge of safe or agile methodologies familiarity with devsecops advanced understanding of aws services and its billing reports basic understanding of openshift and how it allocates and consumes resources excellent attention to detail strong skills with excel and or databases self-starter with little need for oversight thorough understanding of the systems engineer lifecycle and change management process team player - comfortable remaining flexible in integrating multiple perspectives leadership – ability to lead teams and projects to reach business goals time management – effective use of time based on business needs decision making – can work independently to make decisions, as well as collaborate with peers in to gain consensus comfortable identifying and escalating issues to upper management as appropriate process-oriented - committed to process improvement (and documentation) at all levels communication proficiency – executive command of business writing and etiquette organizational skills – can balance multiple (often competing) priorities in a results-driven approach context – ability to visualize the big picture and lead integrated projects to desired outcome effective use of computer and business software tools demonstrated ability to effectively work and communicate with all levels of management, individual contributors and the customer education and experience: bachelor s degree or ten years experience in a finance or accounting field with at least 3 years tracking analyzing cloud and or other it costs aws experience with c2s (aws) experience in the use of aws cost explorer experience with aws trusted advisor reports to increase optimization experience with microsoft excel for reports (cvs exports into excel) experience with microsoft powerpoint for monthly reports experience with rightsizing and swapping instance types sizes within aws environment (optimization) experience with scripting for data scrapes (in conjunction w chargeback) experience with cross domain data transfers (to move reports across domains) desired skills and experience: master s degree or fifteen years experience in a finance or accouting field with at least 5 years tracking analyzing cloud costs aws cloud practitioner certification or higher strong knowledge of agile project management tools such as atlassian, gitlab, other. other: plus3 it systems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we are committed to providing access, equal opportunity, and reasonable accommodation for individuals with disabilities in employment, its services, programs, and activities. to request reasonable accommodation, contact hr@plus3it.com [include name and or department, telephone, and e-mail address]. the health and safety of our employees and their families is a top priority. with the continuing impacts of covid-19 around the world, we are taking action to protect the health and well-being of our colleagues and maintain the safety of the communities where we operate. as a federal contractor, we are required to stay in compliance with executive order 14042 with the most up to date information provided at the following link (https: www.saferfederalworkforce.gov contractors ). pay transparency notice: executive order 11246 requires government contractors to notify applicants and employees of their rights, subject to certain limitations, to discuss, disclose or inquire about compensation or compensation information. plus3 it systems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plus3 it systems legal duty to furnish information. </w:t>
        <w:br/>
        <w:br/>
        <w:t xml:space="preserve"> -------------------------------------------------------------------------------------- </w:t>
        <w:br/>
        <w:br/>
        <w:t xml:space="preserve"> job description:   class="jobsearch-jobdescriptiontext jobsearch-jobcomponent-description css-10og78z eu4oa1w0"&gt;in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blue rose consulting is seeking an agile analyst to support our work with a federal client in washington, dc. this is a hybrid role and is open to u.s. citizens only. successful candidates will be required to have an active secret security clearance. in this role you will: work with it and the business to define and deliver solutions that meet business objectives be expected to be able to create sprint review briefings (bi-weekly) and facilitate reviews that enable end users to see products and provide feedback promote cst s continued agile maturation through implementation of appropriate safe configurations and processes such as value delivery and team structure develop reporting dashboarding capabilities to provide leadership with metrics and information on the status of cst s pis and projects coordinate with cst divisions to provide leadership briefings on the status of projects and other topics of interest provide framework for teams to monitor ca cst agile project activities for risks and provide mitigation actions monitor ca cst agile project activities for improvement opportunities and provide expert insight into improving their effectiveness establish standards, tools, reporting, and procedures for project management and systems development life cycle activities. in addition, establish and maintain standard management and reporting templates needed by all projects and tasks serve as the facilitator between business and it; truly understanding the business needs, and play a key role in the overall management and success of a project through the entire project lifecycle lead the planning, eliciting, analyzing, validating and managing of requirements, business processes, high-level solution design, test case design and implementation planning &amp;amp; support - in partnership with project managers, business stakeholders and it interfacing groups this position may also be called upon to lead other it project work based on changing project demands this candidate will be responsible for supporting scaled agile development projects through documentation creation and modification, as well as developing user stories test the software based on written user stories, update existing code, and validate testing material triage and adjudicate issues that are documented by the user community participate in daily stand up meetings as well as scheduled planning events assist with software evaluation possible other job duties: provide subject matter expertise in support of the scaled agile framework (safe) and the systems development life cycle while promoting adherence to department of state project program management requirements coordinate activities across the bureau of consular affairs (ca), office of consular systems and technology (cst) senior leadership level additionally be responsible for agile training for both customers and other team members as well as be available to analyze and resolve issues related to agile processes or supporting tools implement cst s safe governance model in collaboration with the government and make amendments as necessary proactively provide data-driven analysis to aid management decision making as directed by the gtm develop and provide safe training to cst stakeholders requirements: candidates must have: 1-5 years of experience in a technical product manager role within a project-based environment 1-5 years of experience leading an enterprise-level agile transformation 1-5 years of experience establishing one or more agile release trains or solution trains 1-5 years of experience with pi planning events experience in working on multiple projects at the same time good time management skills; ability to set priorities and meet deadlines fluent in technology and strong knowledge of project and software development methodologies techniques solid presentation, facilitation, interview and workshop skills strong interpersonal, negotiation and conflict-management skills preferred training and experience: knowledge and understanding of the state department, bureau of consular affairs (ca), the office of consular systems and technology (cst) certified safe program consultant (or practice consultant) 1-5 years of experience as an agile coach or trainer education: bachelor s degree salary: $70,000 – $122,000, depending on experience ynqenhumbz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we are recruiting for a senior data analyst who will support the critical functions for open source intelligence in the ic. responsibilities: develop metrics and analysis for application usage data develop real time dashboards for senior leadership create reports, new queries. retrieve customer metrics required qualifications: demonstrated experience providing data support experience with tableau, splunk languages: sql, r, python, java active ts sci clearance with polygraph required #qinetiqclearedjob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job title: chief of information, strategic support analyst security clearance required: secret work location: arlington, va position type standard work hours: full-time 40 hours per week summary objective: btas is looking for a mid-level chief of information, strategic support analyst to support the office of the chief information officer (ocio) by working with internal and external (to the ocio) process owners to help document and formalize business processes. primary responsibilities: supports the office of the chief information officer (ocio) by working with internal and external (to the ocio) process owners to help document and formalize business processes, to include but are not limited to, system authorization access request navy (saar-n), on-boarding, and off-boarding required education, certification and or experience: bachelor s degree in science, engineering, business, or related discipline, plus 3 years related work experience or an associate s degree plus 4 years additional related work experience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aap eeo statement: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senior labor category has over 10 years of experience and a ma ms degree or equivalent experience. typically works of high-visibility or mission critical aspects of a given program and performs all functional duties independently. may oversee the efforts of less senior staff and or be responsible for the efforts of all staff assigned to a specific job. an active dod ts sci clearance is required for this position for which you must be a u.s. citizen qualifications desired #li-dm1 req id 3602br internal position title senior research analyst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aretum, a leading technology company specializing in government contracting, is seeking a highly skilled and experienced business analyst with a focus on cybersecurity and information systems audit (cisa) to join our dynamic team. as a business analyst - cisa at aretum, you will play a vital role in ensuring the security and integrity of our clients information systems, identifying and mitigating risks, and enhancing cybersecurity protocols. at aretum, we are committed to delivering cutting-edge solutions and excellent service to federal clients in various sectors, including next generation analytics, engineering services, training services, it systems, cyber security, pmo support, and financial consulting. our mission is to provide technology-driven solutions that meet the unique needs of our government clients, empowering them to achieve their objectives with confidence and efficiency. responsibilities experience providing business process development and data analysis support in identifying, documenting, and analyzing current business objectives, operational requirements, and technical business processes. experience conducting “as-is” analyses to document process pain points and identify root cause of data inefficiencies or delays. experience proposing future process solutions to integrate data points and align workflows to mission priorities. experience supporting business modeling, business process design and facilitation, analysis, and evaluation techniques for implementing organizational processes for a highly technical program. experience collaborating with administrators to provide technical support and identify new requirements. experience providing recommendations on how to implement and review current and new business processes in order to help optimize the data repository. experience supporting the prioritization of initiatives based on business needs and requirements and providing recommendations on way forward based on cost benefit analysis and return on investment. experience with communicating with cross-functional team members. experience identifying and recommending efficiencies in tracking and consolidating data. experience with visualizing data using microsoft power bi and tableau for translating data into visual elements like charts, graphs, and maps. experience with developing and implementing initiatives to streamline internal organization and program processes. requirements must have over 10 years of experience with all the above requirements preference for recent and similar dhs experience proficiency in data analysis to provide strategic advice and technical guidance. possess excellent strong analytical, written and verbal communication skills. master s degree aretum is an equal opportunity employer, committed to diversity and inclusion. all qualified candidates will receive equal consideration for employment without regard to disability, race, color, religious creed, national origin, sexual orientation gender identity, or age. aretum utilizes e-verify to check employment authorization. eeo aa f m vet disabled. </w:t>
        <w:br/>
        <w:br/>
        <w:t xml:space="preserve"> -------------------------------------------------------------------------------------- </w:t>
        <w:br/>
        <w:br/>
        <w:t xml:space="preserve"> job description:  business analyst position description do you have a proven interest in information technology and a passion for learning? are you a go-to problem solver that is motivated to make an impact by crafting business efficiencies for clients? if so, joining cgi as a momentum erp business analyst could be the ideal opportunity for you. cgi is actively seeking a business analyst motivated to grow their career in supporting momentum proprietary software at a large federal agency. candidate will join a dynamic team planning and executing a significant momentum upgrade, including business analysis, design, testing, and training. this is a great opportunity to expand your skillset in areas such as project management, client management, and business analysis supporting an agency-wide financial and procurement system. potential multiple growth paths including senior subject matter expert senior consultant and future team lead project management opportunities. your future duties and responsibilities analyze changes between existing and target momentum release to determine required configuration, documentation, and development changes participate in face-to-face workshops with the customers, stakeholders and the development team perform business process reviews by reviewing current to-be processes and mapping them to future state ("to be") processes participate in client stakeholder meetings develop and update system designs and training documentation support testing activities including developing test cases and executing testing support momentum end-users during government-led testing events proactively bringing issues and problems to the attention of the team; generating, proposing and implementing innovative solutions to solve them. ensure the end to end solution is proven to deliver the required business results. drive adoption of the designed processes and solution use with stakeholders. required qualifications to be successful in this role 1 to 3 years of experience supporting momentum erp software testing experience issue resolution experience action oriented critical analytical thinking communication (oral written) functional data analysis teamwork experience desired: client management project management experience team leadership experience risk management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$59,000 - $113,500.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posted date : june 30, 2021 job location : herndon, va experience : 3-7 years job description : to assist in developing system requirements and producing design specifications for new technology applications or changes to existing applications. analyze the client needs and provide time estimation with a good project plan. liaison between the business units, technology and support teams. analyze impact of proposed solution across the organization and develop use cases that explain demonstrate business requirements specifications to develop the team. structures and leads the user acceptance test effort to ensure that products created match business specifications. minimum job requirements : master s degree in business administration, engineering(any), computer science, technology or related and 1 year of experience </w:t>
        <w:br/>
        <w:br/>
        <w:t xml:space="preserve"> -------------------------------------------------------------------------------------- </w:t>
        <w:br/>
        <w:br/>
        <w:t xml:space="preserve"> job description:  work with clients to formulate solutions, business processes, and governance for both internal and external facing digital services. participate in client interactions, advise business leaders on program improvements, and assist team members to implement long-term client program goals. review, draft, and brief clients on documentation including policy, privacy, requirements, technical architectural, and legislative. provide subject matter expertise on new technology and vendors, industry trends, risks and security measures, and controls e.g. nist 800-*. plan, evaluate, and report on project activities. capture minutes, action items, and decisions from meetings. work with stakeholders to ensure project is on task and aligning to program enterprise objectives and operational constraints. provide outstanding level of advisory and or development services to meet and exceed all directives in performance work statement. conduct risk assessments and mitigate risks and issues proactively. support organizational objectives through client delivery, thought leadership, and internal availability. support repeatable processes and artifacts for use across easy dynamics teams. use strong delivery track record to promote growth opportunities with existing and new potential clients. engage with trade associations or other groups supporting easy dynamics mission. support proposals for winning new work. contribute to domain thought leadership across the industry in line with enterprise core competencies. responsibilities: work with a team of analysts to: provide subject matter expertise on cybersecurity technology, vendors, risks, trends, best practices, and standards e.g. nist 800-x, omb policy, and agency-specific needs assess partnerships among different stakeholders and develop approaches to engagement with a range of groups analyzing priorities and aligning existing initiatives; and assess findings against client needs and requirements achieve operational objectives by leading information and recommendations to strategic plans and reviews; preparing and completing action plans; implementing production, productivity, quality, and customer-service standards; resolving problems; identifying trends; determining system improvements; implementing change. advise business leaders on program improvements; assist team to implement long-term client program goals though policy, privacy, requirements, technical architectural, legislative, and ad hoc deliverables. enhance department and organization reputation by accepting ownership for accomplishing new and different requests; exploring opportunities to add value to job accomplishments; scheduling meetings, setting agendas, facilitating sessions to achieve specific objectives. capturing minutes, action items, and decisions; managing the team kanban board. providing updates internally within the team on latest activities and tasks. continually evaluating progress against roadmap, goals, and metrics and working with team and other stakeholders to ensure initiatives are on track. lead and support collaborative development of guidance documents and standards for the client organization by facilitating working groups update job knowledge and domain thought leadership by participating in educational opportunities; reading professional publications; maintaining personal networks; participating in professional organizations; attending industry events; and writing white papers. strong project management skills and ability to work independently, especially at project startup defining goals and metrics, and working with diverse stakeholders to enhance program value. daily-use qualifications include strong ability to: plan strategically and track to plan. track risks and implement mitigations. facilitate meetings, workshops, and other sessions to elicit and capture decisions. write clearly for email, memos, and other deliverables. review and analyze legal, legislative, and technical documents. qualifications: must have at least 4 years of experience as a business analyst demonstrated teamwork, working both internally to drive delivery on roadmap goals, and externally to evaluate and drive partnerships that advance program strategy. ability to travel to client locations within the dc metro area with the option to travel approx. 10% time to conferences and in-person sessions bachelor s degree preferred: experience in the field of ot knowledge consulting, or implementation, as well as information security program management, and cyber programs within sector risk management agencies. preferred: industry certifications including pmp, cism, cissp, aws, agile, etc. about easy dynamics easy dynamics corporation is a leading 8a and woman-owned small business (wosb) technology services provider with a core focus in cybersecurity, cloud computing, and information sharing.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we offer a flexible, laid-back atmosphere with a strong focus on maintaining a collaborative team environment. our employees always come first, and we are active in ensuring their personal and professional growth. to learn more about our company culture and our excellent benefits package, please visit our careers page. 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 cf8kpzlarx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required security clearance: top secret sci city: washington state territory: district of columbia travel: none potential for teleworking: no schedule: full time dod 8570 iat requirement: iat ii (security+, cysa+, ccna security, gicsp, gsec, sscp) dod 8570 iam requirement: none dod 8570 iasae requirement: none dod cssp requirement: none last updated: 3 24 24 9:00 pm requisition id: 481673 us citizenship required?: yes base-2 solutions is seeking a highly analytical and detail-oriented data analyst to join our team. in this role, you will be responsible for identifying, defining, collecting, and reporting on key performance metrics to drive data-based decision making and continuous improvement across the organization. you will also be involved in process analysis and improvement initiatives to enhance operational efficiency and quality. job description identify, define, and establish key performance metrics and indicators relevant to the organization s goals and objectives. develop data collection methodologies and systems to gather accurate and reliable metrics. collect and analyze data from various sources, ensuring data integrity and accuracy. prepare comprehensive reports, dashboards, and presentations to effectively communicate metric findings to stakeholders and management. collaborate with cross-functional teams to understand data requirements and align metrics with business objectives. conduct process analysis to identify inefficiencies, bottlenecks, and areas for improvement. recommend and implement process improvements to enhance operational efficiency, quality, and customer satisfaction. collaborate with teams to ensure the successful implementation of process changes and monitor their effectiveness. continuously monitor and evaluate service delivery processes to identify opportunities for improvement and optimize customer experience. contribute to the development and implementation of quality assurance and quality control measures to ensure adherence to established standards. conduct quality inspections, identify defects or deviations, and recommend corrective actions to maintain high-quality standards. stay updated with industry best practices, emerging trends, and technologies related to metrics analysis, process improvement, and quality assurance. required skills proven experience in metrics analysis, reporting, process improvement, and quality assurance. strong analytical skills with the ability to collect, analyze, and interpret complex data sets. proficient in data visualization techniques and tools to effectively present findings. solid understanding of process analysis methodologies and continuous improvement concepts. knowledge of quality assurance principles, methodologies, and best practices. excellent communication and presentation skills to convey complex information to both technical and non-technical stakeholders. strong problem-solving skills with the ability to think critically and propose innovative solutions. detail-oriented with a strong focus on data accuracy and attention to detail. proficient in using data analysis software, spreadsheet applications, and business intelligence tools. ability to work independently as well as collaboratively in a team environment. characteristics develops, analyzes, and models operational, economic, management, accounting, and other organizational data to quantify the competitive performance of business segments, evaluate potential operational changes, and design new approaches and methodologies. applies and integrates statistical, mathematical, predictive modeling, and business analysis skills to manage and manipulate complex, high-volume data from a variety of sources. contributes to the completion of specific programs and projects. analyzes organizational data and conducts advanced statistical analysis. applies mathematical calculations to recommend solutions to technical problems of high complexity. models and evaluates the potential impact of data changes. performs additional duties as assigned. develops innovative strategies and quantifies the competitive performance of the organization s operations and or markets. may coach and review the work of less-experienced professionals. education and experience high school diploma or ged + 10 years of relevant experience associates degree + 8 years of relevant experience bachelor s degree + 6 years of relevant experience master s degree + 2 years of relevant experience note: relevant professional certifications will be considered equivalent to six (6) months of relevant experience pay &amp;amp; benefit highlights compensation above market fixed salary or hourly pay. up to $10,000 bonus for each referral. additional bonuses for exceptional performance, assisting with business development and company growth. health 100% paid premiums for health insurance. choose from over 80 gold-level medical plans from aetna, carefirst, kaiser and unitedhealthcare. choose from ppo, epo, pos, hmo, and hsa-compatible. hsa and fsa options. 100% paid premiums for dental insurance. 100% paid premiums for vision insurance. income protection 100% paid premiums for short-term disability. 100% paid premiums for long-term disability. 100% paid premiums for accidental death &amp;amp; dismemberment. 100% paid premiums for life insurance with a $200,000 max benefit. retirement 8% company contribution to 401k with immediate vesting. 401k pre-tax and roth options. leave up to 20 days of flexible paid time off (pto). 11 days of paid floating holidays. work-life balance flexible work schedules including flex time and compressed work period. remote work including partial or fully remote (contract and project-dependent). view our detailed pay &amp;amp; benefits equal opportunity employer base-2 solutions is an equal opportunity employer.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it concepts (itc) is an 8(a) sdvosb founded on the concepts of customer-centric, driven to deliver, teamwork, integrity, and innovation. founded in 2003, itc was established with a simple yet important promise to “deliver solutions that work”. as we continue to grow in the support of our government customers, we are looking for driven and innovative individuals to join our team. it concepts is looking for a senior data analyst (eo) with an ability to provide analytical support services for the agency s human resources department. carry out data collection and analysis activities, interpret data and analytic results, development, and vet recommendations on human capital, such as promotion, attrition, hiring, and total composition rates compared to other agencies. perform most work independently in a senior, non-managerial role. the eo analyst will perform the following functions: the candidate will perform data statistical analysis for the equal opportunity &amp;amp; diversity office (eo) focusing on diversity initiatives including demographic data reporting. develop and deliver reports and presentations to a variety of audiences throughout client agency, to include senior leaders. analytical tools used tableau or powerpoint for visualizations; sql and excel for pulling data and analyzing percentage shares rates of client workforce population. analyze data using percentage rates and shares to show historical and present trends for annual and adhoc data calls (see list below for mandatory annual data calls) utilize, develop and deliver queries and reports from the client s hris system to present to client. (myhr is the main system pulled from, utilizing sql to access and pull the data), using appropriate data science and business intelligence tools such as mysql, python c#, tableau, powerpoint, and excel identify, collect, and analyze data; then report on findings concerning triggers and barriers to equal employment opportunities and an inclusive workplace, the current and historical status of the customer s workforce metrics, and employee sentiment for historical trends and projections display analytic results in text and visually using appropriate data science, business intelligence, and visualization tools, such as python, r, sql, tableau, powerpoint, excel, and communicate results to client audiences at all levels with presentations and briefings administer quality control and process improvement activities, including data entry and data cleanup before doing proper analysis collect, analyze, and report data to enable the government to complete required reports such as md-715, no fear, odni annual report to congress, disabled veterans, feorp, cdip, etc. create monthly diversity dashboards to display demographic profiles for each dia organization. provide eo quarterly reports as required. prepare and submit ad hoc workforce diversity reports displaying quick-turn data analytic efforts based on project requirements (e.g. barrier analysis). extract and compile data from government data sources. create and administer dia s pulse survey tool and resulting reports. perform data management and analysis for quarterly and annual reports. annual reports to be familiar with: md 715 annual demographic report, also known as ‘adr disabled veterans affirmative action program, also known as ‘dvaap (another eeoc mandated report; analyst is only responsible for the data portion of report) other internal and adhoc reports that are commonly asked for: promotion analysis reports hiring and attrition reports student demographic reports demographic breakdowns by directorates requirements bachelor s degree in data analytics or equivalent and minimum experience 8+ years in business (or data) analytics experience querying and joining data using sql and python. advanced knowledge of excel experience analyzing and producing eo reports (e.g. md 715, dvaap, annual demographic report, etc.) experience preparing quick-turn data analytics based on project requirements (e.g. barrier analysis). experience using data science, business intelligence, and visualization tools: sql, python, r, tableau, powerpoint, excel. preferred skills: experience in applying analytics best practices to human capital problems and hypotheses experience with the intelligence community (ic) experience with workforce talent management analytics ability to communicate results to client audiences at all levels with presentations and briefings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as an employee. 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business transformation related to deployment of a new hr and talent system. evaluate impact of system configuration on existing hr and talent business processes. work closely with the client and across the project team to drive business transformation using process and performance improvement techniques and tools like lean, six sigma, kaizen, etc. responsibilities include: collaborate with the client team to understand implications of business process changes improvements. support the analysis of systems and application s technical functionality against business processes. provide subject matter expertise to the client on the evaluation of hr system s functionality against business processes, ensuring client s business requirements are being met. guide and deliver end-to-end process improvement initiatives. promote best practices, encourage innovation, and facilitate regular reviews to identify new opportunities for optimization. focus on collaboration and stakeholder management to ensure alignment, engagement, and buy-in throughout the improvement process. required qualifications: bachelor s degree and 4 years of experience in business architecture design implementation, change management efforts, business support, analysis or business process redesign or 8 years of experience in business architecture design implementation, change management efforts, business support, analysis or business process redesign experience serving in a facilitation role, ability to effectively communicate information between technical and functional (business user) teams. advanced experience with ms excel, word, powerpoint intermediate experience with jira and confluence familiarity with agile delivery methodology experience in lean six sigma kaizen continuous improvement business excellence operational excellence quality management business process mapping, etc. desired qualifications: ability to work as a team, coordinating individual efforts with other team members experience with task planning and decomposition to deliver work finished work products on schedule that meet customer quality standards. advanced proficiency in process analysis, complexity reduction, and performance improvement. strong analytical skills, experience with project management and problem solving with ability to take ownership. lean six sigma black belt certification. project management professional (pmp) certification. experience with ms visio and data visualization software (power bi or tableau). experience with agile safe. experience creating and delivering executive-level power point presentations (to include text, tables and graphic content). experience in a leadership role on one or more full lifecycle system implementation projects, preferably for an intel community customer. security clearance: active ts sci with polygraph clearance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 california: $100,800 - $185,800 colorado: $100,800 - $160,400 new york: $93,400 - $185,800 washington state: $107,500 - $170,800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duties ***this position requires in-person attendance at the oig office, located within the nrc headquarters building, at least three days per week, and at least six days per pay period, subject to revision by the inspector general. this is not, and will not be, a fully remote position. the person selected for this position will be required to relocate to the washington, dc metropolitan area within 120 days after accepting the position if residing more than 50 miles from nrc headquarters.*** as an auditor management analyst for the nrc oig, you will perform program evaluations and audit work in accordance with the oig audit manual and the government accountability office s (gao) publication “government auditing standards”. you will participate in planning, fieldwork, data collection, and data analysis in order to report findings and provide recommendations. you will be responsible for the preparation of detailed summaries, draft findings, and portions of the final audit report, analyzing data and examining the operations and management of nrc and defense nuclear facilities safety board (dnfsb) programs. in addition, you will prepare work papers ensuring documentation is in accordance with oig policies and procedures and professional audit and evaluation standards. applicants for this vacancy may be considered for similar vacancies (i.e., those having comparable duties, same grade level, and same full performance level) that arise within the oig. ***notice to applicants*** applications for this vacancy will be retrieved and reviewed for referral before the conclusion of the vacancy posting. the retrieval dates are listed below: 1st cut-off: february 1, 2024 2nd cut-off: february 22, 2024 3rd cut-off: march 14, 2024 final cut-off: april 11, 2024 this vacancy is a repository of applications. applications may be periodically referred to the hiring manager both during the open period and after the closing date. because of the large number of applications anticipated, applicants status will not be updated. requirements conditions of employment u.s. citizenship required background investigation leading to a "q" clearance is required. this is a drug testing position. you must meet the qualifications for this position by no later than 30 calendar days after the closing date of this announcement and before placement in the position. qualifications in order to qualify for this position, you must have at least one year of specialized experience at the next lower grade level in the federal service or equivalent experience in the private or public sector. specialized experience is experience and training that equipped you with the ability to conduct investigations and or inspections of allegations to determine violations of laws, regulations, and or procedures. specialized experience also includes the ability to prepare concise and accurate reports of investigations, inspections, and or allegations. the ideal candidate for this position will be able to demonstrate the following: (gg-07 09 11 12) (1) ability to conduct performance, information technology, contract, and or financial audits or evaluate federal programs. (discuss the methods you use to research, gather and analyze facts, and study to resolve a problem.) (2) demonstrated experience using federal auditing standards, methodologies, techniques, and procedures. (discuss the methods you use to research, gather, analyze facts, data, information, and draw conclusions.) (3) skill in effectively communicating the results of analysis and solutions to problems. (describe the kinds of oral presentations you have made and the type of original writing you have generated including the purpose and audience of your oral presentations and written communications.) (4) ability to establish and maintain effective working relationships with peers, supervisors, agency officials, and others. (provide examples of specific assignments that required you to use tact, diplomacy, and negotiation skills to achieve cooperation and develop consensus.) (5) ability to collect and analyze data using data analysis software. (6) ability to ensure that audit work (planning, performing, and reporting) meet the requirements of generally accepted government auditing standards (gagas). (gg-12) (7) ability to write communications that convey concise and comprehensive information on matters of a complex nature which are appropriate for the targeted audience and require minimal editing. (gg-12 13) education **attention** for applicants only applying to the 0511 occupational series: applicants that wish to apply for the auditing occupational series 0511, must meet the following educational requirements to qualify: applicants must have a degree in accounting, or a degree in a related field such as business administration, finance, or public administration that included or was supplemented by 24 semester hours in accounting. the 24 hours may include up to 6 hours of credit in business law. for applicants applying to the 0343 occupational series: applicants that wish to be considered for the 0343 are not required to have an accounting degree nor 24 semester hours in accounting. however, formal education in auditing is desired. additional information the nrc provides reasonable accommodation to applicants with disabilities where appropriate. individuals with disabilities may contact the selective placement coordinator for assistance with the application or hiring process via disability.resource@nrc.gov. hearing impaired applicants may contact the disability program manager by calling the nrc videophone at . individuals who are eligible for non-competitive appointment under an office of personnel management (opm) special appointing authority may apply for consideration under a comparable nrc non-competitive appointing authority. veterans, please visit: http: www.fedshirevets.gov selectees will be required to complete a "declaration of federal employment", (of-306), prior to being appointed to determine their suitability for federal employment and to authorize a background investigation. false statements or responses on your resume or questionnaire can jeopardize your employment opportunity and subject you to disciplinary action, including removal from federal service. a transferable security clearance from another agency or a background investigation leading to a clearance is required for all new hires. to begin work at the nrc without a security clearance, you must be granted a temporary waiver of the required clearance, referred to as a 145(b) waiver. to be eligible for a 145(b) waiver you will need a favorable education verification, reference, credit, and criminal history checks. if a wavier is granted, the successful completion of a background investigation and favorable adjudication is required for continued employment. if you have resided outside the u.s. for an extended period of time, the agency may not be able to (1) grant the 145(b) waiver where the required investigation cannot be completed in a timely manner, or (2) achieve timely completion of the background investigation required for a security clearance. the nrc is a zero tolerance agency with respect to illegal drug use. individuals selected for this position will be subject to pre-appointment drug testing unless currently in a nrc position subject to random drug testing and will be subject to random drug testing upon appointment to the nrc.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when the application process is complete, your application will be reviewed to determine if you meet the job requirements. you will be rated based on the information provided in your resume and responses to any vacancy questions to determine your level of knowledge, skill and ability related to the job requirements. if you are among the top candidates for this position, your application will be referred to the hiring manager. your resume and responses in the additional space provided are the key means we have for evaluating your skills, knowledge, and abilities as they relate to this position. therefore, we encourage you to submit a thorough resume and responses that directly relate to this position. you may preview questions for this vacancy.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we strongly encourage you to read the entire announcement before you submit your application for this position. your application for this vacancy must be received online via the usajobs application system before midnight eastern time on the closing date of this announcement. if you fail to submit a complete online resume, including responding to any vacancy questions, you will not be considered for this position. paper applications will not be accepted unless hardship circumstances can be demonstrated and requests for extensions will not granted. if applying online poses a hardship for you, the human resources specialist listed on the announcement will provide assistance to ensure that applications are submitted online by the closing date. applicants must contact the human resources specialist before the closing date to speak to someone who can provide assistance for online submission. you must answer any job specific vacancy questions. you will be rated based on your responses to any vacancy questions and especially the information provided in your resume. breadth, recency, and length of experience in the field; training, awards, and commendations; past and current performance; and community or outside professional activities will be considered to determine your level of knowledge, skill or ability for this position. abbreviated responses to the vacancy questions, such as "significant experience" or "see resume" do not provide enough information and should not be used. you will not be considered for this position if you leave any of the vacancy questions unanswered. to begin the application process, select the "apply on-line" button to the right on this screen. then follow the prompts to login register, submit all required supplemental documents, and complete the application process. agency contact information tiffany barclift phone &lt; h5&gt;  tdd &lt; h5&gt;  fax &lt; h5&gt;  email &lt; h5&gt; tiffany.barclift@nrc.gov address &lt; h5&gt; nuclear regulatory commission us nuclear regulatory commission office of the inspector general attn: t.barclift, o-12c50 washington, district of columbia 20555 united states next steps you may check the status of your application at any time after the announcement closes by logging onto usajobs and selecting "application status."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list of supplemental material that may be applicable: sf-50, notification of personnel action dd-214, certificate of release or discharge from active duty, if applicable sf-15, application for 10-point veterans preference, if applicable veterans preference letter, if applicable transcripts, required, if applicable 2022 performance appraisal ( required for all current federal employees) if you are an nrc employee, you are required to submit your most recent rating of record (performance appraisal) or a statement saying that one is not available. if you are a current 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 veteran s documentation, if applicable (e.g., dd-214 member copy 4 showing type of discharge character of service; current active-duty members must submit a certification of expected discharge or release from active duty under honorable conditions dated within 120 days.) all supplemental documents will now be collected electronically and should be submitted before the closing date of this vacancy announcement. you have three choices for submitting your supplemental documents: 1. use the "usajobs" feature to download documents from your usajobs portfolio; or 2. use the "upload" feature to upload documents directly from your computer. the following types of documents can be uploaded: .gif, .jpeg, .png, .rtf, .pdf, and .doc; or 3. use the "fax" feature to print the fax cover sheet and fax it, along with your supplemental documents to 1-.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federal employees - competitive service current or former competitive service federal employees. federal employees - excepted service current excepted service federal employees. recent graduates individuals who have graduated from an accredited educational institute or certificate program within the last 2 years or 6 years for veterans. the public u.s. citizens, nationals or those who owe allegiance to the u.s. veterans </w:t>
        <w:br/>
        <w:br/>
        <w:t xml:space="preserve"> -------------------------------------------------------------------------------------- </w:t>
        <w:br/>
        <w:br/>
        <w:t xml:space="preserve"> job description:  opportunity id 7307 department(s) 1 advisory location(s) 1 tysons corner function 1 technology consulting job description 1 our phenomenal growth has created exceptional career opportunities for talented advisory, assurance, and tax professionals. as one of the nation s top public accounting and business advisory firms, you can join a team that thrives on innovation and values collaboration in everything we do! we currently have an exciting career opportunity for a data analytics senior consultant to join our team in the data &amp;amp; ai advisory team. this is a virtual position. a virtual position does not require job duties be performed within proximity of a cohnreznick office location. as a virtual employee, you may be required to be present at a cohnreznick office with scheduled notice for client working, team meetings or training. your team. we advise a blend of small, mid-sized and large us and multinational firms on strategy, technology, and transformation, process optimization, analytics enablement, systems implementations, automation, integrations, data management, and more. join our multidisciplinary data and ai team as we lead clients to achieve operational excellence through developing a deep understanding of their business and, based on that understanding, leverage technology, innovation, and automation to glean insights and maximize efficiencies. why cohnreznick? at cohnreznick, we re united by a common mission to create opportunity, value, and trust for our clients, our people, and our communities. whether it s working alongside your peers to solve a client challenge, or volunteering together at the local food bank, there are so many ways to find your “why” at the firm. we believe it s important to balance work with everyday life – and make time for enjoyment and fun. we invest in a robust total rewards package that includes everything from generous pto, a flexible work environment, expanded parental leave, extensive learning &amp;amp; development, and even paid time off for employees to volunteer. your role. responsibilities include but not limited to: understand, capture in writing, and apply in planning with delivery teams key client needs and project or solution requirements. ensure requirements are tied to test plans. develop an understanding of key client personas, or roles, and their use stories (needs, requirements, and context) to compile highly relevant business and technical requirements documents and assemble them into test &amp;amp; acceptance plans. contribute to the development of robust data analytics models and their application in microsoft azure and other cloud environments support the development of data integration plans, blueprints, and design of data ingestion and integration services as part of broader data solutions. ensure the design and development process includes efficient data integrity and quality controls to accurately reflect the source systems in the target models. support service line management for data &amp;amp; analytics by tracking and reporting on key staffing, engagement, client, sales, and related practice management information weekly. support the development of dashboards, analytic models, reports and other client data visualization models growing your skills with experience and training-based learning. keeping up to date with the new emerging solutions for modern data analytics and ai project planning and execution experience in client facing solution delivery teams with a strong understanding of project plan discipline and proposed to delivery team support. interact with senior staff, leadership, and clients to communicate economic concepts in an understandable manner. demonstrate creativity and efficient use of relevant software tools and analytical methods apply critical thinking skills in quantitative and qualitative analysis. participate in a team environment and work hard to meet client deadlines and quality expectations. your experience. the successful candidate will have: experience in design, development, deployment, and management of business intelligence and analytic solutions is critical. solid understanding of consulting practice operations and information including project planning and contracting, project management and reporting, overall resource management and sales tracking. experience generating and editing thought leadership. experience and or certified with microsoft azure (data engineer) possesses academic and experience-based understanding of basic business processes and organization. exceptional verbal and written communication skills. collaborative and team player. 3-4 years of progressive client service experience in business intelligence and data analytics. this position requires a highly motivated problem solver with strong analytical ability and a desire to advance within an organization. experience with power bi, domo, netsuite data warehouse are also a plus. experience with statistical analysis programs (e.g., alteryx, stata, r) is desirable but not required. bachelors degree in mis, cs, analytics or other related fields studies have shown that we are less likely to apply to jobs unless we meet every single qualification. at cohnreznick, we are dedicated to building a diverse, equitable, and inclusive workplace, so if you re excited about this role but your experience doesn t align perfectly with every qualification in the job description, we still encourage you to apply. you may be just the right candidate for this or one of our other roles. cohnreznick is an equal opportunity employer, committed to a diverse and inclusive team to drive business results and create a better future every day for our team members, clients, partners, and communities. we believe a diverse workforce allows us to match our growth ambitions and drive inclusion across the business. all qualified applicants will receive consideration for employment without regard to race, color, religion, sex, sexual orientation, gender identity, age, national origin, or protected veteran status and will not be discriminated against on the basis of disability. for more information, please see equal employment opportunity posters if you are an individual with a disability in need of assistance at any time during our recruitment process, please contact us at craccommodation@cohnreznick.com please note: this email address is reserved for individuals with disabilities in need of assistance and are not a means of inquiry about positions or application statuses. cohnreznick does not accept unsolicited resumes from third-party recruiters unless such recruiters are currently engaged by cohnreznick talent acquisition team by way of a written agreement to provide candidates for a specified opening. any employment agency, person or entity that submits an unsolicited resume does so with the understanding that cohnreznick will have the right to hire that applicant at its discretion without any fee owed to the submitting employment agency, person or entity. #cb #li-remote </w:t>
        <w:br/>
        <w:br/>
        <w:t xml:space="preserve"> -------------------------------------------------------------------------------------- </w:t>
        <w:br/>
        <w:br/>
        <w:t xml:space="preserve"> job description: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business analyst please note: this position is pending a contract award. if you are interested in a future with cherokee federal, apply today! although this is not an approved position, we are accepting applications for this future and anticipated need. we are seeking a highly motivated and skilled business analyst to join our team in supporting our federal client in their strategic transformation initiatives. as a business analyst, you will play a crucial role in analyzing and defining business processes, identifying areas for improvement, and contributing to the successful execution of strategic initiatives. this position offers a unique opportunity to work closely with federal agencies, understand their challenges, and drive impactful changes. compensation &amp;amp; benefits: estimated starting salary range for business analyst: pay commensurate with experience. full time benefits include medical, dental, vision, 401k and other possible benefits as provided. benefits are subject to change with or without notice. business analyst responsibilities include: collaborate with federal stakeholders to elicit and document business requirements for strategic transformation initiatives. analyze existing processes and systems to identify gaps and opportunities for improvement. create detailed process maps and documentation to illustrate current and future-state business processes. work closely with project teams to ensure alignment between business processes and project objectives. conduct data analysis to support decision-making processes. assist in the development of data-driven insights to drive strategic initiatives. engage with federal clients and stakeholders to understand their needs and expectations. foster strong relationships to ensure effective communication and collaboration. collaborate with cross-functional teams to design solutions that address identified business challenges. provide recommendations for process improvements and system enhancements. support project managers in planning and executing strategic transformation initiatives. assist in monitoring project progress and addressing issues that may arise. conduct quality assurance reviews to ensure that deliverables meet established standards. work towards continuous improvement in processes and methodologies. performs other job-related duties as assigned. business analyst experience, education, skills, abilities requested: bachelor s degree in business or a related field. proven experience (2+ years) working as a business analyst in a federal or government environment. strong analytical and problem-solving skills. excellent communication and interpersonal skills. proficient in using business analysis tools and methodologies. public trust or active secret clearance preferred but not required. experience with strategic planning and transformation initiatives. business analysis related certifications is a plus. familiarity with agile methodologies. past applicable job experience may include, but is not limited to: data analyst, systems analyst, or business systems analyst. must pass pre-employment qualifications of cherokee federal. company information: cherokee nation federal consulting (cnfc) is a part of cherokee federal – the division of tribally owned federal contracting companies owned by cherokee nation businesses. as a trusted partner for more than 60 federal clients, cherokee federal llcs are focused on building a brighter future, solving complex challenges, and serving the government s mission with compassion and heart. to learn more about cnfc , visit cherokee-federal.com. #cherokeefederal #li cherokee federal is a military friendly employer. veterans and active military transitioning to civilian status are encouraged to apply. similar searchable job titles systems analyst data analyst business systems analyst process analyst functional analyst keywords requirements gathering stakeholder analysis business process analysis data analysis gap analysis legal disclaimer: cherokee federal is an equal opportunity employer. please visit cherokee-federal.com careers for information regarding our affirmative action and equal opportunity employer statement, and accommodation request. many of our job openings require access to government buildings or military installations. candidates must pass pre-employment qualifications of cherokee federal. job type: full-time benefits: 401(k) 5% match compensation package: yearly pay experience level: 1 year 2 years 3 years 4 years 5 years schedule: 8 hour shift monday to friday work location: in person </w:t>
        <w:br/>
        <w:br/>
        <w:t xml:space="preserve"> -------------------------------------------------------------------------------------- </w:t>
        <w:br/>
        <w:br/>
        <w:t xml:space="preserve"> job description: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overview: job title: senior business analyst job location: reston, va required travel: none. reports to: senior manager, business analysis position summary: &lt; h1&gt; as a senior business analyst, you are responsible for the strategic business analyst services to your business partners. the focus of your position is to work closely with the business units to gain in-depth understanding of the customer s business strategy, processes, services, roadmap, and the context in which the business operates. your role will be key to understanding the needs of the customers in support of our gudingcare® product suite. the guidingcare solution suite provides easy-to-use, next-generation data integration and workflow management tools that help you operationalize an evidence-based, person-centered care management strategy for your populations. essential duties and responsibilities: understand the needs of the customer. capture the requirements and prioritize them along with the respective stakeholders. break the requirements into smaller tasks or stories based on necessity. prepare the requirement traceability matrix and maintain it. ensure to creation and managing of jira tickets with reference to product features. follow up with the product owners and analysts to prioritize the requirements with reference to client commitments create user story documents with reference to the traceability matrix. capture the acceptance for all the requirements. work on gap analysis between the two versions of guidingcare for client upgrades. be the first point of contact for all the requirement related clarifications. research on the current market requirements and help the product owners analysts to build the product road map. validate all the requirements with respect to the story documentation signed off by the stakeholders. demonstrate features and help the stakeholders to stay abreast with the features of the product. participate in daily scrums, sprint planning meetings, sprint reviews, and retrospectives. participate in daily meetings with product managers, smes, and other stakeholders extracting requirements. work as a liaison between the stakeholders clients and scrum team. analyze customer workflows and convert them into system workflows. communicates status externally and raising risk at the right time. participate in the recruitment process. support new client implementations. manage product backlog. help the lead in developing processes whenever necessary. required education and professional experience: bachelor of science in computer science, information technology, or a closely related field (foreign equivalent is acceptable) plus 3 years of employment experience in technical business analysis. employment experience must include: a minimum of 3 years of demonstrated employment experience in jira, agile – scrum, and sql a minimum of 3 years of demonstrated employment experience communicating with clients to understand business requirements a minimum of 3 years of demonstrated employment experience preparing user stories and business cases a minimum of 3 years of demonstrated employment experience analyzing functionality issues and communicating issues to quality assurance team a minimum of 3 years of demonstrated employment experience handling user acceptance testing a minimum of 3 years of demonstrated employment experience preparing mock-ups for client review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http: www.healthedge.com. healthedge is an equal opportunity employment affirmative action employer. applicants are considered for all positions without regard to race, color, religion, sex, national origin, age, veteran status, disability, sexual orientation, or any other characteristics protected by law. </w:t>
        <w:br/>
        <w:br/>
        <w:t xml:space="preserve"> -------------------------------------------------------------------------------------- </w:t>
        <w:br/>
        <w:br/>
        <w:t xml:space="preserve"> job description:  business analyst level 3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program control office oversees foundation geoint (fg) corporate business and technology activities supporting aeronautical, maritime, geography and geomatics missions. sfc s functions include the following: perform strategic workforce planning coordination. perform corporate communications planning and execution for sf. monitor manpower and career service requirements. coordinate new technology capabilities and requirements. lead enterprise data management for sf. develop and promulgate data standards, product standards and content guidance for fg. oversee space, information technology (it) systems devices and software. provide senior level staff support. oversee taskers and awards.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required skills and experience top secret sci (ts sci) security clearance us citizenship demonstrated experience in performing research, providing input in the preparation of analytical technical reports, publications, and maintaining hard soft copy files. demonstrated experience in creating and maintaining databases, spreadsheets, and intelink web 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w:t>
        <w:br/>
        <w:br/>
        <w:t xml:space="preserve"> -------------------------------------------------------------------------------------- </w:t>
        <w:br/>
        <w:br/>
        <w:t xml:space="preserve"> job description:  overview: lmi is a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lmi is seeking an experienced business analyst with federal consulting experience to support modernizing the nasa s science mission directorate business operations. this business transformation position is located at nasa headquarters in washington d.c. candidates must be able to pass background checks and or obtain a public trust security clearance if needed. responsibilities: this role includes working collaboratively as part of a team supporting the business operations of a mission-critical science division. position requires executing a wide variety of standard federal business operations while supporting the directorate s goal of building a modern federal business operation through leveraging tools, technologies, innovation best practices. the business analyst demonstrates critical thinking, builds relationships and upholds the highest standard of ethical behavior. support business transformation initiatives: coordinate with functional stakeholders to gather business requirements translate business requirements into technical specifications to support solution development develop and maintain standard operating procedures for processes and procedures. develop and maintain power bi dashboards for metrics and reporting. support digital and business process harmonization and standardization to align with the new business operating model and leverage digital and analytics proficiency to support designing a superior customer experience. assist with knowledge transfer, including identification and development of necessary communication change management tools and products for the hr enterprise team develop documentation and knowledge articles support project management, quality management, planning, and communication activities write purchase requisitions for the division, manage the division s travel and internal training budget allocations, and other resources activities. work with divisions on phasing plans and variance reporting. work with hr and administrative officers to process interagency personnel agreements (ipas). work with resource management division on interagency agency agreements and related functions. manage the division s workforce model (both civil servant and contractors), and track workforce metrics for weekly, monthly, and annual reporting, and maintain databases. process and navigate onboarding and off boarding processes with facilities, hr, and it; to include it seats provisioning and decommissioning, office and workspace logistics management, and personnel onboarding and off boarding checklists. coordinate the division s award processes with the agency and directorate processes. qualifications: minimum: bachelor s degree in business, it, or other related field, with 3+ years of work experience change management, project coordination and scheduling, or areas or experiences that lend themselves to complex processes with multiple steps that require attention to detail innovation mindset to support customer with developing new, more efficient business and analytics solutions excellent interpersonal communication skills and ability to build relationships with colleagues across business lines and levels strong customer service orientation, able to receive multiple requests from all levels of the organization (executive management to front line personnel) ability to manage time to address evolving priorities comfortable working on teams, and able to build and nurture relationships analytical and strategic thinking skills – systems thinker operate with curiosity, challenge traditional approaches, and incorporate diverse perspectives ability to manage ambiguity and push through business challenges drive results and demonstrate a strong sense of accountability and follow through proficiency using or ability to learn processes mapping tools like microsoft vizio proficiency with microsoft office products, including word, excel, powerpoint, outlook, and sharepoint able to learn power bi, access, sharepoint, power automate, power apps, vba, if not already known. preferred: experience with or strong interest in generative ai capabilities for business operations and analytics solutions </w:t>
        <w:br/>
        <w:br/>
        <w:t xml:space="preserve"> -------------------------------------------------------------------------------------- </w:t>
        <w:br/>
        <w:br/>
        <w:t xml:space="preserve"> job description: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performs critical program management, technical, or business analysis of major dod acquisition systems and provides recommendations to ensure program success. supports the office of the chief information officer (ocio) by working with internal and external (to the ocio) process owners to help document and formalize business processes, to include but are not limited to, system authorization access request navy (saar-n), on and off-boarding.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qualifications required education &amp;amp; experience: a bachelor s degree or an associate s degree with 4 years of experience, from an accredited college or university in science, engineering, business,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battelle delivers when others can t. we conduct research and development, manage national laboratories, design and manufacture products and deliver critical services for our clients—whether they are a multi-national corporation, a small start-up or a government agency. we recognize and appreciate the value and contributions of individuals with diverse backgrounds and experiences and welcome all qualified individuals to apply. job summary we are currently seeking a quality assurance analyst to support the test and evaluation of security equipment for the department of homeland security (dhs) and customs &amp;amp; border patrol (cbp). this position is located in sterling, va. in this position, the successful candidate determines if the work conducted and the products generated comply with battelle s standards of quality as defined by government regulations, client specifications and internal policies. responsibilities applying quality assurance (qa) processes to the design, execution, implementation, analysis, maintenance, and evaluation of new and or modified test approaches, scenarios, cases, scripts, processes, and tools participates in the development and execution of test plans; modifies updates test plans as requirements change or system design changes. performs data qa processes on ongoing test results, and reports on and logs issues, defects, and develops and initiates corrective actions as required. application of system development life cycle (sdlc) knowledge to structure testing program and assure quality of results. application of hardware development standard processes to products and tools develop, maintain, and support data capture tools as needed for qa reporting, retention, and corrective actions. develop, maintain, and support standardized qa reports specific to the requirements the client. analyze data to identify patterns, trends, or irregularities and report on findings. develop and or update standard operating procedures process maps for qa to ensure that robust processes and standards result in repeatable tests. review test processes, procedures and data and alert the management team to any anomalies. responsible for developing, maintaining, and improving the quality management system for the test laboratory. manage all communications related to qa status on a daily basis and report potential risks during all stages of development lifecycle. may develop and conduct quality assurance training programs; maintains a thorough knowledge of all qa regulations, current battelle, and department policies. may conduct routine or focused internal qa audits or inspections as necessary or required. key qualifications bachelor s degree in related field and 8 years of experience in a quality assurance program; or an equivalent combination of education and or experience in a related field four years of technical experience in systems testing quality assurance or similar field. required to be certified in a professional quality organization (i.e. registered quality assurance professional in the good laboratory practices, good manufacturing practices, iso, or other applicable areas). knowledge of regulatory practices and other guidance documents. work experience with all relevant components of hardware qa and can identify and apply relevant standards, policies, and practices. strong oral and written communication skills, strong attention to detail, and ability to work multiple tasks in parallel under tight deadlines. excellent computer skills including applicable microsoft office applications. eligibility and willingness to obtain a secret clearance and dhs suitability. must be us citizen. preferred qualifications proven testing and qa skills in a government t&amp;amp;e environment with a mixed blend of technologies such as license plate readers, radiofrequency identification (rfid) equipment, hardware gantries, highway signage, and or biometrics readers, or similar homeland security equipment. experience working directly with department of homeland security organizations. six-sigma green belt certification or better. knowledge of battelle policies and procedure. active secret clearance. active dhs suitability. benefits: live an extraordinary life we care about your well-being, not just on the job. battelle offers comprehensive and competitive benefits to help you live your best life. balance life through a compressed work schedule : most of our team follows a flexible, compressed work schedule that allows for every other friday off—giving you a dedicated day to accomplish things in your personal life without using vacation time. take time to recharge : you get paid time off to support work-life balance and keep motivated. prioritize wellness : stay healthy with medical, dental, and vision coverage with wellness incentives and benefits plus a variety of optional supplemental benefits. better together : coverage for partners, gender-affirming care and health support, and family formation support. build your financial future : build financial stability with an industry-leading 401(k) retirement savings plan. for most employees, we put in 5 percent whether you contribute or not, and match your contributions on top of that. advance your education : tuition assistance is available to pursue higher education. flexible work arrangements : you have options for where you work and when you work. a work environment where you succeed for brilliant minds in science, technology, engineering and business operations, battelle is the place to do the greatest good by solving humanity s most pressing challenges and creating a safer, healthier and more secure world. you will have the opportunity to thrive in a culture that inspires you to: apply your talent to challenging and meaningful projects receive select funding to pursue ideas in scientific and technological discovery collaborate with world-class experts in an inclusive environment nurture and develop the next generation of scientific leaders give back to and improve our communities vaccinations &amp;amp; safety protocols battelle may require employees, based on job duties, work location, and or its clients requirements to follow certain safety protocols and to be vaccinated against a variety of viruses, bacteria, and diseases as a condition of employment and continued employment and to provide documentation that they are fully vaccinated. if applicable, battelle will provide reasonable accommodations based on a qualified disability or medical condition through the americans with disabilities act or the rehabilitation act or for a sincerely held religious belief under title vii of the civil rights act of 1964 (and related state laws). battelle is an equal opportunity employer. we provide employment and opportunities for advancement, compensation, training, and growth according to individual merit, without regard to race, color, religion, sex (including pregnancy), national origin, sexual orientation, gender identity or expression, marital status, age, genetic information, disability, veteran-status veteran or military status, or any other characteristic protected under applicable federal, state, or local law. our goal is for each staff member to have the opportunity to grow to the limits of their abilities and to achieve personal and organizational objectives. we will support positive programs for equal treatment of all staff and full utilization of all qualified employees at all levels within battelle. the above statements are intended to describe the nature and level of work being performed by people assigned to this job. they are not intended to be an exhaustive list of all responsibilities, activities and skills required of staff members. no statement herein is intended to imply any authorities to commit battelle unless special written permission is granted by battelle s legal department. for more information about our other openings, please visit www.battelle.org careers </w:t>
        <w:br/>
        <w:br/>
        <w:t xml:space="preserve"> -------------------------------------------------------------------------------------- </w:t>
        <w:br/>
        <w:br/>
        <w:t xml:space="preserve"> job description:  position class: full time flsa status: exempt location: washington, dc date prepared: march 2024 organization summary: 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www.cbcfinc.org, to view more information on cbcf programs and initiatives. position summary: 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 or experience with researching key and intersecting issues facing the global black community are preferred. working relationships: reports to : research manager, cpar directly supervises : none indirectly supervises : none type of supervision received : minimal supervision internal relationships : close coordination with the president s office, marketing &amp;amp; communications director, strategic events director, nrei program manager, and cpar leadership external relationships : cpar partners, journal contributors specific responsibilities: essential duties and responsibilities include the following: produce original research products, including reports, fact sheets, policy briefs, and op-eds, that support the mission of the cbcf; perform literature reviews, manage, and analyze data, and conduct quantitative or qualitative research for cpar initiatives using statistical tools and other research software. conduct peer-review and fact-checking of research. create and format tables, charts, maps, and data visualizations. conduct rapid response research as needs arise. track and measure impact of research deliverables. 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 participate in planning process and implementation of cpar research. execute work assigned by cpar team. other research-related tasks as needed. responsibility for accuracy accountability: 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 specifications: knowledge: an advanced degree in social science, public policy, economic or community development, political science or a related field, or at least two years of experience conducting research and or policy analysis; training in public policy a plus. skills and abilities: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 strong organizational skills and a demonstrated ability to research, develop, evaluate, and track research projects. superior analytical, written, and oral communication skills; experience with writing and editing research policy analysis publications and presenting findings. general knowledge of the federal legislative and regulatory processes. ability to build and maintain a high level of expertise on cpar initiatives, including through analysis of data, bills, policy reports, laws and regulations, and knowledge of substantive scholarship on the global black community. ability to engage in research through a racial equity approach. ability to collaborate with diverse stakeholders in designing and implementing research and to communicate technical research findings and key takeaways to broad audiences. ability to work well under pressure and with minimal supervision, think creatively, demonstrate strong attention to detail and accuracy in all work, plan for and demonstrate peer review process, and manage multiple priorities and projects under tight deadlines. ability to work well independently or as a team player within and across departments and with external partners. ability to give and receive feedback on draft written products and assist with data analysis. commitment to the mission and values of the cbcf. computer and technical proficiencies: highly proficient skills in microsoft office applications (outlook, word, excel, and powerpoint) and overall aptitude for technology and cloud-based software are required. physical requirements: ability to work in a fast-paced environment with strict deadlines, ability to work evening and weekend events and or off-hours as needed. some light travel may be required. must work well under pressure and be able to manage simultaneous priorities and deliverables. cbcf is an equal opportunity employer and offers a competitive salary and excellent benefits package including health, dental, vision, 403(b), paid vacation and sick time. qualified applicants only must forward a cover letter, resume, short writing sample, salary requirements and three professional references using cbcf s online employment portal only. incomplete submissions will not be considered. position is open until filled. no phone calls accepted. </w:t>
        <w:br/>
        <w:br/>
        <w:t xml:space="preserve"> -------------------------------------------------------------------------------------- </w:t>
        <w:br/>
        <w:br/>
        <w:t xml:space="preserve"> job description:  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 responsibilities: collaborate with clients and internal stakeholders to gather, document, and analyze business requirements. conduct thorough business process analysis to identify areas for improvement and optimization. work closely with the development team to translate business requirements into technical specifications. facilitate communication between business users and technical teams, ensuring a clear understanding of project goals and deliverables. create and maintain comprehensive documentation, including business requirements, process flows, user stories, and jira tickets. assist in the development and execution of test plans to validate system functionality against documented requirements. provide support during the implementation phase, ensuring successful deployment and user adoption. monitor the step-to-step development life cycle for timely deliveries. stay informed about industry trends, best practices, and emerging technologies to contribute valuable insights to the team. requirements: bachelor s degree in business administration, computer science, or a related field. proven experience as a business analyst, preferably in a technology-driven environment. strong analytical and problem-solving skills. excellent communication and interpersonal abilities to effectively engage with both technical and non-technical stakeholders. familiarity with agile methodologies and experience in an agile development environment. ability to manage multiple priorities in a fast-paced, dynamic environment. proficiency in using business analysis tools and techniques. knowledge of field work management, inspection, or regulatory compliance is a plus. #indts </w:t>
        <w:br/>
        <w:br/>
        <w:t xml:space="preserve"> -------------------------------------------------------------------------------------- </w:t>
        <w:br/>
        <w:br/>
        <w:t xml:space="preserve"> job description:   class="jobsearch-jobdescriptiontext jobsearch-jobcomponent-description css-10og78z eu4oa1w0"&gt;business analyst(ba)- agile qualified ba candidates will have the ability to work with clients to understand their requirements, assist product owners in building, organizing and managing their backlog. they will also serve as the primary member of the dev team to organize the sprint backlog, ensure stories are ready for sprint planning, and validates stories throughout a sprint to confirm requirements meet the product owners expectations. the business analyst will ensure the product project releases are well defined and communicated to the customer so that all works is visualized and manage customer relationships and expectations and serve as the leader of one or more teams. responsibilities • responsible for eliciting requirements from stakeholders and product owners to define a complex system. facilitate requirements elicitation sessions, lead conversations regarding requirements exploration and definition throughout the agile process. experienced with a scaled agile approach and scrum. manage the product backlog defining themes, epics, features and user stories and tracking the backlog to define mvp s for releases. familiarity with modern requirement elicitation and definition practices such as user story journey, story maps, product posters and roadmaps. take detailed notes on client requirements and translate them into user stories. responsible for the creating and contributing to lifecycle documentation for a system including but not limited to software requirements specification, installation operations manuals, vision and scope, and software design document. responsible for analyzing a problem and or requirement to ensure root need is defined and understood. determine business processes and define model these processes to manage communication between the business and dev team. provide advice on the future of sharepoint and how this will affect customer provide sharepoint implementation support. organize and visualize the work to help manage customer expectations and delivery of work. create weekly monthly status reports for customers and program manager to ensure products are on track. be an active member of agile development team, including potentially serving as a product owner or scrum master when needed. skills required • business analyst certification, cspo or csm, and or pmp advanced knowledge and skills in requirements elicitation and definition advanced knowledge of backlog management and user story creation advanced knowledge of agile principles and scrum and or kanban practices knowledge and experience with sharepoint lists and libraries understanding of microsoft visio and microsoft project working knowledge of microsoft office tools excellent writing skills for system documentation, help guides, and marketing materials ability to define and manage a product throughout its lifecycle essentials • education: bachelor s degree experience: 3-5 years clearance requirement: top-secret clearance required on-site: must be able to work 3 days per week onsite in washington, dc </w:t>
        <w:br/>
        <w:br/>
        <w:t xml:space="preserve"> -------------------------------------------------------------------------------------- </w:t>
        <w:br/>
        <w:br/>
        <w:t xml:space="preserve"> job description:  description: do you want to work for a company that cares about you as a person, not just a number? for a company that provides outstanding leadership? for a company that offers exceptional benefits? rer solutions, inc., could be your new home. rer solutions, inc. is accepting resumes for a senior business analyst to become a part of our superior workforce in washington, dc. the senior business analyst will provide onsite and remote federal program leadership. responsibilities provide support to senior members of the client and internal team across technology and project functions perform policy analyses that support the organization, planning, content development, and implementation of the newly authorized programs and provisions at doe advise principals in a clear, compelling, actionable manner to advance policy objectives and communicate opportunities, risks, and tradeoffs deliver technical communications products on innovative energy technologies to educate private entities on client products author policy white papers to help establish client viewpoint on how to execute a viable us commercialization pathway for specific energy technology verticals support coordination of follow-on actions with internal and external stakeholders to advance client objectives identify upcoming relevant events and ensure perspective is reflected in talking points and objectives requirements: minimum of us citizenship required to obtain client issued public trust 5+ years of professional, relevant experience in the private or government sector experience working in communications within the energy sector or an energy program experience working in a communications role within a government program strong analytical, problem solving, and communication skills with keen attention to detail able to adapt to change quickly and effectively able to work independently to prioritize work as well as collaborate as a team member expertise in microsoft office products (i.e., word, excel, powerpoint, and outlook) education : bachelor s degree compensation includes paid holidays, vacation, sick leave, 401k matching, life insurance, health, vision, and dental benefits. this position is not available for corp-to-corp or 3rd party sourcing. we are an equal opportunity employer, and all qualified applicants will receive consideration for employment without regard to race, color, religion, sex, national origin, disability status, protected veteran status, or any other characteristic protected by law. </w:t>
        <w:br/>
        <w:br/>
        <w:t xml:space="preserve"> -------------------------------------------------------------------------------------- </w:t>
        <w:br/>
        <w:br/>
        <w:t xml:space="preserve"> job description: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cybersecurity operations analyst 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cybersecurity operations analyst ii who could potentially be located in either springfield, va or saint louis, mo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to respond to incidents events; performs digital media analysis on host, server, and network data as required to analyze and respond to an incident, including but not limited to volatile and non-volatile memory and or system artifact collection and analysis; develops and identifies indicators of compromise to send to cybersecurity stakeholders and other contract services; provides adversary attribution; more about the role: performs malware analysis and signature development;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you ll bring these qualifications: must be a us citizen with an active ts sci to start work, but required to obtain a ci poly within 6 months. typically has a university degree (ba bs) or equivalent experience and minimum 4 years of related work experience all contractor personnel performing csoc tier 3 services shall have a certification that is compliant with dod 8140.01 and dod 8570.01-m iat level ii and cssp analyst certification. ability to work 1 or more of 5 work shifts these qualifications would be nice to have: iat level iii active ts sci w poly 5+ years of related csoc tier 2 or 3 work experience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job title: data analyst sme -4155 job location: arlington, va 22202 job summary galapagos federal systems llc is looking for an enthusiastic, well-qualified individual to fill the data analyst subject matte expert (sme) position and to join our team of qualified, diverse individuals. the data analyst sme needs extensive experience in utilizing data ratios and correlation analysis to end points and also possess experience implementing analytical methods roadmaps with project program results. skills experience required 8+ years experience in data science data analysis subject matter expertise with insider threat analysis demonstrating ability in his(her) area of expertise strong analytical and problem-solving skills experience with multiple dod approved data platforms education certifications ma ms preferred data certifications (google, microsoft, aws, comptia, etc.) benefits employer paid medical insurance dental and vision insurance 401k pto tuition reimbursement security clearance must be a u.s. citizen. a high-level department of defense (dod) active security clearance may be required. applicants selected will be subject to a security investigation and may need to meet eligibility requirements for access to government information. physical requirements work may involve sitting or standing for extended periods of time and typing and reading from a computer screen. must have enough mobility, including bending, reaching, and kneeling, to complete daily duties in a prompt and efficient manner and may include lifting thirty pounds, as necessary. company summary headquartered in hawaii, galapagos federal systems, llc is an sba certified native hawaiian organization 8(a) small business specializing in global information technology and offering professional solutions in it design &amp;amp; installation, cybersecurity engineering &amp;amp; support, application integration &amp;amp; development, software &amp;amp; hardware engineering, network &amp;amp; systems management, information systems security, and business management services. leveraging over 30 years of providing it services to the federal &amp;amp; commercial market with projects found around the world, our team has innovative expertise in the development of a wide range of technological solutions. galapagos federal systems, llc is an equal opportunity employer. our service commitment is simple - "quality it solutions... on time &amp;amp; on budget." company employment statement galapagos federal systems, llc reserves the right to change or modify job duties and assignments at any time. the above job description is not all encompassing as positions, functions, and qualifications may vary depending on business needs. reasonable accommodations may be made to enable individuals with disabilities to perform the essential functions. galapagos federal systems,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 job type: full-time benefits: 401(k) dental insurance health insurance experience level: 8 years schedule: 8 hour shift education: master s (preferred) experience: data science: 8 years (required) insider threat analysis: 8 years (preferred) security clearance: top secret (preferred) ability to relocate: arlington, va 22202: relocate before starting work (required) work location: in person </w:t>
        <w:br/>
        <w:br/>
        <w:t xml:space="preserve"> -------------------------------------------------------------------------------------- </w:t>
        <w:br/>
        <w:br/>
        <w:t xml:space="preserve"> job description:  archimedes global is currently seeking a data analyst to join our team in alexandria, va. this position is a hybrid position - eligible for telework but must be available for onsite performance in alexandria, va as required. the selected data analyst will be responsible to: perform qualitative and quantitative statistical analyses using multiple disparate data sets from numerous sources to inform senior decision makers to improve tap assist in development of complex statistical models and identify trends across monthly quarterly data in order to interpret data and identify the policy program implications of the data results from data extraction from dod data sources; integrate complex data from many sources; perform quantitative statistical analysis (create composite variables; merging multiple datasets; identify and resolve data problems; perform tests, anovas, correlations, multiple regression, longitudinal trend analysis) using statistical analysis software (e.g., spss or sas). manipulate large data files by populating data into templates and performs analyses to interpret data by creating pivot tables, conditional formatting, and generating complex data figures and tables compile and analyze tap data to support veteran transition strategies and endeavors respond to rfis and conduct ad-hoc statistical analyst for tvpo, interagency partners, and stakeholders prepare professionally formatted, detailed reporting templates for displaying quantitative results, qualitative results, and interpretations of these results (in word, excel, and powerpoint); populate templates with actual data and interpretations by manipulating large data files, merging multiple datasets, creating pivot tables, conditional formatting, and creating complex data figures and tables develop professional reports, papers, and memos that describe data collection, evaluation methodologies, analysis plans, statistical analyses, and performance outcomes, to provide to government leads requirements required qualifications: bachelor s degree and 8+ years of experience ability to work independently in a fast paced, changing environment to meet client needs. active naclc security clearance required; secret security clearance strongly desired compliance with executive order 14042 , far 52.223-99 clause (ensuring adequate covid -19 safety protocols for federal contractors) required (proof required) benefits archimedes global, inc. is a diversified technology company providing information and engineering solutions to government and businesses worldwide. archimedes delivers superior results by combining deep domain expertise with technology-enabled innovations. we are proud to offer highly competitive compensation packages and outstanding benefits. if you feel you have what it takes, turn your interest into action &amp;amp; apply now! </w:t>
        <w:br/>
        <w:br/>
        <w:t xml:space="preserve"> -------------------------------------------------------------------------------------- </w:t>
        <w:br/>
        <w:br/>
        <w:t xml:space="preserve"> job description: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senior data analyst responsible for analyzing and interpreting complex data sets, providing insights, and driving data-informed decision-making processes. your expertise in data analysis, management, and reporting will be instrumental in optimizing business operations, identifying trends, and supporting strategic initiatives. responsibilities: data analysis and interpretation: collect, analyze, and interpret large and complex data sets from various sources. utilize statistical techniques, data mining, and predictive modeling to extract meaningful insights and identify trends. identify patterns, correlations, and relationships within the data to inform business strategies and decision-making. reporting and visualization: develop and generate reports, dashboards, and visualizations to communicate data insights to stakeholders. present findings in a clear and concise manner, tailored to the intended audience. collaborate with cross-functional teams to ensure data-driven reports and visualizations meet business requirements. data management and quality assurance: develop and implement data management processes and procedures to ensure data integrity and accuracy. perform data cleaning, transformation, and validation to maintain high-quality data sets. collaborate with it teams to optimize data storage, retrieval, and integration processes. performance measurement and kpi development: design and develop key performance indicators (kpis) to track and measure business performance. establish benchmarks and targets for kpis and monitor progress over time. analyze performance metrics to identify areas for improvement and recommend strategies for optimization. process improvement and optimization: identify opportunities for process improvement and optimization based on data analysis and business insights. collaborate with stakeholders to develop and implement strategies to enhance operational efficiency and effectiveness. conduct cost-benefit analyses and evaluate the impact of proposed process improvements. data governance and compliance: ensure compliance with data governance policies, procedures, and regulations. collaborate with internal stakeholders to establish data standards and data management best practices. stay updated on data privacy and security regulations and ensure data handling practices adhere to relevant guidelines. stakeholder collaboration and consultation: collaborate with business stakeholders to understand their analytical needs and provide data-driven insights. consult with stakeholders to define requirements, prioritize projects, and deliver actionable recommendations. serve as a subject matter expert on data analysis and management techniques, providing guidance and support to colleagues. required qualifications: bachelor s degree in data science, business analytics, statistics, or a related field. a master s degree is preferred. proven experience (5+ years) as a data analyst, business analyst, or in a similar role. strong expertise in data analysis techniques, statistical modeling, and data visualization tools. proficiency in programming languages such as python, r, sql, or similar languages used in data analysis. experience with data visualization tools and platforms, such as tableau, power bi, or similar applications. solid understanding of data management principles, data governance, and data quality assurance. strong analytical and problem-solving skills, with the ability to translate complex data into actionable insights. excellent communication and presentation skills, with the ability to effectively convey technical concepts to both technical and non-technical stakeholders. proven ability to work with cross-functional teams and manage multiple projects and priorities simultaneously. strong attention to detail, with a focus on delivering accurate and reliable results. familiarity with relevant industry regulations, such as data privacy and security requirements. ability to maintain discretion and confidentiality of sensitive information. ability to maintain a security clearance from the u.s. government. preferred qualifications: experience setting and managing client relationships and expectations. experience effectively communicating with diverse team, client, and organizational stakeholders. ability to set priorities, plan, and organize tasks and deliverables as needs evolve. previous experience working for a federal government client in the national security space.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business analyst - mid- level job category: information technology time type: full time minimum clearance required to start: none employee type: regular percentage of travel required: up to 10% type of travel: local * * * what you ll get to do caci is currently looking for a business analyst with agile methodology experience to join our beagle (border enforcement applications for government leading-edge information technology) agile solution factory (asf) team supporting customs and border protection (cbp) client located in northern virginia! join this passionate team of industry-leading individuals supporting the best practices in agile software development for the department of homeland security (dhs). as a member of the beagle asf team, you will support the men and women charged with safeguarding the american people and enhancing the nation s safety, security, and prosperity.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what you ll get to do: serve as an experienced business systems analyst who has worked in an agile scrum environment, which developed custom software and database applications. possess both an understanding of real-world mission business objectives and a working grasp of software development practices and technologies. serve as the focal point for the capture, analysis, and management of functional and non-functional systems requirements, and user stories. show a demonstrated skill in effective decomposition of mission business objectives into requirements contained within a product backlog which can then be implemented in a series of short and iterative development cycles. review high-level requirements provided by the product owner and decompose into user stories. meet regularly with the product owner to review and prioritize the product backlog. clearly communicate business needs to a development team through user stories and acceptance criteria. provide guidance and clarification of user stories to the development team as a proxy product owner. work closely with the scrum master to establish release sprint backlogs, resolve impediments, and provide direction on scope of work to be accomplished. work collaboratively with the product owner and external stakeholders, as well as the product development team during the development cycle to ensure the customer needs are being met. develop product roadmaps and participate in integrated release planning review and evaluate work done by development team to ensure proper scope has been met. identify use cases that are candidates for automated regression tests. lead the demonstrations to the product owner and stakeholders. adaptable and able to work constructively with a technically and geographically diverse team. you ll bring these qualifications: bachelor s degree or greater ideally in computer science, software engineering, information management systems, or a related discipline. will consider experience in lieu of degree five (5) or more years of experience as a business analyst on iterative software development projects. translating business requirements into user stories, use cases and technical requirements. experience with functional decomposition of large business needs into multiple layers of requirements user stories. creating a product backlog that provides business value to the customer. strong skills with ms office tools (excel, word, project, visio) and atlassian suite (jira, confluence) experience conducting backlog refinement sessions with stakeholders and the product owner to gather and validate business requirements. experience with coaching a development team to understand the business value and mission of the supported product. experience in agile scrum methodologies and estimating techniques. experience analyzing data and data relationships across an organization s business areas. working knowledge of all elements of the software development life cycle, including planning, development, requirements management, cm, quality assurance, and release management. developing business processes, capability needs, and business requirements. adaptable and able to work constructively with a technically and geographically diverse team. pass cbp background investigation (u.s. citizenship required). these qualifications would be nice to have: working on database reporting development projects technical background in data related technologies such as sql, rdbms certified business analysis professional strong interest in agile software development practices and delivering deployable software in short sprints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$68,400-$143,700 </w:t>
        <w:br/>
        <w:br/>
        <w:t xml:space="preserve"> -------------------------------------------------------------------------------------- </w:t>
        <w:br/>
        <w:br/>
        <w:t xml:space="preserve"> job description:  installation resilience policy and data analyst concurrent technologies corporation arlington, va minimum clearance required: n a clearance level must be able to obtain: secret employee background check required as a trusted partner and leader in providing energy and sustainability consulting services to the federal government, concurrent technologies corporation (ctc) understands the increasing complexity of achieving energy security and climate resilience in a changing world. as part of ctc s energy, resilience and sustainability (ers) division, you will collaborate with experts to provide comprehensive policy, planning, and implementation services to deliver solutions that address critical infrastructure resilience and security issues and support the military mission, while reducing environmental impacts. we take our role seriously, as our efforts ensure client installations and assets are prepared in any operating environment, present and future. ctc is seeking a proactive candidate to provide expertise in data architecture and analytic tools and visualization to serve as decision support and resilience investment strategies amongst sustainability activities, to include, but not limited to, energy, water, waste, ghg emissions, sustainable procurement, etc. in this role, you will work with small teams to understand, visualize, and report client data to enable organizational planning, forecasting, transparency of decision making, accountability, accessibility, and accuracy of enterprise-wide data. the ideal candidate will be able to support high-paced, senior level offices and help drive their data management and integration strategies. the position will provide an opportunity to shape an enterprise-wide strategy that is driven by collaboration and innovative thinking. this role will help the analyst grow a diverse skillset by bringing together technical and analytical acumen with business strategy. the analyst will be able to learn about new dod systems, cutting-edge data and ai tools, and data visualization projects. the analyst will report directly to the manager, air force ers portfolio, and build on the team s knowledge of energy resilience, sustainability, climate, data and policy analysis, and the legal and regulatory environment. this is a hybrid position, with the flexibility to work remotely while participating in some in-person client and team meetings in the dc area and or site visits. some travel is required. key responsibilities: support data operations, integration, and pilot programs provide technical advice and guidance for data program(s) develop data solutions to automate, track, and report on energy, water, climate, and other installation resilience projects, such energy performance contracts, installation electrification, and water conservation etc. synthesize policy documents to identify data gaps and reporting requirements engage and interact with software vendors to explore data integration opportunities research and draft reports on data management best-practices assist development of an enterprise-wide, multi-organization, data management and integration strategy prepare for and participate in data integration workshops coordinate across internal and external stakeholders to develop and enforce policy and framework initiatives develop task responses, talking points, briefs, and associated materials for clients track and manage action items and deliverables as assigned basic qualifications: ba bs plus at least 2-4 years of directly related experience related to business processes and administration, finance, economics, policy, or data analytics; masters preferred ability to adapt and prioritize tasks in a fast-paced environment ability to translate technical concepts into organizational goals aligned to policy requirements and priorities experience communicating technical concepts to non-technical audiences possess an interest in identifying innovative processes and technologies to enhance energy and climate resilience excellent communication skills, both written and verbal, and a high attention to detail ability to conduct research, apply principles, concepts, and methodologies to difficult and or varied assignments capacity to collaborate in a team setting and work independently to meet objectives ability to brief client leadership ability to manage complex projects ability to obtain and maintain a common access card (cac) preferred qualifications: knowledge of government consulting or supporting government organizations knowledge of business and organizational data management practices and processes knowledge of air force structure and operations possession of excellent data gathering, analytical, problem-solving, and client service skills familiarity with data visualization software such as microsoft powerbi, talbeau, and qlik experience using cloud-based solutions, such as aws and azure active secret clearance why ctc? our teams at ctc are passionate and thrive on collaboration in a high-paced team environment when we encounter a difficult problem, we have a variety of talented and diverse employees that work together to solve the toughest challenges competitive salary and benefits package although our work at ctc is extremely important, we also recognize the need for our employees to maintain a proper mix of work and personal life visit www.ctc.com (http: www.ctc.com) to learn more join us! ctc offers exceptional career growth, cutting edge technology, educational opportunities, and recognition for quality work. https: concurrent-technologies-corporation.breezy.hr staffing requisition: sr#  “we are an equal opportunity employer and all qualified applicants will receive consideration for employment without regard to race, color, religion, sex, sexual orientation, gender identity, national origin, age, disability status, protected veteran status, or any other characteristic protected by law.” </w:t>
        <w:br/>
        <w:br/>
        <w:t xml:space="preserve"> -------------------------------------------------------------------------------------- </w:t>
        <w:br/>
        <w:br/>
        <w:t xml:space="preserve"> job description:  about urban institute: at the urban institute, we believe in the power of evidence to improve lives and strengthen communities. as a nonprofit focusing on social and economic policy, our researchers and policy entrepreneurs open minds, shape decisions, and identify transformative solutions to the most pressing issues of our time. our mission to open minds, shape decisions, and offer solutions through economic and social policy research. our values collaboration, equity, inclusivity, independence, and integrity for more information on the urban institute, please visit https: www.urban.org . the opportunity the center on education data and policy (edp) undertakes policy-relevant research on issues from prekindergarten through postsecondary education and creates tools such as urban s education data portal. we believe that education policy informed by hard data and rigorous research rather than personal experience and ideology is crucial to realizing the education system s potential to increase socioeconomic mobility and address growing inequality. a core part of edp s strategy is democratizing data for a range of stakeholders working to improve outcomes for students. the education data portal, built in collaboration with urban s data science and communications teams, brings all major national datasets on schools, districts, and colleges under one roof, standardizing the information so it is easy to access data, measure change over time, and make connections across datasets. the center on education data and policy is seeking an experienced data analyst to work on the education data portal and other projects that involve complex data manipulation and management. what you ll do: the successful candidate will spend most of their time organizing and cleaning education datasets for inclusion in the education data portal, including the following types of tasks: standardize variable definitions to create panel datasets on schools, school districts, and colleges. manipulate data into the format required by the portal. write computer programs to efficiently clean and update education datasets. review data and code for accuracy. write documentation and create metadata for education datasets. collaborate with urban s technology &amp;amp; data science and communications teams to ensure that data and metadata are accurately uploaded to the portal. help manage the data update process and provide input on the future direction of the portal, including the development of new tools. serve as a resource to other staff on education data sources and programming questions. the successful candidate will also contribute to data cleaning and data analysis tasks on other education policy research projects, such as preparing complex student-level datasets for analysis, conducting analyses, and reporting on findings. data analysis and reporting may be a component of some projects, but this role is focused on understanding, manipulating, and managing education datasets. who you are: we are looking for an experienced data analyst who is passionate about working with education data. the successful candidate will have: completed a master s degree in a quantitative field (e.g. economics, statistics, computer science, data science, or any quantitative social science) and at least one year of experience working closely with data, or have an equivalent level of experience and education (e.g., a bachelor s degree with at least three years of experience working with data). experience working with complex databases, including programming in stata, r, or other languages. experience working on education policy research projects. strong analytical and problem-solving skills. an ability to manage multiple tasks simultaneously to successful completion. strong attention to detail. comfort working independently and as part of a team. basic knowledge of education policy in the u.s. (specific knowledge of education datasets is a plus). a demonstrated interest in education policy and share urban s belief that “power through knowledge” can help all people thrive in a fast-changing world. what you ll experience: no matter your role with urban, you will contribute to meaningful work that makes a difference for people and communities across the country. we are committed to cultivating a community and working in a manner defined by collaboration, equity, inclusivity, independence, and integrity. urban s greatest asset is our people. the salary range for this position is min $52,112, mid $69,247, max $85,672. salary offered is commensurate with experience and considers internal equity. candidates from diverse backgrounds are strongly encouraged to apply. salaries are just one component of urban institute s total compensation package. urban is committed to supporting our staff s physical, emotional, and financial well-being through a robust benefits package for yourself, eligible dependents, and domestic partners. it includes generous paid time off, including nine federal holidays, medical (including prescription), dental and vision insurance, and transit benefits. urban is unique in that we offer 403(b) retirement plan participation immediately after you re hired and a generous employer contribution after six months of service and 500 hours, with immediate vesting. you ll also have access to a health advocate, personal finance coaching, an employee assistance program, and educational assistance for undergraduate and graduate degree programs. the urban institute has formally recognized the urban institute employees union, which is part of the nonprofit professional employees union (npeu). urban management and the union work together in good faith and are motivated by a shared commitment to this institution. this position is included in the union-represented collective bargaining unit, and specific employment terms and conditions are subject to collective bargaining negotiations. the above statements are intended to describe the general nature and level of the work being performed by the people assigned. this posting is not an exhaustive list of all duties, responsibilities, and requirements. urban management reserves the right to amend and change duties, responsibilities, and requirements to meet business and organizational needs as necessary. the urban institute is an equal-opportunity employer and is committed to a diverse and inclusive workplace. all qualified candidates will receive consideration without regard to race, color, religion, national origin, gender or gender identity, age, marital status, personal appearance, sexual orientation, veteran status, pregnancy or family responsibilities, matriculation, disability, political affiliation, or any other protected status under applicable law. the urban institute is an equal opportunity affirmative action employer minorities women disabilities veterans. we are committed to equal employment opportunity and providing reasonable accommodations to applicants with physical and or mental disabilities. if you have a physical and or mental disability and are interested in applying for employment and need special accommodations to use our website to apply for a position, please contact human resources at humanresources@urban.org . reasonable accommodation requests are considered on a case-by-case basis.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we are looking for a full-time (40 hours per week) strategic planner sr. business analyst to add to our team. the successful applicant will have 10+ years experience as a strategist, strategic planner and operational planner with at least 5 years supporting the navy dod with crisis, contingency and change planner initiatives. if you enjoy strategic planning and supporting the military, collaborating with leadership, prioritizing projects, researching and analyzing data, then this position is for you. we are a 7-year-old technology solutions company that provides smart base smart facilities solutions, program management and technical services, industrial automation and control systems and critical infrastructure cybersecurity solutions to our customers. in supporting those customers, we enable the effective adoption of disruptive technologies without compromising security and operations. in essence, we provide integrated technology solutions that enable operational efficiency for our customers. working with our clients will give you the opportunity to put what you know to work and make a difference. you will have the opportunity to collaborate with senior leadership and your peers to help develop a mid-to-long range strategic plan for a navy customer organization including identifying near, mid and long-term goals. you will actively participate in the development and implementation of methods and tools for tracking and monitoring progress of the plan. our strategic planner sr. business analyst must have a background and experience that includes: bachelor s degree (a mba is preferred) 10+ years of industry specific experience including 5+ years of strategic planning. an active secret clearance ability to write reports, collect data and compile reports to identify trends and issues that need management attention or new strategies or opportunities to improve. ability to adapt quickly and develop successful professional relationships with key stakeholders. if you think you have what it takes to be a part of the atollo team, then the next step is to fill out our online application and answer a few questions to help us get to know you better. don t worry, the process is pretty simple. </w:t>
        <w:br/>
        <w:br/>
        <w:t xml:space="preserve"> -------------------------------------------------------------------------------------- </w:t>
        <w:br/>
        <w:br/>
        <w:t xml:space="preserve"> job description:  about us comprehensive disability services is a small business in silver spring, md. we are a customer-centric, inclusive, and supportive environment. we provide specialized services for people diagnosed with intellectual or developmental disabilities. our excellent services are delivered by our experienced aba, bcba, bcaba, and rbt professionals who care about your loved one s individual choices and interests. we believe in improvement through engagement. working closely with both you and your child is key. the position comprehensive disability services, llc is looking for a board certified behavior analyst to join our team. the successful candidate will be responsible for designing and implementing behavior intervention plans, conducting assessments, providing training and supervision to staff, and collaborating with other professionals to ensure the best possible outcomes for clients. the ideal candidate will have a passion for working with individuals with disabilities and a commitment to using evidence-based practices to improve the lives of those they serve. responsibilities: develop and implement behavior-based interventions for individuals with disabilities. provide consultation to families, caregivers, and other professionals. collect and analyze data to evaluate the effectiveness of interventions. develop individualized behavior plans. provide training and supervision to staff and caregivers. conduct functional assessments of behavior. maintain accurate records of client progress. create material for treatment plans. qualifications previous work experience as an rbt ability to build rapport with clients. ability to empathize with patients and their family members. strong problem-solving and critical thinking skills. ability to remain professional in high-stress situations. this company is an equal opportunity affirmative action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overview: *this position is an evergreen position which is a continuous need within our organization. applications will be reviewed as positions become available.* active top secret clearance required come join a company that strives for extraordinary people and exceptional performance ! chenega enterprise systems and solutions llc. , a chenega professional services company, is seeking a victim notification administrative analyst to work with fbi s victim notification system (vns) to help ensure that the fbi s responsibility for timely notification is met. this position will provide full service administrative support to victim specialists (vss) within the vsd. the goal behind providing full scope support is to lighten the administrative load for the direct service providers to victims, provide one central location for data management and storage, and to help maintain data accuracy inside of fbi systems and vsd databases. the victim notification analyst contractors shall develop expert knowledge on fbi systems, vsd databases and the attorney general guidelines for victim and witness assistance in support of the fbi vsps both in the field and at headquarters.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 s knowledge, critical thinking, innovative solutions for our clients. responsibilities: the role of the victim notification analyst is to support fbi victim specialists for administrative duties in conjunction with case management and the vns. provides administrative support to vsd vsps. answers phone, prepares reports, and tracks work. provides typing word processing support (including spreadsheet applications) to include composing internal and external routine non-routine memos and correspondence with minimal direction; obtaining appropriate approvals. may generate labels using mail merge. completes standard office forms; handles confidential secret subject matter frequently. opens, reviews, prioritizes and takes action on incoming mail within three business days; sends mail using appropriate mail carrier; sends receives faxes and makes copies when needed. enters data, maintains information, manipulates and defines reports for specific tracking purposes (statistics, project status). generates reports, evaluates data and makes recommendations summarizing trends for supervisor victim specialist review. material may largely consist of confidential information; requires use of judgment and discretion. serves as primary point of contact and primary source for clients victim specialists and communicates using appropriate tact and discretion. develops, sets up, maintains and retrieves organizational files and records that are generally electronic or manual. confers with appropriate internal and external offices to ensure that required procedures are followed. analyzes data and extracts and defines relevant information; interprets data for the purpose of determining past performance; identifies issues, provides alternative solutions, and resolves problems. processes information from the fbi s official record management system (sentinel), and sharepoint sites located on the classified and unclassified enclaves. serves as a liaison between the coordinators, unit personnel and management, as well as communicates using appropriate tact and discretion. uses various software applications, such as spreadsheets, relational databases, to assemble, manipulate and or format data and or reports. establishes effective liaison and operational contact with internal clients and oversight of groups ensuring that project execution is administered in conformance with guidelines established by department of justice (doj) and fbi regulations. assists in testing new or modified systems to check functionality and business processes. assists in preparing recommendations for implementation of new or modified systems, work procedures, or organizational changes. develops relationships with internal partners clients, which may require in person meetings or site visits. provides system training as needed and develops a training sop with the vns-coordinator. proficiently performs all tasks outlined above, except those related to quality assurance. provides mentorship and training to new victim notification analysts. qualifications: active top secret clearance; bachelor s degree from an accredited university; education can be substituted with four (4) years of relevant experience in a professional environment performing similar administrative tasks to those outlined above; minimum of two (2) years of relevant experience in a professional environment; shall have one (1) year of experience using ms word and ms outlook; one (1) year of experience using microsoft excel 2008 or later version in a professional work environment to include: creating new spreadsheets entering data, auto fill features, adding and adjusting columns and rows sorting, filtering and freezing panes moving and copying worksheets within a workbook separating data in one cell to multiple cells using text – to – columns grouping data together using the concatenate function working knowledge of basic excel formulas shall have experience in prioritization of projects and have strong problem-solving skills, good research skills and attention to detail; ability to travel as needed to meet with with partners clients, complete field office site visits, or other similar government needs; ability to work effectively with others and have good interpersonal skills. teleworking permitted?: false estimated salary wage: usd $76,000 yr. up to usd $76,000 yr. </w:t>
        <w:br/>
        <w:br/>
        <w:t xml:space="preserve"> -------------------------------------------------------------------------------------- </w:t>
        <w:br/>
        <w:br/>
        <w:t xml:space="preserve"> job description: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description: the foia analyst specialist, utilizing their intake experience, will review incoming foia requests, determine if properly constructed, request clarification if too broad, determine the applicable search taskers; and apply the applicable response letter template. additional responsibilities include, but are not limited to: · works within a foia case management system to assist in the processing of foia requests. · ensures completion of foia pa requests within statutory and regulatory deadlines. · reviews incoming foia requests. · reviews documents and redacts information that requires protection through redaction utilizing adobe acrobat pro, relativity, and or the foia case management system s document review tool. · makes assignment of foia requests. · makes fee waiver and expedited processing determination recommendations and draft correspondence. · works with program offices to complete foia requests. · manages document review workflow and works with the departmental foia pa officer and ios foia officer to improve performance in the work review process. · determines and documents foia request search terms. · conducts, coordinates, and concludes searches for responsive documents. · works on special projects related to foia processing, including metrics and reporting. · supports project teams and clients in effective use of ediscovery tool for analysis, document review, and productions. · proficiently uses ediscovery tools, such as relativity. · support ediscovery tool users by answering end-user questions (received via phone, email, and in- person) and provides end-user application training. · proficiently provides ediscovery tool case management to include creating and maintaining database, loading documents, security administration, and production support. · supports the office in effective use of ediscovery tool for analysis, document review and production. · handles escalated support, problem definition, and resolution in ediscovery tool; and · analyzes data collected to produce formal request responses. · assist with proposal development, if necessary. · perform other duties, as assigned. experience: · two (2) years or more of strong knowledge of the foia and privacy act. · two (2) years or more of experience reviewing records for disclosure for foia and privacy act request. · two (2) years or more of experience processing foia requests using automation, such as ediscovery tools. · must be able to utilize microsoft office software (access, adobe, word, excel, powerpoint, and outlook). education: · associates degree and good writing skills. other required skills &amp;amp; abilities: · must be able to effectively communicate with customer and fulfill all duties and responsibilities as listed in the contract. · must be proficient in microsoft office suite including, but not limited to: word, powerpoint, excel, and outlook. us citizenship: this position supports a u.s. government contract whose terms require sawdey solution services to staff it only with u.s. citizens. job types: full-time, contract pay: $34.50 - $35.36 per hour expected hours: 8 per week benefits: 401(k) dental insurance health insurance life insurance paid time off vision insurance schedule: 8 hour shift monday to friday travel requirement: no travel education: associate (required) experience: foia and privacy act: 2 years (required) work location: hybrid remote in washington, dc 20001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a2f consulting is an international consulting firm, and our teams provide a broad range of advisory services and policy advice in the areas of financial &amp;amp; private sector development in emerging markets. we work with international development institutions, multi- and bilateral organizations, foundations, as well as governments and corporate clients. please visit our website for further information: www.a2f-c.com we are looking for economists data analysts with strong quantitative and analytical skills to join our economic analysis and evaluation team and work on international projects. responsibilities &amp;amp; tasks contribute to analytical research projects on behalf of public and private sector clients on a range of economic policy issues (e.g., market research, surveys, project and impact evaluations, etc.) participate in and coordinate projects on and off-site under the supervision of the team leader lead economist conduct research and extensive data analyses for concurrent projects write, review and or edit technical reports support business development including preparing proposals for relevant tenders willingness and ability to travel internationally (post covid-19) is required qualifications masters or phd degree in economics, financial economics or similar degree from a reputable university some relevant work experience preferred ability to work under pressure and strict deadlines as team member strong quantitative knowledge of statistics software such as stata, spss, and or r excellent analytical and conceptual skills outstanding oral and written communication in english as extensive writing is required intellectual curiosity and willingness to learn team player with strong client relationship and interpersonal skills working proficiency of a foreign language would be a plus (french spanish preferred) candidates must be legally eligible to work in the united states or the eu. please send your application letter with your detailed cv, references, and salary expectations to recruit@a2f-c.com . only shortlisted candidates will be contacted. </w:t>
        <w:br/>
        <w:br/>
        <w:t xml:space="preserve"> -------------------------------------------------------------------------------------- </w:t>
        <w:br/>
        <w:br/>
        <w:t xml:space="preserve"> job description: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provides technical experience needed to analyze, develop and implement organizational policies and practices. develop and maintain content in the nih oma privacy teams and sharepoint sites; develop training material. provides technical advice to program staff regarding new policies and procedures. provide technical advice to staff regarding new policies and procedures. develop guidebooks, templates and other tools to assist staff with policy practices. interpret requirements, analyze gathered information, verify facts, draw conclusions and prepare work products. assist with development of on-line privacy-related awareness activities (e.g., virtual trainings) support efforts to ensure nih privacy program content is consistent with applicable hhs and nih policy. performs research of issues pertaining to current policies, regulations and procedures, and prepares issuance to program staff on changes. research and summarize background materials as needed by locating scientific or other policy related information on the internet and other means, including literature and database searches. work with staff on reporting requirements, including collecting information, collaborating with other offices and preparing written reports. review and promote privacy risk assessments (i.e., privacy threshold analyses, privacy impact assessments, third party website application pias and internal pias) to the hhs senior agency official for privacy for approval. assists with data collection. compile and analyze policy and related information. collect and analyze relevant qualitative and statistical information and program information. analyze and evaluate data for policy information. conduct and summarize technical research on policy topics. collect, organize and analyze data from various sources. collects and analyzes data. compile, analyze and organize scientific, policy and related information. collect, analyze and organize relevant qualitative and statistical information and program information. research, analyze and evaluate data for policy information. conduct and summarize technical research on policy topics. collect, organize and analyze data from various sources. electronically collect, analyze, and organize relevant qualitative and statistical information and privacy program information to prepare clear and effective reports. analyzes and provides information on current policy issues. prepare reports for upper management regarding status of current policy initiatives. prepare background information, options and recommendations that are used to brief upper management. provide privacy policy and compliance recommendations to nih staff, when consulted, in accordance with the privacy. act of 1974, e-government act of 2002, federal information security modernization act (fisma) of 2014, omb circular a- 130, omb circular a-108, omb-17-12 and other applicable statutes, regulations, and policies 3 attends meetings to review and implement discussion items. attend meetings, workshops, and seminars on relevant topics; provide a summary of relevant proceedings. prepares reports, graphs, etc., for use by upper management. interpret, analyze and condense material from a variety of sources for presentation. compile data and prepare graphs, slides and presentations. provides technical expertise needed to independently analyze, develop and implement organizational policies and practices. prepare background materials and provide context on a range of policy and program issues for use by upper management. prepare substantive technical reports and succinct executive summaries explaining program and policy issues. perform fact finding and review to assist in developing and implementing organizational policies and practices. provide expert advice on the administrative and management implications of policy and program proposals. analyze and evaluate findings and recommend more efficient, effective and economical ways to accomplish policy objectives. analyzes and consults with upper management regarding current policy issues. prepare reports for upper management regarding status of current policy initiatives. prepare background information, options and recommendations that are used to brief upper management. summarizes data and prepares and reviews reports, graphs, etc., for use by upper management. interpret, analyze and condense material from a variety of sources for presentation. compile data and prepare graphs, slides and presentations. prepare reports, graphs, etc., for use by upper management. collect, analyze, and organize relevant qualitative and statistical information and privacy program information to prepare clear and effective reports. develops new policies that support organizational goals. prepare recommendations and alternative options based on knowledge and analysis of policy practices and procedures. plan, lead, and attends meetings to review and implement discussion items. attend meetings; provide minutes and reports. review and implement discussion items. participate in planning sessions; contribute expertise in discussions of current and new policy initiatives. support nih privacy program stakeholder meetings (e.g., privacy coordinator group meeting, privacy management committee meeting, privacy incident response team meeting) serve as nih representative at hhs and or nih privacy meetings, as assigned. prepares briefing materials and professional packages for upper management, and provides recommendations for improvement. prepare briefings, summaries, talking points and background documents; assemble briefing books. prepare a variety of status reports, management summaries and briefing papers which identify problems, assess the overall condition of work completed or in progress, and outline issues, solutions and recommendations. additional qualifications bachelor s degree international association of privacy professionals (iapp) certification 3 or more years of privacy related experience software (teams - zoom - webex - excell - microsoft office - adobe acrobat - powerpoint – sharepoint)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about nff: since 1996, nff has designed, architected, and delivered it network and security solutions to many state, and local government agencies, k-20 educational institutions, federal agencies, and large enterprise businesses across the mid-atlantic. nff is a technology services and solutions provider, specializing in next-generation it infrastructure including networks, data centers, cloud migrations, it security, collaboration and mobility, and full part-time staff augmentation services. our solutions, professional services and it staffing portfolio are centered around building more resilient, secure, adaptive, and intelligent it infrastructure and include comprehensive assessment, architecture, design, integration and installation services, and ongoing performance management services though our network operations center (noc). nff is a cisco gold partner with a customer experience specialization and was a “cisco top-5 mid-atlantic sled partner” in 2019, 2020 and 2022. nff has maintained cisco gold partnership since 2008, is the only cisco gold partner headquartered in the district of columbia. in addition to cisco, nff has key partnerships with many manufacturers and it solution providers including, rapid7, arctic wolf, vmware, netapp and splunk. nff is a district of columbia (dc) certified business enterprise (cbe) and a sba certified small business with headquarters in downtown washington, dc. our dedication to quality is reflected in our accomplishment of being awarded multiple iso 9001:2015 certifications. about this position responsibilities: formulates and defines systems scope and objectives based on both user needs and a thorough understanding of business systems and industry requirements. duties: understand and document current business procedures and identify areas for improvement. provide hands-on business process requirements analysis in support of hyperion financial management suite and related applications. collaborate with internal departments and external resources, plans, designs and implements financial systems solutions. demonstrate expertise with the hyperion financial management suite. responsible for the knowledge transfer of business requirements to the application &amp;amp; database developers and project managers. business analyst shall have ability to write functional design specifications. business analyst shall have experience supporting data cleanup, data conversion and reconciliation activities as well as write white papers and solution recommendations as needed. responsibilities : formulates and define systems scope and objectives based on both user needs and a thorough understanding of business systems and industry requirements. devise or modifie procedures to solve complex problems considering computer equipment capacity and limitations, operation time, and form of desired results. includes analysis of business and user needs, documentation of requirements, and translation into proper system requirements specifications. provide consultation on complex projects and is the top-level contributor specialist of most phases of systems analysis, while considering the business implications of the application of technology to the current and future business environment. qualifications: required desired skills: 11+ years of business analyst experience (required) 11+ years of software development lifecycle (sdlc) experience (required) 11+ years of ms office powerpoint experience must have 5 years hands-on experience implementing hyperion financial management (hfrm) suite in public sector (required) must have 5 years hands-on experience in developing and documenting operational processes, functions and procedures involving hyperion (required) 5 years hands-on experience leading end-to-end implementation of new requirements, process changes and improvements requested by stakeholders business (required) 5 years of experience providing go-live, continuous improvement and business support and proactive engagement with planning functions to facilitate business requirements (required) 5 years of hands-on experience in application configuration, governance and strategy as well as the implementation of business change requests (required) 5 years of experience in the design and development of a smartview template framework (required) 5 years of experience with public sector budgeting (required) education: bachelor s degree in it or related field or equivalent experience or project management professional (pmp) certification; desired. nff disclosures: nff offers a competitive salary, comprehensive benefits and flexible paid time off options, for eligible employees: medical, dental and vision, health savings account, flexible spending account std, ltd, supplemental life insurance and add&amp;amp;d comprehensive 401k plan paid time off nff is an equal opportunity employer. </w:t>
        <w:br/>
        <w:br/>
        <w:t xml:space="preserve"> -------------------------------------------------------------------------------------- </w:t>
        <w:br/>
        <w:br/>
        <w:t xml:space="preserve"> job description: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we are currently seeking a scrum business analyst to join our department of state refugee processing center program in rosslyn, va. in support of this project, the ideal candidate will be interested in international development and refugee resettlement. business analysts at devis are expected to work across job functions and collaborate with team members and clients extensively. your main tasks will include performing detailed requirements analysis, documenting processes and the results of your analysis, and performing some user acceptance testing. to succeed in this role, you should have a natural analytical way of thinking and be able to bridge communication gaps between technical and non-technical stakeholders. you also will be expected to analyze internal processes, determine where they can be improved, and implement sustainable and scalable change. responsibilities evaluating business processes, anticipating requirements, uncovering areas for improvement, and developing, documenting, and implementing solutions. leading ongoing reviews of business processes and developing optimization strategies. staying up to date on the latest process and it advancements to automate and modernize systems. conducting meetings and presentations to share ideas and findings. analyzing business and system requirements collaboration with development team and key stakeholder teams to analyze and understand requirements, then transforming the requirements into a valid solution will work closely with scrum masters, business, and it teams to gather input to support ongoing business needs for implementation and support responsible for the design and testing of servicenow applications and integration to other applications and platforms; including architecture, languages, best practices and methodologies in an agile scrum environment provide strong project on-track and on-task and collaborate on an ongoing project in both new and enhancements development between engineers, developers, analyst and other team members work closely with cross-functional teams to meet project deadlines and deliver software solutions that meet or exceed client expectations. documenting and communicating the results of your efforts. benchmarking our approaches against the latest changes and standards in the field. shifting between projects and tasks with ease. focusing on solutions rather than the confines of a particular role. related duties or special projects as assigned required skills and qualifications 2-4 years agile business requirements experience demonstrated experience creating user stories and defining acceptance criteria ability to support users by investigating, communicating, and resolving their problems direct experience with software development life cycle and processes in a team environment including scrum agile development - preferred 2+ years of technical or related experience - preferred experience with knowledge management and data visualization tools, systems, and processes - preferred ability to elicit requirements, develop analyses, determine specification, and verify outcomes in a scrum environment - a plus servicenow experience strongly preferred education certifications bachelor s degree from an accredited university or equivalent combination of education and experience scrum certification a plus clearance requirements must be a u.s. citizen with the ability to obtain and maintain a secret clearance active secret clearance preferred additional perks benefits competitive salary compensation 401k retirement contribution savings plan salary range: $84,000 - $130,000 devis is an aa eoe m f disabled vet employer committed to providing equal employment opportunity without regard to an individual s race, color, religion, age, gender, sexual orientation, veteran status, national origin or disability. bwl5g38uq0 </w:t>
        <w:br/>
        <w:br/>
        <w:t xml:space="preserve"> -------------------------------------------------------------------------------------- </w:t>
        <w:br/>
        <w:br/>
        <w:t xml:space="preserve"> job description:  about morning consult: morning consult is a global decision intelligence company changing how modern leaders make smarter, faster, better decisions. the company pairs its proprietary high-frequency data with applied artificial intelligence to better inform decisions on what people think and how they will act. ideally this position would be based in washington, dc, however we are open to our other office locations (new york, ny or chicago, il). the role: as a senior business analyst for morning consult, you will be responsible for the development and management of our commercial technologies, including salesforce. you will help the senior director of business operations maintain a strategy for how we record, measure and support our business processes with technology. in this role, you will work daily with stakeholders from around the business to collect business requirements and manage resources in executing against a roadmap that you will maintain. if you enjoy breaking problems down for others, are organized, an excellent listener, consultative, collaborative, outgoing, and looking for a place where you can have a valued voice in strategy, this may be the next step in your career. you will be a leader on the team that designs and updates our crm and ancillary business operations systems, and will have a direct impact in our operational efficiency and success. the business operations team at morning consult: the business operations team is part of the financial division at morning consult. we work closely with all divisions within morning consult to ensure that our technologies, processes and reporting support the goals and initiatives of the entire organization. business operations is a small team but plays an outsized role in the strategic evolution of the business. what you ll be working on: managing, developing and implementing tools owned by business operations, including but not limited to salesforce crm, gong and clari collaborating with cross-functional teams to gather requirements, defining project scopes and ensuring successful implementations of commercial initiatives maintaining a roadmap of planned work, communicating the status of projects with the senior director of business operations and publishing updates for completed or delayed work managing our salesforce administrator(s) and consultants against your roadmap; translating business challenges into executable requirements or stories for your team assisting in building out salesforce solutions, taking on tickets and participating in all levels of the development process analyzing and optimizing existing processes to improve data reporting, streamlining workflows and increasing overall commercial performance staying informed about industry trends and emerging technologies, providing recommendations for continuous improvement perform such other tasks and duties as may be required or assigned from time to time in the company s discretion about you and what you ve done: bachelor s degree or equivalent experience 5+ years of experience in salesforce administration and a strong understanding of salesforce best practices and functionality salesforce admin [adm201 or adm211] certification salesforce cpq specialist certification preferred strong project management skills with a track record of successfully leading cross-functional teams excellent communication and interpersonal skills, with the ability to collaborate effectively at all levels of the organization strategic thinker with the ability to align technology solutions with business goals previous people management experience preferred experience in sales, revenue operations or saas and usage businesses a plus familiarity with clari, gong and asana a plus willing to take feedback, learn and grow; an ethos of continuous self-improvement note: we view the above section as a guide, not a checklist. research shows that underrepresented marginalized groups are less likely to apply for a job if they feel that they don t meet 100% of the qualifications. we welcome diverse and non-traditional backgrounds and encourage you to apply even if you don t satisfy every single bullet on this list! it s expected that you ll learn and grow throughout your time at morning consult, so if you re open to building new skills, we d love to hear from you. the expected salary range for this position is $107,500 - $174,900, with a midpoint of $141,200. in most cases, we target the midpoint of our salary ranges for new hire compensation. this placement is reflective of full proficiency in a role. this role is eligible for an equity grant, which will be discussed in your initial recruiter conversation. please see an overview of morning consult s benefits on our career page. we are committed to a work environment that is inclusive to all and free of discrimination. it is our policy to be an equal opportunity employer without regard to race, color, religion, sex, age, national origin, disability, sexual orientation, gender identity or expression, genetic predisposition or carrier status, veteran status, citizenship status or any other factors prohibited by law. morning consult will provide reasonable accommodations for qualified individuals. morning consult privacy policy </w:t>
        <w:br/>
        <w:br/>
        <w:t xml:space="preserve"> -------------------------------------------------------------------------------------- </w:t>
        <w:br/>
        <w:br/>
        <w:t xml:space="preserve"> job description:  job code: lc: 001-002-001-lll department: professional services minimum experience: 8-10 years job type: full-time hybrid remote job location: washington dc status : citizen or green card holder (position requires clearance) 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 s enterprise. the individual will plan requirements development activities and collaborate with the client and it on the development of requirements and api design deliverables.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 develop plans for the releases of business needs statements needing requirements for the release and dependencies. develop agile stories and waterfall software requirements documents. manage the workload and communicate the progress in daily meetings and weekly reports to the client identify risks and communicate risks to client and pmo. reviews, analyzes, and evaluates user needs to create systems solutions that support overall business strategies. documents system requirements, defines scope and objectives and creates system specifications that drive system development and implementation. incumbents function as a liaison between it and users and have both business and technical expertise. work with data files, flat files, xml, jason, and other formats to define business and technical requirements. performs quality assurance activities including developing and executing test plans, test case requirements test use case matrix, and reporting on testing activities. 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 qualifications: 10+ years of analysis, evaluation, and user needs identification experience and skills to convert the needs into software requirements and directly impact customer experience, revenue, and cost avoidance where necessary. 3+ years of experience leading requirements planning and management activities in agile and waterfall methodologies. must have problem-solving and consultant-type skills to recognize, analyze, and respond to business and technical problems. must have excellent written, verbal, and developing training content communication skills. bachelor s degree in a relevant field such as computer science, information systems, business administration, or equivalent experience. experience in working with multiple stakeholders related to integration management, and risk management is a big plus. ability to work independently without direct supervision of day-to-day tasks. proficiency to work with microsoft excel, pivot tables, powerpoint, and sql will increase your success probability across different work streams.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overview perform complex analytical and statistical modeling on large data sets to support various business operations and organizational objectives. define data requirements, perform data collection, processing, cleaning, analysis, modeling and visualization. identify data patterns and trends to answer business questions and improve decision making. identify opportunities to increase efficiency and automation of data analysis processes and procedures. leads the most complex data analysis with minimal supervision and wide latitude for independent judgment. considered a key stakeholder key contributor and subject matter expert on highly complex initiatives and project teams. reserved for the most highly skilled practitioners with direct accountability for results. individual contributor and mentor to more junior staff. responsibilities design, develop, maintain, and manage highly advanced reporting, dashboards, data models and analytical results of significant impact evaluate and define functional requirements for analytics and business intelligence (bi) solutions retrieve, analyze and validate data and test accuracy of reported results work directly with project leads to understand requirements and propose key analytics solutions to drive effective decision-making and influence business objectives produce actionable reports that demonstrate key performance indicators, identify areas of improvement for current operations, and show root cause analysis of problems. analyze and summarize business operations, customer and or economic data in order to improve business intelligence, optimize operating effectiveness and predict business outcomes. identify trends and patterns in business data; create data visualizations to support business decision making build new and or modify existing database data warehouse data mart and business intelligence solutions to meet business and system requirements collaborate with business units and senior management to conduct needs assessment to support business unit objectives provides input on highly complex data science and big data projects effectively communicate findings and insight to stakeholders and provide business strategy recommendations for optimizing business performance. lead, guide, and mentor less experienced staff; direct the work of others as needed perform other duties as assigned qualifications extensive experience in the application of statistical methods, mathematical techniques, forecasting, cost- benefit analysis, related analytical tools and programming languages extensive experience in problem resolution including determining root cause, scope and scale of issues extensive experience that demonstrates the ability to research, compile, and document data, business processes, and workflow expert knowledge of standard etl tools and techniques expert knowledge of the process in sourcing raw data and cleansing techniques expert knowledge of emerging trends and influences best practices within discipline advanced knowledge of data warehousing, data cleaning, and other analytical techniques required for data usage expert in understanding and communicating data presented in models, charts, and tables and transforming it into a format that is useful to the business and aids effective decision making expert in understanding and analyzing models that predict the probability of an outcome expert knowledge of and the ability to perform basic statistical analysis such as measures of central tendency, normal distribution, variance, standard deviation, basic tests, correlation, and regression techniques expert knowledge of data models, design tools, business technical requirements, statistical programming languages, data queries demonstrates a key understanding of multiple database concepts and data flows expert knowledge of various data structures and the ability to extract data sources (such as pyspark, powerbi) advanced knowledge of mapping techniques and data pipelines expert skill interpreting, extrapolating and interpolating data for statistical research and modeling expert skill analyzing statistics and reports to determine business performance and trends expert skill identifying and analyzing business requirements and recommending solutions effective skill presenting findings, conclusions, alternatives, and information clearly and concisely expert skill in the use of measurement and statistical practices to analyze current and historical data to make predictions, identify risks, and opportunities enabling better decisions on planned future events expert skill in collecting and manipulating data used in effective decision making expert sql skills advanced verbal and written communication skills advanced database and presentation software skills advanced word processing and spreadsheet software skills master s degree in a related field, or the equivalent combination of training, education and experience desired qualification(s) working knowledge of navy federal human resources policies, procedures, and programs working knowledge of operational transaction processing (olap oltp) applications and systems pmp certification (or commensurate experience managing corporate-wide projects) 1-3 years of experience working with databricks 1-3 years of experience working in azure cloud 8-10 years of experience in sql development 8-10 years of experience in report development (ssrs power bi tableau) with an emphasis on power bi data stewardship experience hours: monday - friday, 8:30am - 5:00pm locations: 820 follin lane, vienna, va 22180 | 5510 heritage oaks drive, pensacola, fl 32526 | 141 security drive, winchester, va 2260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senior business systems analyst trainer employment type: remote hybrid (4 days onsite) annexa inc. is currently supporting dc s department of child and family services implementation of a new comprehensive child welfare information system. we are looking to expand our team in support of the districts goals of developing a more data centric, user friendly, and highly efficient application for the agency. annexa is currently seeking a senior business systems analyst trainer that will be responsible for developing business process flow diagrams, supporting product owners in creating user stories &amp;amp; acceptance criteria, &amp;amp; collaborating with various stakeholders to capture business requirements. the candidate will also be responsible for learning new applications, developing training material and delivering training. responsibilities: business analysis and process mapping maintain comprehensive business process flow diagrams (i.e., process maps flow charts) to document and visualize workflows that are supported by new software application. collaborate with product owners to understand business processes, watch demonstrations and using a sandbox develop training material for staff. identify channels to deliver training to staff including videos, tipsheets, contextual help and others. training and organizational change management create training materials, including user guides, videos, and other instructional resources, to facilitate user onboarding and ongoing system support. collaborate with cross-functional teams to maintain knowledge base portals such as confluence, azuredevops, and sharepoint, ensuring that information is up-to-date, organized, and easily accessible. conduct hands-on end-user training on dynamics 365, ensuring users are equipped with the knowledge and skills necessary to utilize the system effectively. required: 11-15 yrs. ba experience 5 years project management skills with the ability to prioritize tasks and meet deadlines 11-15 yrs. requirements gathering and documentation 11-15 yrs. ms office suites experience 3 years develop training materials, including user guides, videos, and other instructional resources, to facilitate user onboarding and ongoing system support 3 years proven experience as a business analyst, specifically in developing business process flow diagrams, user stories, and acceptance criteria 2 years business process and workflow data flow design (i.e., process maps flow charts) and implementation highly desired: 1 year experience working with knowledgebase portals such as confluence, azuredevops, and sharepoint 1 year experience in child welfare agency 3 years hands-on end-user training on dynamics 365 </w:t>
        <w:br/>
        <w:br/>
        <w:t xml:space="preserve"> -------------------------------------------------------------------------------------- </w:t>
        <w:br/>
        <w:br/>
        <w:t xml:space="preserve"> job description:  job description: senior data center analyst experience qualifications: education: bachelor s degree or combination of education and experience. experience required: 10+ years related technical experience in supporting and designing data centers. extensive technical understanding of the operation and management of an enterprise hosted services datacenter with experience acting as a liaison between a hosting facility and hosting facility customers. extensive experience in implementing and managing data center utilization and performance metrics. experience and understanding of ups systems, hvac systems, and other physical infrastructure associated with temperature control and power systems such as power assessments, inspecting the quality of work performed by data center electrical contractors, and other contracted vendor work performed in a data center. extensive experience in executing preventative maintenance on data center and communication rooms. experience creating and updating diagrams, drawing schematics, and documentation of data center equipment to include serial numbers, asset tags, to location (row, rack, etc.). high degree of initiative and dependability. experience with supporting data center services 24 7 365 and responding to service interruptions at any time. ability to work with little supervision, proactively identify and respond to issues before they impact service. experience with administrating and troubleshooting physical environmental control systems such as access control and video monitoring systems. experience with information technology service management (itsm) practices including change management, problem management, and incident management. highly accountable with a significant focus on customer service and high service availability. excellent technical written, diagramming, and oral communication skills with the ability to effectively communicate with information technology professionals as well as management. experience with dcoi and dcoi initiative. experience with datacenter service design and management. experience with design, implementation, and management of dcim. experience with photovoltaic or other renewable energy systems. knowledge of nist special publication 800-53 (nist.sp.800-53, security and privacy controls for information systems and organizations) standards with a concentration on physical environmental controls. you will be required to obtain a public trust clearance job type: full-time pay: $110,000 - $130,000 per year benefits: life insurance experience level: 10 years schedule: 8 hour shift application question(s): are you a us citizen? education: bachelor s (required) experience: senior data center analyst: 10 years (required) ability to relocate: washington, dc: relocate before starting work (required) work location: in person </w:t>
        <w:br/>
        <w:br/>
        <w:t xml:space="preserve"> -------------------------------------------------------------------------------------- </w:t>
        <w:br/>
        <w:br/>
        <w:t xml:space="preserve"> job description:   class="jobsearch-jobdescriptiontext jobsearch-jobcomponent-description css-10og78z eu4oa1w0"&gt;in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global solutions network (gsn), a federal government contracting firm, presents this full time, long-term position supporting gsn s customer at the national institutes of health (nih). this position provides a competitive salary and comprehensive benefits. if interested, please provide your most up-to-date resume. technical requirements: provide support to nih-wide programs managed by the nih oma division of compliance management (dcm) staff, including delegations of authority, organizational changes policy manual. meet with program leads to improve program areas, determine priorities, and support staff needs and issues; work with staff to solve inter- and intra-departmental functions and tasks. work with dcm program area staff to assess communication and training requirements, develop materials using a variety of communication tools, create training modules, and implement program-related training to key stakeholders. work with dcm program area staff on research and analysis of data to improve the program specific systems; process nih institute or center or office of the director (ico) submissions for review and clearance; provide guidance to icos and stakeholders; develop policies and procedures to enhance and streamline functional areas. work with the dcm program area staff to coordinate and assist on special projects and administrative functions, including coordinating communications, consolidating responses for submissions, coordinating meetings, and supporting the development of sharepoint, teams or other collaborative solutions for program modernization efforts. work with staff on special projects that involve research, analysis and written recommendations; support the director s office, dcm, on projects that require development of timelines and milestones. collect, analyze and organize relevant qualitative and statistical evaluation information and program information to prepare clear and effective reports. review outgoing correspondence and other documents for procedural and grammatical accuracy, accessibility, proper format and conformance to established policies and procedures. organize meetings and conferences; invite attendees; coordinate audio visual requirements; coordinate teleconferencing; confirm speakers presentations; prepare and disseminate agendas, handouts and other required documents; prepare and consolidate notes, action items and follow-up. prepare multi-media presentations and summary reports. handle and resolve complex and or unusual problems and emergency situations as they arise; work with staff to improve the efficiency and effectiveness of administrative operations; develop expeditious and efficient methods to solve problems. provides technical experience needed to analyze, develop and implement organizational policies and practices. prepare substantive technical reports and succinct executive summaries explaining program and policy issues. provides technical advice to program staff regarding new policies and procedures. provide technical advice to staff regarding new policies and procedures. performs research of issues pertaining to current policies, regulations and procedures, and prepares issuance to program staff on changes. work with staff on reporting requirements, including collecting information, collaborating with other offices and preparing written reports. assists with data collection. compile and analyze policy and related information. collects and analyzes data. collect, analyze and organize relevant qualitative and statistical information and program information. analyzes and provides information on current policy issues. prepare background information, options and recommendations that are used to brief upper management. attends meetings to review and implement discussion items. attend meetings, workshops, and seminars on relevant topics; provide a summary of relevant proceedings. prepares reports, graphs, etc., for use by upper management. compile data and prepare graphs, slides, and presentations. provides technical expertise needed to independently analyze, develop and implement organizational policies and practices. prepare substantive technical reports and succinct executive summaries explaining program and policy issues. analyzes and consults with upper management regarding current policy issues. prepare background information, options and recommendations that are used to brief upper management. summarizes data and prepares and reviews reports, graphs, etc., for use by upper management. compile data and prepare graphs, slides and presentations. develops new policies that support organizational goals. initiate, develop and implement new policies that support organizational goals. plan, lead, and attends meetings to review and implement discussion items. participate in planning sessions; contribute expertise in discussions of current and new policy initiatives. prepares briefing materials and professional packages for upper management; provides recommendations for improvement. prepare a variety of comprehensive status reports, management summaries and briefing papers which identify problems. recommend improvements. qualifications: bachelor s degree in related field ms office sharepoint webex adobe acrobat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pre-requisites all candidates should be born in the united states (us citizenship is a must) no submissions will be accepted from employers. resumes submitted by employers will be disqualified immediately! position overview we are in search of an accounting and audit program analyst (who has worked with a government agency) to support the federal housing finance agency (fhfa) office of budget and financial management (obfm) for financial management operations and programs. obfm is responsible for developing, managing, and implementing agency policies and procedures governing accounting operations, financial management, budgeting, travel, and financial reporting and acquisition programs. obfm contributes to the achievement of fhfa s strategic and performance goals through planning and executing of fhfa s budget and financial management programs. the program analyst will analyze financial management processes, conduct routine and non-routine accounting transactions and processes, improve internal controls, strengthen policies and controls, increase transparency, and provide advice and recommendations to the government. all decision-making and financial, program, and business management decision authority remains with the government. work location constitution center in washington, dc job responsibilities and or success factors respond to meeting and audit requests and route to the appropriate staff member. coordinate logistics such as meeting requests, briefing and document distribution prior to scheduled meetings. create technical and non-technical documents using appropriate software. these documents may include technical accounting forms, cycle memos, audit documentation, internal control documentation, memoranda, briefs, and reports. edit internal agency or obfm specific policies, procedures, and documents as requested. editing includes, but is not limited to, proofreading as well as correcting format, grammar, and spelling errors. create documents consistent with fhfa official documents policy. produce a variety of communications from informal email interactions with internal and external clients to formal memos, issue papers, presentations, executive briefings, and others. provide audit liaison support to help facilitate the flow of information between obfm and internal and external auditors. this includes development and maintenance of documentation and drafting responses to potential audit findings for the annual a-123 internal audit and the financial statement audit, which is performed by the government accountability office. manage, track, and deliver audit deliverables for both audits. maintain the budget and accounting officer appraised of any issues or potential issues based on interaction with the auditors and through the review of fhfa audit deliverables documentation. review and provide recommendations to the budget and accounting officer based on omb circular a-123, internal controls over financial reporting (icofr) for financial and business process areas and assess the impact of new financial management and other accounting treatment specific guidance on financial operations and supporting the implementation of new guidance when applicable. participate in end-to-end walkthroughs of business processes, documenting business processes and controls, reviewing and updating cycle memos, reviewing the testing the design and operating effectiveness of internal controls, and monitoring all deficiencies for obfm. conduct research to investigate accounting and financial management issues and work collaboratively with the obfm and other fhfa staff to formulate and recommend solutions. perform internal controls over operations and assessments of improper payments in support of the payment integrity information act (piia) and provide recommendations to obfm. provide a broad range of financial statement audit and audit risk management and remediation support that support the agency s goals to maintain a clean audit opinion and improve internal controls. support the development and execution of risk mitigation plans, corrective action plans, and broader remediation strategies designed to address financial risks and internal control or audit deficiencies and strengthen financial processes. apply a variety of analytical, problem-solving, and reporting skills and techniques and provide regular routine and ad hoc reports associated with multiple systems and compile the information for further review by obfm management and staff. collect and analyze data, produce models and visualizations, and draw conclusions and develop recommendations from the data to improve decision-making for obfm. conduct research to investigate accounting and financial management issues and work collaboratively with the obfm team to formulate and recommend solutions. document and evaluate business processes and make recommendations for process improvements. analyze and help develop and or improve policies and procedures for a variety of programs and operational needs. education and minimum qualifications must be a us citizen with the ability to obtain and maintain a federal public trust . bachelor s degree in finance, accounting, or business administration with 3-5 years of related accounting and financial experience. professional experience serving as an analyst with the private or public sector. strong oral and written communication skills. heightened attention to detail, and the ability to create and edit technical and non-technical written work products and graphical presentations. ability to view problems from multiple angles and apply a variety of solutions to solving them. ability to participate in client-facing discussions and meetings. ability to synthesize information quickly and learn new skills. demonstrates proven thorough abilities in the following areas: internal control assessments. entity level controls, risk management, and fraud risk assessments. supporting management internal control programs. understanding deficiencies communicated by the client s auditor or internal control teams, tracking audit provided by client (pbc) requests, responding to audit requests, developing corrective action plans, and executing remediation with a focus on internal controls over financial reporting and management financial statement assertions. demonstrates the ability to understand client needs, participate within a team environment, and communicate throughout internal and external network in a manner that allows for successful execution of tasks. job types: full-time, contract pay: $92,000 - $110,200 per year benefits: 401(k) dental insurance health insurance life insurance paid time off vision insurance schedule: monday to friday travel requirement: no travel work location: in person </w:t>
        <w:br/>
        <w:br/>
        <w:t xml:space="preserve"> -------------------------------------------------------------------------------------- </w:t>
        <w:br/>
        <w:br/>
        <w:t xml:space="preserve"> job description:  overview: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qualifications: 8 years experience must be able to obtain and maintain dod public trust clearance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pay range: usd $100,000 - usd $130,000 yr. eeo: pci federal services (pcifs) and it s subsidiaries is an equal-opportunity employer. pcifs does not discriminate on the basis of age, sex, race, national origin, religion, marital status, sexual orientation or identity, veterans or disability status. preference may be extended to qualified native american indian candidates in accordance with applicable federal law. </w:t>
        <w:br/>
        <w:br/>
        <w:t xml:space="preserve"> -------------------------------------------------------------------------------------- </w:t>
        <w:br/>
        <w:br/>
        <w:t xml:space="preserve"> job description:  date: mar 5, 2024 location: washington, dc, district of columbia, united states company: hii s mission technologies division requisition number: 17722 required travel: 0 - 10% employment type: full time salaried exempt security clearance: secret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in washington, d.c., is seeking a congressional affairs analyst to support the defense innovation unit (diu). the congressional affairs analyst is responsible for assessing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developing potential courses of action to senior staff; and coordinating and drafting organizational responses. this role will support the director of congressional affairs and policy to enhance diu s ability to rapidly tailor and field cutting-edge commercial solutions to the warfighter at the speed of relevance. duties include preparing materials in support of congressional and key thought leader visits and outreach, identifying legislative, regulatory, and policy hurdles hindering diu s mission, developing course(s) of actions, and supporting implementation. this is not a remote position; the selected candidate will be required to be on site, a minimum of two days per week. a writing sample must be provided for all applicants. candidates will be required to submit a written response to a prompted topic as part of the interview process. key responsibilities: the candidate will support the director of congressional affairs and policy to assess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coordinating and drafting organizational responses; developing potential course(s) of action to senior staff; and supporting execution and implementation. the candidate conducts research and produces in-depth analysis on topics of interest to congressional committees of jurisdiction and diu leadership to include emerging dual-use technology development and innovation policies, the department s adoption of commercial solutions for national security, and legislative barriers hindering the department s and diu s mission. duties include conducting research and preparing policy positions, briefings, white papers, and reports for congress and senior staff. the candidate will assist the director of congressional affairs to work across the department, interagency, private sector, academia, and non-profit sector in support of diu s mission. the candidate must be a strategic thinker who can quickly operationalize concepts and ideas and demonstrate natural learning agility and personal flexibility in a fast paced, change-oriented environment. the congressional affairs analyst must be flexible, pragmatic, and able to think creatively to implement activities in a responsive manner. what you need to have: 9 years relevant experience with bachelors in related field; 7 years relevant experience with masters in related field; 4 years relevant experience with phd or juris doctorate in related field; or high school diploma or equivalent and 13 years relevant experience. monitor and assess statutory, regulatory, and policy developments that affect diu operations; provide assessments of the impact; and develop potential course(s) of action to senior staff. produce written materials and qualitative and quantitative analysis for senior staff; extract, collect, aggregate, and analyze data across databases, information sources, survey responses, and other data sources. develop strategic plans, policies, and programs in support of diu goals and senior staff objectives. prepare materials and other support for briefings, hearings, requests for information, reports, visits, and general outreach to department and congressional stakeholders. represent diu to internal and external audiences. assist with the review and edit of all external communications to ensure alignment with diu objectives. secret security clearance. performs other duties as assigned. bonus points for: ability to present information clearly and concisely through memos, reports, briefings, and other presentations. excellent communicator, writer and spokesperson who can clearly articulate the diu mission, goals and objectives to a variety of audiences. ability to build and sustain relationships with a diverse range of personnel regardless of rank, experience, culture, or civilian experience. general understanding of congress, the department of defense, dual-use technology development, and u.s. innovation ecosystem ability to work with traditional and non-traditional defense contractors, innovators, and service providers. proven ability to work collaboratively in a team environment. ability to multitask and work in a fast-paced environment. decisive and results oriented. ability to assess and accept risk. high organizational and time-management skills strong analytical and problem-solving skills maintains the highest standards of professionalism, appearance, and decorum. willingness to travel. secret clearance with ability to obtain a ts sci. familiarity with dod task management systems (i.e., correspondence and task management system (catms) and task management tool (tmt).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