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tsc offers a professional working environment, a competitive salary, and an excellent benefits package. come and join our team! job description: 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responsibilities: develop and maintain cognos reports that interface primarily with deltek costpoint modules work with report users to define and document requirements for new reports and modifications to existing reports develop and maintain dashboards and apply data visualization and user interface best practices manage report security and report distribution support integration efforts for merging bi platforms with enterprise systems and applications define and maintain configuration management of the reporting portfolio create and maintain a standard reporting library and delivery schedule to meeting customer and operational needs work independently and with a team to solve problems involving complex and large data sets required qualifications: minimum 5 years experience in business intelligence solutions minimum 3 years experience developing cognos reports experience with deltek costpoint accounting system database schema excellent verbal written communication skills analytical and independent problem-solving skills organizational skills to balance and prioritize work ability to obtain and maintain a ts sci dod clearance. u.s. citizenship required preferred qualifications: oracle sql expertise microsoft excel expertise power bi or other bi related tools expertise software development expertise college university degree in data analytics, data science, or an equivalent field u.s. citizenship required for this position: yes job type: regular security clearance : no travel: none relocation assistance available: no position contingent upon award of contract: no tsc benefits: tsc offers a stable work environment, a competitive salary, and a comprehensive benefit package; including esop participation, 401k plan, flexible work schedules, tuition reimbursement, co-sponsored health plan, paid leave and much more. applying to tsc : only those candidates invited for an interview will be contacted. employment at tsc is contingent upon the successful completion of a comprehensive background check, security investigation, and a drug screening. tsc is committed to hiring and retaining a diverse workforce. we are proud to be an equal opportunity employer affirmative action employer, making decisions without regard to race, color, religion, creed, sex, sexual orientation, gender identity, marital status, national origin, age, veteran status, disability, or any other protected class .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14+ years industry experience. education may substitute for years of experience. experience supporting humanitarian field operations. experience with data cleaning. experience with data visualization. creative and compelling data storyteller. advanced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the puyenpa family of companies are comprised of multiple sba certified native american tribal 8(a) and multi-certified organizations focused on delivering information technology, management consulting, and general construction solutions to the federal government along with the commercial sector. we are actively seeking a senior and mid level strategic support analyst based in crystal city, arlington, va. this is a full time, hybrid role. this position requires an active dod secret clearance. salary is doe. this is an exciting opportunity to be part of the puyenpa team supporting the f-35 jpo project. the minimum requirements for this role are: senior level: 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 mid-level: 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puyenpa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 puyenpa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at puyenpa,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recruiting@puyenpa.com. xj6 </w:t>
        <w:br/>
        <w:br/>
        <w:t xml:space="preserve"> -------------------------------------------------------------------------------------- </w:t>
        <w:br/>
        <w:br/>
        <w:t xml:space="preserve"> job description:  the talent acquisition department hires qualified candidates to fill positions which contribute to the overall strategic success of howard university. hiring staff “for fit” makes significant contributions to howard university s overall mission. job posting introduction: howard university s office of development and alumni relations is seeking an enthusiastic development professional who would like to join historic howard university as we continue to make history in our fundraising efforts. if you enjoy managing data, creating reports, and allowing your creativity to shine, while making data nerds look cool, then this opportunity is for you. job purpose: provide expertise and knowledge in analytics and data visualization to support and maximize the institution s fundraising efforts. review, clean and pre-process large data sets in preparation for data imports and analysis. analyze internal and external data, reliably measuring, reporting, and surfacing insights to support data-informed business decision-making. help develop tools, dashboards, and analytics solutions and help embed the use of data and business intelligence within the office. proactively and creatively provide timely and responsive analysis, including data visualizations and contextual reporting. develop standards for data validation which supports best practices for excellent data health. maintains current knowledge and remains abreast of product new releases and updates for raiser s edge and any other software subscriptions within development and alumni relations. supervisory authority: n a nature and scope: internal contacts: the bi analyst works closely with the director of advancement services to fulfill all reporting requirements for dar (development and alumni relations) leadership team, dod s (directors of development) and 14 howard university schools and colleges. this position works with howard s ets (enterprise technology services) team as needed assisting with any software updates and related issues. external contacts: the bi analyst works closely with howard university vendors assisting with onboarding new software and responsible for troubleshooting issues ongoing management and maintenance of existing software. principal accountabilities: designs, creates, and maintains queries, reports, and dashboards for reporting, analysis, and data imports. identifies relevant data and metrics for analysis. reviews, cleans, and pre-processes large data sets in excel, raiser s edge and all other software subscriptions in the department. collaborates with advancement leadership to ensure data integrity and that key stakeholders are receiving pertinent information for fundraising. provides reliable information for pipeline building and projections. provides support to the team, which includes creating queries, reports, lists for mailings, projects, etc. core competencies: demonstrated proficiency in query and report building in a development crm (customer relationship management) (i.e. raiser s edge, ellucian, salesforce or similar). demonstrated ability in creating reports that influence goal setting and pipeline projections for the fundraising team. excellent computer software proficiency including microsoft excel, word, and powerpoint. excellent problem-solving skills. strong attention to detail and ability to analyze substantial amounts of data. strong written and oral communication skills. demonstrated ability in creating reports that influence goal setting and pipeline projections for the fundraising team. minimum requirements: bachelor s degree in computer science, statistics, information systems, or closely related field preferred. 4-5 years of relevant experience in higher education or non-profit development preferred. </w:t>
        <w:br/>
        <w:br/>
        <w:t xml:space="preserve"> -------------------------------------------------------------------------------------- </w:t>
        <w:br/>
        <w:br/>
        <w:t xml:space="preserve"> job description:  overview: are you a data professional that wants to be a part of the team that is confronting and solving some of the government s most pervasive, data problems? does the idea of leveraging data to justify the adoption of business transformation initiatives excite you? do you enjoy partnering with decision-makers to understand data insights and develop solutions that help them better control costs, ensure basic accountability, anticipate the future, measure performance, and maintain optimal operations? if so, advana is the place for you! as a decision support analyst on the campaign decision support team (cdst), you will increase dod leader decision space, drive understanding of strategic risk, and develop recommended courses of action. cdst analysts employ expert judgment, adaptable methodologies, repeatable analytic processes, and enterprise-wide collaboration to provide routine, special interest, and alert-triggered campaign assessments, and when necessary, facilitate and synchronize enterprise-level campaign adjustment. analysts will utilize a flexible and foundational toolset to add value across campaigning topics, blending functional area knowledge with an ability to identify data sources, manipulate data, use data analytics tools, understand anticipate strategic intent, and communicate with senior dod leaders. we re looking for the right combination of data science skills and candidates with at least 8-10 years of experience in these functional areas: strategy and operational concepts; logistics and supply chain; defense and military operations and activities; authorities and permissions; defense and military agreements; command and control arrangements; strategic influence. minimum security clearance: active ts sci location: mark center, alexandria, va onsite requirements: 4-5 days per week employees are required to follow all company and customer site covid-19 protocols. responsibilities: data analysis : collect, clean, and analyze data from various sources to identify trends, patterns, and insights. reporting : generate regular and ad-hoc reports to communicate key findings and insights to stakeholders. forecasting and predictive modeling : develop models to forecast future trends and outcomes based on historical data. decision support : provide recommendations and insights to support strategic decision-making processes within the organization. performance monitoring : track and monitor key performance indicators (kpis) to assess the effectiveness of business strategies and initiatives. data visualization : create visualizations such as charts, graphs, and dashboards to communicate complex data insights in a clear and understandable manner. collaboration : work closely with cross-functional teams including finance, marketing, operations, and it to gather data and insights for decision-making purposes. continuous improvement : identify opportunities to enhance data collection processes, analysis methodologies, and reporting tools to improve decision-making capabilities. qualifications: extensive experience analyzing and interpreting complex data and researching findings to create strategies for improvement extensive experience using tools and portals (i.e., databricks, jira, sharepoint, and similar tools) that link and integrate authoritative data sources for tracking, monitoring, and reporting familiarity with the pentagon, dod organization structure, and senior leader decision-making and experience interfacing with senior dod leaders excellent problem-solving, communication, and interpersonal skills, and possess a range of knowledge and experience in: programming (low level, high level, parallel) artificial intelligence and machine learning simulation model development and prototyping software engineering experience conducting research and analysis to assist smes and program analysts with identifying strategic options, develop relevant courses of action, and risk-based alternatives to operational challenges proven ability to gather data and create reports and presentations, review and organize disparate quantitative and qualitative data into coherent analyses highly proficient working with data driven tools, including: databricks, qlik, tableau, arcgis, analyst s notebook, etc. experience building and using visualization dashboards and analytic tools to communicate recommendations and findings to senior leaders and external stakeholders intermediate level coding experience and familiarity with programming languages such as python energetic, with strong interpersonal skills and background. experience working within a team environment and the ability to adapt to rapidly changing requirements and multi-task capabilities since 2006, intelligent waves has remained committed to providing quality engineering, operations, and intelligence solutions to our clients and it all starts with you. intelligent waves provides a great and generous benefits package to include medical, dental and vision, paid pto leave and, life &amp;amp; disability packages. we also invest in our employees futures by providing a contribution with vesting starting from day 1, technical training, tuition bonuses, and much, much more. clearance statement: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security clearances .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 a veteran friendly organization #iw </w:t>
        <w:br/>
        <w:br/>
        <w:t xml:space="preserve"> -------------------------------------------------------------------------------------- </w:t>
        <w:br/>
        <w:br/>
        <w:t xml:space="preserve"> job description: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freedom technology solutions group is seeking a senior geospatial analyst subject matter experts to address priority development challenges and enhance the agency 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 technical support and analytical services: apply geospatial analysis techniques to priority international development challenges assist usaid subject matter experts with geospatial thinking for improved planning, monitoring, evaluation, and reporting of programs design, develop and deliver geospatial analyses and visualization products to support usaid operations at all stages of the development programming cycle acquire, process, manage, and analyze data from a range of sources produce compelling maps and data visualization products on demand collaborate with a team of interdisciplinary experts within usaid s geocenter strategic planning, support and capacity building: prepare concept papers, background analyses, and briefings to build support for the use of data analytics and geospatial approaches throughout usaid facilitate discussion among key usaid stakeholders to articulate a vision and plan for integrating geospatial data analysis into planning, delivering, and assessing development programs provide training and capacity building services to non-technical audiences on accessing, analyzing, and visualizing data to improve development programming required qualifications: must possess or be able to obtain a secret level security clearance 8 years of experience with a bachelor s degree or 6 years of experience with a master s degree or 4 years of experience with a phd technical knowledge of industry-standard gis software (esri arcgis, qgis, mapbox, leaflet.js, cartodb, etc.), spatial data infrastructure (sdi), and creation of geospatial data products in developing country environments quantitative background and experience in data collection, cleaning, and reproducible analysis and visualization. experience with statistical software or programming languages (python, stata, sas, r, spss, matlab, tableau, powerbi) is preferred experience in developing and implementing standard data analysis workflows ability to produce compelling data visualization products using adobe applications, such as illustrator, photoshop, and indesign ability to create interactive web-based products using html, css, and javascript curious, self-motivated individual with excellent communications skills - must be able to distill technical and quantitative information for non-technical audiences experience translating complex geospatial analysis and visualization results into briefing documents or presentations for senior leadership ability to apply geospatial analytical techniques to problems and data sets spanning diverse sectors as agriculture, democracy &amp;amp; governance, economic growth, education, environment, and health strategic project leadership: experience leading and facilitating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w:t>
        <w:br/>
        <w:br/>
        <w:t xml:space="preserve"> -------------------------------------------------------------------------------------- </w:t>
        <w:br/>
        <w:br/>
        <w:t xml:space="preserve"> job description:  within the role of strategic support analyst you will support a highly visible defense aviation joint program office (jpo), responsible for managing a major defense weapon system development. you will perform critical project planning, and it management functions need to ensure the ocio and the entire jpo has the data and tools they need for mission success. location: this position offers a hybrid schedule – you ll work two days per week on-site in arlington, va, and seventh sense will support your commute by contributing over $1,500 annually to your transportation fsa. unlock the perfect balance of remote flexibility and collaborative office culture! what you ll do: the person selected for this support analyst position will join a team of project planning and it analyst professionals to support the f35 jpo s office of chief information officer (oico) centralize jpo data in a master data management platform to improve operations and performance, and assist the ocio in feeding all enterprise operations with the required data to support the agile decision making process within the jpo. perform critical program management, technical, or business analysis of major dod acquisition systems and provides recommendations to ensure program success participates as a member of and or supports the overall pmo apply knowledge of the principles, policies, and practices of program management and systems acquisition to inform the planning, organization, and coordination of critical aspects of the development, production, deployment, and sustainment of aircraft systems, subsystems, and equipment track and report program project status to include cost, schedule, and performance must haves: secret security clearance with ability to obtain a top secret clearance education requirement: bachelors degree in business administration, or other related discipline or associates degree plus four (4) years of additional relevant work experience work experience requirements: minimum of 6 years of relevant experience in a combination of program management, and or technical or business analysis discipline at least four (4) years out of six (6) of recent work experience related to analysis and planning at least two (2) years in support of a major defense acquisition program (mdap) familiarity with dod instruction (dodi) 5000.2 (operation of the defense acquisition system). demonstrated knowledge of information technology support, data management, and cybersecurity requirements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life-cycle phases and the documentation, analyses, and reviews associated with those phases strong analytical skills demonstrating the ability to define, collect and analyze data, establish facts, draw valid conclusions, and make logical decisions secret security clearance with ability to obtain a top secret clearance nice to haves: knowledge of defense federal acquisition regulations (dfar) for the development of contracts and contract modifications required for the acquisition of logistics supportability products. familiarity dod directive (dodd) 5530.03 (international agreements), and the international cooperation in acquisition, technology and logistics (ic in at&amp;amp;l) handbook 5th generation fighter acquisition management experience f-35 lightning ii program knowledge and expertise experience with and knowledge of acquisition challenges associated with a contractor supported weapon system (csws)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overview: nakupuna consulting is seeking a senior business analyst to join our team of talented consultants providing professional services to the office of the under secretary of defense for acquisition and sustainment (ousd(a&amp;amp;s)). this individual will support senior leadership, multiple project teams, and the business development team to support service delivery as well as grow our management consulting line of business. the ideal candidate will be a problem solver who promotes collaboration and embraces learning and innovation.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provide program and technical subject matter expert support for the planning, monitoring, and executing of special studies for the program office. perform trend analysis to identify tactics, techniques, and patterns associated with economic activity is specific regions of interest. utilize analytic frameworks, including value chain analysis, game theory, geospatial, and all source analysis. advise analysts working with the office on risks, trends, and patterns for economic influence, adversarial capital, and economic coercion. evaluate efficacy of current tools and processes to recommend improvements. review and analyze current reports and documents to assess key data and findings. monitor, track, and manage responses to congressional inquiries. manage communications with related offices within ousd(a&amp;amp;s). partner with leadership to drive forward the mission of the directorate and work to safeguard the industrial base. oversee contract deliverables and compliance. support the integration of change efforts across the program office. provide project management and communications support on contract. tasks may include but are not limited to drafting and compiling monthly status reports and project status review briefs; drafting and reviewing client deliverables; analyzing data and developing visualizations and high-level presentations. assist the development of workflow strategies, design of sharepoint site, messaging campaigns, and sops. strive to continuously improve processes and product delivery. qualifications: skills qualifications: the ideal candidate possesses expertise and experience in the business development cycle. specifically, the ideal candidate will be familiar with and have experience with the following technical knowledge, skills, and abilities: project management skills and experience collaborating with teams. experience working in or with federal government and or military is required. ability to understand technical landscape and communicate effectively to multiple audiences. excellent writing, editing, and oral communication skills. ability to apply stylistic and grammatical standards to a variety of content types. exerperience with different types of analysis. experience synthesizing complex or diverse information. willingness to take initiative and solve problems. strong time management skills and ability to prioritize. ability to work under pressure and sometimes after core business hours to meet tight deadlines. ability to adapt in a fast-paced environment. adaptability is critical to success in this role. experience working across teams. willingness to share expertise with others and give and receive honest feedback. education and experience: this position requires at least 15 years of relevant experience. a master s degree from an accredited institution is preferred. pmp certification is preferred. location: this position will be reporting to the pentagon and the mark center. clearance requirements: this position requires an active top secret sci security clearance. must be a u.s. citizen.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w:t>
        <w:br/>
        <w:br/>
        <w:t xml:space="preserve"> -------------------------------------------------------------------------------------- </w:t>
        <w:br/>
        <w:br/>
        <w:t xml:space="preserve"> job description:  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 maryland). this is contingent upon award of this contract. overview of support: the senior business automation lead, leads and directs the overall efforts to advanced analytics processes in support of uscis. duties and responsibilities: provide support of domains of data science, formal research methodologies in the areas of statistics and mathematics, modeling, machine learning and artificial intelligence, automation methods for reports and analyses, team organization methods (i.e., agile, scrum, etc.), documentation, and communication with stakeholders. maintain existing, and solve new and ad hoc efforts in data science, ai ml modeling, and, for example, graph database use. contexts, for instance, are for ongoing research into methods to automate complex aspects of uscis production, and ad hoc scenarios where a monte carlo simulation might be employed to solve a facilities problem. o of note: ocdo s role is to discover logic and methods for proving suggesting feasibility – i.e., research and communication with business smes – whereas to be clear, a final technical solution with logic optimization, pipelines, etc. (i.e., software devsecops) are not what we do, and reserve such activities for counterparts in oit. identify use cases to leverage automation. ad hoc data science: imagine a roving group of data science support staff who can address problems as they arise where the problem requires modeling and advanced statistical knowledge. support the use of graph databases to solve a range of problems: for example, using knowledge of graph database languages to query a graph database and answer statistical questions that require understanding familial relationships as defined in immigration law. support research of ongoing, agency-wide needs such as the development of fico-like scores (i.e., the credit score) and metrics to serve production, reports, and analyses. build a data model or models of case complexity.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 support intelligent automation.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 employ machine learning to refine data models.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 required qualifications: must have at least10 years of experience leading data analytics efforts. ba bs degree in data science, statistics, computer science, mathematics, or related fields. requires access to sensitive but unclassified information. must be a united states citizen. must have resided in the united states for three of the past five years. once selected for employment a complete security package, we will submit the package to the office of security &amp;amp; integrity personnel security division (osi psd) 30 days before start date of employment. the required forms and directions will be provided once selected as a prospective hire. senior position oversight of the efforts of less senior staff and or be responsible for the efforts of all staff assigned in a specific job. desired qualifications: ms phd degree in data science, statistics, or machine learning preferred. </w:t>
        <w:br/>
        <w:br/>
        <w:t xml:space="preserve"> -------------------------------------------------------------------------------------- </w:t>
        <w:br/>
        <w:br/>
        <w:t xml:space="preserve"> job description: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job type: full-time pay: $125,000 - $150,000 per year benefits: 401(k) 401(k) matching dental insurance employee assistance program flexible schedule flexible spending account health insurance health savings account life insurance paid time off professional development assistance referral program retirement plan vision insurance schedule: monday to friday experience: air force readiness and readiness reporting: 5 years (required) drrs: 3 years (preferred) security clearance: secret (required) ability to commute: washington, dc 20301 (required) ability to relocate: washington, dc 20301: relocate before starting work (required) work location: in person </w:t>
        <w:br/>
        <w:br/>
        <w:t xml:space="preserve"> -------------------------------------------------------------------------------------- </w:t>
        <w:br/>
        <w:br/>
        <w:t xml:space="preserve"> job description:  description: goh is a small management consulting firm supporting the federal government since 1997 (www.gohnow.com). we are looking for an energetic new team member experienced in federal grants management to support our office of head start client. the data program analyst is responsible for leading grants management data analysis and reporting tasks and serving as the primary data system point of contact between the functional and technical teams. the data program analyst is responsible for providing dedicated customer service to clients by executing grants management processes that deliver on client needs and expectations. the data program analyst organizes and executes specific tasks throughout the grants management lifecycle to enable a seamless participant, grantee, and client experience. the data program analyst is also responsible for assisting with building, maintaining, and testing databases and it infrastructure, consolidating data from multiple sources, so analysts and team members may easily access and interpret data reliably. duties and responsibilities: support key pre- and post-award grants management activities, such as, but not limited to: materials, correspondence, web content, surveys forms and information collection tasks, reviewer competition websites, sharepoint sites, answering emails and phones, preparing analysis and reports, help desk inquiry log, application screening, reviewer recruitment, reviewer and panel rosters, panel assignments, honoraria payments, funding slates, decision letters, project abstracts,g5 grantsolutions etc. administration, closeout functions, and other activities as assigned coordinate and collaborate across the team to assure that all work products content and functionality are of highest quality and informed with up-to-date information attend weekly contract management and daily stand-up meetings as needed to support contract execution; contribute to client progress and status reports (i.e., monthly reports, weekly registration metrics, etc.) develop sops and qc procedures; and update to reflect efficiencies, best practices, and lessons learned develop databases, reports, and other tools as needed to support efficiencies and process improvement; maintain and update grants management databases? support database administration and oversee maintenance of data, databases, and systems? prepare and maintain project file folders with all completed work products, artifacts, and deliverables stay up to date on necessary technology and processes and show initiative in capturing, documenting, and implementing best practices and lessons learned to improve quality and efficiency of services and solutions lead coordination and develop methodologies to support functional team in execution of daily activities to include data storage, data validation, data analysis, etc. to support project goals? test systems, lead test scenarios, and identify document remediate all issues requirements: minimum qualifications: bachelor s degree required, master s degree and or relevant certifications preferred at least 5 years of professional experience. high level of demonstrated proficiency in utilizing a variety of web-based and commercial off-the-shelf data management software packages such as microsoft excel, powerpoint, smartsheet, tableau, etc. high level of demonstrated proficiency in aggregating, analyzing, and presenting data gathered from multiple sources ability to work onsite at the regional office experience and education in education, early childhood education, child development, public administration, family and consumer science or related fields preferred knowledge of head start program and applicable grant systems a major distinguishing feature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5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please note: this position requires an active top secret sci clearance with polygraph. to be considered for this position, you must have an active clearance level of top secret sci with polygraph job description: bachelor s degree in a relevant field (business information systems, library science) or equivalent relevant experience. 3+ years of experience developing data standards and or operating data governance efforts within and across ic elements. 3+ years of experience evaluating and monitoring data quality using database tools and data visualization techniques. demonstrated knowledge of ic reporting data standards and formats. demonstrated knowledge of software tools for data governance and specification, (e.g. collibra, alation). </w:t>
        <w:br/>
        <w:br/>
        <w:t xml:space="preserve"> -------------------------------------------------------------------------------------- </w:t>
        <w:br/>
        <w:br/>
        <w:t xml:space="preserve"> job description:  at intrafi, we prosper by working hard in an open and creative environment. our employees enjoy the flexibility of a hybrid work environment (flexible telework remote schedule) along with robust benefits and career growth opportunities. our efforts to create and maintain a culture that values our people have led us to be designated among the top fintech companies to work for by american banker . intrafi network has also been recognized as one of the best places to work by the washington post s top workplaces and the washington business journal s best places to work. our company is also recognized among fortune s lists of best workplaces—small &amp;amp; medium businesses and best workplaces in financial services and insurance. headquartered in arlington, virginia, intrafi – the nation 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 what is the role? you will be a key member of our product delivery team, leading the team 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 technical stakeholders and your development team (in-house and or off-shore), and you will lead the analysis on how intrafi s customer-facing applications and processes can be improved to meet current and future business needs. you will also provide agile and project management best practices to your team and lead key agile ceremonies as a scrum master. your responsibilities will include: work with top it talent in a fast-paced, entrepreneurial environment where automation and technical craftsmanship are a top priority. usher feature development from inception through release as well as provide production support. this includes creating project charters, drafting and socializing story maps, detailing technical specifications, refining ui ux requirements, and crafting application roll-out strategies to ensure seamless releases. be able to operate across multiple projects simultaneously and perform a variety of tasks, from addressing production issues to soliciting functional requirements from business stakeholders. proactively identify and solve conflicting requirements across teams within various product delivery teams (in-house and or off-shore). be able to answer questions, provide details, address changes to requirements, and facilitate dialog across teams. independently perform functional analysis for new projects, as well as document functional and system requirements and solution designs. providing on-call production support to ensure that our services are available and operating correctly. facilitate meetings, manage and guide conversations with differing opinions, and communicate clearly and effectively with a variety of audiences. be a key contributor to the software development lifecycle, including ensuring that project deliverables meet or exceed intrafi s policies, procedures, and standards. you should possess the following experience, skills, and qualifications : extensive experience with business analysis (5+ years). demonstrated success leading development teams within an agile framework, with experience tracking and removing impediments. experience with working in a fast-paced software development environment leveraging continuous delivery, infrastructure as code, and automated testing. exceptional written and oral communication skills sufficient to communicate effectively with nontechnical and technical business clients and teams. ability to independently define requirements, acceptance criteria, and functional designs for complex it systems. experience working with user flows, functional wireframes, storyboards, mockups, prototypes, user personas, scenarios, and other ux deliverables. excellent analytical and problem-solving skills. experience working in a production support environment, particularly one with rapid response requirements. oracle pl sql skills preferred. experience working with aws technologies preferred. bachelor s degree in computer science, engineering, finance or business, or equivalent experience in software production or programming. job type: full-time pay: from $101,000 per year benefits: 401(k) 401(k) matching ad&amp;amp;d insurance adoption assistance dental insurance dependent health insurance coverage disability insurance flexible spending account health insurance health savings account life insurance paid holidays paid sick time paid time off parental leave partner benefits prescription drug insurance professional development assistance retirement plan sabbatical vision insurance work from home compensation package: bonus opportunities yearly pay experience level: 5 years schedule: monday to friday experience: business analysis: 5 years (required) work location: hybrid remote in arlington, va 22209 </w:t>
        <w:br/>
        <w:br/>
        <w:t xml:space="preserve"> -------------------------------------------------------------------------------------- </w:t>
        <w:br/>
        <w:br/>
        <w:t xml:space="preserve"> job description: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senior level business systems analyst-sme with the ability to perform exceptional data analysis and detailed requirements building supporting united states air force readiness reporting objectives. this includes helping to shape policy, forecast readiness shortfalls, and generate future requirements to address csaf and secdef reporting requirements. we are looking for someone with specialized knowledge in reporting compliance, policy, and relevant leadership at headquarters air force (a3tr). responsibilities include: provide guidance and actively participate in requirements reviews, client support, testing and everyday readiness analysis in support of air force readiness assets research and capture business needs and act as a proxy for the users and customers by interfacing directly with developers, subject matter experts, stakeholders, and testers to ensure the end-state functionality is acceptable in fulfilling the identified customer value on the data side, will work with appropriate organizations to identify relevant data sources as the primary liaison for memorandums of understanding memorandum of agreement as a key member of the team, the bsa-sme will be required to analyze data for inconsistencies such as missing bad data and support complex queries from data source partners or customers. will also take point on coordinating with the dod customer to communicate product status and alignment to the organization s needs. strong communication and interpersonal skills are needed for success in regular meetings with senior military officers involved in plans, policy, training management, and readiness assessment. here s what you need: at least 5 years of experience as subject matter expert working with air force readiness and readiness reporting, including familiarity with policy, directives, and current top task items effective written and oral communication skills ability to train readiness at multiple levels: leadership, majcoms, wings, unit commanders, unit admins, etc. ability to communicate with customers, stakeholders, and an agile software development team proficiency in ms office suite strong organizational, time management, and meeting facilitation skills bonus points if you have: 10+ years of us air force experience knowledge of metl sorts readiness reporting policy expertise in current readiness reporting (to include utc reporting) efforts security clearance: active secret security clearance education: bachelor s degree or equivalent experience work schedule: onsite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job type: full-time pay: $125,000 - $150,000 per year benefits: 401(k) 401(k) matching dental insurance employee assistance program flexible schedule flexible spending account health insurance health savings account life insurance paid time off professional development assistance referral program retirement plan vision insurance schedule: monday to friday experience: air force readiness and readiness reporting: 5 years (required) drrs: 3 years (preferred) security clearance: secret (required) ability to commute: washington, dc 20301 (required) ability to relocate: washington, dc 20301: relocate before starting work (required) work location: in person </w:t>
        <w:br/>
        <w:br/>
        <w:t xml:space="preserve"> -------------------------------------------------------------------------------------- </w:t>
        <w:br/>
        <w:br/>
        <w:t xml:space="preserve"> job description: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overview: govcio is currently hiring for a senior business analyst to support federal information technology projects witht he united states agency for international development (usaid). this position will be located in washington, dc and will be a hybrid position with periodic client site work. responsibilities: the united state agency for international development (usaid) requires a senior business analyst to support efforts related to organization change management and streamlining the processes related to onboarding government employees. while recent improvements are welcomed, there are still challenges related to enabling the new employee to become a fully functional member of usaid s workforce, equipped with logical and physical access credentials, network and application access, and government-furnished it equipment such as a laptop and mobile phone. coordinates with business and technology teams, ascertaining system requirements, such as program functions, output requirements, input data acquisition, and system techniques and controls. provides technical functional expertise in identifying, evaluating, developing, and supporting systems. they have the business knowledge and perspective of a particular business and the it needs of that customer. requires knowledge of computer system capabilities, business processes, and work flows. may also be functional experts in financial, program control or logistical areas. guide customers through changes to their business brought on by the implementation of customer-directed information technology (it) solutions, platform enhancements, enterprise initiatives, and other telecommunication technologies improve and or enhance the efficiency and effectiveness of service delivery. work with the pm to support data analysis, workshops, training, communications and other implementation assistance, as identified to gain enterprise user adoption. analyzes business and technical processes to formulate and develop new and modified business information processing systems. interfaces between systems architects programmers and users located in a specialized area to ensure that information technology designs meet the needs of the end users within an organization. documents product service requirements and develops test procedures to ensure user requests are carried out. interacts with testing requirements to ensure traceability and test coverage. requires general-logic knowledge of system capabilities without necessarily the ability to program. qualifications: required skills and experience bachelor s with 8+ years (or commensurate experience) of business analysis experience experienced professional with combined 5+ of project management and business analyst experience knowledge of and experience with defining and mapping requirements proficient with all microsoft suite tools hands-on experience with sdlc and agile processes ability to align detailed tasks with the big picture strong oral and written communication skills with the ability to tailor your messaging to technical and non-technical audiences proficient to handle multi-tasking and ability to prioritize (teams) tasks independently based on organizations priorities ability to manage various stakeholders (technical and non-technical) and collaborate with others to achieve common goals provide direct support for the project as directed by the assigned government project lead coordinate with process owners and technical teams to establish the most efficient and effective “end-to-end” process and solution definition develop business requirements, functional and non-functional requirements for required technical solutions coordinate with designated technical staff to estimate the cost for the technical resources to design and implement system modifications and integrations so that the government can acquire those resources to support the initiative us citizenship preferred skills and experience experience supporting critical it systems as a business analyst advanced written and verbal communication skills clearance required: secret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$130 - usd $150 yr. </w:t>
        <w:br/>
        <w:br/>
        <w:t xml:space="preserve"> -------------------------------------------------------------------------------------- </w:t>
        <w:br/>
        <w:br/>
        <w:t xml:space="preserve"> job description:  freedom technology solutions group is seeking a senior geospatial analyst subject matter experts to address priority development challenges and enhance the agency s capacity to integrate data and analysis into routine decision making. the analyst will conduct advanced geospatial analysis and mapping to provide a better understanding of a given geographic location. they will extract data from gis software and use varying analysis methods to arrive at results. the senior geospatial analyst will also be expected to perform short-term technical assistance overseas. technical support and analytical services: apply geospatial analysis techniques to priority international development challenges assist usaid subject matter experts with geospatial thinking for improved planning, monitoring, evaluation, and reporting of programs design, develop and deliver geospatial analyses and visualization products to support usaid operations at all stages of the development programming cycle acquire, process, manage, and analyze data from a range of sources produce compelling maps and data visualization products on demand collaborate with a team of interdisciplinary experts within usaid s geocenter strategic planning, support and capacity building: prepare concept papers, background analyses, and briefings to build support for the use of data analytics and geospatial approaches throughout usaid facilitate discussion among key usaid stakeholders to articulate a vision and plan for integrating geospatial data analysis into planning, delivering, and assessing development programs provide training and capacity building services to non-technical audiences on accessing, analyzing, and visualizing data to improve development programming required qualifications: must possess or be able to obtain a secret level security clearance 8 years of experience with a bachelor s degree or 6 years of experience with a master s degree or 4 years of experience with a phd technical knowledge of industry-standard gis software (esri arcgis, qgis, mapbox, leaflet.js, cartodb, etc.), spatial data infrastructure (sdi), and creation of geospatial data products in developing country environments quantitative background and experience in data collection, cleaning, and reproducible analysis and visualization. experience with statistical software or programming languages (python, stata, sas, r, spss, matlab, tableau, powerbi) is preferred experience in developing and implementing standard data analysis workflows ability to produce compelling data visualization products using adobe applications, such as illustrator, photoshop, and indesign ability to create interactive web-based products using html, css, and javascript curious, self-motivated individual with excellent communications skills - must be able to distill technical and quantitative information for non-technical audiences experience translating complex geospatial analysis and visualization results into briefing documents or presentations for senior leadership ability to apply geospatial analytical techniques to problems and data sets spanning diverse sectors as agriculture, democracy &amp;amp; governance, economic growth, education, environment, and health strategic project leadership: experience leading and facilitating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description: with almost 10,000 members, nafsa: association of international educators is the largest and most comprehensive association of professionals committed to advancing international higher education. based in the united states, nafsa provides programs, products, services, and a physical and virtual meeting space for the worldwide community of international educators. the association provides leadership to its varied constituencies through establishing principles of good practice and providing professional development opportunities. nafsa encourages networking among professionals, convenes conferences and collaborative dialogues, and promotes research and knowledge creation to strengthen and serve the field. we lead the way in advocating for a better world through international education. nafsa believes that international education advances learning and scholarship, fosters under-standing and respect among people of diverse backgrounds and perspectives, is essential for developing globally competent individuals, and builds leadership for the global community. we believe that international education lies at the core of an interconnected world characterized by peace, security, and well-being for all. as part of the technology solutions team, the data analyst manages nafsa s data services, and implements, maintains, and conducts comprehensive data analytics to assist decision-makers in advancing the organization s work. this position is responsible for querying and report writing in nafsa s association management system (imis) and other databases, and for providing dashboards, reports and other analyzed data to departments across the association. the successful incumbent will be excited about what can be learned with data and how data can be applied to solving problems. this position is responsible for teaching others the best way to leverage data to enhance desired outcomes. the analyst uses a variety of programs, including databases, spreadsheets, business intelligence software, mapping tools, statistical software, and advanced analytics to track performance, predict trends, and interpret data. reporting &amp;amp; data analytics (60%): manage and support nafsa s analytics and business intelligence (bi) platform (acumen). develop dashboards and visualizations that will serve to: inform the organization about progress towards strategic priorities set by leadership; standardize models for data visualizations (i.e. conference demographic data and survey reporting); and help stimulate thinking and excitement around the role of analytics in helping to solve real business needs. work with cross-departmental teams to define metrics, guidelines, and strategies for effective use of data and trends consistent with the association s goals. work with staff on supporting their business and program functions to translate data into trends and actionable business intelligence through in-depth analyses and visualizations that serve their end-users and measure success. support the senior director in capturing, measuring, demonstrating, and updating organization-wide kpis. create queries and reports from nafsa s enterprise system data sets including, but not limited to, marketing, sales, and engagement data to support business objectives. regularly monitor data integrity for consistency with the organization s business rules, and preventing data quality issues by identifying frequent user errors, system and legacy issues; identify causes of poor data quality, recommend and implement solutions, and communicate findings to staff and management. work with database administrators and data owners across all data sources to correct data that is inconsistent with nafsa business rules, and ensure data integrity in support of analytics and reporting. field incoming data support tickets from end users to resolve data issues and support reporting needs. assist in translating and documenting procedures for data integration and infrastructure together with the technology solutions team, including: new updated processes for querying and selecting information from databases warehouse; how to integrate information from multiple sources (ams, web analytic tools, financial software, and other key databases); and standardization processes for extracting blending data from data warehouse into visualization and analytics software like tableau, powerbi, python, r, etc. training &amp;amp; communication (20%): train colleagues on the use of enterprise data analytics and visualization tools that help develop data literacy, enhance data ownership, and encourage analytics self-service prescribed using analytics tools and data-guided thinking. proactively train &amp;amp; support business owners of enterprise data sets in data maintenance according to nafsa business rules; develop &amp;amp; maintain current end-user training materials &amp;amp; business process documentation for data governance. prepare and deliver reports, recommendations, or alternatives for improving processes in reporting systems across the organization. communicate reporting changes, enhancements, and modifications – verbally and through written documentation – to management and other stakeholders so that issues and solutions are understood. document and catalog learning resources for future deployment in staff capacity-development, including resources such as online learning courses, workshops, blogs articles, apps, etc.) research, document, and catalog available resources for capacity building related to data literacy, analysis, and adoption. maintain a repository for information and processes related to data warehouse implementation, processes, integration blending, and etl (extraction-translation-loading). support adherence to gdpr &amp;amp; other compliance requirements across nafsa s data systems. advise on data structure within the association management system for new and revised system integrations. strategy &amp;amp; planning (10%): support nafsa business program functions with getting the ‘intelligence they need to best serve their end users and measure success. chart the existing and future-state data analytics environment (data sources, activities and processes) and keep documentation current for knowledge-transfer across the organization. develop and implement policies and practices for working with internal stakeholder groups in collecting, analyzing, and operationalizing their data. develop routines and procedures for end-users to facilitate best practices use of reporting and business intelligence tools and applications. develop data management policies and procedures with the technology team &amp;amp; data owners. work with cross-departmental teams to define metrics, guidelines, and strategies for effective use of data and trends consistent with the association s goals. research, review, and analyze the effectiveness and efficiency of existing report procedures and develop strategies for enhancing or further leveraging these processes, and incorporating into the data warehouse, where appropriate. participate in the identification, evaluation, recommendation of new data systems and data analytics tools that support the organization s analytics goals and improve customer interaction with nafsa s website. staff and vendor management (5%): help lead and guide nafsa cross-departmental teams in the implementation of analytics platforms and services. motivate, support, assess and evaluate direct reports in the production of timely, high quality technology support and service. partner closely with numerous external vendors providing technology and analytics infrastructure support; ensure contracts and service level agreements are fulfilled; lead contract review &amp;amp; renewal process for systems identified in annual workplan. consult with supervisor on the strategies, problem-solving and accomplishments of the team. other projects and duties, as assigned (5%). total compensation, benefits the target salary for this full-time, 35-hour per week data analyst position is $70,000 . total compensation for employment at nafsa entails a competitive employee benefits package including: competitively priced medical and dental insurance plans with carefirst 403(b) retirement plan with eligibility for a 7% employer contribution generous paid vacation, sick, personal, and parental leave plans seventeen paid days around federal holidays fully paid group life and disability insurance coverage health and dependent care flexible spending account plans pre-tax parking and transportation plans opportunities for professional development and $5,250 in tuition reimbursement free onsite fitness center and secure bicycle parking requirements: required qualifications bachelor s degree in the field of computer science, mathematics, information management, data analytics, statistics and or equivalent experience. master s degree in data analytics preferred. minimum three (3) years of professional experience in the technology and or data science field, with at least two (2) of those years as proven work experience in a data analyst role, working autonomously with advanced analytics software; including direct experience programming for data analysis and management; ideally, python, sql, and or r. minimum of two (2) years of direct experience working with data visualization software (power bi preferred). comfort writing formulas and manipulating spreadsheets to analyze large datasets. an approach for how to spot when data looks wrong, and how to figure out why. demonstrated experience working within project-based work structures, and or developing or leading programs or projects. excellent working knowledge of sql (sequential query language). strong working knowledge of relational database management systems (rdbms), reporting tools, excel, and data visualization tools. demonstrated experience applying scientific approaches to analyze qualitative and quantitative data to ensure rigor in data quality. experience with the collection, manipulation, and visualization of large, varied data sets. experience working with data sets pertaining to sales, product event trends, web analytics and marketing. experience working with cross-departmental teams to define metrics, guidelines, and strategies for effective maintenance and use of data. demonstrated capabilities in communicating data insights to people beyond the data science team, knowing how to best craft effective messaging and selecting the right visualizations to support decision-making. other knowledge, skills, and abilities commitment to the mission of nafsa and the international education field. desire and ability to be flexible, multi-task oriented, creative, and ability to work in a fast-paced team environment as well as independently. highly organized and detail-oriented, with ability to effectively prioritize and execute tasks. skilled at turning a large amount of data into easy-to-read reports and visualizations that are attractive and user-friendly. proven record of supporting staff with data requests in a kind, approachable, empathetic way. strong verbal and written communication skills, including around analytical concepts and methods. highly detail-oriented and organized. familiarity with optimization testing principles; ability to explain concepts such as random sampling and statistical uncertainty to a non-technical audience. great work ethic and intellectual curiosity. strong critical thinking skills. good working knowledge of powerbi &amp;amp; dax. self-starter able to take initiative and facilitate meaningful conversations about data. strong customer service orientation and capacity to work collaboratively with a diverse group of internal clients. experience with ams (association management system) database, preferably imis. experience with etl processes. experience working with unstructured and survey data. experience working with nonprofit, education, or international education institutions. work environment employees are eligible to request a regular teleworking arrangement for mondays and or fridays. the workday is generally 9:00 a.m. to 5:00 p.m. the week after memorial day to labor day, it is 8:30 a.m. to 5:30 p.m. monday through thursday and 9:00 a.m. to 12:00 p.m. on friday. travel is required occasionally related to job responsibilities, especially for the annual conference or other leadership meetings. participation in the nafsa annual conference the week of memorial day, including the holiday itself, is a job requirement. the annual conference is held in varying cities. tasks are performed in a typical office environment, involving sitting for extended periods of time. sitting, standing, bending, and lifting 10lbs or less will occur intermittently throughout the workday. position involves constant use of computer keyboard and monitor, with intermittent use of headset and microphone </w:t>
        <w:br/>
        <w:br/>
        <w:t xml:space="preserve"> -------------------------------------------------------------------------------------- </w:t>
        <w:br/>
        <w:br/>
        <w:t xml:space="preserve"> job description:  overview: as a technology-enabled analyst on our team, you will be responsible for identifying the customer s data source requirements and applying data reconnaissance techniques. you will build analytical workflows and methodologies using these data sources and create or implement new or existing tools and capabilities. you will combine information from multiple sources to help your client understand their mission environment more effectively. this is a chance to grow your expertise, develop new skills, and share your methodologies with the intelligence community. join us as we provide the right information at the right time to support the critical needs of our customer. responsibilities: you have: 3+ years of experience with programming with python, r, or javascript experience with providing intelligence support to dod and inter-agency partners experience with intelligence systems, domains, and analytical tools experience with developing high-quality deliverables tailored to clients, including tactical and strategic levels ability to manage, clean, condition, and manipulate large data sets for visualization ability to collaborate and innovate to solve problems ability to travel when necessary to accommodate client needs ts sci clearance bachelor s degree qualifications: additional qualifications: experience with attack the network tool suite and other community tools experience with financial analysis workflows experience with jupyterhub or jupyter notebook experience with sql, regex, or api requests experience with arcgis online or geoint tools experience with using open-source research tools to support intelligence requirements experience with providing intelligence support to the special operations community experience as a data scientist or data analyst using data science tools and practices knowledge of machine learning and artificial intelligence concepts or principles possession of excellent verbal and written communication skills clearance: applicants selected will be subject to a security investigation and may need to meet eligibility requirements for access to classified information; ts sci clearance is required. </w:t>
        <w:br/>
        <w:br/>
        <w:t xml:space="preserve"> -------------------------------------------------------------------------------------- </w:t>
        <w:br/>
        <w:br/>
        <w:t xml:space="preserve"> job description:  consulting firm in gaithersburg, md, is seeking for a junior data analyst to join our team. the junior data analyst at scg will be a trained analytics professional with proficient knowledge of web, social, and email data and analytics. in this role, you will collaborate closely with technical and nontechnical staff to produce and maintain analytics reports. you also will use technical skills and software to maintain and validate data sources, visualize multiple streams of data, and evaluate results to effectively communicate outcomes and recommendations to clients. key responsibilities: serve as a key resource for web, email, and social analytics, as well as developing recommendations for client to make data-informed decisions. monitor and analyze data, produce ad hoc dashboards and reports. generate a wide range of daily, weekly, bi-weekly, and monthly reports. provide regular detailed reporting to management and clients. required qualifications bachelor s degree and or 1-3 years of relevant experience excellent analytical, organizational, and time management skills experience using data and metrics to drive improvements across digital communication platforms (website, social, email). collaborative skills—ability to engage with a team of in-house staff in different departments. adaptability in a fast-paced, multi-task environment with shifting priorities. ability to obtain a government-issued security clearance. high degree of proficiency with microsoft office, especially ms word, excel, and powerpoint. technical desirable qualifications proficiency in ga4, google tag manager, digital analytics program (dap). familiarity with data visualization tools such as lookerstudio, tableau, excel, powerbi. familiarity with a b testing concepts and best practices, including experience with setting up and executing web testing. work experience with the nih or with government contractors a plus. this hybrid position offers the ability to work remotely two days a week. scg offers a competitive compensation and benefits package. interested candidates should submit a resume and cover letter. scg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job type: full-time pay: from $55,000 per year benefits: 401(k) ad&amp;amp;d insurance continuing education credits dental insurance disability insurance health insurance health savings account life insurance paid holidays paid time off professional development assistance retirement plan tuition reimbursement vision insurance compensation package: profit sharing experience level: 1 year 2 years 3 years schedule: 8 hour shift day shift monday to friday no weekends ability to relocate: gaithersburg, md 20878: relocate before starting work (required) work location: hybrid remote in gaithersburg, md 20878 </w:t>
        <w:br/>
        <w:br/>
        <w:t xml:space="preserve"> -------------------------------------------------------------------------------------- </w:t>
        <w:br/>
        <w:br/>
        <w:t xml:space="preserve"> job description:  company description headquartered in bethesda, maryland, isn corporation is a nationwide provider of specialized professional services to federal government agencies. isn s portfolio includes work with over 100 federal agencies. isn corporation has been awarded a place in the washington business journal s list of the 50 fastest growing government contractors. isn is was also on the business inc. magazine s 5000 list of fastest growing private companies for two years. isn corporation offers many competitive benefits to its employees, including: major medical insurance with prescription coverage dental plan flexible spending short-term and long-term disability benefits at no cost to employees basic life insurance at no cost to employees retirement plan paid leave with accrual beginning at date of hire we are looking for an energetic, self-starting, organized, detail-oriented candidate with the ability to multitask in a fast-paced environment to join our team. headquartered in bethesda, maryland, isn corporation is a nationwide provider of specialized professional services to federal government agencies. isn s portfolio includes work with over 100 federal agencies. isn corporation has been awarded a place in the washington business journal s list of the 50 fastest growing government contractors. isn is was also on the business inc. magazine s 5000 list of fastest growing private companies for two years. isn corporation offers many competitive benefits to its employees, including: major medical insurance with prescription coverage dental plan flexible spending short-term and long-term disability benefits at no cost to employees basic life insurance at no cost to employees retirement plan paid leave with accrual beginning at date of hire we are looking for an energetic, self-starting, organized, detail-oriented candidate with the ability to multitask in a fast-paced environment to join our team. job description the department of defense (dod), office of inspector general (oig), established in 1982 by the inspector general act of 1978, as amended, dod oig is an independent, agency that conducts oversight and identifies, deters, and detects fraud, waste, and abuse in dod operations and programs. the investigative arm of the dod oig is the defense criminal investigative service (dcis) that works closely with law enforcement agencies to conduct criminal investigations of matters critical to dod property, programs, and operations with an emphasis on life, safety, and readiness. the importance of the dod oig oversight work is signified by the enormity of the department s mission, the numerous assets that dod utilizes to accomplish its mission, the magnitude of the $600 billion budget, and the over 3 million personnel who are part of the dod family. the dod oig s oversight work balances the needs and requests of both the dod and congress. the purpose of this contract effort is intended to acquire various levels of support to assist each of the components accomplish prospective activities. the isn dod oig it contract support services data analyst, will provide analytical data support to various components as needed (floater), with minimal government assistance. the contractor shall serves as the subject matter expert in the creation and maintenance of the external (public) and internal oig websites. this position serves as the subject matter expert in the configuration and maintenance of the issuetrak application. this position researches and recommends web analytical tools to support internal and external oig websites. the position recommends strategies for search engine optimization to ensure the oig content is searchable across all internet search engines for greater visibility of oig website and content. works with oig s office of the chief information officer to assess and address any technical challenges in displaying the content. the contractor shall assist with data queries, cleanup, and database maintenance to ensure data integrity and reliability consistent with government accountability office guidelines, and oig standards. the following tasks serve to provide the contactor with a better understanding of the objective. the tasks are not all inclusive as this is a performance based work statement designed to allow the contractor to develop the total solution for meeting the needs of the objective: task 1: respond to user questions and concerns regarding access, data entry, data quality and application issues. task 2: write new requirements for development, modification to forms within the system. task 3: engage with ocio to recommend system changes or enhancements for the development and modification of pages and forms within the application. task 4: interpret complex data results and communicate orally and in writing to non-technical users such as headquarters managers and other personnel. task 5: develop, modify, and manage complex queries using a customized version of microsoft dynamics crm to support user requirements. task 6: review results of queries and resolve data discrepancies. task 7: develop searchable reports, views and dashboards that meet the needs of stakeholders. task 8: create, modify, configure, and maintain microsoft dynamics crm entities, attributes, data views, and forms using functional requirements and process maps to satisfy the business case. qualifications data analysts technical support should have the following skills in order to perform the above functions: 1. experience with application development using oracle developer suite (form and report), asp .net, coldfusion, or c#. 2. technical proficiency in microsoft products including but not limited to: sharepoint, office (especially excel), visio, and project. as well as other software products including web site design and functionality, adobe captivate and lexis casesoft suite. 3. proficiency in basic database structure, parent-child entity relationships, or permissions-based systems roles. 4. experience with microsoft dynamics crm. 5. certified in microsoft dynamics crm. must pass and maintain active dod secret clearance throughout the life of the contract. bachelors in technical field. masters preferred. additional information isn corporation is an equal opportunity employer isn corporation is an equal employment opportunity affirmative action employer, and all qualified applicants will receive consideration for employment without regard to race, color, religion, sex, sexual orientation, gender identity, age, national origin, protected veteran status, disability status, marital status, genetic information, or any other characteristic protected by law. isn corporation is a drug-free workplace. candidates are required to pass a pre-employment background investigation before beginning employment. </w:t>
        <w:br/>
        <w:br/>
        <w:t xml:space="preserve"> -------------------------------------------------------------------------------------- </w:t>
        <w:br/>
        <w:br/>
        <w:t xml:space="preserve"> job description:  business data analyst (rm&amp;amp;a) job category: information technology time type: full time minimum clearance required to start: secret employee type: regular percentage of travel required: up to 10% type of travel: local * * * caci is seeking a data analyst to support multiple programs and utilize techniques and apply rm&amp;amp;a fundamentals to extract, store, and analyze structured or unstructured data. you will be joining a team of rm&amp;amp;a sme s allowing the the analyst the opportunity to learn about the fundamentals of rm&amp;amp;a modeling and assessments while assisting to develop new analytic predictive tools using r, sql, and python. these tools will help identify, monitor, and prioritize issues impacting mission success as well as projecting out future performance using regression modeling and growth curves. this ability to mine and analyze complex data sources is essential to the success of military operations in an increasingly digital world. data analysis is critical for operating in the modern battlefield as well as improving internal operations. as a caci data analyst, you ll be at the forefront of transforming raw data into strategic insights, supporting navsea programs that shape the future of maritime technology. can you imagine yourself at the intersection of data brilliance and naval innovation? what you ll get to do : support multiple acquisition and new construction dod programs with defining top level requirements, performing analysis of alternatives trade off studies for design changes, developing fmeca, preforming rm&amp;amp;a modeling and simulation, executing reliability growth plans, and developing reliability data analytics. you will be joining a seasoned team of rm&amp;amp;a sme s allowing the the analyst the opportunity to learn about the fundamentals of rm&amp;amp;a modeling and assessments while assisting to develop new analytic predictive tools using r, sql, and python. these tools will help identify, monitor, and prioritize issues impacting mission success as well as projecting out future performance using regression modeling and growth curves. more about the role: develop contract deliverables for hardware and software components of new usn signals intelligence system new product line including: rma program plans fmeca reliability modeling and prediction reports fracas reports lora m-demo plans develop reliability models in raptor, opus, windchill quality solutions, and other modeling tools to monitor performance to requirements and key performance indicators. assist developing regression and predictive models to assess system and component health and status. assist in scoring and identifying mission critical failure data. develop briefs, white papers, and presentations on system performance and top drivers. you ll bring these qualifications: must h old an active d od ts or secret security clearance with the a bility to obtain a ts-sci. bs in engineering, mathematics, statistics or data science. 5-10 years experience experience developing and executing rm&amp;amp;a programs iaw geia and mil standards proficiency with ptc wqs risk and reliability suite including but not limited to: windchill fracas windchill fmea windchill fta windchill prediction windchill rbd these qualifications would be nice to have: ms in data science, reliability engineering, or statistics active ts-sci experience with navy signals intelligence and c4i systems dod new product development experience excellent written and oral communications. cre or cmrp certification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 this position is contingent on funding and may not be filled immediately. however, t his position is representative of positions within caci that are consistently available. individuals who apply may also be considered for other positions at caci.”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$78,700 - $165,300 </w:t>
        <w:br/>
        <w:br/>
        <w:t xml:space="preserve"> -------------------------------------------------------------------------------------- </w:t>
        <w:br/>
        <w:br/>
        <w:t xml:space="preserve"> job description:  job description the data management analyst for revenue processing conducts ecommerce fee, spend journaling, and ineligible spend verification activities in avendra?s systems. this position relies heavily on using and modifying oracle based sql queries and requires an understanding of accounting fundamentals. the analyst will ensure that activities are processed timely and accurately and will communicate with both external suppliers and internal stakeholders. ?? position reports to director, data management for customers and project management? job responsibilities primary responsibilities ecommerce customer fee process client contract interpretation for accurate data entry in three systems track and prepare system fees and exceptions customer attribute management reconcile the posted spend attributes to customer profile information evaluate and complete customer level journal entries to ensure accuracy of recorded spend and allowances audit, record and process entry of manual journal entry transactions as needed ineligible customers spend verification process engage suppliers to resolve recurring incidents partner with data management to resolve support incidents spend issue process analysis and resolution of results secondary responsibilities assist with system testing of position related enhancements upgrades conduct routine audits and review of customer level and property supplier relationship data integrity in erm (effective dates, duplicate records, etc.) support the year-end closing process, ensuring completeness and accuracy perform training of new suppliers on clp and re-training existing suppliers as necessary, including change management communication primary competencies ??functional technical skills? ??problem solving &amp;amp; analytical skills? ??quality &amp;amp; continuous improvement? ??effective written and oral communications? ??taking initiative? ??relationship building? qualifications work environment. this job operates in an office setting. this role routinely uses standard office equipment such as computers, phones, photocopiers, filing cabinets and fax machines. physical demands. this is largely a sedentary role with some light lifting of files possibly needed. role requirements strong pc skills in the areas of database and spreadsheet-based applications (ms excel, ms access, power bi) demonstrated ability to review and comprehend contract terms demonstrated analytical and problem-solving skills, with attention to detail strong written and oral communication skills required basic accounting, internal control and financial analysis skills strongly preferred well-organized, able to effectively manage multiple priorities ability to work independently the ability to meet critical time sensitive deadlines and fast changing ability to use and modify sql or access query basics preferred overnight travel requirements. type: ?none? years of relevant experience. ?2-4? years of experience education requirements. ?bs ba in relevant field required?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assist the contracting officer representative (cor) in the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job description posted friday, march 1, 2024, 11:00 pm | expires saturday, june 15, 2024, 10:59 pm primary purpose cna s center for homeland security and infrastructure resilience develops data-driven, analytic solutions to address complex and emerging problems. we conduct analysis and planning, build decision-support tools, and create training and exercises that support the safety and security of our nation s residents, visitors, environment, infrastructure, economy and cyberspace. systems, data, and operations analysis, requirements and systems development analysis and design. supports independent scientific and technical investigations. applies formal, established engineering and management principles to specifications and documentation of systems developed.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supports the definition and development of system requirements and documentation of the requirements in detailed specifications from which programs will be developed and or procured, and from which hardware will be developed and or procured. 2. under general supervision, supports formulation, validation, documentation, and definition of user requirements or stories, system use cases, business process workflows, enterprise architectures, system specifications and design based on user needs, research, and fact-finding. 3. supports stakeholder engagement sessions to elicit user needs, business architectures, processes, and gaps. works with stakeholders to understand, characterize, model, analyze, and validate current and future business processes, information flows, organizational relationships, and or operational resources. 4. applies standard research methodologies to gather, process, document, and analyze data. uses relevant database software to effectively organize and present data and generate reports. 5. works independently on pieces of projects. work under general supervision on broader strands of the project. maintains an understanding of project budgeting and financial tracking over the project lifecycle. 6. devises or modifies procedures and specifications to solve complex problems, considering computer equipment capacity and limitations, operating time, and form of desired results. 7. designs conceptual and logical data models to be used in systems using uml and entity relationship diagrams. develops data dictionaries, schemas, data flows, and ontologies. supports development and execution of data migration strategies. 8. support development of information management strategies and governance aligned with organizational mission needs. 9. supports analysis and revision of existing system logic difficulties and documentation as necessary. 10. supports resolution of difficult and complicated program support deficiencies. 11. works with software developers to provide guidance on development issues. ensures user needs are accurately represented to system designers and developers. 12. supports development of independent validation and verification plans and scenarios, following industry standards and system requirements 13. maintains familiarity with the missions and organizational structure of the division or team s major client sponsors. 14. drafts reports, briefings, or other project deliverables. structure problems of advanced scope, technical assistance or proposal development tasks. job requirements 1. education: bachelor s degree in computer science, mathematics, operations research, or a related engineering field or equivalent combination of education and work experience. 2. experience: minimum of 4 years relevant work experience performing duties similar to those listed above in a government contract environment or 6 years generally related experience. 3. skills: ability to participate in a wide variety of systems engineering disciplines including, but not limited to, safety risk management, reliability maintainability availability engineering, information systems security, risk management practices, earned value management, investment analysis, independent validation and verification, business analysis, and project definition, management, and control. ability to construct effective briefings using ms powerpoint and intermediate to advanced skills with ms word and excel and other standard software packages. ability to communicate information concisely, precisely, and in a grammatically correct manner in both oral and written communication. ability to present and summarize data effectively. exhibit a positive attitude in interactions with colleagues, clients sponsors, and staff. strong customer and client relations management skills. working knowledge of system and software design processes, tools, and techniques. working knowledge of system development and testing documentation and standards. working knowledge of data and information management analysis techniques and best practices. working knowledge of different software development life-cycles, to include waterfall and agile methodologies. ability to work with and provide direction to others. excellent writing and verbal communication skills.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systems software engineering job function career path ii - expert &amp;amp; research specialist pay type salary scan this qr code and apply! download cna, arlington, virginia, united states of america </w:t>
        <w:br/>
        <w:br/>
        <w:t xml:space="preserve"> -------------------------------------------------------------------------------------- </w:t>
        <w:br/>
        <w:br/>
        <w:t xml:space="preserve"> job description:  address: usa-md-hyattsville-8301 professional place ste115 store code: rbs executive administration (5136047) retail business services is the services company of leading grocery retail group ahold delhaize usa, currently providing services to five omnichannel grocery brands, including food lion, giant food, the giant company, hannaford and stop &amp;amp; shop. position summary: the vendor master data management (vmdm) &amp;amp; product master data management (pmdm) support analyst plays a critical role in all vendor set-up and maintenance activities across ahold delhaize usa. this position involves collaborating with various departments, suppliers, and stakeholders to ensure efficient and effective vendor &amp;amp; item set-up management &amp;amp; controls. this role is responsible for supporting positive vendor relationships, training, vendor issue resolution &amp;amp; root cause analysis, following control protocols, and supporting vendor data management strategies. duties &amp;amp; responsibilities: act as a primary point of contact for vendors and internal adusa business teams regarding all vendor &amp;amp; item set-up and vendor maintenance activities. facilitate communication &amp;amp; training between internal teams and vendors to ensure smooth collaboration. regularly train adusa functional business areas and vendors on effective vendor &amp;amp; item set-up and maintenance and provide ongoing performance feedback to all stakeholders. monitor vendor and internal stakeholder compliance with established vendor &amp;amp; item set-up polices. assist in conducting vendor audits and risk assessments to identify potential areas for improvement. gather and analyze vendor master data, prepare reports for management and relevant teams. track key performance indicators (kpis) to evaluate the effectiveness of vendor &amp;amp; item set-up, maintenance, and master data support initiatives. analyze data insights to identify areas of improvement and recommend appropriate action plans. contribute to the continuous improvement of vendor &amp;amp; item set-up and maintenance processes and workflows. identify opportunities to enhance efficiency, cost-effectiveness, and overall performance of vendor &amp;amp; item set-up and maintenance. participate in vendor-related meetings, providing valuable insights and updates. additional job duties may be assigned as needed to meet the needs of the business. qualifications: bachelor s degree in business administration, accounting, supply chain management or related field or equivalent professional work experience 1-2 years of previous experience in vendor management, internal controls, or a similar role is desirable excellent communication skills, both written and verbal, to interact with vendors and internal stakeholders effectively ability to build professional relationships with vendors and internal business partners customer focused approach attention to detail and organized preferred qualifications: accounting knowledge (accounts payable receivable, etc.) internal controls process improvement background experience in grocery retail category management familiarity with both da and ausa existing systems and processes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job requisition: 369453_external_usa-md-hyattsville_3212024 </w:t>
        <w:br/>
        <w:br/>
        <w:t xml:space="preserve"> -------------------------------------------------------------------------------------- </w:t>
        <w:br/>
        <w:br/>
        <w:t xml:space="preserve"> job description:  title: data science analyst - ts sci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 required qualifications: 9-14 years of relevant experience with a master s or 11-16 years with a bachelor s degree 5 years of experience in the application of data science principles knowledge of statistical and operations research methods and tools knowledge of r, python, tableau, and other statistical and mathematical software demonstrated skills in performing functional analyses of organizations, mission effectiveness, or business processes; and, possess the ability to present complex issues in written and graphical forms. experience working in the dod ic desired qualifications: excellent communication, quantitative, research, and analytical skills cost analysis cost estimating experience; preferable in dod acquisition programs proficiency in microsoft office (excel, word, powerpoint, project) and cost estimating tools (e.g. aceit, crystal ball) life cycle cost estimate development and documentation developing cost estimating methodologies, relationships, and cost model development cost databases (including data collection, validation, and normalization techniques) risk and uncertainty analysis business case, economic analysis, net present value, and cost benefit analysis schedule development and analysis evm tools and techniques. security clearance possess an active ts clearance with sci eligibility; active ts sci is preferred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to data analyst oi-sbic, journeyman join our team in the washington, d.c. this position is fully remote. responsibilities include but are not limited to: the data analyst for oi-sbic performs the following: collect and analyze structured and unstructured data, producing statistical results and conclusions in understandable and informative products. they interpret cbp structured and unstructured data as well as other law enforcement agency data and exercise independent judgment to produce statistical analytic products using regression time series, confidence intervals, predictive modeling, and exploratory data analysis. they implement best practices, agile development methodology continuous integration and continuous deployment (ci cd) to ensure design consistency for the best user experience. use scientific inquiry in the independent development of statistical models to evaluate and predict illegal border activity. they develop models to test, analyze, and evaluate non-linear law enforcement data sets. they serve as an expert on modeling techniques such as regression, predictive, and time-series. they provide feedback and guidance on projects. they design, develop and maintain user-friendly data visualizations using complex datasets from different sources. they oversee the oversee the development and delivery of the toolkits release notes and standard operating procedures (sop) customer toolkits. they conduct training sessions to the end-users. they assess and improve data integration and services through automation of customer missions and needs. they analyze and evaluate the accuracy and validity of data. basic qualifications: bachelor s degree in stem or related discipline. 2 years of position-specific relevant experience. desired qualifications: expertise in data, project, and time management. master s degree in technical discipline.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gridiron it is seeking multiple data visualization specialists local to washington, dc. active ts (sci eligible) clearance required!! data visualization specialist role description an active top-secret clearance is a pre-requisite for consideration. will join a team responsible for developing advanced analytics products; applying data visualization and statistical programming tools to enterprise data to advance and enable the department s key mission outcomes. in this role, the analyst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qualifications: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responsibilities: participate in architectural design discussions help make decisions on changes cloud infrastructure as needed to accommodate changing user requirements consider cost trade-offs of various cloud environment configurations and contribute to budget discussions skills: microsoft share point obia extract transform and load (etl) business analysis data storyboarding data storytelling advanced statistical analytics python (programming language) r programming sql tools business process analysis business intelligence (bi) analytical approach data visualization gridiron it solutions is an equal opportunity employer. all qualified applicants will receive consideration for employment without regard to race, color, religion, sex, pregnancy, sexual orientation, gender identity, national origin, age, protected veteran status or disability status. gridiron it is a women owned small business (wosb) company specializing in it infrastructure, cyber &amp;amp; cloud security, software development, and enterprise support. gridiron is an inc.  recipient and washington business journal fastest growing companies in the greater washington area for 2022. gridiron offers a competitive benefits package to include medical, dental, vision, 401(k), life insurance, disability insurance, and pet insurance. job type: full-time pay: $130,000 - $180,000 per year benefits: 401(k) dental insurance health insurance health savings account vision insurance experience level: 2 years 3 years 4 years 5 years 6 years 7 years 8 years schedule: 8 hour shift monday to friday no nights no weekends education: bachelor s (required) experience: data visualization: 3 years (required) security clearance: top secret (required) work location: hybrid remote in washington, dc 20016 </w:t>
        <w:br/>
        <w:br/>
        <w:t xml:space="preserve"> -------------------------------------------------------------------------------------- </w:t>
        <w:br/>
        <w:br/>
        <w:t xml:space="preserve"> job description:  senior functional business analyst - help desk position description seeking an experienced business systems analyst with strong customer service skills to provide support for the client s momentum core financial system and associated integrations. federal financial management accounting and or momentum experience is needed to be successful in this role. your future duties and responsibilities this support provides technical, managerial, or administrative direction for problem definition analysis, requirements, development, and implementation for complex to extremely complex systems. the support includes analyzing issues and proposing solutions, analyzing business processes and proposing solutions, conducting formal and informal training, assisting with error resolution and troubleshooting, performing data reconciliation, and providing financial management guidance. the candidate will work with other cgi members and directly with the client on a regular basis, so should have strong written and verbal communication skills and be able to work independently and take ownership of tasks. provide functional support in the operations and maintenance of the momentum application. analyze and resolve issues as identified by the client across different momentum modules. execute various reports to identify documents or issues that need to be resolved and work with other teams to resolve the issues. work with interface partners to reconcile data and take correction actions as needed. document issues and resolutions as well as procedures and processes clearly and concisely. perform testing as needed to confirm issues or support system enhancements. have a desire to gain functional understanding of systems, specifically momentum, and to build on that knowledge to provide direction and support to our customer. knowledge share with cgi team members. identify and communicate risks and issues to cgi management. required qualifications to be successful in this role federal financial management accounting and or momentum experience. strong ms office (ms excel) skills. ability to work well with different teams. strong analytical skills. strong customer service skills (e.g., ability and desire to develop and maintain productive client relationships.) strong oral communication presentation skills. strong written communication skills (both with and without templates). strong time management and organizational skills. ability to work independently (at client site and remotely) and manage multiple task assignments and priorities. ability to work under deadlines and productively in a dynamically changing environment. ability and desire to inform cgi management of tasking, issues, risks, and opportunities as needed. team-oriented, self-starter who owns work to completion. bachelor s degree required. minimum 3 years experience required. desired: knowledge of atlassian jira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$67,800 - $130,500.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as a business analyst, you are the cornerstone in understanding our clients business needs and translating them into effective solutions on the servicenow platform. you will collaborate closely with clients, stakeholders, and the project team to gather requirements, analyze processes, and design optimized workflows. your contributions will be instrumental in ensuring successful project outcomes and enhancing our clients overall business efficiency. the detailed position description for the business analyst change management role is as follows: responsibilities: change management: develop and execute change strategies that drive adoption of key products and improve employee experience across servicenow. work closely with business leads, product managers, enablement, and communications teams to drive a cohesive approach for change and adoption across servicenow. lead change management activities, such as user training, documentation, and communication, to ensure a smooth transition to new processes and systems. requirements gathering: engage with clients and stakeholders to elicit and document their business requirements. conduct interviews, workshops, and meetings to understand existing processes and pain points, and identify opportunities for improvement. process analysis: analyze current business processes and workflows to identify inefficiencies and bottlenecks. propose streamlined processes and innovative solutions that align with servicenow capabilities and best practices. solution design: collaborate with solutions architects and other project team members to design solutions that address the identified business needs. create functional specifications, process flows, and other documentation to outline the proposed solutions. user story creation: translate business requirements into clear and concise user stories with acceptance criteria, ensuring that all stakeholders have a shared understanding of the desired outcomes. data analysis: analyze data and information from various sources to derive meaningful insights and support decision-making during the solution design process. system configuration: work with the technical team to configure the servicenow platform based on the approved solution design and user stories. conduct testing to validate that the implemented solution meets the specified requirements. continuous improvement: identify opportunities for continuous process improvement and recommend enhancements to existing solutions. stay up-to-date with industry best practices and trends to incorporate into future projects. stakeholder engagement: build and maintain strong relationships with clients, understanding their unique needs and providing exceptional customer service throughout the project lifecycle. project support: collaborate with project managers and other team members to support project planning, estimation, and risk management activities. ensure project milestones are achieved, and deliverables are met within the defined timelines. minimum job requirements: bachelor s degree 3+ years of work experience in change, strategy and or transformation role within a fast-paced, dynamic environment 3+ years recent experience working in an agile development environment as a business analyst (i.e., scrum, kanban, etc.) 1+ years of experience with the servicenow platform 2+ years of experience facilitating requirements gathering, joint application design (jad) sessions, capturing client requirements and feedback us citizenship required due to federal contract requirements desired skills: excellent oral and written communication skills solid understanding of various software development cycles (e.g., agile, waterfall,etc.);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experience with servicenow excellent oral and written communication skills an understanding of the full software development lifecycle (sdlc) including recent successful and demonstrated experience with agile methodologies (scrum) is expected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$57,737 - $98,153 nationwide remote office (us99)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this position is within sf cfo change management group of the broader sf finance organization. the single-family finance team is responsible for accounting, business decision support for respective business segments, financial results analysis, forecasting, profitability and performance analysis, as well as, planning, budgeting and expense management. our impact: our team is responsible for leading requirements analysis, data analysis, and user acceptance testing for finance and accounting applications. we coordinate with project teams across divisions and are instrumental in resolving application issues during financial close. additionally, we will be assisting the management with developing project schedules, resource allocation, project costing and project status reporting. your impact: in this role as a business analysis tech lead, you will lead testing for sf finance and accounting applications. business analysis leading a project with minimal assistance and independently work with end users. leading assisting in the implementation on a portfolio of change initiatives across all phases of project work. analyzing new products and improvements, including new offerings in up and downstream systems, assess impacts on existing applications, and develop implement operational changes to be made. defining reviewing business requirements to collect business area (customer) needs and guide new change initiatives. facilitate resolution of obstacles that emerge along the way to drive projects forward. developing user stories, acceptance criteria s, test plans, and test cases, and support execution (and documentation) of uat testing product validation. developing long-term strategy for improvements to processes and technology. mentoring business analyst seniors and professionals within the team. business and operations support supervising and execute processes required for monthly close. supporting business operational risk controls, internal external audit activities. leading and supporting sox testing for the applications and addressing queries from internal and external auditors. qualifications: bachelor s degree in business or accounting related field typically has 8-12 years related experience and 3+ years project management experience. sql experience in the most recent project experience with the following databases db2 oracle sybase sql server mongo proven business analysis and project management experience with all aspects of the project lifecycle using agile project methodology. ability to support multiple concurrent efforts projects in various capacities (lead one or more efforts while supporting others) experience with all aspects of agile modern delivery methodology scrum agile certification will be a plus keys to success in this role: demonstrated leadership skills and customer service skills shown ability to learn new business concepts and skills quickly. good attention to details with confirmed analytical and problem-solving skills. strong verbal and written skills, including the ability to facilitate effective meetings and to develop and deliver presentations materials to various levels of audiences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$118,000 - $178,000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job duties and responsibilities: the corporate budgeting analyst will be reporting to the chief accounting officer and be a key member of the finance department, periodically assisting with strategic finance department and corporate initiatives, such as developing incentive compensation programs, capital budgeting processes, financial reporting enhancements, etc. this position with interface with corporate executives, including the ceo, on a regular basis once fully trained and proven. candidates should aspire to have long-term career development in finance and accounting within our organization. ideal candidates will be analytical, have advanced excel skills; and proven track records for rolling up their sleeves, maintaining a high level of ownership and accountability. the position will focus on the following job duties on a recurring basis and develop the necessary fundamentals to take on a leadership role in the future. corporate budgeting and planning: our corporate departments are set up as shared service centers. (approximately 30) work with department leaders (vps and directors) to produce annual budget packages and supporting documentation lead indirect procurement initiatives, including rfps for company-wide blanket deals and manage rebate programs. administer corporate budgeting and procurement controls. perform month-end closing activities such as review of cost and analyze and report on budget fluctuations, prepaid and accrual reconciliations, and internal cost allocations. work with internal programmers on automation of transactions, reporting, and reconciliations. assist chief accounting officer and cfo with finance department and corporate initiatives as they arise this requires coordination and communication not only within the finance department, but more importantly with the operating divisions, other corporate departments, vendors and service providers. financial reporting: m.c. dean has a multi-layered operational financial reporting structure internal requirement, as well as approximately 50 subsidiaries including a growing international footprint adding complexities to the traditional financial reporting process, and approximately 30 shared service centers our objective is simplification and automation of repetitive entries and reconciliations. perform more complex general ledger reconciliations, corporate allocations, and intercompany eliminations., including posting of adjusting journal entries as needed. assist with preparation of monthly, quarterly, and annual financial statements. assist with annual financial statement audit and corporate tax preparation. job cost and percentage of completion and job cost accounting experience is helpful but can be learned. requirements: this position requires a b.s. in accounting or finance, coupled with 2 to 4 years of experience working in a finance accounting department of a medium-sized company or in public accounting. mba and or cpa certification is preferred. in addition, this position requires certain personal and professional traits: excellent computer skills including proficiency in excel. advanced excel skills are essential. self-driven, hands-on worker, with analytical and problem-solving skills strong organizational, communication and analytical skills. attention to detail in completing work tasks proven analytical abilities, including being able to analyze data and concisely communicate the summary of the results, both verbally &amp;amp; written. communicating effectively in writing, and verbally, as appropriate for the needs of the audience. abilities: exposure to computer screens for an extended period of time. sitting for extended periods of time. reach by extending hands or arms in any direction. have finger dexterity in order to manipulate objects with fingers rather than whole hands or arms, for example, using a keyboard. listen to and understand information and ideas presented through spoken words and sentences. communicate information and ideas in speaking so others will understand. read and understand information and ideas presented in writing. apply general rules to specific problems to produce answers that make sense. identify and understand the speech of another person. applicants for this position may be required to obtain or provide proof of flu shots or of other vaccinations depending on customer requirements and nature of the position or demonstrate a valid basis for exception. eoe minorities females protected veterans disabled vevraa contractor </w:t>
        <w:br/>
        <w:br/>
        <w:t xml:space="preserve"> -------------------------------------------------------------------------------------- </w:t>
        <w:br/>
        <w:br/>
        <w:t xml:space="preserve"> job description:  yakshna solutions, inc.,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business analyst . the selected candidate will be able to communicate effectively (written verbal), possess strong interpersonal skills, be self-motivated, and be innovative in a fast-paced environment. required skills and qualifications: a bachelor s degree, preferably in business or accounting. five (5) years of experience with business systems analysis and design. possesses the ability to work independently or in a team capacity to conduct requirements analysis and definition, testing, business consulting and support services for automated acquisition systems. conduct organizational studies and evaluations, design systems and procedures, conduct work simplification and measurement studies, and prepare operations and procedures manuals to assist management in operating more efficiently and effectively. secret security clearance required.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boost llc is a dynamic management consulting firm that offers an array of government-compliant back-office solutions to support our teaming partners within the govcon space. our consultants are experts in the areas of accounting, contracts, human resources, recruiting &amp;amp; sourcing, and strategic pricing and our passion is to guide and propel our partners towards success within this competitive sector. boost is helping one of our clients, a fast paced and growing boutique organizational development consulting firm, hire a consulting analyst. if you are an analytical, emphatic, value driven professional and interested in using your expertise in transforming business in the government, this role may be for you. this is a full-time, hybrid position based out of the washington dc area. responsibilities project support and customer relationship management: ability to perform in ambiguous and uncertain situations with agility, positivity, and a solution-oriented mindset. ability to work with self, team and leadership to organize, sequence, manage, prioritize and complete tasks based on value and difficulty. anticipate customer needs and provide timely follow-through on customer requests. display a deep commitment to understanding and achieving customer needs and values, while helping them do the same for their customers. conduct research and gather data on relevant industry trends, best practices, and client-specific information. analyze data using various tools and techniques to identify patterns, insights, and recommendations. prepare reports, presentations, and other deliverables to communicate fin exhibit a sense of urgency and availability during core hours to address emerging needs. proactive approach to situations with “see it, own it, solve it do it” accountability and avoids a "wait and see" approach. apply expertise in graphical user interface, text, and application development as required. demonstrate technical proficiency in powerpoint, word, excel, and data analytics tools to analyze and categorize information effectively. technical proficiency in powerbi, ms forms and power automate understands and integrates machine learning and generative ai. generate aesthetically attractive and technically valuable reports and briefings. dings to the project team and clients. assist in the implementation of project plans, including timelines, milestones, and deliverables. collaborate with team members to ensure project tasks are completed efficiently and on schedule while maintaining quality standards. support the project team in organizing meetings, preparing agendas, and documenting meeting minutes. leadership and team development: demonstrate action to sustain, develop, and care for both internal and client personnel. build leadership skills within the organization and with clients. product delivery and technical expertise: exhibit a sense of urgency and availability during core hours to address emerging needs. proactive approach to situations with “see it, own it, solve it do it” accountability and avoids a "wait and see" approach. apply expertise in graphical user interface, text, and application development as required. demonstrate technical proficiency in powerpoint, word, excel, and data analytics tools to analyze and categorize information effectively. technical proficiency in powerbi, ms forms and power automate understands and integrates machine learning and generative ai. generate aesthetically attractive and technically valuable reports and briefings. communication and collaboration: actively participate in meetings, providing facilitation, valuable inputs, and volunteering for next steps actions. utilize excellent communication skills to inspire action through clear and articulate oral and written concepts. collaborate effectively with team members, balancing a competitive spirit with a drive for group success. business development: contribute to business development efforts by supporting the build of compelling white papers and proposals. qualifications education experience requirements bachelor s degree in a related discipline preferred 4+ years of work experience in gov con consulting (master s preferred) 4+ years of work experience in consulting as an analyst supporting military of federal government clients. bachelor s degree in a related discipline (masters preferred) former military experience a plus demonstrated ability to write and present clearly, succinctly, and in a manner that appeals to a wide audience. proficiency in powerpoint, powerbi and tableau conduct thorough quality checks and inspections to ensure products meet the established quality standards and specifications. adhere to the principles of "see, own it, solve it, do it" to address issues promptly and effectively. demonstrate a sense of urgency and responsiveness to meet emerging needs and deliver high-quality results within designated timelines. attend meetings and actively contribute by providing valuable insights, facilitating discussions, and volunteering for next steps actions. proactively identify potential risks or challenges and develop proactive strategies to mitigate them. ability to stay up to date with industry best practices and technological advancements related to quality assurance processes. preferred qualifications pmp certified. broad experience business processes and procedures in the dod and federal government sectors analyze data using various tools and techniques to identify patterns, insights, and recommendations. understands and integrates machine learning and generative ai. can provide examples of products (roadmaps, briefings, reports) can develop and facilitate high-level power point briefings. experience working independently with minimal supervision and guidance. strong problem solving and troubleshooting skills. proven experience effectively prioritizing workload to meet deadlines and work objectives. soft skills strong organizational, planning, and time management skills ability to work effectively, both independently and collaboratively in a fast-paced team environment ability to learn quickly. ability to handle multiple tasks at one time. desired characteristics: self-starter, proactive, comfort in engaging with others. work authorization requirements valid authorization to work in the u.s. ability to obtain security clearance (not needed to apply). place of performance this is a hybrid position with varied onsite requirements in the arlington, va 22027 area. boost is an equal opportunity employer, and all qualified applicants will receive consideration for employment without regard to race, color, religion, sex, sexual orientation, gender identity, national origin, disability, or veteran status. </w:t>
        <w:br/>
        <w:br/>
        <w:t xml:space="preserve"> -------------------------------------------------------------------------------------- </w:t>
        <w:br/>
        <w:br/>
        <w:t xml:space="preserve"> job description:  job description: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 benefits at prescient edge, we believe that acting with integrity and serving our employees is the key to everyone s success. to that end, we provide employees with a best in 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job requirements: active ts sci with ci polygraph security clearance or the ability to obtain this level of clearance. minimum of 8 years of experience conducting analysis relevant to the specific position with at least a portion of the experience within the last 2 years. bachelor s degree in an area related to the position from a college or university accredited by an agency recognized by the u.s. department of education. </w:t>
        <w:br/>
        <w:br/>
        <w:t xml:space="preserve"> -------------------------------------------------------------------------------------- </w:t>
        <w:br/>
        <w:br/>
        <w:t xml:space="preserve"> job description:  job title : health data analyst reports to : director, data science location : washington, dc (hybrid; in office 2-3 days week, remote 2-3 days week) department : it – digital products and technology special olympics international (soi) is an ngo providing sports training and competition to more than 5 million people with intellectual and development disabilities (idd) in over 170 countries. with over one million coaches and volunteers, special olympics delivers 33 olympic-type sports and more than 108,000 games and competitions throughout the year. in addition to sports programming, special olympics offers supporting initiatives and programs, including special olympics healthy athletes and healthy communities, unified sports, young athletes, and unified strategy for schools. the special olympics digital products and technology team is focused on improving outcomes for the athletes we serve, enabling rapid and efficient health research, supporting business decisions, managing risk, and responding to and developing technology-driven solutions to address the needs of special olympic programs at the state, country, and regional levels. as a member of our team you will have the opportunity to make major positive impact in the lives of people with intellectual disabilities. responsibilities: produce analyses, data visualizations, and dashboards for multiple business users supporting multiple health-specific use cases. deliver business-critical projects within the health technology portfolio including health and fitness data quality and analysis, offline health data collection, emergent health data technologies analysis and discovery, survey design and management, health research support, and program health data initiatives. data cleaning, exploration, and analysis. develop training materials and lead training sessions for non-technical audiences regarding data analysis, dashboarding, and visualization best practices. responsible for project management (through jira and confluence). respond to project requests in a timely fashion to meet deadlines and oversee assigned projects through completion. juggle multiple deadlines, prioritize work, and keep projects moving forward. minimum qualifications: bachelor s degree in a quantitative discipline (e.g., statistics, operations research, bioinformatics, economics, computational biology, computer science, mathematics, physics, electrical engineering, industrial engineering) or equivalent practical experience. 2 years of experience in data analysis-related field. experience with statistical software (e.g., r, python, matlab) and database languages (e.g., sql). proficient in data cleaning, data wrangling, and data exploration. experience with creating data visualizations and dashboards in power bi. proficiency in sql programming and query writing. excellent communication, organizational, and analytical skills. ability to lead training sessions and develop training materials for non-technical audiences. preferred qualifications: advanced degree in technical scientific field of study. familiarity with version control software (e.g., github). 2 years of relevant work experience, including data cleaning and wrangling, creating and maintaining dashboards, and conducting data analysis on large data sets. demonstrated leadership and self-direction. willingness to both teach others and learn new techniques. demonstrated skills in selecting the right statistical tools given a data analysis problem. effective written and verbal communication skills. experience articulating and translating business questions and using statistical techniques to arrive at an answer using available data. special olympics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overview: bluewater federal is looking for a business analyst trainer to support the u.s. department of transportation s (dot) office of the chief information officer (ocio). this program will provide on-site support for the daily operations and maintenance of the dot web platform on the office of the secretary of transportation s drupal content management system (cms). tasks also include the integration and development of new content and or websites within the cms and migration to drupal 8 and or possible adoption of a new cms. responsibilities: document all requirements needed to fulfill the customer s business needs. responsible for the development of all ost, and applications and digital solutions documentation requirements surrounding new projects. provide business analysis support to assess, validate and document the business needs for key stakeholders. provide support for various types of projects at any stage of the software development life cycle (sdlc) or systems engineering life cycle and coordinated through the pm for support in the appropriate functional area. qualifications: bachelor s degree or equivalent combination of education or experience. must have an active public trust clearance 6+ years in information technology-based applications to implement process improvement and re-engineering methodologies to client business processes. understanding of business operations and relevant it skills related to the requirements. proven ability to create technical documentation for the purposes of training a technical or non-technical audience. experience with industry-available media and education delivery process (e.g., computer-based training, web-based training, etc.) and modern educational techniques. knowledge designing technical course material certified technical trainer is preferred at bluewater federal solutions, a tetra tech company, health and safety play a vital role in our success. bluewater s employees work together to comply with all applicable health &amp;amp; safety practices and protocols, including health orders and regulations related to covid-19 that are mandated by local, state and federal authorities. bluewater federal solutions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job description position overview: jefferson solutions, a well-respected government consulting company of the jefferson consulting group, woman-owned small business, is looking for business analyst to provide services for our client, the department of transportation, federal railroad administration s office of research, data, and innovation (rdi). rdi manages and coordinates safety research and development, industry and market data intelligence, economic analysis, and technical capacity-building and workforce programs for the railroad industry. business analyst responsibilities : effectively communicate insights and plans to cross-functional team members and management. gather critical information from meetings with various stakeholders and producing useful reports. work closely with employees across rdi and fra to complete projects. allocate resources and maintaining cost efficiency. ensure solutions meet organizational needs and requirements. prioritize initiatives based on business needs and requirements. manage competing resources and priorities. monitor deliverables and ensuring timely completion of projects. requirements: bachelor s degree and 2 years business analyst experience demonstrated project management experience demonstrated powerbi or tableau skills, preferred about jefferson consulting jefferson consulting group is proud to be an equal employment opportunity employer. all qualified applicants will receive consideration for employment without regard to race, color, religion, sex, age, disability, national origin, genetic data, veteran status, or any category protected by law. jefferson consulting group is committed to the full inclusion of all qualified individuals. as part of this commitment, jcg will ensure that persons with disabilities are provided reasonable accommodations for the hiring process. if reasonable accommodation is needed, please contact the human resources department at  via email: hr@jeffersonconsulting.com </w:t>
        <w:br/>
        <w:br/>
        <w:t xml:space="preserve"> -------------------------------------------------------------------------------------- </w:t>
        <w:br/>
        <w:br/>
        <w:t xml:space="preserve"> job description:  who we are: the association of american medical colleges is a not-for-profit association dedicated to transforming health care by supporting the entire spectrum of medical education, medical research, patient care, and community collaborations conducted by our member institutions. we are dedicated to the communities we serve and steadfast in our goal to improve the health of people everywhere. the aamc strives to make a positive impact not only in your career, but in your life. we offer a comprehensive benefits package which features: significant employer 403(b) contribution public transportation subsidy generous paid time off program tuition reimbursement wellness program why us, why now? the sr. business analyst is responsible for the analysis and evaluation of business requirements for the association s product development and integration needs. this role needs to uncover user requirements using industry standard model-driven analysis techniques, make recommendations for process and business flows, and develop consensus on requirements. as a sr. business analyst, you will require strategic design and mapping of business requirements and solutions to system and technical requirements. you will leverage creative relationship building skills when interacting with aamc business product owners, external vendors, it, and program management staff. success in this sr. business analyst role requires an innovative mind, excellent communication skills, a decent technical background, strong analytical experience, passion for creating high-performing resilient solutions, and the ability to build strong relationships across it and business clusters. this role reports to the technical delivery manager of application services in it and will work closely with business product owners to capture, document, and maintain business logic and product knowledge. job description: how will you make an impact? senior business analyst will serve a key role in interfacing with the mcat and preview development teams and our business partners. common activities include working with product owners to document requirements, grooming product backlogs, leading workgroup meetings, documenting the business logic and specification of mcat and preview products, engaging in best practice development initiatives, and providing insightful leadership. requirements gathering organize and lead meetings and workshops with stakeholders to understand current and future needs. work closely with stakeholders to remove the ambiguity of user stories, refine user stories, and break them down to the proper size for sprint grooming. analyze user stories to identify interdependencies and implementation sequences. manage changes throughout the project lifecycle, ensuring proper approval and documentation of changes. collaboration with stakeholders coordinate with the product owner and business users on an operational basis and ensure a smooth flow of information on business processes and requirements to the development team. work with the development team to get their input on requirements and refine them as needed. identify and document areas of potential business risks and communicate these appropriately and promptly to management. support agile software development work closely with the technical delivery manager to develop project and release plans. facilitate and lead agile ceremonies like backlog grooming, sprint planning, sprint retrospectives. incorporate techniques for user story splitting as well as writing acceptance criteria that helps with test automation. support large scale and complex projects coordinate with different product owners and business partners to understand and reconcile the requirements with utmost clarity. identify and manage dependencies between products and other project components. effectively manage and document changes to requirements and associated user stories throughout the project lifecycle. qualifications: education: bachelor s degree in computer science, information systems, engineering, or related scientific or technical discipline required. what you ll bring to the role 7+ years of experience as a business analyst, technical analyst, or similar role. experience in effectively preparing and maintaining the business process, process flow analysis, and product artifact. experience of requirements gathering techniques, user story techniques possess a strong understanding of technical architectures and systems. experience with participating in large-scale projects using cloud solutions. hands-on experience with agile projects, including scrum and kanban methodologies. experience with jira and confluence. knowledge of the rdbms and data models. basic understanding of at least one programming language (e.g., javascript, java, python) positive attitude with great teamwork and interpersonal skills ability to work with a diverse set of coworkers located in both u.s. and offshore. detail-oriented and strong analytical skills excellent oral and written communication skills. ability to learn quickly and think creatively. reliable team player and can take a leadership role when necessary remote work eligibility this position is eligible for remote work in the contiguous us compensation grade range and mid-point grade range:$77,300 - $143,500 grade mid-point:$110,400 the above annual compensation range and mid-point are general guidelines. for candidates who meet the criteria, the aamc s compensation philosophy is to target the midpoint of the salary range.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as well as internal equity, market, and business considerations. if a bachelor s degree is required, related work experience may be substituted in some positions. one year of college course work at an accredited institution is equivalent to one year of related work experience. the association of american medical colleges (aamc) is an equal opportunity affirmative action employer. the aamc is committed to the policy of an equal employment opportunity in recruitment, hiring, career advancement, and all other personnel practices. the aamc will not discriminate on the basis of race, color, sex, national origin, religion, age, marital status, personal appearance, sexual orientation, gender identity or expression, family responsibilities, matriculation, political affiliation, genetic information, disability, past or current military service, or any other legally protected characteristic. please attach a resume as part of the application process. it is important that files do not include periods ( . ) within the file name. browser requirements: applications must be submitted using chrome, mozilla firefox, safari, or microsoft edge. </w:t>
        <w:br/>
        <w:br/>
        <w:t xml:space="preserve"> -------------------------------------------------------------------------------------- </w:t>
        <w:br/>
        <w:br/>
        <w:t xml:space="preserve"> job description:  description: goh is a small management consulting firm supporting the federal government since 1997 (www.gohnow.com). we are looking for an energetic new team member experienced in federal grants management to support our office of head start client.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 duties and responsibilities: perform budgetary analysis for acf region 12. plan, track, and review funding from commitment through execution, based on funding requests and related documentation. analyze proposals to determine the appropriate type of funding source to support agreements, depending on negotiated support. coordinate with diverse workforce teams, including upper-levels of management, in the support agreements community to assist in the execution of the financial plan. understand, process, and analyze data and reports to support budget analysis, execution, and planning across the program life cycle. develop documentation and charts to graphically depict budget information and status. quickly review, assess, correlate, and report data trends and related information. prepare and present briefings and findings to agency staff. requirements: minimum qualifications: bachelor s degree required, master s degree preferred at least 3 years of progressive professional experience related to the task activities including accounting, budgeting, federal discretionary grants management, and non-profit or for-profit financial management.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 a minimum of 2 years of experience supporting oversight of multimillion-dollar budgets and complex multi-faceted projects. demonstrated knowledge and experience with the administration of discretionary grants is preferred demonstrated ability to communicate clearly, both orally and in writing, and produce high quality written products such as memoranda, presentations, and correspondence. experience analyzing, aggregating, and presenting data. experience providing administrative support to federal and contract staff. experience organizing and performing multiple tasks at the same time. proficiency in microsoft excel, smartsheet, powerpoint, and virtual platforms, such as zoom and microsoft teams. ability to work onsite at the regional office.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3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overview: the senior data analyst is part of a team that shapes how data is managed across the federal government. this fast paced position involves taking a hard look at data governance and usage and formulating forward-looking guidance and policies. the ideal candidate will be a self-starter and quick learner with a god grasp of the intelligence community and be able to research, write, and communicate effectively. responsibilities: define and oversee database organizations, standards, controls, procedures, and documentation. provide technical consulting in the definition, design, and creation of data environments. advise applications development staff data solutions to business problems, data architectures, data base management system facilities and capabilities. qualifications: requires ba bs and 18+ years of experience or a master and 10+ years of experience experience working with seniors to define and oversee database organizations, standards, controls, procedures and or documentation experience providing the definition, design and creation of data environment experience providing data solutions advice to business problems, data architectures and data base management systems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