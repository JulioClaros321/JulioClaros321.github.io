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at m.c. dean, we transform the way complex systems are designed, delivered, and sustained–enhancing client outcomes, improving lives, and changing the world for the better. we are looking for an accomplished, self-motivated, and self-starter as a human resources data analyst supporting our human resources team, and who collects, analyzes, and reports on human resources data to support data-driven decision making and improve hr processes and outcomes. an hr data analyst may work on various projects related to talent acquisition, performance management, employee engagement, diversity and inclusion, compensation and benefits, learning and development, and more. additionally, to develop and manage information to support corporate decision making and improve existing reporting systems. performs complex analyses as well as to conduct and facilitates (and educates and trains on) analyses, issues identification, organizational risk assessment, and decision-making processes. provide consulting and analytic services to leadership, and technical support and mentoring and training to less-senior analysts. develop methodology and processes for prioritization and scheduling of projects to enable the analysis of problems and determine root causes. through defining company data assets (data models), work closely with the talent acquisition and human resources teams to develop strategy for long term data platform architecture. why join m.c. dean? our people are inspired by the way engineering and innovation enhance customer outcomes, improve lives, and change the world for the better. we are driven by our core values of agility, expertise, and trust. location: tysons, va (hybrid) with some remote work work authorization: ead, green card or u.s. citizen work type: full time responsibilities include, but are not limited to : gathering and cleaning hr data from various sources, such as hris, ats, surveys, and external benchmarks performing descriptive, inferential, and predictive analysis using statistical methods and tools, such as excel, sql, r, python, power bi, tableau, etc. creating and maintaining dashboards, reports, and visualizations to communicate insights and recommendations to hr and business stakeholders identifying and monitoring key hr metrics and trends, such as turnover, retention, productivity, engagement, diversity, etc. conducting research and benchmarking to provide context and best practices for hr data analysis and interpretation collaborating with hr and business partners to understand their data needs and provide solutions that support their goals and initiatives ensuring data quality, accuracy, and compliance with data governance and privacy standards requirements: education: a bachelor s degree or higher in human resources, statistics, data science, business, or equivalent related experience. experience: 5+ years data analyst experience in working with hr and or business data and applying analytical techniques and methods. proficiency in statistics, data analysis, and research methods. knowledge of various hr functions, processes, and systems, such as recruitment, performance, engagement, diversity, compensation, etc. proficiency in using various data analysis and visualization tools and software, such as excel, sql, r, python, power bi, tableau, etc. abilities: exposure to computer screens for an extended period. sitting for extended periods of time. reach by extending hands or arms in any direction. have finger dexterity to manipulate objects with fingers rather than whole hands arms, for example, using a keyboard. listen to and understand information and ideas presented through spoken words and sentences. communicate information and ideas in speaking so others will understand. read and understand information and ideas presented in writing. apply general rules to specific problems to produce answers that make sense. identify and understand the speech of another person. applicants for this position may be required to prove that they have received the covid-19 vaccine or demonstrate that they have a valid religious or medical reason not to be vaccinated. eoe minorities females protected veterans disabled vevraa contractor applicants for this position may be required to obtain or provide proof of flu shots or of other vaccinations depending on customer requirements and nature of the position or demonstrate a valid basis for exception. eoe minorities females protected veterans disabled vevraa contractor </w:t>
        <w:br/>
        <w:br/>
        <w:t xml:space="preserve"> -------------------------------------------------------------------------------------- </w:t>
        <w:br/>
        <w:br/>
        <w:t xml:space="preserve"> job description:  job description position summary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 responsibilities strategic partnership roadmap execution delivery lead team of technical data analysts in the overall improvement and optimization of our data structure and consumption. this includes: identification of new datasets and integrations required the development of complex data models in support of analytics requests creation of qa qc workflows to proactively identify data quality issues creation and maintenance of power bi dataflows troubleshooting and solutioning data integrity consistency quality issues throughout the data pipeline completing impact analysis on reports and analytics from changes made to sources and tables upstream; communicating impact and mitigation plans to stakeholders developing and maintaining documentation on dataflows and custom views created using data modeling tool (dbt) working with data engineering on the development and maintenance of a data dictionary data catalog and self-service platform provide expertise and thought leadership on best practices around data modeling, data visualization and data consumption. lead internal improvement efforts on data consumption, data quality and best practices. lead overall data literacy improvement effort throughout dpr, including the development and management of a self service and citizen data analyst framework. lead the creation, maintenance and execution of a technical data analytics roadmap for continuous improvement of our data models and consumption tools and processes. develop efficient workflows for collaboration with stakeholders to deliver optimized data models. provide guidance and counsel to technical data analysts and data analytics leadership based on analysis of data with regards to business and process improvement. work with business intelligence analysts in driving strategic conversations with internal stakeholders to fully understand and document pain points with respect to our data usage focusing on successful outcomes. maintain a deep understanding of the customer s processes, tools, and goals develop and maintain relationships with internal and business stakeholders visualization storytelling data modeling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 lead by example and direct technical data analysts in creating complex data models in visualization tool and making transformations as needed. query data warehouse using sql to quickly analyze datasets; clean data as required. identify potential new datasets to add to the data warehouse and or potential new integrations between source systems and the data warehouse. work with technical data analysts to build requirements for views in data modeling tool (dbt) and the data warehouse (snowflake). create and maintain dashboards and apps and perform ad-hoc analyses as required. identify root cause of data integrity issues (report, dfl, data warehouse, source system). complete impact analysis on reports when changes are made to source systems or tables upstream. identify, quantify, and communicate impacts to stakeholders and customers. follow, implement, and enhance data security and governance guidelines. coaching managing mentoring work with managed technical data analysts to plan work and set goals aligned with their unique needs, competence, commitment, and company strategy utilizing the blanchard situational leadership model. hold analysts accountable for performance, goals and competency development. provide progressive development for team members through coaching, training opportunities, ongoing feedback and regular check-ins. act as role models for direct reports to demonstrate dprs culture in action. internal data analytics team strategy work with the data analytics leader to create strategic priorities for the data analytics team in support of dpr s mission 2030. collaborate with leader in aligning tactics and resources to execute with predictable results. areas of primary focus for the technical data analytics lead would include: internal improvements – data consumption, data quality, data governance, best practices overall data literacy – training, communication, self service, citizen analyst team performance – r&amp;amp;r, competencies, training lead and present opportunities for others on the data analytics team to lead the execution of various parts of the strategy. collaboration training sme identify opportunities for data collaboration and integration between disciplines. coordinate alignment, as applicable, across other technology and innovation (t&amp;amp;i) groups. identify opportunities for ai ml data science efforts and collaborate with those teams on initial discovery, requirements gathering and project delivery. train end-users on how to use and interpret information insights on deployed dashboards reports. identify opportunities to improve data literacy throughout dpr. operate as the subject matter expert (sme) for the business across data availability, quality, processes, and technology for all supported functions. maintain understanding of our data pipeline architecture to be able to articulate why we use it and its benefits limitations for end users. work with data engineering and others to develop and maintain tool for self service analytics. qualifications master s degree in business analytics, data analytics, computer science, software engineering, computer engineering, or related, plus seven (7) years of experience in the application of data to solve problems, or bachelor s degree in one of the above plus ten (10) years of experience. construction experience including industry trends, terminology, and typical processes is a plus. demonstrated experience in data visualization bi tools – power bi required - including creating and maintaining dataflows. proficiency with consuming apis from the client side including rest and graphql required. proficiency with sql scripting required. proficiency with python required. proficiency with modeling tool such as dbt strongly preferred. experience with data governance policies and data structure strongly preferred. proven ability to create well-constructed, complex data models and understand dependencies between source systems. passion for the use of data and business intelligence principles and their ability to optimize business outcomes. proven track record of identifying and solving complex problems with data. proven analytic skills, including data mining, evaluation, analysis, and visualization. skilled at analysis and providing the relevant information people need to succeed in their roles to formulate accurate decisions and take appropriate action. excellent organizational, leadership, interpersonal, communication (written, verbal and visual), and analytical skills are needed. demonstrated success in building trusted relationships with internal external clients and customers. a drive to do what it takes to get the job done, including taking on different roles and responsibilities and adapting to changing environments. #li-ms2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 s “100 best companies to work for” list for five consecutive years. for more information, visit http: www.dpr.com . </w:t>
        <w:br/>
        <w:br/>
        <w:t xml:space="preserve"> -------------------------------------------------------------------------------------- </w:t>
        <w:br/>
        <w:br/>
        <w:t xml:space="preserve"> job description: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as a business analyst within the technical requirements team (trt), your role is integral in ensuring our client 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cloud, and devsecops environment, requiring you to proactively adapt and contribute to the organization s maturation process. your ultimate aim is to deepen and broaden your team s impact through the delivery of innovative, desirable, and mission critical software products.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 qualifications required: 2+ years of professional experience bachelor s degree required must be legally authorized to work in the united states without the need for employer sponsorship, now or at any time in the future must be able to obtain and maintain the required clearance for this role travel up to 20-60% preferred : active ts sci clearance 2 years of experience working on, or in direct support of a software development team or in an enterprise architecture organizationexperience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20-60% of the time at a client scif located in washington d.c. information for applicants with a need for accommodation: https: www2.deloitte.com us en pages careers articles join-deloitte-assistance-for-disabled-applicants.html " </w:t>
        <w:br/>
        <w:br/>
        <w:t xml:space="preserve"> -------------------------------------------------------------------------------------- </w:t>
        <w:br/>
        <w:br/>
        <w:t xml:space="preserve"> job description:  job code: lc:000-002-011-ii department: professional services minimum experience: 6 years job type: full-time hybrid remote job location: washington dc status: citizen or green card holder (position requires clearance) 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 s degree in computer science or information systems or science-related field or related experience, a master s degree in the related field is a plus.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improve results for the senior management on the mission by supporting risk, fraud, marketing, address profiles, products, services, and functionality in terms of data analytics. overcome storage, performance, and large data set challenges by performing etl processes to lead statistical analysis of the data and to create more value from data by adding different data sets and sources. improve use case implementation and reporting through data modeling and design. ability to grasp, document, and articulate revenue assurance and fraud analysis pertaining to customers. additionally, possess the skills to create reports for both directors and field personnel, which hold potential for legal action against criminals. proficiency in sas, oracle, teradata, excel, and database analytics is a prerequisite. capability to write intricate sql queries for report generation. the aptitude to craft visually captivating presentations using elements such as (graphics, graphs, clipart, ms visio diagrams, and ms powerpoint). successfully engages in multiple initiatives simultaneously. collaborates autonomously with users to formulate concepts while operating under the guidance of project managers. act as the intermediary linking the customer community (both internal and external customers) with the software development team, facilitating the seamless flow of requirements. formulates requirement specifications in accordance with established templates, employing natural language as and when required. collaborates with developers and subject matter experts to establish the data sources, and the technical vision and analyze tradeoffs between usability and performance needs. be the liaison between the business units, technology teams, and support teams. assigned responsibilities will encompass assisting in the qa process and contributing to the development of training materials. applicants should either hold u.s. citizenship or possess the authorization to work full-time in the united states for any employer. should be capable of obtaining a public trust clearance from the us government. strong proficiency in verbal, written, and interpersonal communication skills is a prerequisite for this role. qualifications: must have strong written and verbal communication skills. bachelors is a requirement for the position. must be proficient and at an advanced level with etl data processing. must have strong skills with excel, sas, sql queries, functions, procedures, and views. big data experience is a huge plus. prior experience working with teradata or other data warehouse databases is a plus. complete ad hoc report requests from business stakeholders leveraging necessary business intelligence (bl) tools. must understand data modeling data entities and data communication and processing. good interpersonal skills are also required. knowledge of internet technologies and web applications is useful including jason, xml and web services.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 responsibilities include: provide analytical services by identifying, designing, and conducting analyses of program data using advanced program tools and other computational methods to implement the desired analyses. uses descriptive or inferential statistical methods to collect, explore and present large amounts of data to discover underlying patterns and trends. obtain case management data from ocr s program information management system (pims) relational database which is used to track and store data regarding ocr s programs. provide visual aids, which may include detailed reports, dashboards, or charts using tableau or other data visualization techniques to aid management in making decisions. identify significant factors that may affect results from analysis of the data. ensure all findings are reported, including factors that may affect results, in all written and analytical reports provided. use knowledge of principles, methods, and processes used to conduct a systematic and objective inquiry to conduct study design, collection, analysis and interpretation of data, and report results. use knowledge of oracle sql developer, database development and administration plus familiarity with object-oriented languages such as python, java, c++ or c# to support data analytics tasks. project details: anticipated start date: upon successful completion of interview estimated duration: 6 months – 1+ years hours: 40 hours location: onsite in dc, must be able to work in the office daily pay rate: $45 per hour qualifications: experience handling the responsibilities listed above bachelors degree accredited institution is required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 2+ years of specialized experience equivalent to the gs-12 level in the federal government must be a u.s. citizen why join hire counsel? hire counsel works exclusively with the legal sector and is recognized as a national leader in legal staffing. with over 35 years of experience, we are proud to have been recognized with these industry awards: best legal staffing provider – usa (cv magazine) best staffing providers for legal litigation staffing (the recorder) best of legal recruiters (corporate counsel) best professional recruiting firms (forbes) best executive recruiting firms (forbes) 100 leading legal consultants and strategists (lawdragon) largest legal staffing firm (sia) edrm trusted partner best of managed review (national law journal) for more information about our benefits, referral bonus and opportunities, visit www.hirecounsel.com #ind2 </w:t>
        <w:br/>
        <w:br/>
        <w:t xml:space="preserve"> -------------------------------------------------------------------------------------- </w:t>
        <w:br/>
        <w:br/>
        <w:t xml:space="preserve"> job description:  description: are you excited about a new opportunity? do you have a passion for providing high quality medical assistance and patient support? are you mission-driven to help improve health and eliminate inequities in health outcomes in under-resourced communities in dc? well, look no further! at community of hope, we have worked diligently to improve health and end family homelessness to make washington, dc, more equitable. we believe everyone in dc should have access to good healthcare, a stable income, and home, and hope! if you are ready to make a positive difference in the community, this position is for you! at coh, we strive for: caring for families. improving lives. leading change our approach and values : we care for families by providing direct services with a focus on prevention, healing, and wellness. we improve lives by building on families strengths , honoring their choices, and taking a whole-family, multi-generational approach. we lead and advocate for system change to address the effects of historical and current racial inequities on health outcomes and housing opportunities. we embrace the diversity of our community , welcome all voices and perspectives, and treat everyone with respect, compassion, and integrity. we strive for excellence in all that we do, implement evidence-based practices, measure our outcomes, and use this knowledge to continuously strengthen our work. position summary : the data analyst, maternal &amp;amp; child health (mch) will report directly to the director of quality improvement. this role will provide data analysis and support to mch program management, mch staff accountability, and accurate reporting of data to funders and other stakeholders. the data analyst, mch participates in quality improvement initiatives by creating accurate maternal &amp;amp; child health (mch) data analyses, reports and dashboards for the mch team, to ensure high quality of care for patients and clients. this is a full time position. salary- this position starts at $55k and up based on experience. indeed provides their own estimated salary calculator and is not affiliated with coh s range. highlighted duties and responsibilities: provides data as needed to support internal mch quality improvement work, within the perinatal care and maternal child health program specialties. participates in the development of the quality improvement (qi) plan on behalf of the mch team annually and the mch team work plan specifically. completes data analysis and data visualization using bridgeit, excel and tableau for use by mch program leadership &amp;amp; perinatal leadership for internal and external requirements. works with site-based leadership teams, perinatal leadership team, and mch-focused qi working groups to advance qi work related to mch, as outlined in the annual qi plan. supports cqi activities, primarily through consistent provision of accurate data &amp;amp; collaboration with staff to improve documentation by staff. performs electronic health record (ehr) audits on a monthly basis to ensure that staff serving mch patients are completing all patient-oriented tasks in a timely fashion and reports findings of audits to mch leadership. remains up to date with health information software and platforms including but not limited to ehx, healthec, crisp, bridgeit, ecw, careware, excel, relevant, and other population health platforms as needed. collaborates with other mch directors, program managers and staff to gather clinical and programmatic data in support of coh reporting for key grants, including uds, healthy start, baby &amp;amp; me, safe babies safe moms, optum, home visiting, and more, from the perspective of mch activities. collaborates with other members of the quality improvement team to produce accurate mch related data analysis for monthly and quarterly reports for stakeholders such as dc health and private granters. performs other duties as requested by supervisor. requirements: minimum qualifications : bachelor s degree required, master s (mph, msw, or similar) degree preferred. knowledge of primary care and health maintenance required. experience with eclinicalworks or other ehr preferred. strong data visualization skills preferred experience with microsoft excel required. strong organizational skills with an ability to multitask and work with teams. experience with microsoft access, sql, or bridgeit required. experience with tableau preferred. ability to see complex projects through to completion. demonstrated cultural competence in communicating with underserved, diverse populations. ability to travel to different sites at community of hope required. ability to work in a non-profit environment. at coh, we understand the toll that the covid-19 pandemic has taken on the workforce, which is why we prioritize the following well-being and work-life balance-centered benefits: remote work opportunities are available for many of our roles, promoting a culture of work-life balance. 8-hour workdays, which include a paid lunch 11.5 paid company holidays, 1 personal floating holiday, 15 days of paid vacation (increases to 20 after 3 years of service), and 12 days of paid sick leave on an annual basis annual performance-based raises, up to 5% of your annual pay national health service corps (nhsc) and dc health professional loan repayment program (dchplrp) participants tuition reimbursement, loan repayment for clinicians, licensing reimbursement, and continuing education unit funds for licensed staff many opportunities for internal promotions and transfers across the agency as we continue to grow; we average 30+ promotions each year ongoing internal leadership training for supervisors diversity, equity, and inclusion training and initiatives for all staff ongoing well-being activities, culture compact activities, and trauma-informed care initiatives medical dental vision plans through carefirst bluecross blue shield life insurance, short-term disability, and long-term disability insurance 403(b) retirement plan flexible spending accounts for medical and dependent care reimbursable expenses and much more! about us: community of hope is a mission-driven, innovative, and rapidly growing nonprofit. for over 40 years, we have provided healthcare, housing, and supportive services for under-resourced, underserved and people experiencing homelessness in washington, dc. as a federally qualified health center, we provide medical, dental, emotional wellness, and care coordination services for the whole family at three locations in dc. community of hope also strongly emphasizes maternal and child health, with midwifery practice and the only free-standing birth center in dc. in 2020, community of hope provided about 28,400 medical visits, 7,000 dental visits, and 10,000 behavioral health visits for about 11,000 patients. community of hope provides community walk-in covid testing and covid vaccines. community of hope is also one of the largest providers in dc of housing and support services for families and individuals experiencing homelessness. through providing these programs, we live out our mission to improve health and end family and individual homelessness to make washington, dc, more equitable. community of hope cares for families and individuals by providing direct services focusing on prevention, healing, and wellness. we improve lives by building on families and individuals strengths, honoring their choices, and taking a whole-family, multi-generational approach. we lead and advocate for system change to address the effects of historical and current racial inequities on health outcomes and housing opportunities. we embrace the diversity of our community, welcome all voices and perspectives, and treat everyone with respect, compassion, and integrity. we strive for excellence in everything we do, implement evidence-based practices, measure our outcomes, and use this knowledge to strengthen our work continuously. we were selected as one of the washington post 150 top workplaces in 2014, 2016, 2017, 2018, 2020, and 2021 based on feedback from our staff. to request a reasonable accommodation to complete an employment application or for general questions about employment with community of hope, contact a recruiting coordinator. email: hr@cohdc.org phone: . community of hope is an equal opportunity employer. </w:t>
        <w:br/>
        <w:br/>
        <w:t xml:space="preserve"> -------------------------------------------------------------------------------------- </w:t>
        <w:br/>
        <w:br/>
        <w:t xml:space="preserve"> job description:  alta it services has a direct hire opportunity for a business analyst to support a federal end-customer. business analyst washington, dc (hybrid, on-site as needed) direct hire permanent placement security clearance: active ts sci salary: 130k as a business analyst within the technical requirements team (trt), your role is integral in ensuring our client 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and devsecopsenvironment, requiring you to proactively adapt and contribute to the organization s maturation process. your ultimate aim is to deepen and broaden your team s impact through the delivery of innovative, desirable, and mission critical software products. qualifications: ts-sci clearance. bachelor s degree or equivalent practical experience. understanding of the software development lifecycle (sdlc). a general understanding of popular backend and frontend technologies 2 years of experience working on, or in direct support of a software development team or in an enterprise architecture organization experience working in agile and scrum methodologies. familiarity with cloud environments, particularly aws. experience with confluence and jira. experience with the microsoft 365 (m365) suite. experience in backlog management, including epic, feature, user story development, and refinement ability to be on-site 60% of the time at a client scif located in washington d.c. strong verbal and non-verbal communication skills. strong interpersonal skills, with the ability to work effectively in a team environment and build strong relationships with team members. preferred qualifications: familiarity and experience performing analysis of alternatives (aoas) familiarity and experience with the intelligence community (ic), and the intel cycle. familiarity and experience with the department of homeland security (dhs). familiarity and experience with government risk management frameworks (rmf) and cyber security authorization processes master s degree or equivalent experience in a related field. previous experience in a similar role. familiarity and experience operating within the full software development lifecycle (sdlc). strong track record of successfully supporting the delivery valuable software products. experience working with cross-functional teams in an agile environment. knowledge of user research methodologies and the ability to derive actionable insights. proficiency in additional project management and collaboration tools. a passion for staying up-to-date with industry trends and emerging technologies. strong stakeholder management skills and experience. cloud budgeting and forecasting experience. relevant certifications. responsibilities: analyzing and understand business needs and translating them into the governance artifacts and product backlog items. performing aoas and assessing courses of action by a variety of factors to include value, cost, feasibility, and risk performing estimation and complexity assessments of customer it requests creation and management of conceptual delivery schedules and product roadmaps. generating and managing artifacts and knowledge bases. generating and managing body of evidence (boe) generation and submission. assist in test planning and management. facilitating and refining team level ceremonies. identifying, mapping, and tracking dependencies internal and external to the team. collaborating with cross-functional teams to ensure efficient product development and delivery. utilizing product management tools such as jira, confluence, and m365 to accomplish daily duties. role requirements: minimum education requirements: bachelor s degree skills: project cost estimations project planning solutions focused strong written and verbal communication skills project experience presentations reporting project management technical documentation jira cross-functional team work verbal communication skills enterprise architecture business enterprise architecture product backlog management agile scrum dependency management change and risk management amazon web services (aws) system development lifecycle (sdlc) software development lifecycle alternatives of analysis (aoa) effective team communication requirements elicitation user research #m2</w:t>
        <w:br/>
        <w:br/>
        <w:t xml:space="preserve"> -------------------------------------------------------------------------------------- </w:t>
        <w:br/>
        <w:br/>
        <w:t xml:space="preserve"> job description:  responsibilities &amp;amp; qualifications: responsibilities support the development and delivery of technical assistance services to build cyber and infrastructure resiliency of sltt government organizations, private sector stakeholders, nongovernmental organizations, and other stakeholder groups. support shall include identification of stakeholder needs and gaps, drafting of content, final production of materials (including graphics design support for handouts, websites, and other materials), delivery of services, as required, logistics support and facilitation of meetings and workshops, and general project management support. attend meetings, take notes and write summaries. drafting of informal emails, formal letters, talking points, briefing memos, informal formal summaries, agendas, background documents, etc., required qualifications ma ms degree 10 years of experience experience working with stakeholders strong writing and reading skills strong attention to detail senior policy understanding engagement strong time management organization skills must have an active secret or ts clearance must be a u.s. citizen must be able to obtain dhs suitability overview: we are seeking a sr business analyst to join our team supporting a dhs contract in arlington, va. the department of homeland security (dhs), cybersecurity and infrastructure security agency (cisa) mission is to lead the national effort to protect and enhance the resilience of the nation 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upmost importance. employees are required to comply with any contractually mandated federal covid-19 requirements. more information can be found here.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arlington, va - telework may be available type of environment: office noise level: low -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 dhs suitability active secret clearance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pmg global is looking for senior business analysts with a strong (5+years) in the secondary mortgage industry. prior experience with fannie mae or freddie mac is most useful. strong background in rup, clearcase, and clearquest is needed. please send resumes with contact information including daytime, evening and cell phone numbers to ganesh@pmgglobal.com </w:t>
        <w:br/>
        <w:br/>
        <w:t xml:space="preserve"> -------------------------------------------------------------------------------------- </w:t>
        <w:br/>
        <w:br/>
        <w:t xml:space="preserve"> job description:  8+ years experience working as a technical data analyst. must have strong sql knowledge. must have experience working with agile teams and able to create business and technical user stories in jira. prefer resources who have freddie mac fannie mae experience. familiarity with working on the command line, able to execute python scrips, navigate to log directories to analyse logs. mongo db nosql exp is a must job type: contract pay: $46.44 - $55.93 per hour expected hours: 40 per week experience: sql: 1 year (required) work location: on the road </w:t>
        <w:br/>
        <w:br/>
        <w:t xml:space="preserve"> -------------------------------------------------------------------------------------- </w:t>
        <w:br/>
        <w:br/>
        <w:t xml:space="preserve"> job description:  id: 072423-da posted date: 07 24 2023 employer: novagigs, inc. title: data analyst (two positions) employment type: full-time job location: mclean, va job duties analyze business requirements and translate into feasible and effective technical solution. create data dictionary, solution documents, implementation guides, architecture diagrams and design documents. implement planned and ad-hoc data analysis on raw data to provide insight on data migration, data reconciliation. work on java javascript code development for projects using spring framework, based on planned requirements and insight of data analysis. design and develop automation tool using python with parallel processing to generate data analysis reports, validate data integrity, and preform data visualization. design and refine etl data access pattern with upstream &amp;amp; downstream applications and enterprise data warehouse and test data flow. migrate on-premises data-intensive application into aws cloud environment. convert the sql into hive sql to be compatible with apache hadoop ecosystem and achieve the full functionalities. design and implement database management system with aws redshift, apache hive, aws glue catalog. apply big data technologies to implement data validation process with aws services such as elastic map reduce (emr), elastic container service (ecs), s3, ec2, rds, sns sqs, lambda function, step function, etc. implement the functions with spark, pyspark, scala. develop and maintain scalable data pipelines for the aws projects to upload files and send requests from on-premises servers to aws environment. identify measures, indicators of system performance, and the actions needed to improve or correct performance to achieve desired outcome. manipulate, process and extract value from large datasets. build infrastructures required to process data from a variety of data sources using structured query language and python. qualifications master s degree in statistics, business data analytics, information systems, quantitative finance, financial engineering, economics, applied mathematics, or other related quantitative discipline. </w:t>
        <w:br/>
        <w:br/>
        <w:t xml:space="preserve"> -------------------------------------------------------------------------------------- </w:t>
        <w:br/>
        <w:br/>
        <w:t xml:space="preserve"> job description:  job description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 job summary: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 job responsibilities: senior ediscovery &amp;amp; data solutions project managers, and case team personnel on ediscovery &amp;amp; data solutions technical support issues. analyzes documents and data to identify and insure compatibility with litigation systems. manages, processes, and loads data and images to ediscovery &amp;amp; data solutions systems. logs, documents, diagnoses, and reports on failed processes. designs and maintains litigation databases to manage litigation data for review, production, and analysis. coordinates and handles requests for new or modified databases created using litigation applications including, but not limited to, relativity relone, concordance, sightline, west case notebook, casemap, everchron, and outside service and software systems for litigation support. provides technical support and advice related to litigation technology and electronic discovery. works with ediscovery attorneys, legal teams, and project managers to execute document indexes, layouts, and views, and perform str searches in relativity. coordinates with ediscovery attorneys and legal teams on all aspects of litigation document review and production including project planning, developing document review protocols, searching, testing, and sampling. conducts quality control procedures to ensure accuracy of document productions including, but not limited to, privilege and confidentiality designations and redactions. maintains a working knowledge of and stays current on ediscovery and litigation support technology. participates in management of litigation support and ediscovery &amp;amp; data solutions vendor relationships. provides training and support to legal teams on the use of ediscovery and data solutions systems and applications. maintains documentation of work performed on litigation related client data from receipt through conclusion of matters. develops process documentation and user training materials as directed. troubleshoots issues as they arise with litigation teams, systems, and processes. communicates with and provide back-up support to ediscovery &amp;amp; data solutions project managers in all offices. implements databases and image bases in accordance with procedures established by the ediscovery &amp;amp; data solutions manager. assists project managers and case team personnel, co-counsel, and clients with technical problems relating to litigation systems. logs, documents, and maintains files on all requests from project managers and case teams, as well as all communications with litigation, in a tracking database such as smartsheet or onenote. exports images and data in preparation for production. qualifications requirements: knowledge, skills and abilities demonstrated ability to communicate clearly and effectively, both orally and in writing, regarding technical matters with attorneys, case teams, project managers, and vendors. ability to provide quality client service to both internal and external contacts regarding technical matters of a complex nature. requires patience and creative problem solving. ability to quickly adapt to changing and or unexpected priorities and maintain a productive work effort while meeting deadlines and managing workload appropriately. thorough understanding of relational databases, litigation support related software and technology, and the fundamentals of desktop and network operating systems. advanced knowledge of technical litigation support and software including relativity, sightline, ready suite, west case notebook, casemap, everchron, nuix, brainspace, ecapture, clearwell, and other ediscovery hosted solutions. advanced knowledge of ms access, excel, and sql. education the position requires a bachelor s degree in computer science or a related field or an equivalent combination of education, training, and experience. certification certified relativity administrator desired. experience the position requires a minimum of two (2) years of directly related experience in a ediscovery &amp;amp; data solutions, litigation support, or similar environment, during which knowledge, skills, and abilities relevant to the position were demonstrated. additional information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 eoe m f d v crowell &amp;amp; moring llp participates in the e-verify program. </w:t>
        <w:br/>
        <w:br/>
        <w:t xml:space="preserve"> -------------------------------------------------------------------------------------- </w:t>
        <w:br/>
        <w:br/>
        <w:t xml:space="preserve"> job description:  data analyst overview drt strategies delivers expert management consulting and information technology (it) solutions to large federal agencies, the u.s. navy, state and local government and commercial clients in health care, technology, and financial services industries. the three letters of our name, drt, stand for driving resolution together, which is the core philosophy on which the company was founded. that is, we collaborate with our clients to solve their most pressing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project description drt is seeking a candidate with hands-on experience in data analytics and data visualization. job summary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 responsibilities experience handling, manipulating, and analyzing large scale datasets with python or r. this includes filtering data to discover trends, highlighting outliers, and presenting final products to the team and to leadership demonstrate ability to manage large data projects in an effective and organized manner. this includes clean data management for future use by the team and others i.e. logical folder structures, consistent naming conventions, clear documentation of processes, etc. demonstrate experience in processing large scale datasets to create histograms, charts, and other statistical visualizations of data to gain a better understanding of the data ability to analyze and manipulate csv data geospatially with desktop arcgis experience handling raster and vector datasets; clipping, merging, intersecting, rasterizing, vectorizing etc. experience exporting gis layers for use by other team members demonstrate an understanding of various coordinate reference systems and possess experience transforming between different crs formats experience with the python libraries geopandas, shapely, rasterio, gdal experience developing gis visualizations with arcgis or qgis to present informational map graphics such as heatmaps for point-based data and color ramps for digital elevation models (dems) experience creating and using virtual environments with anaconda or something similar. validate gis inputs for cat models write scripts in python to analyze various datasets develop geospatial visualizations of rating plans conduct analysis to draw insights from generate model outputs conduct fragility curve analysis using phyton investigate discrepancies between expected outputs support annual rate reviews and development of appropriate rate and rule revisions, and revisions to actuarial statistical plans provide catastrophic modeling support, including the design and review of models in support of various national flood insurance program (nfip) activities ad-hoc exploratory analysis cause of loss statistical model building prepare location data baskets for input into cat models required experience experience using desktop arcgis proficiency in python or r with emphasis in data science proficiency in geospatial modeling, spatial statistics, and data analysis in python experience with geospatial libraries (geopandas, shapely, rasterio, gdal) statistical modeling experience minimum of 3 years of experience with gis data and geospatial visualization libraries undergraduate-level knowledge of statistical and mathematical concepts required preferred experience catastrophic modeling experience a plus experienced with sql database querying and manipulation demonstrate understanding of generalized linear models (glms) possess an understanding of mathematical and statistical concepts used to gain better understanding of datasets; mean, standard deviation, variance, etc. experience using r (preferred) and or sql software for data analysis knowledge and understanding of catastrophe models (highly desirable) proficiency with microsoft office (excel, access), vba, and other programming languages is a plus experience with vector and raster geospatial data education and training bachelor s degree in a related quantitative field (e.g., mathematics, statistics, engineering, economics, computer science, data science) drt s culture is reflective of our core values: professionalism: 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 quality: do things right and do the right thing. pursue excellence in your work by delivering quality services and products that provide high value and return on investment (roi). teamwork: work with each other, the customer, and drt. demonstrate flexibility, a positive attitude and willingness to work collaboratively to help others and share information. customer mission focused: commit to customer success and strive to exceed expectations by understanding the mission, executing the customer s vision, and solving challenges to drive results and achieve mission goals. build meaningful customer relationships by asking thoughtful questions, listening, and operating transparently. growth mindedness: commit to company, team, and personal growth. embrace an entrepreneurial spirit by actively seeking opportunities to support new customer projects and or solve problems. actively work to improve your skills, learn to be comfortable with ambiguity, and be resourceful and willing to figure things out and add value.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 s continue to build your career together.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yx6g5okvsa </w:t>
        <w:br/>
        <w:br/>
        <w:t xml:space="preserve"> -------------------------------------------------------------------------------------- </w:t>
        <w:br/>
        <w:br/>
        <w:t xml:space="preserve"> job description:  company description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 job description w2 only, no c2c or third party inquiries please in this role you will: business analyst will participate in the planning, tracking, analysis, and reporting of projects will have significant interface with project managers, contract management staff, senior technical personnel, as well as other functional organizations. participates in the development of solutions to a variety of tasks moderate in scope and complexity. reports detailed information, analyze data in support of project cost schedule status and follow established procedures while contributing to the completion of organizational projects and goals. ensure compliance with organizational requirements and business processes, including but not limited to, product life-cycle management, records management, and historical archiving and document development manage specified project objectives, project constraints (scope, schedule, cost, quality, etc.), project risk, and coordinate with project manager and other resources as needed. assist with the development of standard operating procedures to formalize processes and standards and analysis of it business and information environment, activities and events. develop charts, project management plans (pmp), and other forms of documentation to meet va compliance requirements. support various data management requirements including proof read documents, develop response packages and other documents as needed. perform document formatting and quality assurance activities provides support with monitoring and evaluating compliance with project management standards, policies, procedures, and templates through project audits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qualifications mandatory requirements: education experience: associates or 2-year technical school. 4 years of additional experience may be substituted for education pws specified certifications: this position requires privileged system access. the applicant shall have six months to obtain an industry standard certification. miscellaneous: duties may require traveling, being on call periodically, and occasionally working outside normal working hours (evenings and weekends) background investigation: must be able to pass a government tier 4 high background investigation salient crgt will not sponsor work visas for this opening desired qualifications: competency: complete assignments of moderate complexity on time within a fast-paced environment, learn new process tools, multi-task, analytical, communication and presentations skills, writing and communication skills knowledge: business process and acquisition support problem solving: create courses of action and proactively solve problems by conducting research, conceiving and developing new and innovative ideas, theories, and or solutions, and predicting possible outcomes. possess ability to prepare and present "what-if" scenarios. supervision: ability to operate independently education experience: ms office software word &amp;amp; excel, sharepoint miscellaneous: experience within the va and government agencies supporting program project managers; va infrastructure experience a plus additional information if you feel you are qualified for this position, express interest by clicking the apply button below (if you are viewing this position on the salient crgt website). if you are viewing this job posting outside of the salient crgt website, please visit: www.salientcrgt.com careers to express interest in this position through the salient crgt careers page.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 kgsr </w:t>
        <w:br/>
        <w:br/>
        <w:t xml:space="preserve"> -------------------------------------------------------------------------------------- </w:t>
        <w:br/>
        <w:br/>
        <w:t xml:space="preserve"> job description:  role: : data analyst: location: : : washington, dc or reston, va (onsite occasional only for meeting): duration: : 12+ months (with further extension possibilities): job responsibilities: you should be comfortable liaising with business stakeholders to understand and document requirements, as well as facilitating walkthroughs of deliverables with technology partners development team. need experience with on data analysis. expertise reviewing sql scripts, capturing, and translating requirements and creating source-to-target mapping documents. conduct data profiling to identify data differences between current and target state database. need experience on data profiling. facilitate walkthroughs of deliverables with business and technology partners r python able to read the script: table and column, able to track, pick the data. (need understanding of this) document test cases and perform user acceptance testing. tableau or microstrategy (nice to have) </w:t>
        <w:br/>
        <w:br/>
        <w:t xml:space="preserve"> -------------------------------------------------------------------------------------- </w:t>
        <w:br/>
        <w:br/>
        <w:t xml:space="preserve"> job description: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 program data analyst to join our team in cherry point, nc. this is an onsite position . what you ll do: provide programmatic support to the napps training program responsibilities: ensure the effective collection, entry, and validation of napp data sources for chart generation and analysis within the nipdr application review and update ppfs, route new syllabi, and create additional scenarios for different offices, contribute to the development of required operational capabilities and projected operational environment coordinate timely and accurate submission of frs ipp class load plans, participate in the student check in out process, and maintain databases for assigned frs provide command recommendations based on nipdr chart and trend analysis, contribute to annual flight hour budget planning, monthly allocation, and variance analysis develop command production plans, napp briefs, and resource entitlement submissions perform informal napp training for command personnel, covering napp, nipdr, ppfs, and other production tools qualifications: an active government security clearance at the secret level. final clearance is required ability to collaborate, interface and communicate with client staff attention to detail and the ability to conduct quality assurance quality control on their work must be “learning forward” and ability to prioritize deliverables and responsibilities strong knowledge of microsoft suite possess strong data management and analysis skills experience in aviation or overview of operations within the aviation community knowledge of military protocol, policy, procedures, and correspondence hs diploma or ged, bachelor s degree preferred ability to travel domestically and internationally using a credit card or prepaid debit card as required by mbc and or clients attend meetings and provide client support onsite in person when required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$2,500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to apply: please submit your resume via the “apply now” button equal opportunity employer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address: usa-md-hyattsville-8301 professional place ste115 store code: workforce administration (5135625) retail business services is the services company of leading grocery retail group ahold delhaize usa, currently providing services to five omnichannel grocery brands, including food lion, giant food, the giant company, hannaford and stop &amp;amp; shop. overview the analyst iii, workforce systems is responsible for supporting the functionality of the kronos workforce systems to support the labor management business requirements for the adusa brands. this role is a liaison between operations, hr, and payroll providing ongoing application configuration and support for interfaces, reporting, and other technical tasks for workforce management systems. this role provides ongoing support to ensure kronos system and interface configurations are accurate and remain current. this role maintains an enterprise knowledge base on business changes which include business policy, format, and operational changes. duties and responsibilities serve as a project lead and or subject matter expert, for kronos workforce systems projects involving functional business areas, hr technology, and it. is a recognized expert in all aspects of adusa brand kronos workforce programs, processes, and systems. analyze the performance of kronos workforce systems processes and procedures, implementing process improvements accordingly. lead department processes to ensure timely and accurate execution of us store volume and labor forecasts, time and attendance systems, project management, configuration and administration of schedule and pay rules, and alignment with enterprise payroll systems. conduct audits of the kronos workforce system to ensure accuracy with pay rules, schedule rules, and attendance policies. conduct audits of people hr data within the application to ensure information is accurate. configure workforce management system to properly support the profile needs of the business and ensure all end user access is configured with the appropriate level of access. provide ongoing support within business services and hris &amp;amp; people analytics on areas of expertise to ensure cross functional support to business partners. collaborate with business partners to ensure kronos workforce systems and data objects are configured, tested, audited, and maintained, emphasizing data integrity and continuous improvement. analyze data to ensure accuracy and timing of feeds integrated through kronos. provide ad hoc data requests using sql interface development and script execution. develop and modify workforce management system reporting to ensure reporting needs are in line with store information requirements. configure, test, and administer interface and integration tables used in data exchange. provide timely and proactive practical solutions to deliver the kronos workforce systems processes to the adusa brands. configure and support various timekeeping technologies, systems, and processes. lead user acceptance testing of application changes or updates. respond to servicenow requests providing system resolution for workforce systems configuration and administration issues. basic qualifications 3+ years previous hr or workforce systems experience. bachelor s degree or equivalent combination of education and related work experience. ms office experience especially excel, word, powerpoint; power bi preferred kronos workforce systems knowledge provides support to the workforce systems team related to program execution and system processes. able to respond to inquiries using existing resources. ability to perform basic analytical tasks related to comparing data files and determining potential errors or omissions within the data stream. ability to interpret customer request and be able to respond appropriately. ability to identify opportunities for process improvement. supports established project plans. ability to perform basic tasks assigned for maintaining systems used by the workforce systems team. strong analytical skills and attention to detail. ability to work independently and maintain a high level of confidentiality. ability to handle multiple priorities. #li-mm1 #li-hybrid #dicejobs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370162_external_usa-md-hyattsville_3212024 </w:t>
        <w:br/>
        <w:br/>
        <w:t xml:space="preserve"> -------------------------------------------------------------------------------------- </w:t>
        <w:br/>
        <w:br/>
        <w:t xml:space="preserve"> job description:  overview: ils is looking for data analyst who understands financial applications systems and banking or insurance business domain knowledge. he she will operate within a data management and business systems development setting and will analyze current business processes where they will identify and document process improvements. in addition, the senior business data analyst will work with impacted parties to design and implement the recommended changes. the business data analyst will also analyze business requirements (use cases) and produce detailed comprehensive system documents, support testing and ongoing operation and maintenance activities. responsibilities: analyze requirements, business processes and information flow; and translate the analysis into data management documents. work with business users to identify, evaluate and document process improvements as it relates to the agency s data management activities. assist with the formulation of management techniques for quality data collection and analysis in order to ensure accuracy, adequacy, and legitimacy of data. support external data submission activities and coordinate with staff to ensure procedures and timelines are met. develop update technical specifications for various data file requirements for external reporting. collaborate with different stakeholders to ensure the success of the project. utilize a variety of data analysis and organization tools to assist with the delivery of high-quality data insight and solutions. design and implement business systems products work with applications related to business needs, such as enterprise resource planning, customer relationship management, supply chain management, human capital management and financial management. qualifications: strong oral and written communication skills; ability to prepare and deliver high quality presentation documents. problem solving and creative analytical thinking. exceptionally comfortable with change, ambiguity, and dynamic work environments. strong experience with sql, pl sql. in-depth understanding of database management systems, online analytical processing (olap) and etl (extract, transform, load) framework. bachelor s degree in computer science, information technology or equivalent. systems applications and project analysis working with agile scrum team, jira, rdbms (oracle, sql server), visio, sql, pl sql, and reporting tools. experience with salesforce (preferred). banking insurance loan financial domain is preferred. </w:t>
        <w:br/>
        <w:br/>
        <w:t xml:space="preserve"> -------------------------------------------------------------------------------------- </w:t>
        <w:br/>
        <w:br/>
        <w:t xml:space="preserve"> job description:  title: business analyst the business analyst reviews, analyzes, and evaluates user needs to create systems solutions that support overall business strategies. the business analyst shall: gather, analyze, and compose complex technical information; conduct research and ensure the use of proper technical terminology. interact with stakeholders and subject matter experts to understand requirements; identify, document, and analyze requirements. translate technical information into clear and readable documents to be used by technical and non-technical personnel. organize material and write descriptively according to establish standards regarding order, clarity, conciseness, style, and terminology; select photographs, drawings, sketches, diagrams, and charts to illustrate material. develop communications materials for publications, internet, strategic initiatives, user manuals, training materials, installation guides, white papers, reports, etc. develop, write, and edit functional descriptions, system specifications, special reports, or any other customer deliverable or document. provide technical writing support and decipher directions provided on scripted storyboards, specifications, etc., and review documents for technical accuracy in accordance with applicable regulations. required skills: at least 4 years of relevant experience. demonstrated capability to work both independently and under the direction of experienced analysts. bachelor s degree or higher clearance requirement: secret clearance required, top secret clearance preferred.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responsibilities: gather and document business, functional, and user requirements and processes assist in developing functional requirements documentation develop periodic project progress reports manage written communication between stakeholders and internal business units monitoring deliverables and ensuring timely completion of projects minimum qualifications: bachelors degree master degree 0-8 months of experience (preferred) strong oral verbal and written communication skill monitoring deliverables and ensuring timely completion of projects. job type: full-time pay: $25 - $28 per hour benefits: health insurance life insurance professional development assistance schedule: 8 hour shift monday to friday work location: in person </w:t>
        <w:br/>
        <w:br/>
        <w:t xml:space="preserve"> -------------------------------------------------------------------------------------- </w:t>
        <w:br/>
        <w:br/>
        <w:t xml:space="preserve"> job description:  clearance: ts sci with a polygraph position # 620905029 senior hc data analyst synertex is seeking a senior hc data analyst to work with a government intelligence community client in bethesda, md. benefits include 15 days pto, 11 days paid government holidays, a 401k with 6% matching and an inclusion in our employee profit sharing program. responsibilities design and build innovative surveys, such as enterprise-wide surveys, pulse surveys, and process surveys, for government customer using limesurvey or other survey platforms. provide survey design and troubleshooting support to ic partners. normalize, standardize, and integrate disparate raw data sets. analyze and validate data using established statistical methodologies, such as r analysis and spss. provide data analytic support for completed surveys, enterprise data calls, and other human capital efforts to identify trends and other key insights. ability to clearly communicate complex, technical, or analytic findings in easily understood narratives via graphical, verbal, and written formats. use analytical and visualization software, such as tableau, to support quantitative and analytic efforts for ic workforce planning. use natural language processing platforms and ai ml algorithms. engage with communities of practice and other ic partners on data initiatives. coordinate with and provide excellent customer service to stakeholders across 18 ic agencies. mandatory qualifications ba bs and 18+ years of statistician experience or master s and 10+ years of experience. excellent oral and written communications skills and expertise with ms office tool suite. desired qualifications experience performing workforce analytics. experience conducting workforce planning and or workforce mobility tracking. process automation skills. familiarity with federal agency budget-making processes. familiarity with database design and engineering. familiarity with system administration. </w:t>
        <w:br/>
        <w:br/>
        <w:t xml:space="preserve"> -------------------------------------------------------------------------------------- </w:t>
        <w:br/>
        <w:br/>
        <w:t xml:space="preserve"> job description: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proc sql) experience working with healthcare claims and enrollment data extensive knowledge of healthcare data concepts (e.g., claims data structure contents, claim types) preferred qualifications: academic coursework in advanced statistics or econometric modeling sas certification experience conducting statistical analysis to inform health policy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excellent written and oral communication skills, including the ability to clearly communicate analyses and findings to clients all employees working remotely will be required to adhere to unitedhealth group s telecommuter policy california, colorado, connecticut, hawaii, nevada, new jersey, new york, rhode island, or washington residents only: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actionet has an immediate opportunity for a project management support – business analyst . actionet is an it service provider and solutions integrator headquartered in vienna, va that works with the federal government. the expectation is that these responsibilities will be accomplished through hands-on delivery. in addition to quality delivery, this position includes understanding business initiatives, mature it processes, and maintaining and establishing relationships with stakeholders. the business analyst role has the responsibility of working with the client to understand and document their business needs. the analyst will write business and user requirements, author traceability matrices, test scripts, test cases, scenarios, test data to execute against the rtm. the analyst will provide extensive support in creating and editing various sdlc life cycle and agile methodology artifacts. responsibilities responsible for reviewing documentation as a prerequisite to planning, analysis, and design of user requirements performs user requirements analysis documents requirements according to customer standards develops requirements traceability matrices (rtm) responsible for following configuration management (cm) planning using cmmi ml3 to improve the process base on clearly defined and tracked metrics performs functional testing, regression testing and keep track of all the new developments uses bug tracking software to track and report problems ability to perform as an individual contributor and work successfully within a team. must be a self-starter, detail oriented and have excellent organization skills. excellent presentation skills and client presence required background skills bachelor s degree minimum 5 years of business analysis business analyst operating in an agile sdlc environment demonstrated ability to translate complex business and system concepts for communication to diverse audiences excellent written and oral communications able to handle multiple task assignments simultaneously under tight deadlines detail oriented strong analytical and problem solving skills experience using agile tools for requirements capture (i.e. jira), preferred public trust clearance will be required to start, sponsorship available . actionet is a cmmi-dev level 4, cmmi-svc level 4, iso 20000, iso 27001, iso 9001, hdi-certified, woman-owned it solutions provider with strong qualifications and expertise in agile software engineering, cloud solutions, cyber security and it managed services. with 24+ years of stellar past performance, actionet is the premier trusted innogrator! actionet is an equal opportunity employer and value diversity at our company. we do not discriminate on the basis of race, religion, color, national origin, gender, sexual orientation, age, marital status, veteran status, or disability status. ********direct applicants, only. no agencies, no third-party recruiters, please******** </w:t>
        <w:br/>
        <w:br/>
        <w:t xml:space="preserve"> -------------------------------------------------------------------------------------- </w:t>
        <w:br/>
        <w:br/>
        <w:t xml:space="preserve"> job description:  consultant arlington, virginia description fi consulting is looking for a requirements specialist to help advise our client on an erp implementation. for more than 22 years, financial institutions in the federal, private and public sectors have called on fi consulting to address complex and high-stakes analytical challenges that are closely scrutinized by executives, auditors, regulators and stakeholders. we help clients succeed by applying our core strengths in business applications of data engineering, analytics, modeling, and business architecture to gain insight into finances, loans, performance, manage risk, and improve operations. position overview: participating in the analysis, evaluation, configuration, and alignment of the erp software to ensure end-user business requirements and objectives are met coordinating with the system integrator to develop user-friendly functionalities and interfaces managing both scope and end-user requirement changes collaborating with stakeholders and other project team members to elicit, document, and clarify stakeholder needs and system requirements analyzing and prioritizing business requirements to ensure they are clear, complete, and aligned with the organization s goals. identifying potential conflicts or inconsistencies in requirements and proposed solutions managing and verifying requirements; capturing detailed descriptions of user needs and product functionality; and ensuring the project team has clear, consistent, and testable requirements documented in user stories and acceptance criteria reconciling conflicts; decomposing high-level information into the appropriate level of detail for team members; and participating in peer reviews of requirements documentation responsibilities will include: experience implementing erp solutions, preferably in government agencies experience gathering requirements for software development implementation familiarity with federal government accounting concepts good communication skills for interfacing with technical and financial stakeholders experience with managing client and stakeholder relationships experience with project and requirement management software, including jira ability to facilitate information discovery sessions with business owners and smes to extract all appropriate information and context collecting and reporting requirements-related metrics experience with data management or data analysis experience developing and maintaining system lifecycle documentation with applications or operations experience working with business processes, service delivery, and change control ability to obtain a public trust clearance keys to success in this role: high energy and hardworking individual who inspires teammates to reach their maximum potential passionate about trying new solutions accepts a culture of trust and complete visibility seen as a keen learner within the technical components of the domains products understand technical standard methodologies to support agile development passionate to learn new technologies and strives towards multi-functional development experience in agile development, as a full-stack developer (or similar) experience preferred understand the relationship between a product owner, scrum master, and the rest of the team experience in modern delivery is a plus additional requirements: authorized to work in the united states as a us citizen. for this role we are not able to hire any permanent residents or sponsor or accept any visa holders including h1b or opt successfully pass a background investigation and drug screening who we are: fi consulting is a 70+ person professional services firm that helps government and commercial financial institutions solve hard problems in data, analytics, modeling, and technology. our professionals are specialists with expertise across a range of fields, for example: financial and economic modeling data analytics &amp;amp; visualization financial products and markets economics and statistics business process management and re-engineering our company values &amp;amp; operates on: a commitment to creating value for our clients and our employees a flat management structure that is still led by one of the original founders an emphasis on teamwork and cooperation employee development and career growth continuous improvement an entrepreneurial culture that rewards finding, developing, and owning business what is it really like to work for us? you will work with a team of smart, talented people in a culture that is simultaneously driven, collegial, and supportive. we set high expectations for employees in the areas of project delivery excellence, building trusted client relationships, and continuous improvement. we insist on teamwork and collaboration. flsa designation - this is an exempt position. fi consulting is an equal opportunity employer of minorities, females, protected veterans, and individuals with disabilities. fi consulting participates in e-verify. </w:t>
        <w:br/>
        <w:br/>
        <w:t xml:space="preserve"> -------------------------------------------------------------------------------------- </w:t>
        <w:br/>
        <w:br/>
        <w:t xml:space="preserve"> job description:  job code: lc: 004-002-002-ll department: professional services minimum experience: 6 years job type: full-time remote hybrid 2 days job location: washington dc status: citizen or green card holder (position requires clearance) assurety consulting has a great opportunity for a business technical analyst ii position. the business technical analyst ii is responsible for functional requirements, data-related requirements management, and technical testing experience. must have business analysis, ideation, problem-solving, ui ux understanding, and api and data exchange background. software engineering sql development background is a plus. you will be part of a technical team responsible for developing business, functional, and technical requirements for financial, compliance, accounting, mailing, marketing, sales, service quality measurement, and tracking systems. you must have prior knowledge and experience in working with data driven b2b systems. the job will also include working with clients, business and product owners, software developers, qa analysts, and at times performing qa activities. this applicant must have strong documentation skills, someone who is good with verbal, written and documentation skills and who is willing to learn about programs we support and can cover team members when they are unavailable. it s imperative this new person is self-motivated, available to readily support and to be an integral member of the team.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manages tasks and documents status and reports the status to the manager and client. must be able to lead and direct the activities of technical, functional analysis, and data design activities of a project. must be able to plan, execute and manage qa testing activities driven by hands-on manipulation of data files (flat data files, \xml files and jason files) and report the results. must be able to work with customer management and provide technical and functional guidance to customers regarding their software readiness to participate in client s programs. must be able to think about products, services, functionality in terms of data. must be able to conduct data modeling. elicits b2b data and functional requirements using interviews, document analysis, requirements workshops, surveys, site visits, business process descriptions, use cases, scenarios, business analysis, and task and workflow analysis. critically evaluates information gathered from multiple sources, reconciles conflicts, decomposes high-level information into details, abstract up from low-level information to a general understanding, and distinguishes user requests from the underlying true needs. provides customer support and customer onboarding support on software functionality. proactively communicates and collaborates with external and internal customers to analyze information needs and functional requirements and delivers the following artifacts as needed: (technical requirements functional requirements (software requirements document), process flow, workflow and data flow documents, use cases, gui, (screen and interface designs), training guides and materials, user guides, technical guides, data specific modeling design utilizes his her experience in using enterprise-wide requirements definition and management systems and methodologies. successfully engages in multiple initiatives simultaneously. works independently with users to define concepts and under direction of project managers. serves as the conduit between the customer community (internal and external customers) and the software development team through which requirements flow. develops requirements specifications according to standard templates, using natural language. collaborates with developers and subject matter experts to establish the technical vision and analyze tradeoffs between usability and performance needs. be the liaison between the business units, technology teams and support teams. will be tasked to help with the qa process and training material development. qualifications: excellent communication skills to lead activities and deliver quality deliverables. 5+ years of professional experience analyzing business needs, performing business process engineering, proposing business solutions, and documenting requirements. 5+ years of business analysis experience in a client-facing role. sql development skills and experience. qa skills and automation experience. business analysis and requirements management skills. served as a requirements analyst in 4-5 projects in the past as a team member and in a lead capacity on at least one project. user management skills. strong technical and documentation writing skills. customer service, communications management experience in managing customer expectations. prior qa and qa automation experience writing scripts to automate testing processes is a must. understand xml, jason, and relational databases; past database development, data analysis and programming experience is needed. must have a bachelor s degree in computer science or information systems or science related field or related experience, master s degree in related field is a plus. must be a u.s. citizen and or authorized to work in the united states on a full-time basis for any employer. must be able to get cleared with sensitive level-public trust us government clearance.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overview: nakupuna consulting is seeking a senior cost realism analyst to join our team of talented consultants providing professional services to navsea pms-317, who oversees a portfolio of weapon systems and capabilities within peo ships. this individual will play a crucial role in supporting the financial and cost management functions related to the acquisition, maintenance, and lifecycle management of naval systems. the primary focus of this position is to analyze and assess the costs associated with various projects, programs, and initiatives within the command. this role requires a strong analytical mindset, attention to detail, and the ability to collaborate with cross-functional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evaluate and analyze shipbuilder financial submissions to identify areas of concern. at a minimum, evaluations include production analyses, cost and schedule variance analyses, analyses of variance explanations, shipbuilder overhead trend projection analyses, progress payments analyses, and cost performance reports (cpr) analyses. support government efforts to prepare solicitations, review technical advisory reports (tar), statement of works (sow), complex reports and analyzing cost variance provide technical support of products and services to pms 317 customers on behalf of the cost and schedule analysis department. perform acquisition cost estimating and analysis for primarily complex systems in all phases of the life cycle (development, production, and sustainment). ensure cost estimating analysis principles, processes, techniques, and tools are applied properly thereby ensuring that all cost products are accurate, timely, and consistent and meet cost and schedule analysis department quality standards. develop conduct informal and formal training sessions for junior team members. utilize in-depth working knowledge of acquisition cost estimating, cost modeling, and cost analysis techniques for investigating, evaluating, and projecting the cost and or economic impact of the acquisition and operation of new and improved systems or components conduct detailed cost analysis for naval systems, including acquisition, operation, and maintenance costs. develop cost estimates for new projects and programs, considering various factors such as materials, labor, overhead, and associated risks. collaborate with project managers and technical teams to gather relevant data for accurate cost estimation. assist in the development of project budgets and financial plans. monitor actual costs against budgeted figures and analyze variances. provide recommendations for cost-saving measures and efficiency improvements. evaluate and project lifecycle costs for naval systems, considering maintenance, upgrades, and eventual decommissioning. assess the impact of changes in requirements or scope on project costs. identify and assess potential financial risks associated with projects and propose risk mitigation strategies. collaborate with the risk management team to incorporate financial risk considerations into project planning. utilize advanced tools and techniques for data analysis and financial modeling. extract and analyze data from various sources to inform decision-making processes. work closely with program managers, engineers, and other stakeholders to understand project requirements and constraints. communicate complex financial information in a clear and understandable manner to non-financial stakeholders. qualifications: skills qualifications: the ideal candidate possesses expertise and experience in financial analysis. specifically, the ideal candidate will be familiar with and have experience with the following technical knowledge, skills, and abilities: budget preparation and justification education and experience: this position requires a bachelor s degree from an accredited institution in business, economics, or mathematics. professional experience demonstrating a strong contractual, technical, production control and program management background. 10 years relevant experience with shipbuilding contracts preferred specialized experience with valuing shipbuilder s claims, requests for equitable adjustments (rea), understanding of and ability to evaluate technical and engineering changes location: dc metro area (will evaluate remote candidates) clearance requirements: must be a us citizen with the ability to obtain a government-issued cac and possess a secret clearance. </w:t>
        <w:br/>
        <w:br/>
        <w:t xml:space="preserve"> -------------------------------------------------------------------------------------- </w:t>
        <w:br/>
        <w:br/>
        <w:t xml:space="preserve"> job description:  overview: steampunk is seeking strategic business analysts to support our department of homeland security (dhs), cybersecurity and infrastructure security agency (cisa) clients. cisa leads the national effort to understand, manage, and reduce risk to critical infrastructure. cisa is charged with leading the nation s strategic and unified work to assure the security and resilience of the nation s cyber systems, protecting the american way of life. as the premier federal civilian cybersecurity agency, cisa impacts a broad range of operational cybersecurity challenges within our nation s infrastructure and is working to transform how we think about and address these challenges moving forward. our goal is to help cisa build systems and execute strategies to assist cisa programs in effectively addressing cyber threats, reducing the risk landscape and understanding where investments need to be made to enhance the security posture of our nation s systems and critical functions. contributions: as a steampunk strategic business analyst – cyber, you will coordinate with enterprise stakeholders to analyze strategic and budgetary information and data, developing content and analysis in support of federal planning and budgeting processes. in this role, we re looking for candidates who have experience tying strategy to budget to inform and guide programmatic decision-making, supporting our customers in strategic and operational transformation. we need versatile teammates who can tackle the evolving needs of the organization, identifying opportunities to define vision and strategy and developing creative ways to solve complex problems. key contributions of this role include: developing close working relationship with the mission to understand and interpret strategies, resource requirements and implementation plans, converting insights into solutions to organizational management challenges. conducting research and analysis of qualitative and quantitative data to uncover issues, identify trends, and provide insights that drive organizational strategy, operational and budgetary alignment with national policy. designing and delivering customized, engaging, results-oriented interventions and workshops to help achieve organizational transformation outcomes. use design thinking principles to facilitate problem-solving for a range of government audiences, from senior leaders to front-line implementers. providing content and artifact development, review and expertise drafting cybersecurity policy and programmatic documentation, including organizational and change management plans, technical roadmaps, programmatic strategies and implementation plans, and compelling justification of same. converting policy and strategy into actionable steps, working with the client s needs and goals in mind to support the ppbe process. qualifications: us citizen located in the washington, dc metro area able to obtain and maintain a position of public trust. bachelor s degree and a minimum of 8 years related experience. at least 5 years working with federal programs. knowledge of cybersecurity policies, executive orders, and legislation (both foundational and recent) impacting the changing policy landscape. experience in organizational change management, strategy, and policy. experience in stakeholder engagement and communication plan development self-motivated and focused on delivering outcomes; ability to work both independently and within team setting in a fast-paced environment. demonstrate sharp, analytical, problem solving, and decision-making skills. excellent writing skills, with experience writing for federal clients. “ nice to have” skills and qualifications dhs eod experience with human-centered design methods and principles and or customer experience highly desired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 </w:t>
        <w:br/>
        <w:br/>
        <w:t xml:space="preserve"> -------------------------------------------------------------------------------------- </w:t>
        <w:br/>
        <w:br/>
        <w:t xml:space="preserve"> job description:  duties you will work collaboratively with engineering and program office personnel supporting a range of navy ship and or submarine programs as a member of a cost estimating team. you will perform extensive data analytics on cost, technical engineering, economic, and programmatic data. you will convert quantitative and qualitative data into defendable cost estimates to include data collection and normalization, research, statistical analysis, in the ultimate development of estimating methodologies and cost estimates. you will develop, document, and present life cycle cost estimates, apply mathematical modeling techniques such as regression analysis, and evaluate cost estimates prepared by others.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this position may require travel from normal duty station to conus and oconus and may include remote or isolated sites. you must be able to travel on military and commercial aircraft for extended periods of time. you will be required to complete training, obtain, and maintain a government credit card for travel and travel-related purchases.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qualifications gs-07: in addition to the basic requirements for this position, your resume must also demonstrate that you have at least one year of specialized experience at or equivalent to the gs-05 grade level or pay band in the federal service or equivalent experience in the private or public sector as a professional scientist assisting with mathematical, statistical or scientific analysis of data in support of operations. gs-09: in addition to the basic requirements for this position, your resume must also demonstrate that you have at least one year of specialized experience at or equivalent to the gs-07 grade level or pay band in the federal service or equivalent experience in the private or public sector as a professional scientist applying mathematical, statistical or scientific techniques to analyze data in support of operations.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1500 operations-research-series-1515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you can qualify for this position with the following education, in lieu of specialized experience: for the gs-07: one full academic year of graduate education, law school or superior academic achievement (saa) through the following method (only one). no more than 10% of academic credit can be based on pass fail or similar non-traditional grading systems. 2.95 gpa overall or higher or in last 2 years (= or less than 10% pass fail) 3.45 gpa or higher in major or in last 2 years in major (= or less than 10% pass fail) upper 1 3 ranking in graduating class (you must submit proof with your application) national scholastic honor society. membership in a freshman honor society cannot be used to meet the requirements of this provision. (you must submit proof with your application) for the gs-09: successful completion of a master s or equivalent graduate degree or successful completion of two full years of progressively higher level graduate education leading to a master s degree or possession of an ll.b. or j.d. that is related to this position being filled. https: www.usajobs.gov help working-in-government unique-hiring-paths students federal-occupations-by-college-major or a combination of specialized experience at the gs-07 level and graduate education as described above that equates to one year of experience. applicants must meet the following basic education requirements of the office of personnel management (opm) qualifications standards manual: successful completion of a bachelor s or higher degree in operations research. or successful completion of a bachelor 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 additional information this announcement uses the post-secondary students and recent graduates direct hire authority to recruit and appoint qualified candidates to certain positions in the competitive service. this is an advanced entry-level position and is considered 100% training. vacancies filled from this announcement may be filled at any grade level listed. if selected below the full performance level, you may be noncompetitively promoted to the next higher grade level after meeting all regulatory requirements, and upon the recommendation of management. promotion is neither implied nor guaranteed.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register and provide the required information at the following link (copy and paste the link in a new window) - https: navsea.recsolu.com app collect event n755oxmtr9udt0femsks9w all resumes and transcripts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tracey rawlings email &lt; h5&gt; tracey.l.rawlings.civ@us.navy.mil address &lt; h5&gt; cms mechanicsburg naval support activity mechanicsburg, pa 17055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recent graduates individuals who have graduated from an accredited educational institute or certificate program within the last 2 years or 6 years for veterans. clarification from the agency us citizens </w:t>
        <w:br/>
        <w:br/>
        <w:t xml:space="preserve"> -------------------------------------------------------------------------------------- </w:t>
        <w:br/>
        <w:br/>
        <w:t xml:space="preserve"> job description:  overview: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 s award-winning culture sets it apart through its team s deep commitment to service and collaboration with its customers, each other, and the community. learn more at www.paradymemanagement.com. we are seeking a mid-level business analyst in support of a critical law enforcement customer. this is an opportunity for a candidate with strong core skills in business information resource management and business process improvement. key requirements to be considered: candidates must already possess an active top secret security clearance to be considered ability to work 100% onsite in washington, dc responsibilities: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 s quest for performance improvement to determine the most useful business solution. in addition, the business analyst will: implement a comprehensive management plan for each project and hold regular stakeholder meetings to keep all interested parties updated on project progress reviews and analyzes information, forecasts, methods, schedules, systems, processes, and procedures provides expertise in, but not limited to, configuration management, strategic planning, knowledge management, business analysis, and technical analysis. understand client business needs and requirements learn and understand the current system and how it functions assist in the design and development stage of applications based on business requirements upgrade and modify applications per business needs creating manual and automated test scenarios, and testing the system accurately by the appropriate deadlines assist in preparing project plan and technical and functional specifications identify and troubleshoot issues in a timely fashion ensure that project deliverables meet business requirements and ensure completeness of assigned projects within assigned timelines provide support in system testing and bug-fixing activities be available for migrations (during non-standard business hours) minimum experience and education: bachelor s degree 3 - 5 years of experience in business information resources management and business process improvement experience in an agile scrum environment safe certification knowledge preferred experience in business requirements analysis preferred highly motivated and willing to devote the time needed to develop required skill sets excellent work ethic excellent communication and interpersonal skills eeo statement: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 or to receive all other benefits and privileges of employment, please contact rose luczak, director of people operations at rose.luczak@paradyme.us or at . </w:t>
        <w:br/>
        <w:br/>
        <w:t xml:space="preserve"> -------------------------------------------------------------------------------------- </w:t>
        <w:br/>
        <w:br/>
        <w:t xml:space="preserve"> job description: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 senior navy contracts analyst to join our team supporting the naval sea systems command (navsea) in washington, d.c. what you ll do: the senior navy contracts analyst will provide full lifecycle acquisition contracts administration support to a u.s. navy shipbuilding program office. responsibilities: provide advanced contract management, analysis, tracking, and reconciliation support of shipbuilding contracts maintain, review, and analyze data that includes total funding placed on contract through contract modification or delivery order, status of funding by contract line item number (clin), sub-line item number (slin), and accounting classification reference number (acrn), status of invoices, status of withholds, funds expiration dates, periods of contractual performance, and contract ceilings oversee the delivery of timely, high quality, and accurate deliverables ensure team members are properly trained and knowledgeable in their area of responsibilities and that team members have access to relevant databases and systems ensure coordination between top level stakeholders and budget platform owners ensure consistent messaging and logical processes are created and followed across many platforms, each with their own priorities build and maintain essential relationships with direct clients and supporting commands evaluate program deficiencies, recommend improvements, and coordinate their implementation lead and attend meetings and program reviews to deliver critical information to senior navy leadership attend meetings and provide client support onsite in person when required qualifications: at least 10 years of experience in contracts administration and contracts management for navy shipbuilding programs expert knowledge of navy systems including neps and nerp ability to work with multiple stakeholders to identify and track requirements ability to communicate clearly in written and oral channels proficiency using microsoft word, excel, powerpoint, and sharepoint active dod secret security clearance bachelor s degree in business administration, finance, accounting or a related discipline from an institution accredited in the united states excellent attention to detail, organizational skills, and ability to multitask strong verbal and written interpersonal, communication, and presentation skills ability and willingness to travel domestically and internationally using a credit card or prepaid debit card as required by mbc and or clients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$2,000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duties you will work collaboratively with engineering and program office personnel supporting a range of navy ship and or submarine programs as a member of a cost estimating team. you will perform extensive data analytics on cost, technical engineering, economic, and programmatic data. you will convert quantitative and qualitative data into defendable cost estimates to include data collection and normalization, research, statistical analysis, in the ultimate development of estimating methodologies and cost estimates. you will develop, document, and present life cycle cost estimates, apply mathematical modeling techniques such as regression analysis, and evaluate cost estimates prepared by others.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this position may require travel from normal duty station to conus and oconus and may include remote or isolated sites. you must be able to travel on military and commercial aircraft for extended periods of time. you will be required to complete training, obtain, and maintain a government credit card for travel and travel-related purchases.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qualifications gs-07: in addition to the basic requirements for this position, your resume must also demonstrate that you have at least one year of specialized experience at or equivalent to the gs-05 grade level or pay band in the federal service or equivalent experience in the private or public sector as a professional scientist assisting with mathematical, statistical or scientific analysis of data in support of operations. gs-09: in addition to the basic requirements for this position, your resume must also demonstrate that you have at least one year of specialized experience at or equivalent to the gs-07 grade level or pay band in the federal service or equivalent experience in the private or public sector as a professional scientist applying mathematical, statistical or scientific techniques to analyze data in support of operations. additional qualification information can be found from the following office of personnel management website: https: www.opm.gov policy-data-oversight classification-qualifications general-schedule-qualification-standards #url=gs-prof and https: www.opm.gov policy-data-oversight classification-qualifications general-schedule-qualification-standards 1500 operations-research-series-1515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you can qualify for this position with the following education, in lieu of specialized experience: for the gs-07: one full academic year of graduate education, law school or superior academic achievement (saa) through the following method (only one). no more than 10% of academic credit can be based on pass fail or similar non-traditional grading systems. 2.95 gpa overall or higher or in last 2 years (= or less than 10% pass fail) 3.45 gpa or higher in major or in last 2 years in major (= or less than 10% pass fail) upper 1 3 ranking in graduating class (you must submit proof with your application) national scholastic honor society. membership in a freshman honor society cannot be used to meet the requirements of this provision. (you must submit proof with your application) for the gs-09: successful completion of a master s or equivalent graduate degree or successful completion of two full years of progressively higher level graduate education leading to a master s degree or possession of an ll.b. or j.d. that is related to this position being filled. https: www.usajobs.gov help working-in-government unique-hiring-paths students federal-occupations-by-college-major or a combination of specialized experience at the gs-07 level and graduate education as described above that equates to one year of experience. applicants must meet the following basic education requirements of the office of personnel management (opm) qualifications standards manual: successful completion of a bachelor s or higher degree in operations research. or successful completion of a bachelor 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 additional information this announcement uses the post-secondary students and recent graduates direct hire authority to recruit and appoint qualified candidates to certain positions in the competitive service. this is an advanced entry-level position and is considered 100% training. vacancies filled from this announcement may be filled at any grade level listed. if selected below the full performance level, you may be noncompetitively promoted to the next higher grade level after meeting all regulatory requirements, and upon the recommendation of management. promotion is neither implied nor guaranteed. this position is covered by the department of defense priority placement program.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register and provide the required information at the following link (copy and paste the link in a new window) - https: navsea.recsolu.com app collect event n755oxmtr9udt0femsks9w all resumes and transcripts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tracey rawlings email &lt; h5&gt; tracey.l.rawlings.civ@us.navy.mil address &lt; h5&gt; cms mechanicsburg naval support activity mechanicsburg, pa 17055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recent graduates individuals who have graduated from an accredited educational institute or certificate program within the last 2 years or 6 years for veterans. clarification from the agency us citizens </w:t>
        <w:br/>
        <w:br/>
        <w:t xml:space="preserve"> -------------------------------------------------------------------------------------- </w:t>
        <w:br/>
        <w:br/>
        <w:t xml:space="preserve"> job description:  we value teamwork, customer service and fun. neevsys is growing at a rapid pace and are looking for people with a passion to make a difference with following skills. business analyst &lt; h5&gt; washington, dc - usa experience: 5+ years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key responsibilities: business analyst responsible for all requirements related to the mobile billing support, including: coordinate and report on mobile device billing and service management. provide invoice management and auditing. prepare monthly wireless usage report and audit reports according to requirements, as well as reports that identify current lines of service and cost of future services. perform custom and predetermined audits and monitor usage trends to prevent unauthorized usage, suspected fraudulent usage, or excessive usage. perform analysis of invoices for abuse, misuse and fraud. provide alerts if device usage exceeds thresholds or average monthly amounts. audit all wireless service provided invoices monthly in an effort to realize potential cost savings. work with stakeholders to provide possible solutions for international and domestic calling and messaging. research, review, dispute and track all potential billing errors through final resolution. provide customers with reports that identify current lines of service and cost of future services. coordinate device suspension, cancellation and feature changes. *contingent on contract award* qualifications basic qualification: us. citizen; eligible for dod secret security clearance. 6 years experience without a degree, or bachelor s degree with 2 to 4 years, or master s degree with 0 to 2 is required. years of experience can be substituted in lieu of degree. exemplary communication and analytical skills experience building briefs and spreadsheets preferred qualification: active secret security clearance. experience in mobile billing support for a large organization experience in invoice management and auditing experience working programs using itil v. 4 and or agile framework for service management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experience defining requirements and using data and metrics to draw business insights 2+ years of business or financial analysis experience 2+ years of excel (including vba, pivot tables, array functions, power pivots, etc.) and data visualization tools such as tableau experience experience making business recommendations and influencing stakeholders bachelor s degree in computer science statistics data science related stem field or a non-stem or data science-related bachelor s degree plus 3+ years of business data analysis experience within a professional role. 2+ years of experience writing complex sql queries. 2+ years of experience analyzing and interpreting data with redshift, oracle, nosql etc. 2+ years of experience building reports visualizations via tableau, powerbi, quicksight, or similar tools.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 semi-automated data reports and dashboards to deliver metrics and insights to the business within the non-standard capacity delivery space. this role has direct impact on the day-to-day decision making of large-scale capacity delivery programs and our ability to meet customer needs. this role drives operational excellence by: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up to 15% domestic and international travel may be necessary to support aws non-standard infrastructure analysis and toolset development and implementation efforts. we are open to hiring candidates to work out of one of the following locations: arlington, va, usa | herndon, va, usa if you demonstrate these qualities, are a "get stuff done" kind of person, and enjoy the challenges of delivering technical and highly innovative projects on an international scale, we look forward to receiving your application! key job responsibilities design, develop, implement, test, document, and operate large-scale, high-volume, high-performance data structures for business intelligence analytics. implement data structures using best practices in data modeling to provide on-line reporting and analysis using business intelligence tools and a logical abstraction layer against large, multi-dimensional datasets and multiple sources. gather business and functional requirements and translate those requirements into robust, scalable, and configurable solutions that work well within the overall data architecture. work closely with customers and help them identify solutions to their business challenges by gaining a deep understanding of how the business works. analyze source data systems and drive best practices in source teams. analyze large amounts of data, discovering and solving real world problems, and building metrics and business cases to help delivery and business partner teams to make decisions. lead the full development life cycle of automated and semi-automated toolsets, end-to-end, from design, implementation and testing, to documentation, delivery, support, and maintenance to produce comprehensive, usable information, trends, and program health knowledge and metadata. evaluate and make decisions around dataset implementations designed and proposed by peer data engineers. identifying business process improvements from the data level. analyze and evaluate business processes and, through data driven insights, propose and implement business process improvements. we are open to hiring candidates to work out of one of the following locations: arlington, va, usa | herndon, va, usa master s degree in computer science or related data analytics or stem field experience with data modeling, warehousing, and building etl pipelines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develop artificial intelligence machine learning (ai ml) models using python packages. analyze air traffic data (textual reports, flight data, surveillance, pilot-controller communications, etc.) for identification of patterns, development of metrics, etc. develop natural language processing (nlp) capabilities to analyze pilot-controller voice communications using tools libraries such as spacy, aws comprehend, and or prodigy ai. work with atc subject matter experts (smes) to understand certain aviation topics to tailor ml models and obtain and parse data and prepare training and testing data sets. design, develop real-time, large-scale data processing and streaming functions using aws lambda functions, aws glue jobs, apache nifi, aws textract, aws comprehend, aws api gateway, kafka, apache spark, and other technologies. prepare algorithm design, architecture documents, user guides, diagrams, and briefings to convey complex technical information to a wide range of audiences. design and develop algorithms, tools, and software for various aviation applications, flight data processing, and data analyses. keywords: machine learning, artificial intelligence, natural language processing, software developer, software engineer, amazon web service, apache spark, iot, security, data analytics, elasticsearch qualifications bachelor s degree or higher in engineering, computer science, or related technical field from a us accredited institution. advanced degrees highly desired. 3+ years of data analytics processing and ai ml development experience (python, r). experience with ai ml modeling python and r packages and tools libraries such as scikit-learn. experience with natural language processing tools libraries such as spacy, aws comprehend, and or prodigy ai. able to clearly communicate technical topics in verbal, presentation, and written form to technical and non-technical audiences. additional desired skills familiarity with agile scrum process. experience in faa systems, cloud, cybersecurity. experience with data analytics, air traffic management (atm) knowledge. apply your aviation knowledge and artificial intelligence (ai) skills to build tools to analyze and find patterns in air traffic management (atm) data. this is an exciting and challenging opportunity to leverage machine learning (ml) and big data analytics tools and technologies to identify and analyze safety events in the national airspace system (nas). this includes developing ml models to analyze flight data, using natural language processing (nlp) to analyze aviation textual reports and transcripts of voice communications, and developing software applications to integrate cloud components and ingest, process, and redistribute data in the ever-innovating aviation domain. we are a forward-thinking company, and this is a great opportunity to stay on the cutting edge of technologies in enterprise information management (eim), aws, big data, security, and message exchange platforms. </w:t>
        <w:br/>
        <w:br/>
        <w:t xml:space="preserve"> -------------------------------------------------------------------------------------- </w:t>
        <w:br/>
        <w:br/>
        <w:t xml:space="preserve"> job description:  job description: recruitment service provider(s) do not contact coe to offer recruiting assistance for this position. have you ever dreamed of going to a job that you love? one that includes working in a place where contributing to the client 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so, if you are someone who focuses on high quality performance, relishes in achieving meaningful and measurable outcomes for clients, loves to perform with passion, and appreciates support and recognition, then coe is the right place - we are ready to invest in you! about the role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 s site in the washington dc metropolitan area. responsibilities the candidate should apply with proven experience to execute the following: consulting with stakeholders using human centered design approaches to understand the need for data products and to identify a potential solution. identify, design, and implement data cleansing projects at opm. translating customer requirements for data products (datasets, reports, dashboards) into technical specifications. identifying potential data sources and conducting assessments to determine data quality. analyzing source systems and designing new data structures for high-volume, complex hr data. accessing, transforming, cleansing, and testing data products using programming languages such as python, r, and sql. maintaining backlogs of work items in agile development processes. developing power bi datasets and dataflows, including the use of data analysis expressions (dax) and power query formula language (m query) to enable agency access to data models on federal hr data. developing and executing testing protocols and procedures throughout the entire data product development process. developing interactive reports and dashboards using power bi. perform status reports, verify work plan completeness, and communicate with team members. implement business modeling, process modeling, and business design techniques. conduct analysis of appropriate consulting tools to satisfy program requirements and create project deliverables. assist with formulating diagnoses through financial or statistical modeling and assess appropriate alternatives. support teams providing all components of technology services including but not limited to, advise, implement, and operate services of people, process, and technology. experience and skills: must have prior experience working on federal projects. candidates without federal experience will not be considered. bachelor s degree in mathematics, statistics, engineering, social physical human resources, business, or related field with four (4) years experience in field or minimum eight (8) years of experience in data analytics or a directly related field. must have us citizenship and ability to, or already possesses, a national security clearance to be considered. must have hr and pii experience to be considered. knowledge of data architecture and modelling, including relational databases. experience writing complex sql statements to query databases. experience using programming languages (e.g. python, r) to structure and analyze data. experience using business intelligence tools (e.g. power bi, tableau) to develop interactive data visualizations (e.g. charts, graphs). experience in program management support and it implementation. proficient with field related tools. demonstrated skills of performing status reports, work plan completeness, reaching engagement milestones, and excellent verbal and written communication skills. implementing business modeling, process modeling, and business design techniques. strong skills at providing all components of technology services including, but not limited to advisement, implementation, and operational services of people, processes, and technology. history of ethical and value-based performance. willing to work in a hybrid environment as described above.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brief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job description posted monday, february 12, 2024, 11:00 pm | expires sunday, march 31, 2024, 10:59 pm primary purpose cna s data science division (dsd) is hiring for an associate data scientis t. they will provide research, analytical, and technical support on a range of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under close supervision, conducts research and analysis that meets cna 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 2. develops rudimentary institutional knowledge of primary clients sponsors; their culture, organization, and issues.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 4. supports business development efforts and or marketing activities by conducting background research and helping prepare materials under the direction of more experienced staff. 5. limited interaction with sponsors clients and their study pocs under the supervision of an experienced colleague. 6. impact largely confined to individual project work. 7. demonstrates basic, effective communication skills, both written and oral. can effectively present work to colleagues and cna managers. 8. works under close supervision on focused, well-structured pieces of projects. 9. exhibits a positive attitude in interactions with colleagues and clients sponsors. serves as an effective member of project or research team by supporting leadership as needed. 10. performs other duties as assigned. job requirements 1. education: minimum master s degree in data science, statistics, operations research or a relevant field or equivalent experience. 2. experience: typical minimum requirements master s &amp;amp; 0+ years of experience in research and analysis. 3. skills: facility with microsoft office applications (excel, word, access, powerpoint)] ability to manage databases ability to gather and organize information on policies, systems, problems, or procedures; strong critical thinking and organizational skills basic knowledge of research techniques ability to plan and organize tasks effectively, both as an individual contributor and as a team member; basic, effective communication skills. 4. other: ability to obtain and maintain an active secret security clearance. required documents resume or cv cover letter - please upload a cover letter as part of your application that introduces yourself, summarizes your relevant skills and experiences, and describes why you would be a valuable asset to cna s dsd division. transcripts - please upload your undergraduate and graduate transcripts (unofficial copies are acceptable).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research job function career path ii - expert &amp;amp; research specialist employment indicator (none) scan this qr code and apply! download cna, arlington, virginia, united states of america </w:t>
        <w:br/>
        <w:br/>
        <w:t xml:space="preserve"> -------------------------------------------------------------------------------------- </w:t>
        <w:br/>
        <w:br/>
        <w:t xml:space="preserve"> job description:  csos analyst - tier iii job category: information technology time type: full time minimum clearance required to start: ts sci employee type: regular percentage of travel required: up to 10% type of travel: local * * * caci is the winner!!! of a long-term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 in this role, we re seeking a csos analyst - tier iii located in springfield, va . what you ll get to do: coordinate and implement tasks, performing analysis, and building documenting response activities required during cyber security incident response, including but not limited to actions such as implementing containment measures, ip blocks, domain blocks, and disabling user accounts on the direction of the government. coordinates with security and installations directorate (si) office of counterintelligence (sic), insider threat office (siii), in addition to other law enforcement and counterintelligence personnel as required to perform advanced investigation and triage of incidents collaborates with appropriate authorities in the production of security incident reports categorizes incidents and events coordinates with other contracts, organizations, activities, and other services as appropriate to ensure incidents are properly reported, contained, and eradicated coordinates with other contracts, organizations, activities, and other services as appropriate to de-conflict blue red team activity with open incidents events coordinates with other contracts, organizations, activities, and services to ensure nga recovers from an incident event builds timelines, documents, briefings, and other products as required to inform stakeholders of incident response actions, analysis, and the impact of both adversary activity and blue force response actions. documents actions taken and analysis in the authorized ticketing system to a level of detail where the actions taken and analysis are capable of being systematically reconstructed more about the role: develops and when approved by the government generates and updates reports in the joint incident management system (jims), incident case management system (icms), and or other authorized reporting systems as directed develops, maintains, sustains, and when properly authorized by the government executes custom scripts, tools, and capabilities to collect and analyze data, and respond to incidents events performs digital media analysis on host, server, and network data as required to analyze and respond to an incident, including but not limited to volatile and non-volatile memory and or system artifact collection and analysis develop and identify indicators of compromise to send to cybersecurity stakeholders and other contract services provides adversary attribution performs malware analysis and signature development coordinate with csoc tier 1 and 2 services to remediate all discrepancies and provide recommendations to prevent reoccurrence you ll bring these qualifications: bachelor s degree and or 6 years experience in cyber security (csos) active ts sci, ability to obtain a polygraph dodd 8140.01 and dod 8570.01-m iat level ii and cssp incident responder. provides input to and coordinates with all applicable stakeholders to develop and deliver the daily csoc significant activity report, the daily csoc operations update, and the weekly csoc status report serve as c-irt members as required and serve under the direct control of, and take direction from, the government c-irt commander develop and coordinate courses of action with various government and contract stakeholders, and when properly authorized by the government, execute defensive cyberspace operations-internal defensive measures on behalf of the nga on nga networks and systems performs digital media analysis and malware reverse engineering on host, server, and network data as required to analyze and respond to an incident, including but not limited to volatile and non-volatile memory and or system artifact collection and analysis. when properly authorized by the government, execute custom scripts, tools, and capabilities to collect and analyze data, and respond to incidents events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 conduct quality control reviews of a percentage of closed csoc tier 2 tickets each week to ensure proper analysis, categorization, documentation, and notification these qualifications would be nice to have: masters degree iat iii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$94,400 - $198,300 </w:t>
        <w:br/>
        <w:br/>
        <w:t xml:space="preserve"> -------------------------------------------------------------------------------------- </w:t>
        <w:br/>
        <w:br/>
        <w:t xml:space="preserve"> job description:  essential duties: the position s essential duties include the following: serve as technical team lead in the development of business intelligence reports and analysis, providing mentoring, guidance and troubleshooting to analysis team members in solving complex reporting and analytical problems manage reporting environment including report data sources, security, subscriptions and metadata assist in initiative towards data normalization and data integrity across the enterprise assist data warehouse engineer in identifying and revising enterprise reporting requirements evaluate, test and implement new or upgraded software troubleshoot reported problems pertaining to reports and the reporting database environment, working closely with other it members, especially dbas, systems analysts and systems engineers, identifying the cause and designing or developing an approach for resolution assess impact of changes and updates to source production systems, planning and implementing resulting changes to reports conduct end user training on reporting system technical experience: knowledge of relational databases - 12 years knowledge of columnar databases or columnar storage - 5 years sql programming - 12 years microsoft sql server 2005 or above - 8 years sql server management studio - 4 years sql server integration services - 4 years sql server analysis services - 2 years pentaho bi suite - 5 years pdi etl - 5 years pentaho analytics reporting - 5 years microsoft excel - 4 years microsoft access - 1 year microsoft visio - 2 years data modelling - 4 years data warehousing - 5 years note: in addition, this is desired experience. microsoft sql server  client vertica amazon redshift pentaho bi suite pentaho pdi any other bi tools like business objects, cognos, etc. team foundation server erwin toad for oracle creating visual displays for data analysis and presentation special skills: ability to track records in entity relationship and dimensional modeling. ability to translate logical models into physical implementation. excellent verbal and written communication skills are an absolute must. ability to work well under pressure and work on multiple tasks simultaneously. outstanding analytic skills—in particular, an ability to translate an unstructured strategic question into a structured program of research, to disaggregate potential drivers of performance, to explore relationships between multiple pieces of data, and to test and identify the drivers underlying performance measures outstanding ability to synthesize research results into actionable strategies and recommendations advanced verbal and written communication skills and the ability to present effectively to small and large groups. energetic, organized, detail-oriented consistent ability to meet deadlines in a fast-paced environment must be strong self-starter able to work independently under limited supervision ability to build consensus and to work through others in achieving desired results and objectives. consistent ability to set and deliver against a work plan in a fast-paced environment ability to foster a cooperative work environment and to freely give and receive feedback strong interpersonal skills and the ability to work effectively with a wide range of constituencies in a diverse community. ability to lift 15 – 25 pounds general computer and presentation skills customer and results oriented </w:t>
        <w:br/>
        <w:br/>
        <w:t xml:space="preserve"> -------------------------------------------------------------------------------------- </w:t>
        <w:br/>
        <w:br/>
        <w:t xml:space="preserve"> job description:  position description : looking for a professional role at a place you can have influence every day? in the role of the program analyst – aukus foreign disclosure representative, you will be a part of the navy aukus support team located in washington, dc. as part of this dynamic team, you will be expected to bring your expertise and collaborative skills to make an impact towards our military defense. serco is seeking a program analyst to serve as a foreign disclosure representative (fdr) for the direct report program manager, aukus integration and acquisition (drpm aukus i&amp;amp;a) foreign disclosure officer (fdo). the role involves managing and releasing classified military information (cmi) and controlled unclassified information (cui) to support the aukus partnership, following national directives. an fdr prepares and processes foreign disclosure requests and provides recommendations to aukus i&amp;amp;a fdo. in this role, your duties will include: reviewing documents for release to foreign partners. consulting relevant policy and stakeholders to ensure compliance with foreign disclosure guidance, policy, and regulations. analyzing release requests for cmi and cui. recommending the appropriate guidelines applicable to each product and recipient country or coalition group. ensuring the correct classification markings are applied. operating knowledge management systems to assimilate and analyze data from varied sources. qualifications: to be successful in this role, you will have: a bachelor s degree. current dod security clearance (minimum secret level). two to four years experience. proficiency in microsoft office suite (excel, word, powerpoint) and adobe acrobat. the ability to evaluate and facilitate the release of cmi and cui for dprm aukus i&amp;amp;a requirements. the ability to execute fdr duties in compliance with national disclosure policy one (ndp-1), international traffic in arms regulations (itar), dod, and navy policies. the ability to review technology transfers, operational products, and third-party transfer (tpt) requests. the ability to collaborate with officials responsible for foreign disclosure, technology transfer, and export control. the ability to oversee documentation review, information tracking, and submission processes. the ability to manage foreign visit requests (fvrs). the ability to provide foreign disclosure training. strong coordination and communication skills with government stakeholders. the ability to travel at least 10% of the time. additional desired experience and skills: experience in foreign disclosure reviews, security classification guides, export control, and international policy. level 1 technology security and foreign disclosure certification (tsfd). degree in international relations, political science, or law. military or dod experience. experience in a dod program office, acquisition office, operational command, or paralegal functions. project management experience. if you are ready to take the next step of your career path, apply today!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job id: 20240125213003 location : springfield, va _________________________________________________________________________________________________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an l4 ts sci-cleared business analyst to join our team. responsibilities: provide geoint and intelligence community advanced expertise, guidance, consultation, facilitation in the fields, including, but not limited to: engineering and technology, policy and administration, planning; analysis, training and development of emerging technology, facilities, communications, business, and management. monitors and ensures that quality is an integral part of the development, design and manufacture of products or services including, but not limited to, global-enhanced geoint delivery and early access architecture throughout the life cycle. validates verifies adherence to specified requirements through test and measurement activities. facilitates quality assurance activities.collaborates with assigned contractor staff, senior specialists or task leads. collaborates with assigned contractor staff, senior specialists or task leads. may direct the activities of contractor personnel on activities related to the geoint field or discipline. required skills and experience: at least 11-14 years of relevant experience demonstrated experience in a distinct intelligence functional or cross-functional business area or broad-based experience crossing multiple markets (i.e., government, industry).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vendor specifications, contract milestones, and program commitments. bachelor s degree or equivalent experience within a related field desired skills: process relevant associated geoint certifications. demonstrated experience of applicable geoint tools, methodologies, or best practices. security clearance requirement: active ts sci, must be willing to take and pass a ci polygraph job number: to1_sxm-ba-008-029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currently offer medical, dental, vision, 401k, generous pto, referral bonuses,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q5sukcjl7k </w:t>
        <w:br/>
        <w:br/>
        <w:t xml:space="preserve"> -------------------------------------------------------------------------------------- </w:t>
        <w:br/>
        <w:br/>
        <w:t xml:space="preserve"> job description:  description: goh is a small management consulting firm supporting the federal government since 1997 (www.gohnow.com). we are looking for an energetic new team member experienced in federal grants management to support our office of head start client.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 duties and responsibilities: perform budgetary analysis for acf region 12. plan, track, and review funding from commitment through execution, based on funding requests and related documentation. analyze proposals to determine the appropriate type of funding source to support agreements, depending on negotiated support. coordinate with diverse workforce teams, including upper-levels of management, in the support agreements community to assist in the execution of the financial plan. understand, process, and analyze data and reports to support budget analysis, execution, and planning across the program life cycle. develop documentation and charts to graphically depict budget information and status. quickly review, assess, correlate, and report data trends and related information. prepare and present briefings and findings to agency staff. requirements: minimum qualifications: bachelor s degree required, master s degree preferred at least 3 years of progressive professional experience related to the task activities including accounting, budgeting, federal discretionary grants management, and non-profit or for-profit financial management.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 a minimum of 2 years of experience supporting oversight of multimillion-dollar budgets and complex multi-faceted projects. demonstrated knowledge and experience with the administration of discretionary grants is preferred demonstrated ability to communicate clearly, both orally and in writing, and produce high quality written products such as memoranda, presentations, and correspondence. experience analyzing, aggregating, and presenting data. experience providing administrative support to federal and contract staff. experience organizing and performing multiple tasks at the same time. proficiency in microsoft excel, smartsheet, powerpoint, and virtual platforms, such as zoom and microsoft teams. ability to work onsite at the regional office. work environment: the work environment is a typical office setting. physical demands: the physical demands of the job include sitting for extended periods, and occasional walking and standing. position type and expected hours of work: this is a full-time exempt position. typical work hours are monday-friday, 40-60 hours per week. some job activities may be required outside of typical workdays hours. overtime is expected during peak periods. travel: 10% local and regional travel, with overnight stays necessary required education and experience: bachelor s degree required additional eligibility qualifications: a minimum of 3 years of industry-specific experience required equal employment opportunity statement: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senior business analyst role description work with clients through all stages of strategy and transformation projects. help develop a strategy and focus an organization on making that strategy a reality. interface with client management to understand their processes and operations, identify risks, and develop mitigation strategies. develop and review complex spreadsheets to analyze data and develop specific recommendations. present findings to clients and project teams. work with a diverse team in a series of assignments with diverse roles and responsibilities. partner with leadership in writing and publishing thought pieces and articles. this position is located in the washington, d.c. metro area and requires frequent travel. senior business analyst skills and experience requirements the ideal candidate for the senior business analyst position has the following skills, background and experience: bachelor s degree in engineering, physical sciences, computer science, mathematics or business economics solid academic credentials as demonstrated through gpa, class rank (top quartile) and or gre gmat scores commensurate with academic excellence minimum two years of post-undergraduate experience experience in aerospace, defense and or industrials experience in management consulting, business analysis, corporate strategy, mergers &amp;amp; acquisitions and or manufacturing operations flexibility, attention to detail, strong work ethic and a positive attitude advanced skills in excel and powerpoint client and or prior employer references strongly preferred. prior experience in corporate strategy, m&amp;amp;a or operations in aerospace, defense or industrials is strongly preferred. candidates must have demonstrated experience in aerospace, defense or industrials. applicants without experience in one or more of these sectors will not be considered. candidate s experience in strategy and or m&amp;amp;a must be through consulting, investment banking, private equity or corporate strategy corporate development. applicants without experience in either strategy or m&amp;amp;a will not be considered. strong preference given to candidates with undergraduate degrees in engineering or physical sciences. u.s. citizenship is required. employment is contingent upon passing a background check and obtaining required u.s. government security clearances. this is a pre-mba school position. compensation is commensurate with background and experience and is highly competitive. candidates who want to work on a contractual basis for periods of at least 3 months would be considered. </w:t>
        <w:br/>
        <w:br/>
        <w:t xml:space="preserve"> -------------------------------------------------------------------------------------- </w:t>
        <w:br/>
        <w:br/>
        <w:t xml:space="preserve"> job description:  job summary: aptive is seeking a full-time, principal business analyst with extensive knowledge and experience in integrated technology and data governance to help inform federal decision-makers in strategic planning and improved capability deployment. this individual must be able to communicate effectively with both clients and team members to understand requirements from diverse stakeholders and provide recommendations that have a direct impact on the program or mission. additionally, this individual must be able to become a trusted advisor, fostering relationships with potential clients to understand priorities and pain points that inform upcoming business development efforts. the business analyst must have an active top secret clearance, with the ability to obtain a ts sci, if needed, as determined by the client. the place of work will be at contractors facility with frequent visits to customer located in arlington, va. the business analyst will provide input to the client and team based on information provided by subject matter experts and federal government regulations. this role requires a self-starter, proactive problem-solver, timely communicator, and action-oriented team player who is well-versed in federal it best practices. he she they must be committed to providing superior service, act poised in a fast-paced environment, and have a positive and flexible attitude. this is a contingent hire position. no travel is required. primary responsibilities: develop and maintain project plans and schedules to support the delivery of high-quality, senior executive-level deliverables. support the execution of new processes and management of priority initiatives. act as liaison with federal government counterparts on research and development across public, private, and academic communities. maintain plans, schedules, metrics, and analytic reports to show progress and effectiveness of projects. create, organize, and manage documentation related to standard operating procedures, task management, meeting management, lead note capture, and provide administrative support to the client. support enterprise-wide it governance activities in support of it modernization initiatives. develop and deliver internal training materials in various formats. minimum qualifications: top secret clearance (ability to gain ts sci, if needed). bachelor s degree in computer science, systems engineering, or another related domain. minimum of 8 years experience in an agile software development environment. familiarity with data analytics tools and visualization via microsoft power bi or tableau. demonstrated analytical and presentation skills. legal authorization to work in the u.s. desired qualifications: excellent verbal and written communication skills. excellent organizational skills and the ability to carry out multiple tasks under tight deadlines. strong time management, creativity, and problem-solving skills. ability to get up to speed quickly on complex issues. desire to work in a fast-paced, rapidly evolving environment. capable self-starter with a drive to get all types of work done and high attention to detail. ability to work effectively both independently and as part of a team. about aptive: aptive is a modern federal consulting firm focused on human experience, digital services, and business transformation. we harness creativity, technology, and culture to connect people and systems to impact the world. we re advisors, strategists, and engineers focused on people, above all else. we believe in generating success collaboratively, leaving client organizations stronger after every engagement and building trust for the next big challenge. our work inspires people, fuels change and makes an impact. join our team to be part of positive change in your community and our nation. eeo statement: aptive is an equal opportunity employer. we consider all qualified applicants for employment without regard to race, color, national origin, religion, creed, sex, sexual orientation, gender identity, marital status, parental status, veteran status, age, disability, or any other protected class. veterans, members of the reserve and national guard, and transitioning active-duty service members are highly encouraged to apply.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job description: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 benefits at prescient edge, we believe that acting with integrity and serving our employees is the key to everyone s success. to that end, we provide employees with a best in class benefits package that includes: a competitive salary with performance bonus opportunities. comprehensive healthcare benefits, including medical, vision, dental, and orthodontia coverage. a substantial retirement plan with no vesting schedule. career development opportunities, including on-the-job training, tuition reimbursement, and networking. a positive work environment where employees are respected, supported, and engaged. job requirements: active ts sci with ci polygraph security clearance or the ability to obtain this level of clearance. minimum of 8 years of experience conducting analysis relevant to the specific position with at least a portion of the experience within the last 2 years. bachelor s degree in an area related to the position from a college or university accredited by an agency recognized by the u.s. department of education. </w:t>
        <w:br/>
        <w:br/>
        <w:t xml:space="preserve"> -------------------------------------------------------------------------------------- </w:t>
        <w:br/>
        <w:br/>
        <w:t xml:space="preserve"> job description:  job description: recruitment service provider(s) do not contact coe to offer recruiting assistance for this position. have you ever dreamed of going to a job that you love? one that includes working in a place where contributing to the client 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so, if you are someone who focuses on high quality performance, relishes in achieving meaningful and measurable outcomes for clients, loves to perform with passion, and appreciates support and recognition, then coe is the right place - we are ready to invest in you! about the role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 s site in the washington dc metropolitan area. responsibilities the candidate should apply with proven experience to execute the following: consulting with stakeholders using human centered design approaches to understand the need for data products and to identify a potential solution. identify, design, and implement data cleansing projects at opm. translating customer requirements for data products (datasets, reports, dashboards) into technical specifications. identifying potential data sources and conducting assessments to determine data quality. analyzing source systems and designing new data structures for high-volume, complex hr data. accessing, transforming, cleansing, and testing data products using programming languages such as python, r, and sql. maintaining backlogs of work items in agile development processes. developing power bi datasets and dataflows, including the use of data analysis expressions (dax) and power query formula language (m query) to enable agency access to data models on federal hr data. developing and executing testing protocols and procedures throughout the entire data product development process. developing interactive reports and dashboards using power bi. perform status reports, verify work plan completeness, and communicate with team members. implement business modeling, process modeling, and business design techniques. conduct analysis of appropriate consulting tools to satisfy program requirements and create project deliverables. assist with formulating diagnoses through financial or statistical modeling and assess appropriate alternatives. support teams providing all components of technology services including but not limited to, advise, implement, and operate services of people, process, and technology. experience and skills: must have prior experience working on federal projects. candidates without federal experience will not be considered. bachelor s degree in mathematics, statistics, engineering, social physical human resources, business, or related field with four (4) years experience in field or minimum eight (8) years of experience in data analytics or a directly related field. must have us citizenship and ability to, or already possesses, a national security clearance to be considered. must have hr and pii experience to be considered. knowledge of data architecture and modelling, including relational databases. experience writing complex sql statements to query databases. experience using programming languages (e.g. python, r) to structure and analyze data. experience using business intelligence tools (e.g. power bi, tableau) to develop interactive data visualizations (e.g. charts, graphs). experience in program management support and it implementation. proficient with field related tools. demonstrated skills of performing status reports, work plan completeness, reaching engagement milestones, and excellent verbal and written communication skills. implementing business modeling, process modeling, and business design techniques. strong skills at providing all components of technology services including, but not limited to advisement, implementation, and operational services of people, processes, and technology. history of ethical and value-based performance. willing to work in a hybrid environment as described above. job benefits: we are proud to have been recognized by forbes as one of america s best management consulting firms. coe has also received consecutive awards of the prestigious "when work works" award in recognition of our engaging corporate culture and strong employee benefits! we offer a wide variety of competitive benefits to meet the personal and family needs of our employees. the following information is a brief summary of these benefits and may be subject to change. medical, dental, and vision insurance basic life, accidental death, and dismemberment insurance short term disability insurance long term disability insurance accident insurance voluntary group term life and accidental death benefit wellness incentive program employer-paid professional development educational assistance performance incentive bonus plan flexible spending accounts 401(k) plan financial planning assistance employee assistance program smart benefits® parking assistance policy holidays floating holidays paid time off parental leave from: the center for organizational excellence, inc </w:t>
        <w:br/>
        <w:br/>
        <w:t xml:space="preserve"> -------------------------------------------------------------------------------------- </w:t>
        <w:br/>
        <w:br/>
        <w:t xml:space="preserve"> job description:  acquisitions business analyst, senior the opportunity: join our acquisitions team supporting research and development (r&amp;amp;d) efforts within the intelligence community. using your acquisitions knowledge and business management expertise, you will collaborate with contracting officer s technical representatives (cotrs) and provide the acquisitions and business acumen to effectively execute r&amp;amp;d programs. as an acquisitions business analyst, you will work with the agency s business units, including plans, budget, and execution, contracts and interagency agreements, security, it, and records and property management. your extensive knowledge of the acquisition lifecycle will allow you to assist in the preparation and coordination of contracting materials such as statement of works (sows), performance work statements (pws), determination and findings memorandums (d&amp;amp;fs), acquisition plans, and proposal evaluation criteria. in your role, you will develop and maintain ongoing working relationships and expectations with internal and external stakeholders throughout the program life cycle. your ability to communicate effectively, succinctly convey complex issues, and brief senior leadership will support organizational activities and priorities that enable the organization to successfully execute its mission. join us. the world can t wait. you have: 5+ years of experience in business operations or business management supporting acquisition and contract management activities in the intelligence community experience supporting projects comprised of multidisciplinary teams to collaborate on work products, and sharing knowledge and building networks and alliances with colleagues and counterparts within or across the organization, the ic, government, and private organizations experience with the analysis of financial performance and expenditures knowledge of acquisition lifecycle, including broad agency announcements (baas), requests for proposals (rfps), and requests for information (rfls), knowledge of grants, cooperative agreements or other transactions (ots), and source selection process knowledge of review plans, industrial security plans, research solicitations, market research, and independent government cost estimates ability to assess funding needs over multiple contracts and requirements over a multi-year period and develop an executable spend plan, and track financial execution from award through contract closeout ts sci clearance with a polygraph bachelor s degree nice if you have: experience with cognos, basis, and basis contract request (bcr) possession of excellent oral and written communication skills clearance :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#li-ah1, id13, nsg1 </w:t>
        <w:br/>
        <w:br/>
        <w:t xml:space="preserve"> -------------------------------------------------------------------------------------- </w:t>
        <w:br/>
        <w:br/>
        <w:t xml:space="preserve"> job description:  overview: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 s award-winning culture sets it apart through its team s deep commitment to service and collaboration with its customers, each other, and the community. learn more at www.paradymemanagement.com. we are seeking a mid-level business analyst in support of a critical law enforcement customer. this is an opportunity for a candidate with strong core skills in business information resource management and business process improvement. key requirements to be considered: candidates must already possess an active top secret security clearance to be considered ability to work 100% onsite in washington, dc responsibilities: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 s quest for performance improvement to determine the most useful business solution. in addition, the business analyst will: implement a comprehensive management plan for each project and hold regular stakeholder meetings to keep all interested parties updated on project progress reviews and analyzes information, forecasts, methods, schedules, systems, processes, and procedures provides expertise in, but not limited to, configuration management, strategic planning, knowledge management, business analysis, and technical analysis. understand client business needs and requirements learn and understand the current system and how it functions assist in the design and development stage of applications based on business requirements upgrade and modify applications per business needs creating manual and automated test scenarios, and testing the system accurately by the appropriate deadlines assist in preparing project plan and technical and functional specifications identify and troubleshoot issues in a timely fashion ensure that project deliverables meet business requirements and ensure completeness of assigned projects within assigned timelines provide support in system testing and bug-fixing activities be available for migrations (during non-standard business hours) minimum experience and education: bachelor s degree 3 - 5 years of experience in business information resources management and business process improvement experience in an agile scrum environment safe certification knowledge preferred experience in business requirements analysis preferred highly motivated and willing to devote the time needed to develop required skill sets excellent work ethic excellent communication and interpersonal skills eeo statement: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 or to receive all other benefits and privileges of employment, please contact rose luczak, director of people operations at rose.luczak@paradyme.us or at . </w:t>
        <w:br/>
        <w:br/>
        <w:t xml:space="preserve"> -------------------------------------------------------------------------------------- </w:t>
        <w:br/>
        <w:br/>
        <w:t xml:space="preserve"> job description:  keen to become part of a truly global, collaborative team of professionals? your journey begins here.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 job description elicits business requirements for information applications, data management, and storage solutions. represents the client s interests throughout the application lifecycle and assists business users in analyzing and improving their processes. provides both customer deliverables and business analysis, assisting with the delivery of third-party cloud software services or other commercial software products, etc. works with project stakeholders to elicit, document, agree, and prioritize business requirements. acts as the functional go-to person with multiple business stakeholders. communicates business requirements to product delivery specialists. works with users, it business relationship managers, it project managers, and product owners to develop business cases and benefits realization plans. sources, evaluates, and selects solutions that best fit business requirements. assists business users in implementing and making best use of software solutions to ensure realization of benefits. develops and maintains acceptance criteria for project deliverables. assists the qa function in test planning and execution, and guide clients in best practices for user acceptance testing. uses process improvement methodologies and tools to assist business users to analyze, design, and implement more effective processes. follows appropriate solution delivery lifecycles, liaises with work package leaders and project sponsors, and contributes to the effective planning and use of resources. assists with delivery of and transfer to business-as-usual for all project deliverables. collaborates with colleagues across the business services teams and legal practice throughout the organization. all members of the firm are encouraged to participate in our responsible business program. other duties as assigned. qualifications required skills ability to deliver work in a precise and timely fashion, whether small or large scale. comfortable working face-to-face or virtually with clients on solutions that meet their needs. ability to work effectively to challenging deadlines while maintaining quality of output and attention to detail under pressure. flexible and able to adapt to changes or setbacks on a project. structured analytical approach to work involving change. uses analytical methods and tools to understand and document stakeholder requirements. skilled in microsoft project, word, powerpoint, excel, and visio, or a similar process documentation tool. excellent oral and written communication skills, including the ability to lead analysis discussion, work with business stakeholders, and work with technical stakeholders to convey and confirm understanding of business objectives and solution fit. ability present ideas in a variety of ways depending upon audience and context. understands what part it plays in relation to a client s business. generates fresh ideas regarding use of it in business areas where it is not being used. results-oriented and able to drive forward regardless of personal interest in the task. follows tasks to their logical conclusion and ensures everything has been done to the right standard. comfortable working both individually and as part of a team and planning prioritizing work for project team. prepared to challenge ideas constructively within a team or group. education, certifications, and experience experience as a business analyst in a business change and or project-based environment. experience on it projects and awareness of software development methodologies (waterfall and agile) preferred. experience working in a law firm environment, or alternately a similar professional services culture is desirable. experience with azure devops, jira, or similar project management tool is preferred. consulting experience delivering end-to-end business solutions preferred. hours core hours are monday through friday, 9:00 a.m. to 6:00 p.m., including one hour for lunch, with flexibility for overtime as needed. this job description sets forth the authorities and responsibilities of this position and may be changed from time to time as shall be determined.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 </w:t>
        <w:br/>
        <w:br/>
        <w:t xml:space="preserve"> -------------------------------------------------------------------------------------- </w:t>
        <w:br/>
        <w:br/>
        <w:t xml:space="preserve"> job description:  job description posted monday, february 12, 2024, 11:00 pm | expires sunday, march 31, 2024, 10:59 pm primary purpose cna s data science division (dsd) is hiring for an associate data scientis t. they will provide research, analytical, and technical support on a range of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 job description and or duties 1. under close supervision, conducts research and analysis that meets cna 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 2. develops rudimentary institutional knowledge of primary clients sponsors; their culture, organization, and issues.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 4. supports business development efforts and or marketing activities by conducting background research and helping prepare materials under the direction of more experienced staff. 5. limited interaction with sponsors clients and their study pocs under the supervision of an experienced colleague. 6. impact largely confined to individual project work. 7. demonstrates basic, effective communication skills, both written and oral. can effectively present work to colleagues and cna managers. 8. works under close supervision on focused, well-structured pieces of projects. 9. exhibits a positive attitude in interactions with colleagues and clients sponsors. serves as an effective member of project or research team by supporting leadership as needed. 10. performs other duties as assigned. job requirements 1. education: minimum master s degree in data science, statistics, operations research or a relevant field or equivalent experience. 2. experience: typical minimum requirements master s &amp;amp; 0+ years of experience in research and analysis. 3. skills: facility with microsoft office applications (excel, word, access, powerpoint)] ability to manage databases ability to gather and organize information on policies, systems, problems, or procedures; strong critical thinking and organizational skills basic knowledge of research techniques ability to plan and organize tasks effectively, both as an individual contributor and as a team member; basic, effective communication skills. 4. other: ability to obtain and maintain an active secret security clearance. required documents resume or cv cover letter - please upload a cover letter as part of your application that introduces yourself, summarizes your relevant skills and experiences, and describes why you would be a valuable asset to cna s dsd division. transcripts - please upload your undergraduate and graduate transcripts (unofficial copies are acceptable).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 job details job family research job function career path ii - expert &amp;amp; research specialist employment indicator (none) scan this qr code and apply! download cna, arlington, virginia, united states of america </w:t>
        <w:br/>
        <w:br/>
        <w:t xml:space="preserve"> -------------------------------------------------------------------------------------- </w:t>
        <w:br/>
        <w:br/>
        <w:t xml:space="preserve"> job description:  title: data science analyst - ts sci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 required qualifications: 9-14 years of relevant experience with a master s or 11-16 years with a bachelor s degree 5 years of experience in the application of data science principles knowledge of statistical and operations research methods and tools knowledge of r, python, tableau, and other statistical and mathematical software demonstrated skills in performing functional analyses of organizations, mission effectiveness, or business processes; and, possess the ability to present complex issues in written and graphical forms. experience working in the dod ic desired qualifications: excellent communication, quantitative, research, and analytical skills cost analysis cost estimating experience; preferable in dod acquisition programs proficiency in microsoft office (excel, word, powerpoint, project) and cost estimating tools (e.g. aceit, crystal ball) life cycle cost estimate development and documentation developing cost estimating methodologies, relationships, and cost model development cost databases (including data collection, validation, and normalization techniques) risk and uncertainty analysis business case, economic analysis, net present value, and cost benefit analysis schedule development and analysis evm tools and techniques. security clearance possess an active ts clearance with sci eligibility; active ts sci is preferred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commercial geoint business analyst key role: provide geoint and intelligence community advanced expertise, guidance, consultation, facilitation in the fields, including, engineering and technology, policy and administration, and planning, analysis, training and development of emerging technologies, facilities, communications, business, and management. monitor products and services throughout the lifecycle and validate and verify adherence to specified requirements through test and measurement activities. facilitate quality assurance activities. basic qualifications: 11+ years of experience in a distinct intelligence functional or cross-functional business area or in crossing multiple markets, such as government or industry experience coordinating activities performed by contractor personnel activities related to the geoint field or discipline experience coordinating with the national system for geospatial intelligence (nsg) to integrate solutions into the geoint enterprise architecture (gea) experience managing commercial geoint utilization, tradecraft, and architecture advancement, across the nsg, the allied system for geospatial intelligence (asg), and across third-party partnerships experience managing integration of new data sets across multiple classified and unclassified domains to both us government and allied systems experience driving efforts to secure and integrate new commercial geoint data and service capabilities in support of initiatives experience with stakeholder operational and strategic requirements while championing sustained engagement with the nsg and the global geoint enterprise experience participating in the testing, evaluation and validation of commercial geoint sources to ensure they meet government specifications, project milestones, and program commitments active ts sci clearance; willingness to take a polygraph exam bachelor s degree additional qualifications: experience with geoint tools, methodologies or best practices geoint certifications clearance: applicants selected will be subject to a security investigation and may need to meet eligibility requirements for access to classified information; ts sci clearance is required.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journeyman labor category has minimum 3 years of experience and a ba bs degree or equivalent experience. typically performs all functional duties independently. an active dod ts sci clearance is required for this position for which you must be a u.s. citizen qualifications desired #li-dm1 req id 3600br internal position title project engineer iii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in 2 stem solutions, inc. is hiring experienced acquisition analysts and project managers to provide life cycle support a major defense acquisition program (mdap) program management office (pmo). about the program: our client is the department of defense s (dod) joint program office (jpo) for defining affordable next generation weapon systems for the navy, air force, marines, and our allies. this effort encompasses the entire system life cycle including concept (cd) and system development and demonstration (sdd), follow-on development (fod), the low rate initial and full rate production (lrip frp), as well as the sustainment efforts. why in 2 stem solutions, inc.: as a minority and veteran-owned small business , in 2 stem solutions, inc.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 we use a model-based systems engineering (mbse) approach and model driven architectures (mda) with a business mission lifecycle focus to solutions development to help us to guide both our commercial and government clients to the appropriate levels of technology to help them realize their solutions. at in 2 stem solutions, inc. , we view problems and solutions differently. we are engineers, scientists, economists, project program managers, operations specialists and leaders who communicate, collaborate, innovate, integrate, and analyze problems, quantitatively and qualitatively, with a wholistic systems approach. we respect everyone s contribution and consider a variety of alternatives to come to an optimum solution. in 2 stem solutions, inc. is an equal opportunity employer, “empowering the next generation” of our people no matter their race, color, religion, sex, gender identity, sexual orientation, national origin, disability, or veteran status. we strive to create a diverse, inclusive, and respectful work culture that values all. duties and responsibilities: provides program analysis and project support to the manpower management integrated product team in direct support of foreign military sales (fms). coordinates directly with fms points of contact within naval air systems command, air force life cycle management center and air force security assistance center to assist the manpower management lead and fms case managers in establishing and maintaining fms manpower billets. supports the initiation process for outlining manpower for direct fms case and admin funded support, and initiation of required documents to establish required billets. maintains the internal human resource information system which is used as a manpower database similar in content and intent as peoplesoft in support of the fms team. perform program management, technical, or business case analyses. collect, complete, organize and interpret technical data and financial information relating to weapon systems acquisition and product programs. analyze program requirements, status, budget, and schedules. track program project status and schedules. participate as a member of and or support the specified pmo and pmo-directed business meetings.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business experience in either a dod weapon system program office or military service branch and a minimum one (1) year experience specific to fms case management. expert knowledge and experience in the coordination and development of fms manpower requirements packages. experience in developing and managing formal task management processes and toolsets. possesses a high degree of self-initiative, and the ability to work independently performing duties and leading execution of tasks to completion. superior communication skills (oral and written). demonstrated ability to succinctly brief project status, associated risks, and proposed solutions. advanced proficiency in microsoft office products to specifically include: word, power point, excel and mail (to include advanced formulations and reporting techniques). expert in microsoft sharepoint to include advance development of process and task relationships within a collaborative environment. qualifications required education &amp;amp; experience: a master s or a bachelor s degree or an associate s degree with 4 years of experience, from an accredited college or university in business, management or a related discipline. 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life-cycle management of military acquisition programs (as specified in the dod 5000 series). security clearance requirement: must be a us citizen with the ability to obtain an interim dod top secret clearance. an interim secret clearance is required prior to start date. desired qualifications: dau acquisition certification dod acquisition workforce experience </w:t>
        <w:br/>
        <w:br/>
        <w:t xml:space="preserve"> -------------------------------------------------------------------------------------- </w:t>
        <w:br/>
        <w:br/>
        <w:t xml:space="preserve"> job description:  description nodal exchange, the largest power futures exchange in north america, is a derivatives exchange providing price, credit and liquidity risk management to participants. nodal exchange is a leader in innovation, having introduced the world s largest sets of environmental and electric power futures and options contracts. all transactions on nodal exchange (power, environmental and natural gas) are cleared through its wholly owned subsidiary, nodal clear, using its award-winning portfolio margining methodology. as leaders in innovation, nodal exchange and nodal clear have built in-house most of the trading and clearing platforms that fuel our business. nodal exchange is part of the eex group which is in turn part of the deutsche börse group. nodal seeks talented and motivated candidates, for the following role in tyson s corner, va (dc metro area. the ideal candidate will possess both a significant attention to detail, as well as an ability to synthesize broader patterns and business logic into recommendations to support the business development and risk management of the exchange and the clearing house. our business is data-oriented and strong analytical and quantitative skills are a must. previous experience in a financial risk management is a plus. key responsibilities as a key member of the team, the individual will: conduct research and synthesize information from a variety of sources, including the internal data, model outputs, and market industry data and research reports, to monitor the competitive landscape and support the development of new products and services analyze multi-million row datasets, produce reports to communicate with senior management, and create tools to automate workflows manage inquiries from both internal (senior management and the board of directors) and external (customers and regulators) sources regarding the exchange and clearing house operations maintain the risk management framework and assess risk management approaches for customer portfolios, including initial margin models for existing and new derivative contracts refine the credit risk management approach of the clearing house and monitor credit risk with key counterparties skills, knowledge and expertise requirements: bachelor s degree or higher in economics, statistics, applied mathematics, engineering or comparable area outstanding quantitative skills strong problem-solving ability strong communications skills detail orientation 1-3 years in a business analysis and or risk management role employing large-data analytical tools proficient in scripting language, such as python or r (at least one is required) preferred: market risk management experience, ideally at an exchange, a clearing house, or an fcm (futures commission merchant) experience in business consulting experience in assessing counterparty credit risk, including credit monitoring and financial statement analysis, particularly for banking counterparties experience with database queries and code-based analytics benefits what we offer our employees: a collaborative workplace culture where we value your contributions and ideas a comprehensive benefits plan which includes, but not limited to immediate access to low-cost health insurance plans (highly company subsidized with an employee cost as low as $10 month), a retirement savings plan with a competitive company match, and pto that includes vacation, holidays, floating holidays, and unlimited sick leave, and company-paid life and disability insurance contemporary workspaces designed to inspire innovative thinking in a fun, relaxed environment catered weekly breakfast and lunch free full-service gym access onsite workplace flexibility - we value work life balance, designed to fit your team, and your and your family s needs nodal exchange, llc does not discriminate on the basis of race, color, religion, sex, gender, sexual orientation, gender identity or expression, pregnancy, parental status, marital status, citizenship, national origin, age, disability, genetic information, military status, veteran status, physical or mental health, hairstyle historically associated with race, or any other characteristic protected by federal, state or local law with respect to recruitment, hiring, training, promotion, or in any other terms and conditions of employment. nodal exchange is an e-verify participant. about nodal exchange nodal exchange is a derivatives exchange providing price, credit and liquidity risk management to participants in the north american commodities markets. nodal exchange is a leader in innovation, having introduced the largest set of electric power locational (nodal) futures and options contracts and the largest set of environmental futures and options contracts in the world. nodal exchange currently offers over 1,000 power contracts on hundreds of unique locations, providing the most effective basis risk management available to market participants. </w:t>
        <w:br/>
        <w:br/>
        <w:t xml:space="preserve"> -------------------------------------------------------------------------------------- </w:t>
        <w:br/>
        <w:br/>
        <w:t xml:space="preserve"> job description:  azimuth corporation has a potential opportunity for experienced data analysts to support an osd customer in the ncr dmv. the ideal candidate would be supporting special studies and be experienced with a diverse set of clients and working environments. a proactive approach to problem solving and an enthusiastic approach to learning and applying new methods are essential. *these positions are contingent upon contract award.* management analyst requirements: five (5) years of senior level organizational project management experience in osd, joint staff, or similar corporate governmental role managing the application of analytic techniques to solve operational or policy implementation-based problems, including requirements gathering, methodology development and implementation, and program management. five (5) years of experience designing, executing, and delivering data analyses leveraging at least one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languages suitable for managing and analyzing very large datasets. must have active top-secret clearance and sci eligibility. lead analyst requirements: five (5) years of experience designing and executing data analytics, including requirements gathering, tool and method selection, and dataset identification for recurring and novel analytic questions. demonstrated experience delivering data analytics products leveraging at least two (2)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 suitable for managing and analyzing very large datasets. must have active top-secret clearance and sci eligibility. physical requirements travel must be able to work in an office environment at a desk and computer. may travel ~10% to conferences, program reviews, industry meetings, or other collaborative events. most or all travel would be conus. company overview azimuth is an award-winning woman owned small business specializing in providing research and development and professional services support to the federal government. azimuth 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 disclaimer 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job type: full-time pay: $70,000 - $130,000 per year benefits: 401(k) 401(k) matching dental insurance health insurance life insurance paid holidays vision insurance experience level: 5 years schedule: 8 hour shift day shift monday to friday security clearance: top secret (required) ability to relocate: washington, dc: relocate before starting work (required) work location: in person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business analytics manager duties and responsibilities: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 experience presenting meaningful, clear data to stakeholders in support of decision making. knowledge of business structures and data structures. experience using diagnostics analytics tools looking at time variables and cause-and-effect relationships. experience using statistical models and forecasting techniques. experience improving processes, changing policies or introducing new technology. experience with sql experience using tableau, microsoft power bi, sap integrated business planning qualifications: education and years of experience: a bachelor s degree and a minimum of ten (10) years of experience required and desired skills certifications: additional requirements: experience with sql experience using tableau, microsoft power bi, sap integrated business planning min citizenship status required: h1b and at least 3 years residing in the us physical requirements: no physical requirement needed for this position . location: #li-mp1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keen to become part of a truly global, collaborative team of professionals? your journey begins here.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 job description elicits business requirements for information applications, data management, and storage solutions. represents the client s interests throughout the application lifecycle and assists business users in analyzing and improving their processes. provides both customer deliverables and business analysis, assisting with the delivery of third-party cloud software services or other commercial software products, etc. works with project stakeholders to elicit, document, agree, and prioritize business requirements. acts as the functional go-to person with multiple business stakeholders. communicates business requirements to product delivery specialists. works with users, it business relationship managers, it project managers, and product owners to develop business cases and benefits realization plans. sources, evaluates, and selects solutions that best fit business requirements. assists business users in implementing and making best use of software solutions to ensure realization of benefits. develops and maintains acceptance criteria for project deliverables. assists the qa function in test planning and execution, and guide clients in best practices for user acceptance testing. uses process improvement methodologies and tools to assist business users to analyze, design, and implement more effective processes. follows appropriate solution delivery lifecycles, liaises with work package leaders and project sponsors, and contributes to the effective planning and use of resources. assists with delivery of and transfer to business-as-usual for all project deliverables. collaborates with colleagues across the business services teams and legal practice throughout the organization. all members of the firm are encouraged to participate in our responsible business program. other duties as assigned. qualifications required skills ability to deliver work in a precise and timely fashion, whether small or large scale. comfortable working face-to-face or virtually with clients on solutions that meet their needs. ability to work effectively to challenging deadlines while maintaining quality of output and attention to detail under pressure. flexible and able to adapt to changes or setbacks on a project. structured analytical approach to work involving change. uses analytical methods and tools to understand and document stakeholder requirements. skilled in microsoft project, word, powerpoint, excel, and visio, or a similar process documentation tool. excellent oral and written communication skills, including the ability to lead analysis discussion, work with business stakeholders, and work with technical stakeholders to convey and confirm understanding of business objectives and solution fit. ability present ideas in a variety of ways depending upon audience and context. understands what part it plays in relation to a client s business. generates fresh ideas regarding use of it in business areas where it is not being used. results-oriented and able to drive forward regardless of personal interest in the task. follows tasks to their logical conclusion and ensures everything has been done to the right standard. comfortable working both individually and as part of a team and planning prioritizing work for project team. prepared to challenge ideas constructively within a team or group. education, certifications, and experience experience as a business analyst in a business change and or project-based environment. experience on it projects and awareness of software development methodologies (waterfall and agile) preferred. experience working in a law firm environment, or alternately a similar professional services culture is desirable. experience with azure devops, jira, or similar project management tool is preferred. consulting experience delivering end-to-end business solutions preferred. hours core hours are monday through friday, 9:00 a.m. to 6:00 p.m., including one hour for lunch, with flexibility for overtime as needed. this job description sets forth the authorities and responsibilities of this position and may be changed from time to time as shall be determined.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spa: objective. responsive. trusted.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 the intelligence programs group, part of systems planning and analysis inc. 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 spa has an immediate need for a highly qualified predictive modeling and simulation analyst who wants to be part of one of spa s fastest growing divisions with an exciting mission critical to national security objectives! responsibilities: prkk, an spa group is seeking a predictive modeling &amp;amp; simulation analyst to work at the national reconnaissance office (nro) systems engineering directorate (sed). duties include: perform modeling, simulation, analysis and studies of end-to-end system capabilities to determine the ability of the nro to effectively execute multiple missions. deliver end-to-end model-based system engineering and digital engineering systems and enterprise capabilities. coordinate, integrate, and execute technical system performance evaluation and product quality analysis activities, this includes predictive performance models (ppms), collection quality models (cqms), image equations (iqes) and predictive track equations. conduct logical analysis of management problems and developing multivariate analysis, linear modeling, and data mining. use computer technology, computer modeling, spreadsheet applications, software tools, and programming languages to analyze data and conducts advanced statistical analyses and applies mathematical calculations. present findings and recommendations to appropriate groups and helps to determine what actionable steps can be taken based on the findings. communicate and train users on model results. prepare written, non-technical reports to management, indicating analytical finding and models to guide predictive analytics model development.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 qualifications: required qualifications: experience using modeling and simulation (m&amp;amp;s) tools via academia, industry, government, or military service programming experience with advanced engineering software providing mod sim analysis, preferably on space and space control systems scripting programming experience (c++, python, matlab, stk) bachelor of science and 5-7 years of experience, or a master of science and 3-5 years of experience, or a phd and 0-2 years of experience this position requires a current ssbi and possess (or be immediately eligible for) a top-secret sci clearance and be willing to take ci poly desired qualifications: advanced degree, preferably in related technical field experience working in teams to accomplish a systems engineering result developing mathematical models to solve targeted problems software development programming interest and experience in javascript, html css, microsoft office 365, c++ c#, visual studio.net, matlab, python, r, or sql development and code management techniques using (git, bitbucket, etc) and agile software development practices tools (jira, confluence, etc) including devsecops. knowledge of model based systems engineering (mbse) and digital engineering (de) methods knowledge of databases, data structures, and data architectures ability to apply scientific methodology to complex scenarios demonstrated experience in modeling, simulation, and analysis of complex, system-of-systems designs; preferably of ic space systems subject matter expertise with dod and ic space programs, systems and missions </w:t>
        <w:br/>
        <w:br/>
        <w:t xml:space="preserve"> -------------------------------------------------------------------------------------- </w:t>
        <w:br/>
        <w:br/>
        <w:t xml:space="preserve"> job description:  mw-techconsulting is seeking experienced a agile business analysts. the analyst is expected to assist the team in using a risk based approach to secure information systems from current and emerging threats during all phases of development and production. he she will be expected to assist in determining security requirements for it projects, assist in the development and refresh of the wbg strategy for information security, assist in the preparation of it security standards and reference architecture, and be able to perform controls reviews and system assessments to develop risk profiles for it systems and evaluate the efficiency and effectiveness of the it control environment. work with project teams to define security requirements for new systems in line with the enterprise information security architecture provide security design recommendations based on enterprise information security architecture and solution patterns provide guidance and assist in the development of security standards for it platforms in line with the information security architecture maintain an up-to-date understanding of emerging trends in information security architecture and apply new techniques and trends (in-line with overall information security objectives and risk tolerance of the wbg) to the wbg s information security architecture perform controls reviews and system assessments to develop risk profiles for it systems and evaluate the efficiency and effectiveness of the it control environment maintain impartiality around it systems to produce unbiased reports on information security risk provide business units with recommendations to reduce information security risk within their areas identify efficiencies to improve the performance and responsiveness of the itssr information security architecture function prepare and present security design and architectural review reports to system owners, business units, and other evaluate current software security posture and propose mitigation and remediation plans to meet software security assurance requirements translate technical security deficiencies into business risks that are understandable by business stakeholders in order to get buy-in for security investments required experience: experience in providing guidance for data protection based on data sensitivity and associated business risk experience with enterprise security architecture design and implementation for a financial services organization or other organizations with similar information security needs and requirements experience guiding project team remediating such vulnerabilities certified information systems security professional (cissp), certified information security manager (cism), global information assurance certification (giac), and information systems security management professional (issmp) knowledge of best practices and standards for enterprise security architecture, specifically in the field of identity &amp;amp; access management, enterprise content management, collaboration tools, service-oriented architecture, cloud, mobility, data analytics, and web 2.0 related services practical knowledge of common web vulnerabilities as per sans 25 or owasp top 10 specifications ability to collaborate with senior management stakeholders to identify requirements and drive compliance with approved standards additional information full-time w-2 or contract equal opportunity affirmative action employer must be legally authorized to work in the united states </w:t>
        <w:br/>
        <w:br/>
        <w:t xml:space="preserve"> -------------------------------------------------------------------------------------- </w:t>
        <w:br/>
        <w:br/>
        <w:t xml:space="preserve"> job description:  if interested email your resume to careers@acceleratedim.com data base analyst staff - erp iv position description: key skill sets: must possess at least ten (10) years of software development experience with at least seven (7) years focused on siebel cots (commercial off the shelf) customization for case management or help desk systems. must possess prior experience with oracle database pl sql script development in support of siebel cots customization. siebel application developer for customizing case management and senior management components in support of the prime customer. potential candidate should be highly motivated and willing to take ownership of assigned area. responsibilities shall include: perform technical design and implementation of customer requirements within technical, schedule and cost constraints. this position requires substantial program interaction during design and development. participate in full lifecycle software development, including design documentation, code reviews, and unit testing. assist in the analysis of system requirements and the derivation of implementation requirements. aggressively resolve key technical issues as they arise. support frequent customer contractor status and capabilities briefings. installs, releases upgrades, insures security, performs validation checks, corrections, and production migration support, from test environment to production in sap or peoplesoft client server enterprise applications. provides turning on various applications and database environments. competent in skill requirements necessary to administer and maintain a relational database and all aspects of database applications. minimum education minimum experience required: bs 9, ms 7 </w:t>
        <w:br/>
        <w:br/>
        <w:t xml:space="preserve"> -------------------------------------------------------------------------------------- </w:t>
        <w:br/>
        <w:br/>
        <w:t xml:space="preserve"> job description: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about dmi: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 about the opportunity: dmi, llc is seeking a business analytics manager duties and responsibilities: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 experience presenting meaningful, clear data to stakeholders in support of decision making. knowledge of business structures and data structures. experience using diagnostics analytics tools looking at time variables and cause-and-effect relationships. experience using statistical models and forecasting techniques. experience improving processes, changing policies or introducing new technology. experience with sql experience using tableau, microsoft power bi, sap integrated business planning qualifications: education and years of experience: a bachelor s degree and a minimum of ten (10) years of experience required and desired skills certifications: additional requirements: experience with sql experience using tableau, microsoft power bi, sap integrated business planning min citizenship status required: h1b and at least 3 years residing in the us physical requirements: no physical requirement needed for this position . location: #li-mp1 working at dmi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 convenience concierge - virtual visits through health insurance, pet insurance, commuter benefits, discount tickets for movies, travel, and many other items to provide convenience. development – annual performance management, continuing education, and tuition assistance, internal job opportunities along with career enrichment and advancement to help each employee with their professional and personal development. financial – generous 401k matches both pre-tax and post-tax (roth) contributions along with financial wellness education, eap, life insurance and disability help provide financial stability for each dmi employee. recognition – great achievements do not go unnoticed by dmi through annual awards ceremony, service anniversaries, peer-to-peer acknowledgment, employee referral bonuses. wellness – healthcare benefits, wellness programs, flu shots, biometric screenings, and several other wellness options.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 female veterans disability. dmi maintains a drug-free workplace. ***************** no agencies please ***************** applicants selected may be subject to a government security investigation and must meet eligibility requirements for access to classified information. us citizenship may be required for some positions. </w:t>
        <w:br/>
        <w:br/>
        <w:t xml:space="preserve"> -------------------------------------------------------------------------------------- </w:t>
        <w:br/>
        <w:br/>
        <w:t xml:space="preserve"> job description:  azimuth corporation has a potential opportunity for experienced data analysts to support an osd customer in the ncr dmv. the ideal candidate would be supporting special studies and be experienced with a diverse set of clients and working environments. a proactive approach to problem solving and an enthusiastic approach to learning and applying new methods are essential. *these positions are contingent upon contract award.* management analyst requirements: five (5) years of senior level organizational project management experience in osd, joint staff, or similar corporate governmental role managing the application of analytic techniques to solve operational or policy implementation-based problems, including requirements gathering, methodology development and implementation, and program management. five (5) years of experience designing, executing, and delivering data analyses leveraging at least one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languages suitable for managing and analyzing very large datasets. must have active top-secret clearance and sci eligibility. lead analyst requirements: five (5) years of experience designing and executing data analytics, including requirements gathering, tool and method selection, and dataset identification for recurring and novel analytic questions. demonstrated experience delivering data analytics products leveraging at least two (2) of the technical specialties listed below: expertise with statistical modeling, experimental design, sampling, clustering, data reduction, confidence intervals, testing, modeling, and predictive modeling. expertise with big data and performing inventory management, forecasting, optimization, and supply chain analysis. expertise with database memory file systems optimization and architecture, application program interfaces (apis), analytics as a service, optimization of data flows, and data plumbing. additionally, must have documented experience creating and maintaining large datasets as well as expertise in sql. expertise utilizing machine learning and computer science techniques for developing and running algorithms and dealing with computational complexity. expertise providing visualization of data and analytic results in a meaningful way for senior decision makers to understand quickly with minimal to no explanation. these tasks will require expertise using programs such as tableau, arcgis, and r to display data. professional competence programming in r, python, or other programming language suitable for managing and analyzing very large datasets. must have active top-secret clearance and sci eligibility. physical requirements travel must be able to work in an office environment at a desk and computer. may travel ~10% to conferences, program reviews, industry meetings, or other collaborative events. most or all travel would be conus. company overview azimuth is an award-winning woman owned small business specializing in providing research and development and professional services support to the federal government. azimuth 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 disclaimer 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 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job type: full-time pay: $70,000 - $130,000 per year benefits: 401(k) 401(k) matching dental insurance health insurance life insurance paid holidays vision insurance experience level: 5 years schedule: 8 hour shift day shift monday to friday security clearance: top secret (required) ability to relocate: washington, dc: relocate before starting work (required) work location: in person </w:t>
        <w:br/>
        <w:br/>
        <w:t xml:space="preserve"> -------------------------------------------------------------------------------------- </w:t>
        <w:br/>
        <w:br/>
        <w:t xml:space="preserve"> job description:  overview: empower ai is ai for government. empower ai gives federal agency leaders the tools to elevate the potential of their workforce with a direct path for meaningful transformation. headquartered in reston, va., empower ai leverages three decades of experience solving complex challenges in health, defense, and civilian missions. our proven empower ai platform® provides a practical, sustainable path for clients to achieve transformation that is true to who they are, what they do, how they work, with the resources they have. the result is a government workforce that is exponentially more creative and productive. for more information, visit www.empower.ai. empower ai is proud to be recognized as a 2024 military friendly employer by viqtory, the publisher of g.i. jobs. this designation reflects the company s commitment to hiring and supporting active-duty and veteran employees. qualifications: empower ai: as a business analys t you will work closely with stakeholders to define requirements, conduct user research, and support technical solutions for agile teams in order to continuously deliver business value. you will be part of a high-performing team responsible for developing systems for a federal agency in our washington, dc . in assuming this position, you will be a critical contributor to meeting empower ai s mission: to deliver innovative, cost-effective solutions and services that enable our customers to rapidly adapt to dynamic environments. this is currently a hybrid positision with a blend of remote and in-office work. business systems analyst i provides technical functional assistance in identifying, evaluating, and developing basic systems and system enhancements. acts as a liaison representing the department and the processes and workings within it by gathering business specifications and requirements and acting as the primary contact to it for that particular business units needs that are moderately complex in nature, including product demonstrations. assists in developing and enhancing business and technical documentation. records work status and capture meeting minutes. records and tracks project tickets through software development lifecycle. assesses the operational and functional baseline of an organization and its organizational components, and helps to define the direction and strategy for an engagement while ensuring the organizational needs are being addressed identifies information technology inadequacies and or deficiencies that affect the functional area s ability to support meet organizational goals supports tier 2 3 help requests supports product testing and test documentation minimum requirements: bachelor s degree or equivalent related experience experience required by level: 0-5 years of related experience preferred education and experience: experience in documentation and requirements gathering in a software development environment. education in science, technology, engineering, mathematics, computer science or related field. physical requirements: this position requires the ability to perform the below essential functions: sitting for long periods ambulate throughout an office about empower ai: it is the policy of empower ai to provide equal opportunity in recruiting, hiring, training, and promoting individuals in all job categories without regard to race, color, religion, national origin, gender, age, disability, genetic information, veteran status, sexual orientation, gender identity, or any other protected class or category as may be defined by federal, state, or local laws or regulations. in addition, we affirm that all compensation, benefits, company-sponsored training, educational assistance, social, and recreational programs are administered without regard to race, color, religion, national origin, gender, age, disability, genetic information, veteran status, sexual orientation, or gender identity. it is our firm intent to support equal employment opportunity and affirmative action in keeping with applicable federal, state, and local laws and regulations. empower ai is a vevraa federal contractor. </w:t>
        <w:br/>
        <w:br/>
        <w:t xml:space="preserve"> -------------------------------------------------------------------------------------- </w:t>
        <w:br/>
        <w:br/>
        <w:t xml:space="preserve"> job description:  overview: what you ll be doing a successful candidate will provide water policy research and analysis support for cadmus public services division water team and will support contracts with the u.s. environmental protection agency and other government clients. this position will provide support work in the areas of drinking water and water quality. topics may include lead in drinking water, environmental justice, public health in schools related to lead in drinking water, water system finances, developing cost models, emerging chemical and microbial contaminants in drinking water, regulatory development, assessment of regulated and unregulated contaminants, implementation of grant programs for drinking water systems, state programs, tribes and tribal water systems, and review of existing drinking water regulations. this position requires someone who is highly motivated to perform and learn, able to work collaboratively and independently, detail-oriented, comfortable speaking in public, and able to manage assigned tasks and projects from start to finish with input from supervisors. candidate must be comfortable performing tasks independently and learning new software with limited supervision. candidates will have distinguished themselves with academic excellence and a clearly demonstrated work ethic. a successful candidate may work on one or more of the following epa programs: lead service line replacement accelerators, 3ts for reducing lead in drinking water, state and tribal primacy support, building the capacity of drinking water systems, and water utility operator certification. who we are at cadmus, we recognize that solving the world s most challenging problems can t be accomplished alone or with cookie-cutter solutions. that s why we look for team players and problem solvers who are driven to use their unique perspectives and intellectual curiosity to help deliver breakthrough solutions that achieve transformative goals. on the cadmus team, you ll collaborate with leading experts to help our clients across the globe. cadmus mission is to deploy industry-leading expertise to help our clients achieve extraordinary results that strengthen society and the natural world. we offer competitive compensation, outstanding health care and retirement benefits, a vibrant and collaborative work environment, and opportunities for professional growth. we are committed to advancing diversity, fostering a culture of equity in the workplace and society, and maintaining an accessible and inclusive environment where all employees feel connected, respected, and valued. join cadmus. let s solve the world s most challenging problems together. responsibilities: responsibilities: conduct literature searches and reviews on topics to support policy initiatives and assess the impacts of policy decisions. research and synthesize information about water related topics such as infrastructure funding and financing programs including grants and revolving loans. write or edit guidance documents, reports, case studies, presentations, and other documents directed to specific audiences (e.g., underserved and or disadvantaged communities). provide logistical and administrative support for cadmus project teams. present material internally and assist on external meetings (e.g., webinars). provide general project support: ensuring project manager and client satisfaction across multiple projects in a program. facilitating information sharing and planning across projects and teams. supporting the efforts of multiple project managers. providing strategic thinking and problem solving in support of client initiatives. ensuring all practices are carried out in accordance with internal qa policies. supporting high-quality client deliverables. using quantitative and qualitative methods to analyze data and conduct evaluations. provide training and outreach support: develop materials and packages for self-paced on-line training, in-person training, and webinar training events. develop outreach and communication products, including factsheets and interactive tools, directed towards specific audiences (e.g., states, tribes, water systems, schools and early education providers, or the general public). qualifications: required qualifications: bs ba with coursework in public health, sciences, social sciences, environmental science and policy, economics, business administration, finance or other relevant area. classwork or experience with epa regulatory programs, water science, or policy. excellent written and verbal communication skills, comfortable presenting over the phone and to live audiences. ability to translate technical material to a variety of audiences (e.g., general public). strong organizational abilities. ability to conduct research, collect secondary data, and analyze data in support of data-driven analyses. strong analytical and problem-solving skills with an ability to work independently as well as collaboratively in a team environment. proficiency in microsoft office applications including ms word and powerpoint. applied experience with research activities. experience public speaking. candidates must be eligible to work in the united states as a u.s perm resident or u.s. citizen. additional information: based on eligibility and job status, cadmus offers an excellent benefits package to include: medical, dental, vision, company paid disability and life insurance, 401(k) program, paid time off (pto), paid holidays, voluntary time off (vto), tuition reimbursement, adoption assistance program, other optional benefits and various bonus programs. the minimum starting salary for this position is $52,000. the actual salary may be higher and will be determined by several factors, including relevant work experience, education, skills, and market competitiveness. we value the critical role safety and health protocols contribute to everyone s success at cadmus, and work together to align and comply with all federal, state, and local safety and health mandates related to covid to ensure a safe and valuable work environment. cadmus is an equal opportunity, affirmative action employer and prohibits unlawful discrimination. cadmus is committed to providing a respectful workplace where equal employment opportunities are available to all applicants and employees without regard to race, color, religion, sex (including pregnancy), sexual orientation (including gender identity and or expression), national origin, military and veteran status, physical and mental disability, or any other characteristic protected by applicable law. learn more about cadmus by visiting our website at: http: www.cadmusgroup.com </w:t>
        <w:br/>
        <w:br/>
        <w:t xml:space="preserve"> -------------------------------------------------------------------------------------- </w:t>
        <w:br/>
        <w:br/>
        <w:t xml:space="preserve"> job description:  overview: data analyst herndon, va ts sci with poly bridge core provides high energy, unified teams; technology integration experience; and innovative approaches, to enable our clients mission. we enable our clients mission by integrating innovative technologies and implementing adoption processes that modernize the digital workplace. our trusted, skilled, and diverse team members are making a lasting impact by building tailored, client focused solutions. do you want to join a team that is building tailored technical solutions to modernize our government s mission and our client s business? do you have a desire to change how people work? are you interested in helping to protect our nation s cyber interests? join our growing team supporting the government agencies in its mission as a data analyst in herndon, virginia . responsibilities: responsibilities: working with it enterprise data to identify issues utilizing and configuring key performance indicators (kpis) and glass tables using splunk it service intelligence (itsi) qualifications: required qualifications: experience briefing external customers as well as sponsor leadership on data analysis as it correlates with network performance working with various cloud and on premises system configurations experience working with it enterprise data (desktops, servers, network devices, and applications) to determine issues working within various ticketing systems to track work and log potential threats and issues (eg; jira, servicenow) desired qualifications: splunk certification strong background with splunk enterprise and splunk enterprise security ability to interpret, modify, and create scripts using python or shell what you can expect from us: bridge core is proud to be an equal opportunity workplace and affirmative action employer. we celebrate diversity and are committed to creating an inclusive environment for all team members and applicants. at bridge core, we ensure fair treatment for our team members and applicants based on their abilities, achievements and experience without regard to race, national origin, sex, age, disability, veteran status, sexual orientation, gender identity or any other classification protected by law. bridge core does not have a vaccination mandate applicable to team members. vaccination requirements will depend on the status of the federal contractor mandate and customer site requirements. regardless of vaccination status , personnel are required to wear masks while indoors when the cdc covid-19 community level is high. </w:t>
        <w:br/>
        <w:br/>
        <w:t xml:space="preserve"> -------------------------------------------------------------------------------------- </w:t>
        <w:br/>
        <w:br/>
        <w:t xml:space="preserve"> job description:  senior technical business analyst- homes.com &amp;lt;br&amp;gt; job description &amp;lt;br&amp;gt; overview costar group (nasdaq: csgp) is a leading global provider of commercial and residential real estate information, analytics, and online marketplaces. included in the s&amp;amp;p 500 index and the nasdaq 100, costar group is on a mission to digitize the world s real estate, empowering all people to discover properties, insights and connections that improve their businesses and lives. we have been living and breathing the world of real estate information and online marketplaces for over 35 years, giving us the perspective to create truly unique and valuable offerings to our customers. we 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 homes.com is already one of the fastest growing real estate portals in the industry, we are driven to be #1. just ask brad bellflower, chief change officer at apartments.com. after its acquisition in 2014, apartments.com quickly turned into the most popular place to find a place. proven success at the highest level – and we re doing it again with the new homes.com. homes.com is a costar group company with 20+ years experience in leading and growing digital marketplaces. we pride ourselves on continually improving, innovating, and setting the standard for property search and marketing experiences. with homes.com we re building a brand on the cusp of defining the industry. we re looking for big thinkers, brave leaders, and creative advertising wizards ready to influence a new age of homebuying within a tried-and-true, award-winning company. learn more about homes.com. our washington, dc team is seeking an accomplished senior technical business analyst to join our team in supporting multiple software products across homes.com. this position is located in washington, dc and offers a hybrid schedule of 3 days onsite, 2 days remote. responsibilities articulate the underlying needs of the business and serve as a conduit through which the vision is communicated and delivered to a technical team. identify stakeholders, initiate and drive communication, and create documentation to unpack and represent the needs of the business. lead discovery sessions between product managers, technical resources, and stakeholders to gather requirements to support backend and data-based initiatives. serve as a product evangelist, effectively communicating the product vision, roadmap, and value proposition to development teams, customers, and stakeholders. work with technical teams to translate the needs of the business to technical requirements and break them down into relevant, accurate, detailed, and consumable user stories that can be developed within an agile scrum framework. develop and maintain a comprehensive product roadmap, aligning with the company s strategic goals and objectives. write detailed acceptance criteria, including kpis in the form of behavior driven development scenarios for user stories that can be understood by business stakeholders, software developers, and quality assurance analysts. participate in backlog refinement sessions with a scrum team to help explain and answer questions so they can accurately story point the delivery effort. conduct preliminary validation of solutions and perform end-to-end user acceptance testing. work closely with technical manager and stakeholders to create and shape release plans to include roll out efforts and documentation. review automation tests and quality assurance test cases to ensure they cover the relevant business scenarios. effectively communicate technical blockers and technical challenges to upper management and aid in driving alignment and solutions. triage and analyze reported bugs and service requests to determine root cause and work towards wholistic and scalable solutions. basic qualifications bachelor s degree required from an accredited, not for profit university or college. a track record of commitment to prior employers. understanding of relational data models and sql. ability to query sql database and interpret results. 5+ years of product, data, or business analysist experience. experience delivering large-scale products systems where you are responsible for the full product lifecycle, from concept through gtm (go to market). solid understanding of agile development methodologies and experience working in an agile environment. knowledge of engineering practices and patterns for the full software development life cycle, including testing, certification, monitoring, and support operations. this role is highly self-directed. being capable of driving outcomes with very little supervision is a must. preferred qualifications and skills experience with powerbi, snowflake, aws. experience with machine learning and the machine learning life cycle. software coding experience background. what s in it for you when you join costar group, you ll experience a collaborative and innovative culture working alongside the best and brightest to empower our people and customers to succeed. we offer you generous compensation and performance-based incentives. costar group also invests in your professional and academic growth with internal training, tuition reimbursement, and an inter-office exchange program. our benefits package includes (but is not limited to): comprehensive healthcare coverage: medical vision dental prescription drug life, legal, and supplementary insurance virtual and in person mental health counseling services for individuals and family commuter and parking benefits 401(k) retirement plan with matching contributions employee stock purchase plan paid time off tuition reimbursement on-site fitness center and or reimbursed fitness center membership costs (location dependent), with yoga studio, pelotons, personal training, group exercise classes access to costar group s diversity, equity, &amp;amp; inclusion employee resource groups complimentary gourmet coffee, tea, hot chocolate, fresh fruit, and other healthy snacks we welcome all qualified candidates who are currently eligible to work full-time in the united states to apply. however, please note that costar group is not able to provide visa sponsorship for this position. &amp;lt;br&amp;gt; costar group is an equal employment opportunity employer; we maintain a drug-free workplace and perform pre-employment substance abuse testing </w:t>
        <w:br/>
        <w:br/>
        <w:t xml:space="preserve"> -------------------------------------------------------------------------------------- </w:t>
        <w:br/>
        <w:br/>
        <w:t xml:space="preserve"> job description:  overview: international logic systems, inc. (ils) is a government contractor located in washington, dc area. a cmmi level (3), iso 9001:2015, and iso 27001 organization, ils provides integrated services and flexible solutions to federal agencies and private institutions. ils is looking for a dedicated sr business analyst project manager to support a large-scale banking financial project. responsibilities: lead business analyst will have the key areas of experience including, but are not necessarily limited to the following: experience collaborating with business stakeholders to define high-level requirements as well as performed analysis to decompose into detailed requirements. strong written communication skills with capabilities to develop presentations, training materials, detailed requirement documents and other related project artifacts. excellent verbal communication skills with the ability to successfully engage with all levels of management and staff. ability to facilitate processes that require review and input by multiple stakeholders across different business units. “big picture” thinking and the ability to grasp abstract concepts, ideas and possibilities. familiarity with the loan or insurance products and its workflow process would be helpful. financial services federal banking business experience would be helpful. highly proficient with microsoft office products, and experience with sharepoint and jira a plus qualifications: qualifications: bachelor s degree in information technology, computer science, or other quantitative fields minimum of 15 years of experience as business analyst, program analyst, project administrator or other related professions strong verbal and written communication skills strong problem solving and analytical skills experience collaborating with business stakeholders to define high-level requirements as well as performed analysis to decompose into detailed requirements. strong written communication skills with capabilities to develop presentations, training materials, detailed requirement documents and other related project artifacts. excellent verbal communication skills with the ability to successfully engage with all levels of management and staff. ability to facilitate processes that require review and input by multiple stakeholders across different business units. “big picture” thinking and the ability to grasp abstract concepts, ideas and possibilities. familiarity with the loan or insurance products and its workflow process would be helpful. financial services federal banking insurance business experience would be helpful. highly proficient with microsoft office products, and experience with sharepoint and jira a plus </w:t>
        <w:br/>
        <w:br/>
        <w:t xml:space="preserve"> -------------------------------------------------------------------------------------- </w:t>
        <w:br/>
        <w:br/>
        <w:t xml:space="preserve"> job description:  job description montgomery college, office of information technology, has an immediate need for a cyber defense analyst ii. we are willing to consider a candidate at the cyber defense analyst i level for this position. the work schedule is monday - friday. this is a non-bargaining, exempt, grade 33 position. montgomery college promotes and creates a working and learning environment rooted in the basic tenets of fairness, diversity, and inclusiveness. this position is currently eligible for telework 2 day(s) a week. this eligibility is subject to change based on the needs of the unit. the cyber defense team is responsible for ensuring the protection of the college s cyber resources. team members use various operational technologies (e.g. email security, endpoint security, logging, etc.) to achieve this goal. the cyber defense analyst s role primarily includes security assessments, data analysis, and incident response activities. team members are expected to collaborate and support each other s areas and assist in monitoring and responding to security events generated by internal systems or through external alerts. duties include but are not limited to: perform assessments of systems and networks within the college environment and identify where those systems networks deviate from approved configurations, or college policy. conduct vulnerability scanning activities across the enterprise. analyze data from cyber defense tools (e.g. edr, seg, ids alerts, firewalls, network traffic logs) for the purposes of mitigating threats. perform monitoring and analysis of system and user activity to identify malicious activity. stay current with existing and evolving technologies to provide enhanced security service offerings to stakeholder groups. act as a security consultant to help identify business needs and design appropriate security controls. manage security incidents. act as a trusted point of contact and provide expertise for incidents and executes incident response activities including escalation to upper management. serve on the cybersecurity incident response team. analyze malicious activity to determine weaknesses exploited, exploitation methods, and effects on systems and information. required qualifications: bachelor s degree from an accredited college or university with course work in cybersecurity and information technology or a related field, and or any combination of education, training, and experience providing understanding of the field and the ability to perform the duties of the job. at least three years (cyber defense analyst i require at least one year) of working experience in various aspects of information technology as an analyst engineer or similar professional level, including systems administration, networking and or application development and or, at least three years (cyber defense analyst i require at least one year) of working experience in cybersecurity as an analyst or engineer. experience in incident handling response and disaster recovery planning. experience in system, network, and os hardening. eligible applicants must currently be authorized to work in the united states and not require employer visa sponsorship. please note: we are willing to consider candidates who possess at least one year of experience in information technology. in this situation, a candidate would be hired at a cyber defense analyst i. preferred qualifications: at least one relevant certification, e.g. security+, gsec, gcih, gx-cs, sscp. experience with governance, risk, and compliance. experience working in higher education. initial salary placement is based on candidate experience and internal equity. please include a complete resume including all relevant and related work experience. application process: . as a condition of employment, the following are required at the time of hire: successful completion of a background check and degree verification (if applicable). for international degrees, you must provide us degree equivalency verified by a nationally recognized credential evaluation service. participation in a maryland state retirement system plan (pension or optional retirement plan, depending on the position). if you are already retired from the maryland state retirement system, you may not enroll in a maryland state retirement system plan at montgomery collage and may have earnings restrictions, per state law. our benefits package includes: generous paid vacation, sick, paid holidays, medical, dental, vision, group legal benefits, professional development, retirement plan, educational assistance, tuition waiver for employee and dependents, wellness programming including onsite gyms, pools and classes. if a reasonable accommodation is needed to participate in the job application or interview process, please contact human resources and strategic talent management at  or hrstm@montgomerycollege.edu . we require at least two weeks advance notice to enable us to provide the requested accommodation. montgomery college is an equal opportunity employer committed to promoting and fostering diversity among its student body, faculty, and staff. montgomery college is a tobacco-free and smoke-free workplace. closing date open until filled </w:t>
        <w:br/>
        <w:br/>
        <w:t xml:space="preserve"> -------------------------------------------------------------------------------------- </w:t>
        <w:br/>
        <w:br/>
        <w:t xml:space="preserve"> job description:  overview: soft tech consulting is seeking a highly motivated, self-directed individual to fill the role of a tester business analyst for one of our clients. the designated candidate for this position will join a collaborative team environment, providing support and expertise necessary toward the successful delivery of the project deliverables, and provide effective communication to all levels of staff for reporting status progress. must be a us citizen top secret clearance required work to be performed onsite in washington, dc (with possible remote work) responsibilities: automation tester that will create and update automated test scripts based upon developed agile stories. collaborate with business analysts and developers to fully understand the full scope and impact of each story to the test scenario identify and document functional requirements and create user stories for the application. work to design and test functional components of the system according to project specifications. develop project documentation and user training materials according to program specifications. provide technical support to end users. perform program management support tasks, such as status reporting and work plan maintenance may provide knowledge in business process and system analysis, design, improvement, and implementation efforts or in translating business process needs into technical requirements. use available computer systems resources and personnel to carry out analysis to support management s quest for performance improvement to determine the most useful business solution. implement a comprehensive management plan for each project and hold regular stakeholder meetings to keep all interested parties updated in project progress determine and document user requirements for business processes and abide by those requirements for future projects review and analyze information, forecasts, methods, schedules, systems, processes and procedures provide expertise in, but not limited to, configuration management, strategic planning, knowledge management, business analysis and technical analysis qualifications: bachelor s degree required. minimum of 3 years of applicable experience. must be able to communicate effectively, both verbal and written. must be able to work independently, with minimal oversight. able to develop strong client relationships. about us: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job description: summary: yorktown systems group is seeking highly qualified army resilience management analyst - mid to provide support to the headquarters, department of the army (hqda) g1, army resilience directorate (ard). the ard integrates and synchronizes multiple efforts and programs to guide the army 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 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 specific duties may include, but are not limited to: experience with applying frameworks (such as the addie model), learning strategies, and adult learning theories to the analysis and development of training products. experience in identifying and developing learning objectives in accordance with bloom s taxonomy or other frameworks. apply strategic thinking and provide both long- and short-term solutions to complex problems. analyze and evaluate training and education results using the kirkpatrick model or other frameworks. develop relevant course assessments such as retrospective pretest posttest surveys and conduct analyses of data collected. produce high-quality and professionally written work products, with minimal errors, in a clear and concise manner. demonstrate analytical thought both in written and verbal communications. be able to work both independently, with minimal supervision, and collaboratively as a team. gather and analyze data and present findings in various forms. experience with microsoft products, namely word, powerpoint, and excel. demonstrate attention to detail in drafting work products. demonstrate professionalism in all interactions. required qualifications: a minimum of a bachelor s degree from an accredited college university. a minimum of four (4) years of experience conducting analysis, research, and data management. experience with and utilizing the methodologies of analysis, design, development, implementation and evaluation (addie) is highly desirable. desired qualifications: master s degree from an accredited college university. experience with instructional systems design, adult learning theories, and training evaluation. clearance: must pass a background check to obtain a government issued common access card (cac). travel: travel may be required for both conus and oconus. location: arlington, va remote when approved by the customer.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