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duties you will serve as the focal point for reporting program, portfolio, and project specific information to both internal and external entities and is responsible for defining the goals, objectives and linkages of the c5isr itnet portfolio as they relate to the strategic direction, goals and objectives of the uscg, dhs and the rdt&amp;amp;e and innovation program. the position is essential to promote and execute the rdt&amp;amp;e and innovation program, to carry out uscg missions, to provide quality solutions to customers and conduct business operations effectively and efficiently. being a coast guard civilian makes you a valuable member of the coast guard team. typical work assignments include: communicate customer needs to the research, development, test and evaluation (rdt&amp;amp;e) program leadership from inception, execution and transitioning planning. identifies existing or potential mission related issues that can be remedied through the program projects. maintain awareness of program projects and portfolio appropriations. collect and disseminate project information and report metrics to stakeholders on project progression. coordinate across rdt&amp;amp;e portfolios and execution pathways to ensure efficient and complimentary technology investments. review deliverables to ensure conformity with communications, sponsors, expectations, leadership and political considerations. collaborate with leadership and stakeholders in development and approval of annual portfolio projects. requirements conditions of employment u.s. citizenship is required. this position may require a one (1) year probationary period. males born after 12 31 1959 must be registered for selective service. all qualification requirements must be met by the closing date of the announcement. qualifications to qualify for the gs-14: applicants must have at least one year of specialized experience equivalent to the gs-13 level in the federal service. resume must demonstrate that you meet 4 out of the 6 specialized experience below: presenting technical information to a variety of audiences including senior leaders, industry, technical and or academic audiences in verbal and written forums. utilizing reporting tools and other resources to report project status, related issues, and critical concerns. researching mission needs and technological advances, developing portfolio and project ideations in coordination with key stakeholders, and ensuring compliance with organizational departmental processes and guidelines ensuring project scopes and deliverables reflect customer needs and planning for project transition. presenting valued analysis (e.g. trends analysis, total quality management, cost estimating, organizational analysis) and strategic planning to assess and improve program effectiveness. coordinating with stakeholders to develop transition plans, decision milestones, and facilitate project closeouts and transitions. preparing portfolio and technology related information deliverables for senior leaders, and federal agencies such as omb, gao and congress. specialized experience is experience that has equipped you with the particular ability, skill, and knowledge to successfully perform the duties of this position and is typically in or related to this line of work. national service experience (i.e., volunteer experience): experience refers to paid and unpaid experience, including volunteer work done through national service programs (e.g., peace corps, americorps) and other organizations (e.g., professional; philanthropic; religious; spiritual; community, student, social). volunteer work helps build critical competencies, knowledge, and skills and can provide valuable training and experience that translates directly to paid employment. you will receive credit for all qualifying experience, including volunteer experience. the office of personnel management (opm) must authorize employment offers made to current or former political appointees. if you are currently, or have been within the last 5 years, a political schedule a, schedule, c, non-career ses or presidential appointee employee in the executive branch, you must disclose this information to the human resources office. education this position does not have a positive education requirement. if you are including education on your resume, report only attendance and or degrees from schools accredited by accrediting institutions recognized by the u.s. department of education. see required documents section for detail. foreign education: education completed in foreign colleges or universities may be used to meet federal qualification requirements if you can show that your foreign education is comparable to education received in accredited educational institutions in the united states. it is your responsibility to provide such evidence with your application. see recognition of foreign qualifications click here additional information applicants will be required to complete questions contained on the declaration for federal employment (of-306) at the time a tentative job offer is made. certain responses on the form could pose a problem with suitability for employment determinations. if you receive a conditional offer of employment for this position, you will be required to complete make updates to the of-306 and to sign and certify the accuracy of all information in your application, prior to entry on duty. false statements on any part of the application may result in withdrawal of offer of employment, dismissal after beginning work, or imprisonment. dhs uses e-verify, an internet-based system, to confirm the eligibility of all newly hired employees to work in the united states. learn more about e-verify, including your rights and responsibilities at click here recruitment incentives may be authorized. moving expenses will not be paid. all federal employees are required to have federal salary payments made by direct deposit. for veterans preference eligibility, visit veterans employment resources. veterans, peace corps vista volunteers, and persons with disabilities possess a wealth of unique talents, experiences, and competencies that can be invaluable to the dhs mission. see the required documents section of the announcement. more than 1 selection may be made from this announcement if additional identical vacancies in the same title, series, grade, and unit occur within 45 days from the date the certificate was issued. if you need a reasonable accommodation for the application and hiring process, please contact . decisions on granting reasonable accommodation will be made on a case-by-case basis. visit reasonable accommodation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dhs offers competitive salaries and an attractive benefits package, including: health, dental, vision, life, and long-term care insurance; retirement plan; thrift savings plan [similar to a 401(k)]; flexible spending account; employee assistance program; personal leave days; disabled veterans leave; sick leave and paid federal holidays. other benefits may include: flexible work schedules; telework; voluntary tuition assistance; tuition reimbursement; transportation subsidies; voluntary credentialing; uniform allowance; health and wellness programs; and fitness centers. dhs is committed to employee development and offers a variety of employee training and development as well as mentoring program opportunities. for more information, go to the dhs careers website and select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we will review your résumé and supporting documentation to ensure you meet the basic qualification requirements. if you meet the minimum qualifications, you will be referred for consideration. the following competencies or knowledge, skills, and abilities are needed to perform this job: 1. customer service 2. product evaluation 3. project management 4. stakeholder management 5. research you may preview questions for this vacancy.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dhs offers competitive salaries and an attractive benefits package, including: health, dental, vision, life, and long-term care insurance; retirement plan; thrift savings plan [similar to a 401(k)]; flexible spending account; employee assistance program; personal leave days; disabled veterans leave; sick leave and paid federal holidays. other benefits may include: flexible work schedules; telework; voluntary tuition assistance; tuition reimbursement; transportation subsidies; voluntary credentialing; uniform allowance; health and wellness programs; and fitness centers. dhs is committed to employee development and offers a variety of employee training and development as well as mentoring program opportunities. for more information, go to the dhs careers website and select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1. your resume 2. if you are claiming special priority selection rights under the interagency career transition assistance program (ictap), submit a copy of your agency notice, most recent performance rating and most recent sf-50, notification of personnel action, noting your current position, grade level and duty location. if you have never worked for the federal government, you are not ictap eligible. to be considered eligible, you must be placed in the well-qualified category for this position. please see ictap eligibility. 3. opm must authorize employment offers for former or current political appointees. if you are currently, or have been within the last 5 years, a political schedule a, schedule c or non-career ses employee in the executive branch, you must disclose this information. submit proof of your former or current status, such as your sf-50. please see here. all documentation as outlined above must be received by the closing date of the announcement. if you are unable to submit your documents electronically, you may fax or mail the documents. a fax cover sheet will be provided to you from the system, with fax number and instructions to transmit the requested documents. the required documents will also be accepted by mail and must be received by the closing date of the announcement. the mailing address is commandant, attn office of civilian human resources (jobs), us coast guard, 2703 martin luther king jr ave se stop 7912, washington, dc 20593-7912.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complete applications for this vacancy must be received on-line by 11:59p.m et on the closing date of the announcement. to begin your online application, click the apply online button and follow the prompts to register or sign in to usajobs, take the online questionnaire and submit the required documents to provide proof of qualifications. if you are claiming veterans preference, you will be required to submit proof. see required documents section for more detail regarding a complete application package. high self-assessment in the vacancy questions that is not supported by information in your resume and or supporting documents may impact you or eliminate you from consideration. if claiming eligibility under the vow act: the vow act requires federal agencies to treat active duty service member as veterans, disabled veterans, and preference eligibles, when they submit, at the time they apply for a federal job, a "certification" of active service in lieu of a dd214. in order to be considered under the vow act, the certification must specify that the service member is expected to be discharged or released from active duty under honorable conditions not later than 120 days after the date the certification is submitted with your application package for this job announcement. the certification must be on letterhead from the appropriate military branch and include the following information: military dates of service and expected discharge or release date, character of service, military rank, type of discharge, and date when terminal leave will begin. certifications must be signed by, or by direction of military members military personnel offices, unit commanders or higher headquarters. agencies are required to verify a qualifying separation from military service prior to appointment, through the dd214 or other appropriate documentation. your preference and or appointment eligibility will be verified prior to appointment. if applying on-line poses a hardship to you, the help desk listed on the announcement will provide assistance to ensure that applications are submitted on-line by the closing date. you must contact the help desk prior to the closing date of this announcement to receive assistance. hours of operation: monday through friday, 7:00 a.m. to 7:00 p.m. et, excluding federal holidays. agency contact information uscg applicant support phone  fax  email mgshelp@monster.com address united states coast guard 2703 martin luther king jr. ave se stop 7912 washington, district of columbia 20593 united states next steps if you provided an email address, you will receive an email message acknowledging the receipt of your application. usajobs no longer provides application status updates automatically. to check the status of your application, log on to your usajobs account, click on "track this application". note: selectee(s) must be available to report to duty within 120 calendar days of the closing date of the announcement. for more information on applying for federal employment click here. any offers of employment made pursuant to this announcement will be consistent with all applicable authorities, including presidential memoranda, executive orders, interpretive u.s. office of management and budget (omb) and u.s. office of personnel management (opm) guidance, and office of management and budget plans and policies concerning hiring. these authorities are subject to change. applying to this announcement certifies that you give permission for dhs to share your application with others in dhs for similar positions.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1. your resume 2. if you are claiming special priority selection rights under the interagency career transition assistance program (ictap), submit a copy of your agency notice, most recent performance rating and most recent sf-50, notification of personnel action, noting your current position, grade level and duty location. if you have never worked for the federal government, you are not ictap eligible. to be considered eligible, you must be placed in the well-qualified category for this position. please see ictap eligibility. 3. opm must authorize employment offers for former or current political appointees. if you are currently, or have been within the last 5 years, a political schedule a, schedule c or non-career ses employee in the executive branch, you must disclose this information. submit proof of your former or current status, such as your sf-50. please see here. all documentation as outlined above must be received by the closing date of the announcement. if you are unable to submit your documents electronically, you may fax or mail the documents. a fax cover sheet will be provided to you from the system, with fax number and instructions to transmit the requested documents. the required documents will also be accepted by mail and must be received by the closing date of the announcement. the mailing address is commandant, attn office of civilian human resources (jobs), us coast guard, 2703 martin luther king jr ave se stop 7912, washington, dc 20593-7912.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this position(s) will be filled through expedited hiring authority (eha). all applicants who meet the basic qualification requirements will be forwarded to the selecting official for further consideration. the "rule of three", category rating, veterans preference, and traditional rating and ranking of applicants does not apply to this vacancy. </w:t>
        <w:br/>
        <w:br/>
        <w:t xml:space="preserve"> -------------------------------------------------------------------------------------- </w:t>
        <w:br/>
        <w:br/>
        <w:t xml:space="preserve"> job description:  overview: **position contingent on contract award – anticipated start date: late september, 2024. details below are subject to change based on final contract award.** come join a company that strives for extraordinary people and exceptional performance ! eagle one solutions, inc., a chenega professional services company, is looking for a project manager to support a large federal it organization. the project manager will support various engineering disciplines such as industrial, production systems, process systems, mechanical, software, and electrical engineering to ensure operational efficiency and project success. our multidisciplinary expertise ensures comprehensive coverage across various domains, enabling us to drive operational excellence and achieve project success. this is a highly visible position and will require a self-motivated, well-versed, and knowledgeable candidate to support the organization. our company offers employees the opportunity to join a team where there is a robust employee benefits program, management engagement, quality leadership, an atmosphere of teamwork, recognition for performance, and promotion opportunities. we actively strive to channel our highly engaged employee s knowledge, critical thinking, innovative solutions for our clients. responsibilities: align with client technical teams, conduct due diligence with customers and stakeholders, draft frd documents, develop process maps, and work through comment periods to publication. coordinate requirements with pmos to maintain forward momentum in achieving zta security posture, tracking the required resources, drafting and monitoring implementation plans, and supporting the resource proposal (rp). monitor lifecycle management &amp;amp; cost drivers of more than 300 systems and more than 500 applications. monitor the performance of operational investments to focus on identifying means of maintaining or improving investment performance in terms of customer satisfaction, strategic and business results, and financial performance. assist in the development of a funds traceability methodology resulting in a roadmap for multi-year budget estimates. support investment reviews, goals, and the objectives contained in strategic and annual plans. support the development of multi-year budget projections consistent with the client s it strategic plan and it roadmap. develop time-phased projections and long-range budgets by employing forecast models, and applying commercial and government algorithms that will be vetted and compared with budget estimates derived from omb and executive department before finalization. support resource proposal (rp) generation, development, management, and tracking. assist the pmo by drafting kickoff briefing packages and working with program management teams to understand requirements, gather data, and monitor development. attend meetings to gather information and ask program specific questions that are then shared with the pmo programs. review pmr packages providing necessary feedback to the programs, provide scrutiny for risk factors, develop risk response plans, and follow the rp cycle through its annual conclusion. provide comprehensive analysis and engineering support services, collaborating closely with stakeholders. prioritize strategic planning, meticulous execution, and continuous monitoring to guarantee successful outcomes. ensure thorough planning, execution, and oversight of critical project elements to achieve optimal performance and sustainability. provide coordinated communication and messaging that incorporates thematic, strategic thought leadership utilizing communication modalities and tools. assist in the development of clearly articulated strategic priorities, objectives and key results that define the expectations, and shape prioritized messaging. occasional travel to washington, dc, as required. qualifications: bachelor s degree in business administration or similar field 5 years experience in project management. pmp certification. 2 years experience in government project management. excellent written and verbal communication skills with a commitment to high-quality output possess a public trust clearance, but should have ability to go through security clearance process if required experience with management information systems (e.g., financial, accounting, budget, purchasing, etc.). knowledge, skills and abilities: highly organized, with the ability to work efficiently and effectively with others. self-motivated and proactive, both with respect to managing workload and own professional development. people oriented, with the ability to remain objective and communicate well with a range of personalities and audiences. close attention to detail and accuracy of your work. strong written and verbal communication skills. effective communicator in a wide range of audiences and personality types. strategic-oriented, always looking for opportunities for the customer to streamline, gain efficiencies. computer skills to include but not limited to, skills in operating microsoft office software, with emphasis on word, onedrive, sharepoint, excel, power point, and visio. ability to manage large, complex spreadsheets and database tools final salary determination based on skill-set, qualifications, and approved funding. many of our jobs come with great benefits – some offerings are dependent upon the role, work schedule, or location, and may include the following: paid time off pto vacation – 5.67 hours accrued per pay period 136 hours accrued annually paid holidays - 11 california residents receive an additional 24 hours of sick leave a year health &amp;amp; wellness medical dental vision prescription employee assistance program short- &amp;amp; long-term disability life and ad&amp;amp;d insurance spending account flexible spending account health savings account health reimbursement account dependent care spending account commuter benefits retirement 401k 401a voluntary benefits hospital indemnity critical illness accident insurance pet insurance legal insurance id theft protection teleworking permitted?: false estimated salary wage: usd $94,000 yr. up to usd $102,000 yr. </w:t>
        <w:br/>
        <w:br/>
        <w:t xml:space="preserve"> -------------------------------------------------------------------------------------- </w:t>
        <w:br/>
        <w:br/>
        <w:t xml:space="preserve"> job description:  trustar bank is a community bank conceived to meet the banking needs of businesses and individuals in the greater metropolitan washington dc area. the organizers of the bank are experienced bankers, bank investors, and business professionals in the bank s target market area. rapid consolidation in the bank s target market has created an opportunity for a community-based commercial bank. “at trustar, our mission is to be your partner for financial success, to provide a sound investment for our shareholders, and to support our local community.” a viable market, sufficient capital, engaged leadership, and strong management are critical success factors for any financial institution. service differentiates one bank from another. as a community bank, trustar bank‘s strategy is to be a personalized alternative to larger, super-regional financial institutions that increasingly dominate the bank s primary market. our mission statement emphasizes personal service, responsiveness, and a willingness to tailor products and services to meet the needs of our customers: “our unique approach to financial services and our ‘can do attitude sets us apart from our competition. at trustar, our philosophy is to provide customized banking solutions and top-notch service that truly addresses your individual needs.” trustar bank is currently seeking an experienced project manager. the project manager is responsible for providing high quality customer service and will assist the svp of operations with special projects within the department. the project manager will follow all established policies and procedures of the bank. summary of job duties works closely with the deposit operations department to assist in all areas. works closely with the svp of deposit operations on projects assigned to assist customers, manage system flow, maintain compliance and procedures and complete operations team daily duties. may assist other departments. candidate will assist with other duties as assigned. requirements include: high school diploma or its equivalent. bachelor s degree preferred. minimum ten years banking experience including customer service, branch experience a plus . prior supervisory experience is preferred. must have a professional image. a high level of interpersonal and verbal skills to represent the bank in a positive manner in dealing with customer teller transactions. working knowledge of and experience with microsoft office applications. trustar bank has grown rapidly since it s start in 2019. with an all-star team and fast-paced environment, this is an exciting opportunity to help build the bethesda team. we also provide an outstanding benefits package to include a no deductible health care plan, a strong 401(k) with discretionary company match, lifelock premier for all employees, and a generous pto plan. this is an in-office position. we are an equal opportunity employer. </w:t>
        <w:br/>
        <w:br/>
        <w:t xml:space="preserve"> -------------------------------------------------------------------------------------- </w:t>
        <w:br/>
        <w:br/>
        <w:t xml:space="preserve"> job description:  introduction this is a permanent position with full maryland state benefits . work that matters. the maryland department of housing and community development (dhcd) is a national leader in the financing of affordable housing and revitalizing communities. annually, dhcd finances approximately 2,700 units of multifamily rental housing in 40 properties, amounting to $350 million in construction and permanent financing. additionally, dhcd administers rental assistance programs and innovative initiatives designed to expand affordable housing opportunities for persons with disabilities, increase the energy efficiency and sustainability of affordable multifamily developments, and preserve rental housing. this is an opportunity to join this nationally-recognize, award-winning organization and apply your skills to this important public purpose. program excellence: housing &amp;amp; building energy programs the housing and building energy programs achieve excellence through continuous process improvement involving everyone in a collaborative and collegial team centered environment. we are a fast paced, dynamic team committed to serving maryland and are looking for team players that share our vision of program excellence and our commitment to customer service. our division works within the department to administer a wide range of programs using various funding sources. these programs provide energy efficiency improvements that help reduce utility costs to residents, increase comfort, improve health and safety in the home, support local employment, and contribute strongly towards meeting the state s climate goals. the program portfolio consists of programs such as the us department of energy weatherization assistance program (wap), empower low income energy efficiency program (lieep), empower multifamily energy efficiency and affordable housing program (meeha), maryland energy assistance program (meap), energy efficiency homes construction loan program (netzero), and the besmart home energy loan program (besmart). grade 17 location of position 7800 harkins road lanham, md 20706 there is ample parking and our offices are in walking distance to the new carrollton marc train station position duties the project manager is a professional who coordinates and manages energy conservation projects receiving funds for the execution of energy efficiency or greenhouse gas reduction initiatives. the project manager will utilize their expertise with communication, organization, critical thinking, and other skills to move projects through the funding process. the project manager has, or will have, an understanding of building construction and assemblies, energy diagnostic and modeling methodologies, and energy conservation or greenhouse gas reduction measure recommendations. this knowledge will be used to review and approve funding requests, product specifications, payment requests, perform cost benefit analysis, and onsite construction progression inspections. on the job training is provided as well as training for building science certifications or other relevant industry education. minimum qualifications experience: seven years of experience evaluating the risk involved in granting single family, multifamily and commercial loans, government assistance programs, and or construction management. notes: 1. candidates may substitute the possession of a bachelor s degree from an accredited college or university in business administration, architecture, construction management, finance, economics, real estate, architecture or any other related field and three years of experience evaluating the risk involved in granting single family, multifamily and commercial loans, government assistance programs, and or construction management for the required experience. 2. candidates may substitute u.s. armed forces military service experience as a commissioned officer in loan specialist classification, loan specialist specialty codes in the loan specialist field of work, or as a commissioned officer in business and industry classification or business and industry specialty codes in the housing management field of work on a year-for-year basis for the required experience. desired or preferred qualifications education: bachelor s degree qualifications: experience in energy efficiency programs (meeha lieep, etc.) certifications including bpi building analyst, bpi multifamily building analyst, hers rater, certified energy manager, leed green rater certification, or other building science certifications. experience interacting with general contractors, subcontractors, project architects, or engineers. selection process please provide sufficient information on your application to document that you meet the minimum qualifications for this recruitment. unofficial transcripts, certifications or diplomas to document educational or certification qualifications are required. educational credentials from foreign countries must be evaluated by an approved education review service. this evaluation must be submitted with your application. for further information, you may call international consultants of delaware, inc.  or world education services, inc. 1- or . successful candidates will be placed on the employment (eligible) list for at least one year. eligible list may be used to fill future vacancies of the same classification. successful candidates must document eligibly to work in the u.s. upon hire. please note: the maryland department of housing and community development is not sponsoring new employees in application of the h-1b visa at this time due to budgetary constraints. all applicants must be legally authorized to work in the united states under the immigration and reform control act of 1986. federal regulations prohibit h-1b candidates from paying sponsorship fees, all sponsorship fees must be assumed by the potential employer. examination process the examination will consist of rating your education, training, and experience related to the requirements of the position. you may be required to complete a qualifications supplement or the rating may be based on your application. therefore, it is important that you provide completed and accurate information on your application. report all experience and education that is related to this position. benefits state of maryland benefits dhcd offers a flexible work schedule, telework and job-sharing options, training, advancement and career path opportunities, casual business dress on fridays, and a competitive salary. further instructions online applications are strongly preferred. however, if you wish to submit a paper application, you may mail your application and materials to: charlee kerr department of housing and community development office of human resources 7800 harkins road lanham, md 20706 all application materials must be received by the filing deadline. if you are unable to upload your transcripts into the system, please send via email to charlee.kerr@maryland.gov. please include the following in the body of the email: attn: charlee kerr your first and last name recruitment # classification (job title) of recruitment incorrect application forms, or resumes in place of the application, will not be accepted. if you are interested in these positions and cannot apply online, please fill out the paper application. for questions concerning these positions, please call . tty users: call via maryland relay we thank your veterans for their service to our country, and encourage them to apply. as an equal opportunity employer, maryland is committed to recruiting, retaining, and promoting employees who are reflective of the state s diversity.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objectstream is an award-winning small business dedicated to providing innovative products and services in many areas, including information technology, management consulting, and logistics, for customers including the faa, dod, and state governments. we accomplish this mission by forging long-term trusted relationships with our employees, customers, and strategic partners; building an organizational culture that promotes empowerment and accountability; assuring a talented, well-trained, and qualified workforce; continuously improving our efficiency and productivity; and being socially and environmentally responsible corporate citizens. we pride ourselves on fostering a collaborative and innovative work environment where employees are encouraged to share ideas and take ownership of their projects. we are currently seeking a talented integration engineer to join our dynamic team. we offer a competitive benefits package to our employees which includes: m d v, matching 401k, and other benefits.. job description: we are seeking a highly skilled and motivated integration engineer to join our dynamic it team. as a integration engineer at objectstream, you will play a crucial role in designing, implementing, and maintaining our infrastructure to ensure optimal performance, security, and reliability. you will collaborate with cross-functional teams to support the company s technical needs and contribute to the evolution of our architecture. location: washington, dc responsibilities: determines appropriate products or services with clients or customers to define project scope, requirements, and deliverables develops, modifies, or provides input to project plans implements project plans to meet objectives coordinates and integrates project activities manages, leads, or administers project resources monitors project activities and resources to mitigate risk implements or maintains quality assurance processes makes improvements, solves problems, or takes corrective action when problems arise gives presentations or briefings on all aspects of the project participates in phase, milestone, and final project reviews identifies project documentation requirements or procedures develops and implements product release plan uses knowledge that is acquired through formal training or extensive on-the-job experience to perform his her job works with, understands, and evaluates technical information related to the job advises others on technical issues qualifications: bachelor s degree + 10 relevant years bachelor s degree in management, business, accounting, finance, economics, or related technical discipline project management professional (pmp) or equivalent project or program management certification is required. possess excellent computer literacy with the ability to function in faa multi-system software applications to include, but not limited to, microsoft office suite, adobe, and sharepoint federal experience in a technical or managerial business in relation to functional responsibilities possess excellent customer service and problem-solving skills excellent organizational skills, strong attention to detail and demonstrated professionalism outstanding interpersonal and customer service skills strong communication skills both verbal and written highly responsive to requested needs ability to prioritize work and multi-task ability to work in a fast paced, team oriented environment ability to work independently without supervision ability to work with confidential and proprietary information using utmost discretion must be able to obtain a security clearance. </w:t>
        <w:br/>
        <w:br/>
        <w:t xml:space="preserve"> -------------------------------------------------------------------------------------- </w:t>
        <w:br/>
        <w:br/>
        <w:t xml:space="preserve"> job description:  about the role: eglobaltech (egt), a tetra tech company is seeking a jr project manager to support our federal customer in washington, dc; the front office of the client s office of technology policy (otp) and will work directly with the deputy associate administrator, otp program management officer, otp division heads and other ogp offices on project management support tasks. qualified candidates should have exceptional communication and organizational skills and the ability to go through an in-depth background investigation to obtain a public trust. this exciting challenge offers excellent compensation, career growth potential, and a total rewards package that includes pto, paid holidays and corporate events, continuing education reimbursements, 401k, an employee stock purchase plan (espp) through tetra tech, and more! responsibilities: the significant function of this position is to directly support the otp front office providing project management, mailbox monitoring, strategic planning support, logistical planning and operational support in working closely with other agencies to coordinate and facilitate the government-wide implementation of technology policy, initiatives, and legislation of current and emerging technologies. tasks will include: support logistical and project management support for chief of staff (cos) working sessions support cos sprint bi-weekly planning meeting draft internal and external communications on behalf of pmo coordinate and provide logistical support in the formulation of strategy, support the development of responses to a variety of daily requests from program managers, other government agencies, congress and external parties (e.g., media, other vendors, etc.) manage trello board and track items from initiation to completion support the development of week ahead report, and bi-weekly meeting reports provide logistical and project management support for the all staff planning, prep meeting and meeting presentation provide logistical and project management support for division head planning, prep meeting and notes manage the front office mailbox provide project management support of taskers and legislative referral memorandum (lrm). provide logistical and project management support for event tracking. provide operational and planning support for large events. provide operational and logistical support for ogp and or cio council meetings required qualifications: 5+ years of relevant experience. requires public trust clearance skilled in basic operational support, process tracking, efficient communication, resource management &amp;amp; managing work-flows. pm certification experience with program administration support experience with supporting a program management office s experience with stakeholder engagement and communications and outreach support experienced in coordinating and providing logistical support for small, medium and large meetings, briefings, workshops, working groups, integrated project teams, committees, conferences, boards, and additional operation activities. experience with microsoft office and google products applications experience with agile delivery mindset and principles proactive approach to managing tasks within a short period of time demonstrated consulting experience in a federal setting. excellent verbal and written communication skills. able to communicate effectively and confidently with end users, technologists, team members, and executive management. excellent presentation skills, and ability to develop presentations for all levels of stakeholders. ability to analyze project requirements and make appropriate recommendations. excellent attention to detail. excellent analytical skills. ability to support multiple tasks simultaneously. ability to work independently and as part of a team. desired qualifications: familiarity with government wide strategic initiatives familiarity with legislative referral memorandum (lrms) about us: eglobaltech (egt), a wholly owned subsidiary of tetra tech, provides the public sector with innovative solutions, leveraging cutting-edge tools and methodologies to meet the government s most pressing business needs. at the core of our business philosophy, technology opportunities are tightly woven with business goals to guide true transformations. egt integrates cyber, technology, and business expertise to cross-pollinate, educate, and enhance awareness to better prepare for our customer s challenges. egt s innovative advantage is the horizontal r&amp;amp;d services of egt labs focused on high-value, repeatable solutions in artificial intelligence (ai), robotic process automation (rpa), devsecops, and cloud transformation to solve customer challenges and they surface and advance program mission. egt s cooperative community of experts makes our solutions adaptive, forward thinking, and teams able to provide end-to-end results. our highly motivated employees thrive in a culture that encourages out-of-the-box thinking, collaboration, and an environment where you can excel. for more information, please visit our website at www.eglobaltech.com pay and benefits pay and benefits are fundamental to any career decision. that s why we craft compensation packages that reflect the importance of the work we do for our customers. employment benefits include competitive compensation, health and wellness programs, income protection, paid leave and retirement. more details are available here. https: www.eglobaltech.com careers equal employment opportunity: as a condition of employment with eglobaltech, any successful job applicant will be required to successfully complete a background investigation, which may also include a pre-employment drug screen and or a credit check for positions in some areas of our business. eglobaltech is an equal opportunity employer. all qualified applicants will receive consideration for employment without regard to race, religion, color, national origin, gender, age, status as a protected veteran, sexual orientation, gender identity, or status as a qualified individual with a disability. eglobaltech participates in the e-verify program. eeo is the law. </w:t>
        <w:br/>
        <w:br/>
        <w:t xml:space="preserve"> -------------------------------------------------------------------------------------- </w:t>
        <w:br/>
        <w:br/>
        <w:t xml:space="preserve"> job description:  junior project manager task lead who we are: thinktek llc is a fast-growing certified sba 8(a) and service-disabled veteran-owned small business (sdvosb) company. we specialize in providing management and technology consulting services to support the business and technology modernization efforts of the federal government. thinktek was formed with the specific purpose of providing its clients a tailored solution around program &amp;amp; project management, strategic planning, and it operations. position description: thinktek is seeking a task lead to support a contract with the irs. responsibilities task lead will be leading a team of 2-3 individuals. task lead will report to the deputy program manager and program manager for the irs portfolio. task lead should be able to work independently and be able to provide constructive feedback to training team on different trainings and data collection efforts. task lead will be conducting training weekly so time management is an essential skill as team will be training and developing training materials at the same time. task lead will co-facilitate trainings and is responsible for reporting on task area to client on a monthly weekly basis. required 5-10 years of experience bachelor s degree in a related field (public policy, international relations, or business) desired pmp thinktek offers telework and other flexible work arrangements to the greatest extent possible. thinktek llc is proud to be an equal opportunity employer (eoe), making decisions without regard to race, color, religion, creed, sex, sexual orientation, gender identity, marital status, national origin, age, veteran status, disability, or any other protected class.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the project management (pm) tech lead role will be part of the risk strategy execution team within the single-family credit risk management division! the pm tech lead role will: manage and support a portfolio of projects and ad-hoc tasks as assigned partner with subject matter experts to help them realize goals desired outcomes as needed, develop plans, options, and or roadmaps work to successfully drive projects to completion, timely and within budget manage all elements of the project delivery lifecycle, including: meeting facilitation, meeting minutes, raid, producing project management artifacts collaborate with internal partners work with collaborators in the lp community including but not limited to sf credit risk management, meda, fe, and md teams work independently with limited direct supervision from a project management director our impact: the single-family credit risk management risk strategy execution team is responsible for: partnering with business areas and their executive and management-level leadership in identifying, prioritizing, planning, delivering, and reporting on mission-based programs and projects your impact: in this role, you will play a key part in planning and delivering projects that contribute to the success of our mission and goals. you will be responsible for driving projects and other program initiatives, ensuring that all scoped work is delivered, and all internal controls are adhered to in the process qualifications 8-10 years of professional, related experience bachelor s degree or equivalent experience ability to support multiple concurrent high priority projects in various capacities project management experience using standard project management tools; collecting, writing, and maintaining requirements; maintaining action item, issue, and risk logs; managing reporting and facilitation of effective project team meetings demonstrated proficiency in ms office suite (excel, powerpoint, word, project) keys to success in this role: possessing ownership and accountability for assigned delivery of projects strong project management and planning attributes strong eye for business, analytical and problem-solving skills strong understanding of lp, collaborators, and dependencies to effectively manage timelines excellent verbal and written communication skills ability to work collaboratively with key internal collaborators highly organized &amp;amp; a drive to deliver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status:exempt freddie mac offers a comprehensive total rewards package to include competitive compensation and market-leading benefit programs. information on these benefit programs is available on our careers site. this position has an annualized market-based salary range of $122,000 - $182,000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overview: **position contingent on contract award – anticipated start date: late september, 2024. details below are subject to change based on final contract award.** come join a company that strives for extraordinary people and exceptional performance ! eagle one solutions, inc., a chenega professional services company, is looking for a business operations specialist to support a large federal it organization. the business operations specialist will support implementation of zero trust architecture (zta), management of business processes, development of pre-acquisition activities, monitor lifecycle management &amp;amp; cost drivers, and review &amp;amp; manage it investments. this is a highly visible position and will require a self-motivated, well-versed, and knowledgeable candidate to support the organization. our company offers employees the opportunity to join a team where there is a robust employee benefits program, management engagement, quality leadership, an atmosphere of teamwork, recognition for performance, and promotion opportunities. we actively strive to channel our highly engaged employee s knowledge, critical thinking, innovative solutions for our clients. responsibilities: coordinate requirements with pmos to maintain forward momentum in achieving zta security posture, tracking the required resources, drafting and monitoring implementation plans, and supporting resource proposals (rps). track legislation, conduct research for further impacts, and suggest recommended actions. plan, identify, and assess program, portfolio, capability, and system analysis impacts, as well as updating documentation where enhancements and improvements are made. assist in the development of multi-organizational, end-to-end functional ingestion (in-take) and requirements tools to streamline the acquisition process and enable a more transparent and seamless approach to gathering and vetting requirements. coordinate with the appropriate funds managers and program reviewers, and support funding reporting to executive department and other federal entities as required by law and policy. monitor the performance of operational investments to focus on identifying means of maintaining or improving investment performance (e.g., customer satisfaction, strategic and business results, and financial performance). assist in the development of a funds traceability methodology resulting in a roadmap for multi-year budget estimates. qualifications: bachelor s degree in business management or similar degree. 5 years experience in government project management. excellent written and verbal communication with a commitment to high-quality output possess a public trust clearance, but should have ability to go through security clearance process if required experience with management information systems (e.g., financial, accounting, budget, purchasing, etc.) knowledge, skills and abilities: highly organized, with the ability to work efficiently and effectively with others. self-motivated and proactive, both with respect to managing workload and own professional development. people oriented, with the ability to remain objective and communicate well with a range of personalities and audiences. close attention to detail and accuracy of your work. strong written and verbal communication skills. effective communicator in a wide range of audiences and personality types. strategic-oriented, always looking for opportunities for the customer to streamline, gain efficiencies. computer skills to include but not limited to, skills in operating microsoft office software, with emphasis on word, onedrive, sharepoint, excel, power point, and visio. knowledge of section 508 compliance and the creation of 508 compliant documents. ability to manage large, complex spreadsheets and database tools. final salary determination based on skill-set, qualifications, and approved funding. many of our jobs come with great benefits – some offerings are dependent upon the role, work schedule, or location, and may include the following: paid time off pto vacation – 5.67 hours accrued per pay period 136 hours accrued annually paid holidays - 11 california residents receive an additional 24 hours of sick leave a year health &amp;amp; wellness medical dental vision prescription employee assistance program short- &amp;amp; long-term disability life and ad&amp;amp;d insurance spending account flexible spending account health savings account health reimbursement account dependent care spending account commuter benefits retirement 401k 401a voluntary benefits hospital indemnity critical illness accident insurance pet insurance legal insurance id theft protection teleworking permitted?: false estimated salary wage: usd $85,000 yr. up to usd $93,000 yr. </w:t>
        <w:br/>
        <w:br/>
        <w:t xml:space="preserve"> -------------------------------------------------------------------------------------- </w:t>
        <w:br/>
        <w:br/>
        <w:t xml:space="preserve"> job description:  duties as a supervisory program manager, you will: establish program emphasis, goals, and objectives. responsible for development and implementation of a long-range strategy for its assigned recovery program or office. provide key advice to the chief program officer, chief compliance and finance officer, chief compliance officer, deputy chief finance officer and chief recovery officer on recovery initiatives. lead systematic reviews of policies, procedures, and systems to ensure continuous improvement in efficiency and cost effectiveness of the awards administration and monitoring process. identify and allocate financial and physical resources consistent with treasury fiscal and property control guidelines. requirements conditions of employment key requirements: must be u.s. citizen or u.s. national. a one-year probationary period may be required. a one-year supervisory or managerial probationary period may be required. must successfully complete a background investigation. public trust - background investigation will be required. all new hires will be required to comply with federal ethics laws. a review of financial or other interests may be conducted to determine if they create any real or apparent conflict of interests with official treasury duties. complete a declaration for federal employment to determine your suitability for federal employment, at the time requested by the agency. have your salary sent to a financial institution of your choice by direct deposit electronic funds transfer. if you are a male applicant born after december 31, 1959, certify that you have registered with the selective service system or are exempt from having to do so. go through a personal identity verification (piv) process that requires two forms of identification from the form i-9. federal law requires verification of the identity and employment eligibility of all new hires in the u.s. obtain and use a government-issued charge card for business-related travel. file a confidential financial disclosure report within 30 days of appointment and annually from then on. undergo an income tax verification. please refer to the " additional information " section for additional conditions of employment . qualifications you must meet the following requirements by the closing date of this announcement. specialized experience: specialized experience for the gs-15: you must have one (1) year of specialized experience that has equipped you with the particular competencies knowledge, skills and abilities to successfully perform the duties of the position. to be creditable, specialized experience must have been equivalent to at least the gs-14 level in the federal service, public or other private sectors. specialized experience for this position includes all of the following: experience monitoring program compliance to requirements, regulations, or legal requirements: and experience developing, overseeing and implementing policy and plans to achieve operational goals; and experience preparing reports or briefing material to keep senior management apprised of program developments. the experience may have been gained in either the public, private sector or volunteer service. one year of experience refers to full-time work; part-time work is considered on a prorated basis. to ensure full credit for your work experience, please indicate dates of employment by month day year, and indicate number of hours worked per week on your resumé. education this job does not have an education qualification requirement. additional information other information: we may select from this announcement or any other source to fill one or more vacancies. this is a non-bargaining unit position. relocation expenses will not be paid. we offer opportunities for telework. we offer opportunities for flexible work schedules. this position requires that the successful candidate undergo personnel vetting, which includes a background investigation and enrollment upon onboarding into "continuous vetting." enrollment in continuous vetting will result in automated record checks being conducted throughout one s employment with treasury. the successful candidate will also be enrolled into fbi s rap back service, which will allow treasury to receive notification from the fbi of criminal matters (e.g., arrests, charges, convictions) involving enrolled individuals in near real-time. for more information about individual rights, noncriminal justice applicant s privacy rights - fbi, fd-258 privacy act statement - fbi, and sead-3-reporting-u.pdf (dni.gov). reasonable accommodation requests: if you believe you have a disability (i.e., physical or mental), covered by the rehabilitation act of 1973 as amended and americans with disabilities act 1990 as amended, that would interfere with completing the usa hire competency based assessments, you will be granted the opportunity to request a reasonable accommodation in your online application. requests for reasonable accommodations for the usa hire competency based assessments and appropriate supporting documentation for reasonable accommodation must be received prior to starting the usa hire competency based assessments. decisions on requests for reasonable accommodations are made on a case-by-case basis. if you meet the minimum qualifications of the position, after notification of the adjudication of your request, you will receive an email invitation to complete the usa hire competency based assessments. you must complete all assessments within 48 hours of receiving the url to access the usa hire competency based assessments, if you received the link after the close of the announcement. to determine if you need a reasonable accommodation, please review the procedures for requesting a reasonable accommodation for online assessments here: https: help.usastaffing.gov apply index.php?title=reasonable_accommodations_for_usa_hire our comprehensive benefits are very generous. our benefits package includes: challenging work, opportunities for advancement, competitive salaries, bonuses and incentive awards. eleven paid holidays, 13 days of sick leave, and 13 to 26 days of vacation time each year. access to insurance programs that may be continued after you retire. a wide choice of health insurance plans, coverage for pre-existing conditions, and no waiting periods. we pay a substantial amount (up to 75%) of the health insurance premiums. a retirement program which includes employer-matching contributions. learn more about federal benefits programs at: https: help.usajobs.gov index.php pay_and_benefits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your application includes your resumé, responses to the online questions, and required supporting documents. please be sure that your resumé includes detailed information to support your qualifications for this position; failure to provide sufficient evidence in your resumé may result in a "not qualified" determination. rating : your application will be evaluated in the following areas: leadership, policy and planning, communication . category rating will be used to rank and select eligible candidates. if qualified, you will be assigned to one of three quality level categories, a (highest quality category), b (middle quality category), or c (minimally qualified category) depending on your responses to the online questions, regarding your experience, education, and training related to this position. your rating may be lowered if your responses to the online questions are not supported by the education and or experience described in your application. veterans preference is applied after applicants are assessed. qualified preference-eligibles with a compensable service-connected disability of 10% or more will be listed at the top of the highest category. referral : if you are among the top qualified candidates, your application may be referred to a selecting official for consideration. you may be required to participate in a selection interview. if you are a displaced or surplus federal employee (eligible for the career transition assistance plan (ctap) interagency career transition assistance plan (ictap)) you must be assigned the middle category or better to be rated as "well qualified" to receive special selection priority.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application includes: 1. a resume: all applicants are required to submit a resume either by creating one in usajobs or uploading one of their own choosing. (cover letters are optional.) please limit your resume to 5 pages. if more than 5 pages are submitted, your resume will still be accepted, however only the first 5 pages will be reviewed and considered for qualifications and eligibility determination in whether or not the minimum qualifications for the position have been met. to receive full credit for relevant experience, please list the month date year and number of hours worked for experience listed on your resume. 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 for resume writing guidance, please visit usajobs resources center. 2. vacancy assessment question responses: all applicants are required to complete vacancy question responses by clicking the apply online button of this vacancy announcement. 3. submission of any required documents identified below, if applicable: please note that if you do not provide all required information, as specified in this announcement, you may not be considered for this position (or may not receive the special consideration for which you may be eligible). veterans preference documentation: if you are claiming veterans preference, please see applicant guide for required documentation. in order to be considered for veterans preference, you must submit all required documentation as outlined in the applicant guide. career transition assistance plan (ctap) or interagency career transition assistance plan (ictap) documentation : if you are a displaced or surplus federal employee, click ctap ictap for eligibility and a detailed list of required documents you must submit in order to be eligible. how to apply do has partnered with the treasury s bureau of the fiscal service to provide certain personnel services to its organization. fiscal service s responsibilities include advertising vacancies, accepting and handling applications, and extending job offers. the following instructions outline our application process. you must complete this application process and submit any required documents by 11:59 p.m. eastern time (et) on the closing date of this announcement. we are available to assist you during business hours (normally 8:00 a.m. - 5:00 p.m. et, monday - friday). if applying online poses a hardship, please contact us by noon et on the announcement s closing date. the bureau provides reasonable accommodation to applicants with disabilities on a case-by-case basis. please contact us if you require this for any part of the application and hiring process. to begin, click apply to access the online application. you will need to be logged into your usajobs account to apply. if you do not have a usajobs account, you will need to create one before beginning the application. follow the prompts to select your resumé and or other supporting documents to be included with your application package. you will have the opportunity to upload additional documents to include in your application before it is submitted. your uploaded documents may take several hours to clear the virus scan process. after acknowledging you have reviewed your application package, complete the include personal information section as you deem appropriate and click to continue with the application process. you will be taken to the online application which you must complete in order to apply for the position. complete the online application, verify the required documentation is included with your application package, and submit the application. to verify the status of your application: log into your usajobs account (usajobs login). a list of announcements in which you have applied is at the welcome screen. under "application status," click "track this application" and you will be taken to the agency website where you can check your application status. for more information regarding the job and applicant status, please refer to https: www.usajobs.gov help how-to application status if you wish to make changes updates to your application and the vacancy is still open, you can click on the job announcement and "update application" to be taken back to your application. no updates can be made once the announcement has closed. please notify us if your contact information changes after the closing date of the announcement. also, note that if you provide an email address that is inaccurate or if your mailbox is full or blocked (e.g., spam-blocker), you may not receive important communication that could affect your consideration for this position. for additional information on how to apply, please visit the partnership for public service s go government website. the fair chance to compete for jobs act prohibits the department of treasury and its bureaus from requesting an applicant s criminal history record before that individual receives a conditional offer of employment. in accordance with 5 u.s. code § 9202(c) and 5 c.f.r § 920.201 certain positions are exempt from the provisions of the fair chance to compete act. applicants who believe they have been subjected to a violation of the fair chance to compete for jobs act, may submit a written complaint to the department of treasury by email at, fairchanceact@treasury.gov. to learn more, please visit our page at: treasury.gov fairchanceact. to preview the assessment questionnaire: https: apply.usastaffing.gov viewquestionnaire  agency contact information applicant call center phone  email doinquiries@fiscal.treasury.gov address office of capital access chief program officer administrative resource center parkersburg, wv 26101 us next steps once the online questionnaire is received, you will receive an acknowledgement email that your submission was successful. we will review your resumé and transcript(s) (if appropriate) to ensure you meet the basic qualification requirements. we will evaluate each applicant who meets the basic qualifications on the information provided and may interview the best-qualified applicants. after making a tentative job offer, we will conduct any required suitability and or security background investigation.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a complete application includes: 1. a resume: all applicants are required to submit a resume either by creating one in usajobs or uploading one of their own choosing. (cover letters are optional.) please limit your resume to 5 pages. if more than 5 pages are submitted, your resume will still be accepted, however only the first 5 pages will be reviewed and considered for qualifications and eligibility determination in whether or not the minimum qualifications for the position have been met. to receive full credit for relevant experience, please list the month date year and number of hours worked for experience listed on your resume. 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 for resume writing guidance, please visit usajobs resources center. 2. vacancy assessment question responses: all applicants are required to complete vacancy question responses by clicking the apply online button of this vacancy announcement. 3. submission of any required documents identified below, if applicable: please note that if you do not provide all required information, as specified in this announcement, you may not be considered for this position (or may not receive the special consideration for which you may be eligible). veterans preference documentation: if you are claiming veterans preference, please see applicant guide for required documentation. in order to be considered for veterans preference, you must submit all required documentation as outlined in the applicant guide. career transition assistance plan (ctap) or interagency career transition assistance plan (ictap) documentation : if you are a displaced or surplus federal employee, click ctap ictap for eligibility and a detailed list of required documents you must submit in order to be eligible. help this job is open to the public u.s. citizens, nationals or those who owe allegiance to the u.s. clarification from the agency u.s. citizens or u.s. nationals; no prior federal experience is required. </w:t>
        <w:br/>
        <w:br/>
        <w:t xml:space="preserve"> -------------------------------------------------------------------------------------- </w:t>
        <w:br/>
        <w:br/>
        <w:t xml:space="preserve"> job description:  an&gt;&amp;amp;nbsp;&lt; span&gt;&lt; span&gt;</w:t>
        <w:br/>
        <w:br/>
        <w:t xml:space="preserve"> -------------------------------------------------------------------------------------- </w:t>
        <w:br/>
        <w:br/>
        <w:t xml:space="preserve"> job description:  the project director is a temporary grant-funded position (through june 30, 2025). position term will be extended based on successful performance and additional grant funding. in june 2024, uwpnw was awarded $2.5 million (with a contract from june 1, 2024 through june 30, 2025) from the washington state department of commerce to implement the uwpnw community reinvestment plan asset-building project. uwpnw and local united way organizations in washington state will engage in activities to deliver community reinvestment account dollars to black, latine, and tribal communities in washington state, prioritizing clark, king, pierce, snohomish, spokane, and yakima counties. the community reinvestment plan (crp), published in october 2023, outlines investment of $200m of state funds to support grant programs intended to “address racial, economic, and social disparities in washington communities” intended for “individuals disproportionately harmed by the historical design and enforcement of state and federal criminal laws and penalties for drug possession.” uwpnw, in partnership with local united way organizations, will engage in asset-building activities that include: providing outreach and technical assistance to support by for organizations, including those associated with local advisory teams within the six prioritized washington counties: clark, king, pierce, snohomish, spokane, and yakima. supporting asset building initiative projects that promote and advance policies and programs to help black, latine, and tribal communities. these projects will provide opportunities for participants to build, maintain, and preserve financial assets. planning and implementing a statewide volunteer income tax assistance scheduling system and exploring opportunities to scale vita services in regions of the state and to populations who don t currently access the program. overseeing and implementing an individual development account (ida) project to provide matched savings accounts, up to $10,000, to participants using their savings from earned income.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the enterprise operations + technology execution board drives collaboration and prioritization to deliver enterprise transparency and alignment on prioritized technology efforts. the execution board project management professional helps the execution board project management office (pmo) to carry out the day-to-day responsibilities of the pmo. key responsibilities include ensuring commitments are provided by the execution board members on prioritized commitments; ensuring consistency in application of the eo+t technology governance processes related to the execution board oversight; and driving leadership in eo+t and the business units to align on committed priorities. our impact: eo+t execution board pmo is responsible for working across business divisions and eo+t to: integrate business-led technology strategy, investments, and initiatives provide clear understanding and transparency of eo+t technology investments and delivered capability manage the enterprise alignment process for new demand to ensure scope, timeline, budget, and business outcomes are defined provide tools and guidance to supervise okrs for sophisticated initiatives provide effective communication and leadership briefings to support eo+t technology strategic vision, initiative implementation, and value realization at freddie mac your impact: you will be an integral part of supporting the eo&amp;amp;t technology strategy, initiative implementation, risk management, and value realization reporting by assisting the execution board pmo with the following key responsibilities: monitoring the prioritized efforts list to product actionable outcomes that drive efforts towards enterprise alignment monitoring the eo+t technology pipeline to stay informed of new tech submissions managing logistics for the execution board meetings thinking through and producing business process flows that describe the execution board work and recommended process improvements. maintaining the execution board governance documentation to identify when updates are needed and obtain approval of updated documents. carrying out activities that help to drive and acquire enterprise agreement on prioritized commitments. qualifications: a minimum of 3-5+ years of relevant experience. strong quantitative, analytical, and project management skills. business process skills. excellent verbal and written communication skills. keys to success in this role: commitment to excellence: takes initiative, pays attention to detail, and achieves results focus on collaboration: shows executive presence, manages collaborative relationships, and facilitates effective meetings willingness to learn: seeks to gain knowledge of the eo+t and execution board governance processes, and uses that knowledge to understand the needs of our business partners and stakeholders analytical thinker: displays sound professional judgement, identifies solutions, and asks critical questions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status:non-exempt freddie mac offers a comprehensive total rewards package to include competitive compensation and market-leading benefit programs. information on these benefit programs is available on our careers site. this position has an annualized market-based salary range of $76,000 - $114,000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an&gt;&amp;amp;nbsp;&lt; span&gt;&lt; span&gt;</w:t>
        <w:br/>
        <w:br/>
        <w:t xml:space="preserve"> -------------------------------------------------------------------------------------- </w:t>
        <w:br/>
        <w:br/>
        <w:t xml:space="preserve"> job description:  essential job functions properly scopes projects including cost and price assessment and resources required manages projects from business development to implementation and execution ensures projects meet on-time delivery expectations, profitability expectations and are executed within the scope of the client s expectations facilitates any deviations with management through ongoing communication actively participates in the sharing of best practices and organizational skill development develops capability in out-of-gauge and oversize transportation manages vendors suppliers and coaches internal team members to achieve project objectives other duties as assigned other skills &amp;amp; abilities excellent written and verbal communication skills general understanding of the truckload industry to include equipment types, carrier capabilities, pricing and regulations strong understanding of us geography excellent organizational and problem solving skills proficient in microsoft excel works well in a team environment. physical requirements talking, hearing and using hands to operate computer equipment vision abilities required by this job include close vision and the ability to adjust focus education &amp;amp; experience high school diploma or ged bachelor s degree preferred minimum 7 years industry experience or combination experience and education minimum 3 years project management experience experience utilizing industry capacity pricing boards (dat, getloaded, truckstop, etc.) experience operating a transportation management system certifications &amp;amp; licenses professional certification may be required in some areas. must complete pi assessment in order to be considered for the position: https: assessment.predictiveindex.com bo 28w candidate_link why should you work for crane? at crane, we believe in providing our employees with excellent benefits at a great place to work. we offer: quarterly incentive plan 136 hours of paid time off which equals 17 days for the year, that can be used for sick time or for personal use excellent medical, dental and vision benefits tuition reimbursement for education related to your job employee referral bonuses employee recognition and rewards program paid volunteer time to support a cause that is close to your heart and contributes to our communities employee discounts wellness incentives that can go up to $100 per year for completing challenges, in addition to a discount on contribution rates come join the leader in logistics and take your career in the right direction. disclaimer: the above statements are intended to describe the general nature and level of work being performed by people assigned to this position. they are not to be construed as an exhaustive list of all responsibilities, duties, and skills required of personnel so classified. all personnel may be required to perform duties outside of their normal responsibilities from time to time, as needed. the physical demands described here are representative of those that must be met by an employee to successfully perform the essential functions of this job. reasonable accommodations may be made to enable individuals with disabilities to perform the essential functions. we maintain a drug-free workplace and perform pre-employment substance abuse testing. this position requires the final candidate to successfully pass an e-verify check. more information: http: www.dhs.gov e-verify company benefits are contingent upon meeting eligibility requirements and plan conditions. education required high school or better </w:t>
        <w:br/>
        <w:br/>
        <w:t xml:space="preserve"> -------------------------------------------------------------------------------------- </w:t>
        <w:br/>
        <w:br/>
        <w:t xml:space="preserve"> job description:  (id: ) axle informatics is a bioscience and information technology company that offers advancements in translational research, biomedical informatics, and data science applications to research centers and healthcare organizations around the globe. with experts in biomedical science, software engineering, and program management, we focus on developing and applying research tools and techniques to empower decision-making and accelerate research discoveries. we work with some of the top research organizations and facilities in the country including multiple institutes at the national institutes of health (nih). benefits: 100% medical, dental &amp;amp; vision coverage for employees paid time off (including holidays) employee referral bonus 401k match tuition reimbursement and professional development opportunities flexible spending accounts: healthcare (fsa) parking reimbursement account (prk) dependent care assistant program (dcap) transportation reimbursement account (trn) overview axle is seeking a highly ambitious, adaptable, structured, and detail-oriented fioa scientific program manager to join our vibrant team at the national institutes of health (nih), national institute of allergy and infectious diseases (niaid), office of the director (od), office of science management and operations (osmo). technical requirements: research, analyze and evaluate data for information request responses, write final response letters with no redactions or with routine applicable exemption. apply knowledge of the foia, the privacy act, dhhs foia regulations, nih policy and court decisions to review requests for information, determine the appropriateness of the release and review and make recommendations regarding appeals. independently process foia requests, including correspondence, memoranda, and redacting documents. refer foia and pa requests to the appropriate niaid or ic service center client divisions and offices for response documents. consult with members of the public, attorneys, congressional staffers, niaid management and nih intramural or extramural staff to resolve requests for sensitive documents which may involve proprietary commercial and financial information, invasions of personal privacy, ongoing investigations, or pre-decision and deliberative material. draft memoranda for nih od foia office proposing a final determination on requests denied in part or full. conduct research on relevant disclosure laws, regulations, policies, and precedents in order to reach conclusions regarding the release of requested information, and document results. review documents and responses to ensure compliance with the acts and the regulations and policies issued pursuant to them. consult with the dhhs foi office and the office of general counsel in reviewing and arriving at recommendations regarding requests involving administrative appeals. review appeals for non-release of information or fees charged under the foia. evaluate appeals considering applicable laws, regulations, and or additional justifications provided by the requester. recommend approval or disapproval of the appeal and write responses to the hhs foia officer who decides administrative appeals. coordinate information requests with other offices; maintain a record of information in case file as appropriate. analyze regulations, case decisions, policies and procedures to determine whether private or confidential information can be released; draft memoranda based on findings. participate in meetings and discussions with attorneys on how best to respond to lawsuits over information requests via phone and electronic correspondence. analyze and provide written analyses of new regulations to determine their impact on existing policies and procedures. use automated tracking systems to monitor requests for confidential information to ensure their timely resolution; extract information from multiple sources for use in writing reports. respond to inquiries for the formal release of documents, negotiate informal agreements and support formal agreements to resolve conflicts between the requesters and providers of information; determine what is needed by a requester and assist the requester in formulating a request that will satisfy the requesters information needs. communicate with consumers, the public or special interest groups on behalf of niaid. specific qualifications: this position requires at minimum a bachelor s degree in governmental affairs, public policy, or a related field. the candidate should have extensive knowledge of the freedom of information act and the privacy act. the candidate should possess strong oral and written communication skills, and should have extensive experience with policy briefs and writing. the diversity of axle s employees is a tremendous asset. we are firmly committed to providing equal opportunity in all aspects of employment and will not tolerate any illegal discrimination or harassment-based age, race, gender, religion, national origin, disability, marital status, covered veteran status, sexual orientation, status with respect to public assistance, and other characteristics protected under state, federal, or local law and to deter those who aid, abet, or induce discrimination or coerce others to discriminate. accessibility: if you need an accommodation as part of the employment process please contact: careers@axleinfo.com disclaimer: the above description is meant to illustrate the general nature of work and level of effort being performed by individual s assigned to this position or job description. this is not restricted as a complete list of all skills, responsibilities, duties, and or assignments required. individuals may be required to perform duties outside of their position, job description or responsibilities as needed. #ind </w:t>
        <w:br/>
        <w:br/>
        <w:t xml:space="preserve"> -------------------------------------------------------------------------------------- </w:t>
        <w:br/>
        <w:br/>
        <w:t xml:space="preserve"> job description:  an&gt;&amp;amp;nbsp;&lt; span&gt;&lt; span&gt;</w:t>
        <w:br/>
        <w:br/>
        <w:t xml:space="preserve"> -------------------------------------------------------------------------------------- </w:t>
        <w:br/>
        <w:br/>
        <w:t xml:space="preserve"> job description:  overview: **position contingent on contract award – anticipated start date: late september, 2024. details below are subject to change based on final contract award.** come join a company that strives for extraordinary people and exceptional performance ! eagle one solutions, inc., a chenega professional services company, is looking for a business operations specialist to support a large federal it organization. the business operations specialist will support implementation of zero trust architecture (zta), management of business processes, development of pre-acquisition activities, monitor lifecycle management &amp;amp; cost drivers, and review &amp;amp; manage it investments. this is a highly visible position and will require a self-motivated, well-versed, and knowledgeable candidate to support the organization. our company offers employees the opportunity to join a team where there is a robust employee benefits program, management engagement, quality leadership, an atmosphere of teamwork, recognition for performance, and promotion opportunities. we actively strive to channel our highly engaged employee s knowledge, critical thinking, innovative solutions for our clients. responsibilities: coordinate requirements with pmos to maintain forward momentum in achieving zta security posture, tracking the required resources, drafting and monitoring implementation plans, and supporting resource proposals (rps). track legislation, conduct research for further impacts, and suggest recommended actions. plan, identify, and assess program, portfolio, capability, and system analysis impacts, as well as updating documentation where enhancements and improvements are made. assist in the development of multi-organizational, end-to-end functional ingestion (in-take) and requirements tools to streamline the acquisition process and enable a more transparent and seamless approach to gathering and vetting requirements. coordinate with the appropriate funds managers and program reviewers, and support funding reporting to executive department and other federal entities as required by law and policy. monitor the performance of operational investments to focus on identifying means of maintaining or improving investment performance (e.g., customer satisfaction, strategic and business results, and financial performance). assist in the development of a funds traceability methodology resulting in a roadmap for multi-year budget estimates. qualifications: bachelor s degree in business management or similar degree. 5 years experience in government project management. excellent written and verbal communication with a commitment to high-quality output possess a public trust clearance, but should have ability to go through security clearance process if required experience with management information systems (e.g., financial, accounting, budget, purchasing, etc.) knowledge, skills and abilities: highly organized, with the ability to work efficiently and effectively with others. self-motivated and proactive, both with respect to managing workload and own professional development. people oriented, with the ability to remain objective and communicate well with a range of personalities and audiences. close attention to detail and accuracy of your work. strong written and verbal communication skills. effective communicator in a wide range of audiences and personality types. strategic-oriented, always looking for opportunities for the customer to streamline, gain efficiencies. computer skills to include but not limited to, skills in operating microsoft office software, with emphasis on word, onedrive, sharepoint, excel, power point, and visio. knowledge of section 508 compliance and the creation of 508 compliant documents. ability to manage large, complex spreadsheets and database tools. final salary determination based on skill-set, qualifications, and approved funding. many of our jobs come with great benefits – some offerings are dependent upon the role, work schedule, or location, and may include the following: paid time off pto vacation – 5.67 hours accrued per pay period 136 hours accrued annually paid holidays - 11 california residents receive an additional 24 hours of sick leave a year health &amp;amp; wellness medical dental vision prescription employee assistance program short- &amp;amp; long-term disability life and ad&amp;amp;d insurance spending account flexible spending account health savings account health reimbursement account dependent care spending account commuter benefits retirement 401k 401a voluntary benefits hospital indemnity critical illness accident insurance pet insurance legal insurance id theft protection teleworking permitted?: false estimated salary wage: usd $85,000 yr. up to usd $93,000 yr.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is seeking a software license project manager to support our intelligence customer. responsibilities may include: assist the customer with managing a large software program help manage software license agreements understand contract terms and conditions and advice the customer on possible options to various software contracts help to develop a methodology to better track in-use licenses work across the organization to understand license requirements assist with the financial impact to the organization help recover costs for customer requested licenses job requirements: requirements: understanding of contracts is a plus familiarity with software asset management is a plus be comfortable working with large data sets </w:t>
        <w:br/>
        <w:br/>
        <w:t xml:space="preserve"> -------------------------------------------------------------------------------------- </w:t>
        <w:br/>
        <w:br/>
        <w:t xml:space="preserve"> job description:  are you an experienced, passionate pioneer in supply chain who wants a daily collaborative environment, think-tank feel and share new ideas with your colleagues - without the extensive demands of travel? if so, consider an opportunity with deloitte under our project delivery talent model. project delivery model (pdm) is a talent model that is tailored specifically for long-term, onsite client service delivery. pdm practitioners are local to project locations, minimizing extensive travel, and provides you with a full career path within the firm. work you ll do responsibilities the candidate will provide strategic program management support to division director. this includes, but is not limited to, serving as the daily operational representative to the team, driving workstream operations, customer service, and communications to include writing and briefing preparation and potentially presentation delivery. the candidate will provide direct client-facing support to the region director as needed and on a daily basis and the various branch chiefs. the team: our supply chain networks team helps clients transform their value chains into competitive weapons. we drive efficiency, improve flexibility, and increase responsiveness through proactive insights and decision-making. we advise, implement, and operate transformational solutions that bring world-class supply network and operational capabilities to our clients. we provide operational know-how, digital technologies, advanced analytics, and industry-specific hybrid solutions to deliver unprecedented client value. additionally, we improve operations, product, and material flow across the breadth of the value chain and create greater supply network synergy and value through m&amp;amp;a events. qualifications: required bachelor s degree. must be legally authorized to work in the united states without the need for employer sponsorship, now or at any time in the future. must be able to obtain and maintain the required clearance for this role (top secret). u.s. customs and border protection public trust required. ability to travel up to 25% on average, based on the work you do and the clients and industries sectors you serve. minimum 3+ years of experience with: strong core consulting skills, including excellent communication and interpersonal skills, client management, writing, time management and organizational skills, critical thinking, ability to manage tasks in a fast-paced environment, and ability to adapt to tight unexpected timelines exceptional written and verbal communication skills to include the ability the streamline information, edit documents, present information concisely and clearly, and draft detailed notes in meetings (powerpoint, excel) ability to effectively communicate complex ideas and information to various audiences to drive decision-making demonstrated experience with drafting process documents to include process flows, narratives, sop s, work instructions etc. experience identifying opportunities to improve processes experience with sharepoint and ms teams preferred experience with real estate development and activities experience &amp;amp; familiarity with project management principles and applications such as ms project and or visio the wage range for this role takes into account the wide range of factors that are considered in making compensation decisions including but not limited to skill sets; experience and training; licensure and certifications; and other business and organizational needs. the disclosed range estimate has not been adjusted for the applicable geographic differential associated with the location at which the position may be filled. at deloitte, it is not typical for an individual to be hired at or near the top of the range for their role and compensation decisions are dependent on the facts and circumstances of each case. a reasonable estimate of the current range is $97,875-$163,125. you may also be eligible to participate in a discretionary annual incentive program, subject to the rules governing the program, whereby an award, if any, depends on various factors, including, without limitation, individual and organizational performance. information for applicants with a need for accommodation: https: www2.deloitte.com us en pages careers articles join-deloitte-assistance-for-disabled-applicants.html #li-wg1 recruiting tips from developing a stand out resume to putting your best foot forward in the interview, we want you to feel prepared and confident as you explore opportunities at deloitte. benefits at deloitte, we know that great people make a great organization. we value our people and offer employees a broad range of benefits. our people and culture our diverse, equitable, and inclusive culture empowers our people to be who they are, contribute their unique perspectives, and make a difference individually and collectively. it enables us to leverage different ideas and perspectives, and bring more creativity and innovation to help solve our client most complex challenges. this makes deloitte one of the most rewarding places to work. our purpose deloitte s purpose is to make an impact that matters for our clients, our people, and in our communities. we are creating trust and confidence in a more equitable society. at deloitte, purpose is synonymous with how we work every day. it defines who we are. we are focusing our collective efforts to advance sustainability, equity, and trust that come to life through our core commitments. professional development from entry-level employees to senior leaders, we believe there s always room to learn. we offer opportunities to build new skills, take on leadership opportunities and connect and grow through mentorship. from on-the-job learning experiences to formal development programs, our professionals have a variety of opportunities to continue to grow throughout their career. as used in this posting, "deloitte" means deloitte consulting llp, a subsidiary of deloitte llp. please see www.deloitte.com us about for a detailed description of the legal structure of deloitte llp and its subsidiaries. all qualified applicants will receive consideration for employment without regard to race, color, religion, sex, sexual orientation, gender identity, national origin, age, disability or protected veteran status, or any other legally protected basis, in accordance with applicable law. requisition code: 188781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duties you will support the fulfillment of strategic goals and objectives, direct management improvement activities, and administer related programs. you will provide administrative oversight regarding the performance of highly complex financial transactions, contract administration, security, and logistic activities. you will lead meetings with cross functional team members and network with internal and external stakeholders. you will ensure each functional lead is applying appropriate resources and authority to provide efficient customer support. you will develop, manage, and update long range plans, goals, and objectives. requirements conditions of employment must be a us citizen. must be determined suitable for federal employment. must participate in the direct deposit pay program. new employees to the department of the navy will be required to successfully pass the e-verify employment verification check. to learn more about e-verify, including your rights and responsibilities, visit e-verify.gov within the department of defense (dod), the appointment of retired military members within 180 days immediately following retirement date to a civilian position is subject to the provisions of 5 united states code 3326. males born after 12-31-59 must be registered for selective service. you will be required to obtain and maintain an interim and or final security clearance prior to entrance on duty. failure to obtain and maintain the required level of clearance may result in the withdrawal of a job offer or removal. successful completion of a pre-employment drug test (including marijuana) is required. a tentative offer of employment will be rescinded if you fail to report to the drug test appointment or fail the test. you will be subject to random testing. this position is covered under the defense acquisition workforce improvement act (dawia). certification in the acquisition functional area and category assigned to the position is required within established category timeframes. supervisors in the executive branch have a heightened personal responsibility for advancing government ethics. you will be required to review the 14 general principles of ethical conduct at 5 cfr 2635.101. you must acknowledge in writing that you are accepting an appointment in the excepted service which does not confer competitive status, prior to appointment. qualifications your resume must also demonstrate at least one year of specialized experience at or equivalent to the gs-14 grade level or pay band in the federal service or equivalent experience in the private or public sector. specialized experience must demonstrate the following: 1) overseeing the day to day performance of the administrative and management analyst staff members; 2) providing administrative oversight regarding performance of highly complex financial transaction, contract administration, security oversight and logistics activities associated with customers and programs; 3) leading meetings with cross functional team members and network with internal and external stakeholders, to develop strategies and plans to achieve program success; 4) establishing and maintaining liaison with organizational counterparts to promote best practices and implement innovative approaches for delivering optimum levels of services; 5) interfacing with senior leaders including members of the senior executive service, u.s. general office, and flag office to identify and resolve internal organizational issues that may adversely impact customer support and mission objectives; and 6) determining and managing measurements (metrics) for progress evaluation and quality improvements. additional qualification information can be found from the following office of personnel management website: https: www.opm.gov policy-data-oversight classification-qualifications general-schedule-qualification-standards 0300 program-management-series-0340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education this job does not have an education qualification requirement. additional information this position is covered by the department of defense priority placement program. several vacancies may be filled. a tentative offer of employment will be rescinded if the selectee fails to meet the pre-employment requirements, including failure to report to any of the scheduled appointments. federal annuitant information: the selection of an annuitant is subject to the department of defense and department of the navy policy on the employment of annuitants. policy information may be found at: http: www.secnav.navy.mil donhr documents civilianjobs fedcivannuitants.pdf. additional points are not added for veterans preference; however, preference is still applied. applicants eligible for veteran s preference will receive selection priority over non-veterans. if selected, you may be required to provide supporting documentation. certain incentives (such as recruitment, relocation or student loan repayment) may be authorized to eligible selectees. a relocation incentive is generally a single payment intended to offset some of the relocation costs experienced by the selectee. a relocation incentive may be authorized. this position is subject to a random counter intelligence (ci) polygraph. employee must achieve and maintain all command required certifications. this position is in the excepted service and does not confer competitive status.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in order to qualify for this position, your resume must provide sufficient experience and 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 as vacancies occur, the human resources office will review your resume to ensure you meet the hiring eligibility and qualification requirements listed in this flyer. you will be rated based on the information provided in your resume, along with your supporting documentation. if selected, you may be required to provide additional supporting documentation. if after reviewing your resume and supporting documentation, a determination is made that you inflated your qualifications and or experience, you may be found ineligible not qualified. please follow all instructions carefully. errors or omissions may affect your rating or consideration for employment. all qualification requirements must be met before being considered for any vacancies.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 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how to apply interested applicants must submit resumes application packages to: stephanie.t.williams-stevenson.civ@us.navy.mil email subject line: application for announcement de--24-bmh please include the location you are applying to: joint base anacostia-bolling, district of columbia suitland, maryland norfolk, virginia facsimile applications will not be considered. all resumes applications must be received no later than the close date of this flyer. it is the applicant s responsibility to verify that all information in their resume and documents, are received, legible, and accurate. hr will not modify answers documents submitted by an applicant. failure to submit a complete application package will result in an ineligible rating and loss of consideration. agency contact information department of navy eic email doneic@us.navy.mil address naval systems management activity department of the navy washington, dc 20373 us next steps qualified applicants will be referred to the hiring manager. the selecting official may choose to conduct interviews. our evaluation will be based on the information you provide. you should expect that we will verify performance, suitability, and security information and take that information into account in making employment offers.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 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help this job is open to the public u.s. citizens, nationals or those who owe allegiance to the u.s. clarification from the agency all us citizens </w:t>
        <w:br/>
        <w:br/>
        <w:t xml:space="preserve"> -------------------------------------------------------------------------------------- </w:t>
        <w:br/>
        <w:br/>
        <w:t xml:space="preserve"> job description:  overview: **position contingent on contract award – anticipated start date: late september, 2024. details below are subject to change based on final contract award.** come join a company that strives for extraordinary people and exceptional performance ! eagle one solutions, inc., a chenega professional services company, is looking for a project manager to support a large federal it organization. the project manager will support various engineering disciplines such as industrial, production systems, process systems, mechanical, software, and electrical engineering to ensure operational efficiency and project success. our multidisciplinary expertise ensures comprehensive coverage across various domains, enabling us to drive operational excellence and achieve project success. this is a highly visible position and will require a self-motivated, well-versed, and knowledgeable candidate to support the organization. our company offers employees the opportunity to join a team where there is a robust employee benefits program, management engagement, quality leadership, an atmosphere of teamwork, recognition for performance, and promotion opportunities. we actively strive to channel our highly engaged employee s knowledge, critical thinking, innovative solutions for our clients. responsibilities: align with client technical teams, conduct due diligence with customers and stakeholders, draft frd documents, develop process maps, and work through comment periods to publication. coordinate requirements with pmos to maintain forward momentum in achieving zta security posture, tracking the required resources, drafting and monitoring implementation plans, and supporting the resource proposal (rp). monitor lifecycle management &amp;amp; cost drivers of more than 300 systems and more than 500 applications. monitor the performance of operational investments to focus on identifying means of maintaining or improving investment performance in terms of customer satisfaction, strategic and business results, and financial performance. assist in the development of a funds traceability methodology resulting in a roadmap for multi-year budget estimates. support investment reviews, goals, and the objectives contained in strategic and annual plans. support the development of multi-year budget projections consistent with the client s it strategic plan and it roadmap. develop time-phased projections and long-range budgets by employing forecast models, and applying commercial and government algorithms that will be vetted and compared with budget estimates derived from omb and executive department before finalization. support resource proposal (rp) generation, development, management, and tracking. assist the pmo by drafting kickoff briefing packages and working with program management teams to understand requirements, gather data, and monitor development. attend meetings to gather information and ask program specific questions that are then shared with the pmo programs. review pmr packages providing necessary feedback to the programs, provide scrutiny for risk factors, develop risk response plans, and follow the rp cycle through its annual conclusion. provide comprehensive analysis and engineering support services, collaborating closely with stakeholders. prioritize strategic planning, meticulous execution, and continuous monitoring to guarantee successful outcomes. ensure thorough planning, execution, and oversight of critical project elements to achieve optimal performance and sustainability. provide coordinated communication and messaging that incorporates thematic, strategic thought leadership utilizing communication modalities and tools. assist in the development of clearly articulated strategic priorities, objectives and key results that define the expectations, and shape prioritized messaging. occasional travel to washington, dc, as required. qualifications: bachelor s degree in business administration or similar field 5 years experience in project management. pmp certification. 2 years experience in government project management. excellent written and verbal communication skills with a commitment to high-quality output possess a public trust clearance, but should have ability to go through security clearance process if required experience with management information systems (e.g., financial, accounting, budget, purchasing, etc.). knowledge, skills and abilities: highly organized, with the ability to work efficiently and effectively with others. self-motivated and proactive, both with respect to managing workload and own professional development. people oriented, with the ability to remain objective and communicate well with a range of personalities and audiences. close attention to detail and accuracy of your work. strong written and verbal communication skills. effective communicator in a wide range of audiences and personality types. strategic-oriented, always looking for opportunities for the customer to streamline, gain efficiencies. computer skills to include but not limited to, skills in operating microsoft office software, with emphasis on word, onedrive, sharepoint, excel, power point, and visio. ability to manage large, complex spreadsheets and database tools final salary determination based on skill-set, qualifications, and approved funding. many of our jobs come with great benefits – some offerings are dependent upon the role, work schedule, or location, and may include the following: paid time off pto vacation – 5.67 hours accrued per pay period 136 hours accrued annually paid holidays - 11 california residents receive an additional 24 hours of sick leave a year health &amp;amp; wellness medical dental vision prescription employee assistance program short- &amp;amp; long-term disability life and ad&amp;amp;d insurance spending account flexible spending account health savings account health reimbursement account dependent care spending account commuter benefits retirement 401k 401a voluntary benefits hospital indemnity critical illness accident insurance pet insurance legal insurance id theft protection teleworking permitted?: false estimated salary wage: usd $94,000 yr. up to usd $102,000 yr.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the enterprise operations + technology execution board drives collaboration and prioritization to deliver enterprise transparency and alignment on prioritized technology efforts. the execution board project management professional helps the execution board project management office (pmo) to carry out the day-to-day responsibilities of the pmo. key responsibilities include ensuring commitments are provided by the execution board members on prioritized commitments; ensuring consistency in application of the eo+t technology governance processes related to the execution board oversight; and driving leadership in eo+t and the business units to align on committed priorities. our impact: eo+t execution board pmo is responsible for working across business divisions and eo+t to: integrate business-led technology strategy, investments, and initiatives provide clear understanding and transparency of eo+t technology investments and delivered capability manage the enterprise alignment process for new demand to ensure scope, timeline, budget, and business outcomes are defined provide tools and guidance to supervise okrs for sophisticated initiatives provide effective communication and leadership briefings to support eo+t technology strategic vision, initiative implementation, and value realization at freddie mac your impact: you will be an integral part of supporting the eo&amp;amp;t technology strategy, initiative implementation, risk management, and value realization reporting by assisting the execution board pmo with the following key responsibilities: monitoring the prioritized efforts list to product actionable outcomes that drive efforts towards enterprise alignment monitoring the eo+t technology pipeline to stay informed of new tech submissions managing logistics for the execution board meetings thinking through and producing business process flows that describe the execution board work and recommended process improvements. maintaining the execution board governance documentation to identify when updates are needed and obtain approval of updated documents. carrying out activities that help to drive and acquire enterprise agreement on prioritized commitments. qualifications: a minimum of 3-5+ years of relevant experience. strong quantitative, analytical, and project management skills. business process skills. excellent verbal and written communication skills. keys to success in this role: commitment to excellence: takes initiative, pays attention to detail, and achieves results focus on collaboration: shows executive presence, manages collaborative relationships, and facilitates effective meetings willingness to learn: seeks to gain knowledge of the eo+t and execution board governance processes, and uses that knowledge to understand the needs of our business partners and stakeholders analytical thinker: displays sound professional judgement, identifies solutions, and asks critical questions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status:non-exempt freddie mac offers a comprehensive total rewards package to include competitive compensation and market-leading benefit programs. information on these benefit programs is available on our careers site. this position has an annualized market-based salary range of $76,000 - $114,000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the project management (pm) tech lead role will be part of the risk strategy execution team within the single-family credit risk management division! the pm tech lead role will: manage and support a portfolio of projects and ad-hoc tasks as assigned partner with subject matter experts to help them realize goals desired outcomes as needed, develop plans, options, and or roadmaps work to successfully drive projects to completion, timely and within budget manage all elements of the project delivery lifecycle, including: meeting facilitation, meeting minutes, raid, producing project management artifacts collaborate with internal partners work with collaborators in the lp community including but not limited to sf credit risk management, meda, fe, and md teams work independently with limited direct supervision from a project management director our impact: the single-family credit risk management risk strategy execution team is responsible for: partnering with business areas and their executive and management-level leadership in identifying, prioritizing, planning, delivering, and reporting on mission-based programs and projects your impact: in this role, you will play a key part in planning and delivering projects that contribute to the success of our mission and goals. you will be responsible for driving projects and other program initiatives, ensuring that all scoped work is delivered, and all internal controls are adhered to in the process qualifications 8-10 years of professional, related experience bachelor s degree or equivalent experience ability to support multiple concurrent high priority projects in various capacities project management experience using standard project management tools; collecting, writing, and maintaining requirements; maintaining action item, issue, and risk logs; managing reporting and facilitation of effective project team meetings demonstrated proficiency in ms office suite (excel, powerpoint, word, project) keys to success in this role: possessing ownership and accountability for assigned delivery of projects strong project management and planning attributes strong eye for business, analytical and problem-solving skills strong understanding of lp, collaborators, and dependencies to effectively manage timelines excellent verbal and written communication skills ability to work collaboratively with key internal collaborators highly organized &amp;amp; a drive to deliver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status:exempt freddie mac offers a comprehensive total rewards package to include competitive compensation and market-leading benefit programs. information on these benefit programs is available on our careers site. this position has an annualized market-based salary range of $122,000 - $182,000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trustar bank is a community bank conceived to meet the banking needs of businesses and individuals in the greater metropolitan washington dc area. the organizers of the bank are experienced bankers, bank investors, and business professionals in the bank s target market area. rapid consolidation in the bank s target market has created an opportunity for a community-based commercial bank. “at trustar, our mission is to be your partner for financial success, to provide a sound investment for our shareholders, and to support our local community.” a viable market, sufficient capital, engaged leadership, and strong management are critical success factors for any financial institution. service differentiates one bank from another. as a community bank, trustar bank‘s strategy is to be a personalized alternative to larger, super-regional financial institutions that increasingly dominate the bank s primary market. our mission statement emphasizes personal service, responsiveness, and a willingness to tailor products and services to meet the needs of our customers: “our unique approach to financial services and our ‘can do attitude sets us apart from our competition. at trustar, our philosophy is to provide customized banking solutions and top-notch service that truly addresses your individual needs.” trustar bank is currently seeking an experienced project manager. the project manager is responsible for providing high quality customer service and will assist the svp of operations with special projects within the department. the project manager will follow all established policies and procedures of the bank. summary of job duties works closely with the deposit operations department to assist in all areas. works closely with the svp of deposit operations on projects assigned to assist customers, manage system flow, maintain compliance and procedures and complete operations team daily duties. may assist other departments. candidate will assist with other duties as assigned. requirements include: high school diploma or its equivalent. bachelor s degree preferred. minimum ten years banking experience including customer service, branch experience a plus . prior supervisory experience is preferred. must have a professional image. a high level of interpersonal and verbal skills to represent the bank in a positive manner in dealing with customer teller transactions. working knowledge of and experience with microsoft office applications. trustar bank has grown rapidly since it s start in 2019. with an all-star team and fast-paced environment, this is an exciting opportunity to help build the bethesda team. we also provide an outstanding benefits package to include a no deductible health care plan, a strong 401(k) with discretionary company match, lifelock premier for all employees, and a generous pto plan. this is an in-office position. we are an equal opportunity employer. </w:t>
        <w:br/>
        <w:br/>
        <w:t xml:space="preserve"> -------------------------------------------------------------------------------------- </w:t>
        <w:br/>
        <w:br/>
        <w:t xml:space="preserve"> job description:  junior project manager task lead who we are: thinktek llc is a fast-growing certified sba 8(a) and service-disabled veteran-owned small business (sdvosb) company. we specialize in providing management and technology consulting services to support the business and technology modernization efforts of the federal government. thinktek was formed with the specific purpose of providing its clients a tailored solution around program &amp;amp; project management, strategic planning, and it operations. position description: thinktek is seeking a task lead to support a contract with the irs. responsibilities task lead will be leading a team of 2-3 individuals. task lead will report to the deputy program manager and program manager for the irs portfolio. task lead should be able to work independently and be able to provide constructive feedback to training team on different trainings and data collection efforts. task lead will be conducting training weekly so time management is an essential skill as team will be training and developing training materials at the same time. task lead will co-facilitate trainings and is responsible for reporting on task area to client on a monthly weekly basis. required 5-10 years of experience bachelor s degree in a related field (public policy, international relations, or business) desired pmp thinktek offers telework and other flexible work arrangements to the greatest extent possible. thinktek llc is proud to be an equal opportunity employer (eoe), making decisions without regard to race, color, religion, creed, sex, sexual orientation, gender identity, marital status, national origin, age, veteran status, disability, or any other protected class. </w:t>
        <w:br/>
        <w:br/>
        <w:t xml:space="preserve"> -------------------------------------------------------------------------------------- </w:t>
        <w:br/>
        <w:br/>
        <w:t xml:space="preserve"> job description:  an&gt;&amp;amp;nbsp;&lt; span&gt;&lt; span&gt;</w:t>
        <w:br/>
        <w:br/>
        <w:t xml:space="preserve"> -------------------------------------------------------------------------------------- </w:t>
        <w:br/>
        <w:br/>
        <w:t xml:space="preserve"> job description:  introduction this is a permanent position with full maryland state benefits . work that matters. the maryland department of housing and community development (dhcd) is a national leader in the financing of affordable housing and revitalizing communities. annually, dhcd finances approximately 2,700 units of multifamily rental housing in 40 properties, amounting to $350 million in construction and permanent financing. additionally, dhcd administers rental assistance programs and innovative initiatives designed to expand affordable housing opportunities for persons with disabilities, increase the energy efficiency and sustainability of affordable multifamily developments, and preserve rental housing. this is an opportunity to join this nationally-recognize, award-winning organization and apply your skills to this important public purpose. program excellence: housing &amp;amp; building energy programs the housing and building energy programs achieve excellence through continuous process improvement involving everyone in a collaborative and collegial team centered environment. we are a fast paced, dynamic team committed to serving maryland and are looking for team players that share our vision of program excellence and our commitment to customer service. our division works within the department to administer a wide range of programs using various funding sources. these programs provide energy efficiency improvements that help reduce utility costs to residents, increase comfort, improve health and safety in the home, support local employment, and contribute strongly towards meeting the state s climate goals. the program portfolio consists of programs such as the us department of energy weatherization assistance program (wap), empower low income energy efficiency program (lieep), empower multifamily energy efficiency and affordable housing program (meeha), maryland energy assistance program (meap), energy efficiency homes construction loan program (netzero), and the besmart home energy loan program (besmart). grade 17 location of position 7800 harkins road lanham, md 20706 there is ample parking and our offices are in walking distance to the new carrollton marc train station position duties the project manager is a professional who coordinates and manages energy conservation projects receiving funds for the execution of energy efficiency or greenhouse gas reduction initiatives. the project manager will utilize their expertise with communication, organization, critical thinking, and other skills to move projects through the funding process. the project manager has, or will have, an understanding of building construction and assemblies, energy diagnostic and modeling methodologies, and energy conservation or greenhouse gas reduction measure recommendations. this knowledge will be used to review and approve funding requests, product specifications, payment requests, perform cost benefit analysis, and onsite construction progression inspections. on the job training is provided as well as training for building science certifications or other relevant industry education. minimum qualifications experience: seven years of experience evaluating the risk involved in granting single family, multifamily and commercial loans, government assistance programs, and or construction management. notes: 1. candidates may substitute the possession of a bachelor s degree from an accredited college or university in business administration, architecture, construction management, finance, economics, real estate, architecture or any other related field and three years of experience evaluating the risk involved in granting single family, multifamily and commercial loans, government assistance programs, and or construction management for the required experience. 2. candidates may substitute u.s. armed forces military service experience as a commissioned officer in loan specialist classification, loan specialist specialty codes in the loan specialist field of work, or as a commissioned officer in business and industry classification or business and industry specialty codes in the housing management field of work on a year-for-year basis for the required experience. desired or preferred qualifications education: bachelor s degree qualifications: experience in energy efficiency programs (meeha lieep, etc.) certifications including bpi building analyst, bpi multifamily building analyst, hers rater, certified energy manager, leed green rater certification, or other building science certifications. experience interacting with general contractors, subcontractors, project architects, or engineers. selection process please provide sufficient information on your application to document that you meet the minimum qualifications for this recruitment. unofficial transcripts, certifications or diplomas to document educational or certification qualifications are required. educational credentials from foreign countries must be evaluated by an approved education review service. this evaluation must be submitted with your application. for further information, you may call international consultants of delaware, inc.  or world education services, inc. 1- or . successful candidates will be placed on the employment (eligible) list for at least one year. eligible list may be used to fill future vacancies of the same classification. successful candidates must document eligibly to work in the u.s. upon hire. please note: the maryland department of housing and community development is not sponsoring new employees in application of the h-1b visa at this time due to budgetary constraints. all applicants must be legally authorized to work in the united states under the immigration and reform control act of 1986. federal regulations prohibit h-1b candidates from paying sponsorship fees, all sponsorship fees must be assumed by the potential employer. examination process the examination will consist of rating your education, training, and experience related to the requirements of the position. you may be required to complete a qualifications supplement or the rating may be based on your application. therefore, it is important that you provide completed and accurate information on your application. report all experience and education that is related to this position. benefits state of maryland benefits dhcd offers a flexible work schedule, telework and job-sharing options, training, advancement and career path opportunities, casual business dress on fridays, and a competitive salary. further instructions online applications are strongly preferred. however, if you wish to submit a paper application, you may mail your application and materials to: charlee kerr department of housing and community development office of human resources 7800 harkins road lanham, md 20706 all application materials must be received by the filing deadline. if you are unable to upload your transcripts into the system, please send via email to charlee.kerr@maryland.gov. please include the following in the body of the email: attn: charlee kerr your first and last name recruitment # classification (job title) of recruitment incorrect application forms, or resumes in place of the application, will not be accepted. if you are interested in these positions and cannot apply online, please fill out the paper application. for questions concerning these positions, please call . tty users: call via maryland relay we thank your veterans for their service to our country, and encourage them to apply. as an equal opportunity employer, maryland is committed to recruiting, retaining, and promoting employees who are reflective of the state s diversity. </w:t>
        <w:br/>
        <w:br/>
        <w:t xml:space="preserve"> -------------------------------------------------------------------------------------- </w:t>
        <w:br/>
        <w:br/>
        <w:t xml:space="preserve"> job description:  about the role: eglobaltech (egt), a tetra tech company is seeking a jr project manager to support our federal customer in washington, dc; the front office of the client s office of technology policy (otp) and will work directly with the deputy associate administrator, otp program management officer, otp division heads and other ogp offices on project management support tasks. qualified candidates should have exceptional communication and organizational skills and the ability to go through an in-depth background investigation to obtain a public trust. this exciting challenge offers excellent compensation, career growth potential, and a total rewards package that includes pto, paid holidays and corporate events, continuing education reimbursements, 401k, an employee stock purchase plan (espp) through tetra tech, and more! responsibilities: the significant function of this position is to directly support the otp front office providing project management, mailbox monitoring, strategic planning support, logistical planning and operational support in working closely with other agencies to coordinate and facilitate the government-wide implementation of technology policy, initiatives, and legislation of current and emerging technologies. tasks will include: support logistical and project management support for chief of staff (cos) working sessions support cos sprint bi-weekly planning meeting draft internal and external communications on behalf of pmo coordinate and provide logistical support in the formulation of strategy, support the development of responses to a variety of daily requests from program managers, other government agencies, congress and external parties (e.g., media, other vendors, etc.) manage trello board and track items from initiation to completion support the development of week ahead report, and bi-weekly meeting reports provide logistical and project management support for the all staff planning, prep meeting and meeting presentation provide logistical and project management support for division head planning, prep meeting and notes manage the front office mailbox provide project management support of taskers and legislative referral memorandum (lrm). provide logistical and project management support for event tracking. provide operational and planning support for large events. provide operational and logistical support for ogp and or cio council meetings required qualifications: 5+ years of relevant experience. requires public trust clearance skilled in basic operational support, process tracking, efficient communication, resource management &amp;amp; managing work-flows. pm certification experience with program administration support experience with supporting a program management office s experience with stakeholder engagement and communications and outreach support experienced in coordinating and providing logistical support for small, medium and large meetings, briefings, workshops, working groups, integrated project teams, committees, conferences, boards, and additional operation activities. experience with microsoft office and google products applications experience with agile delivery mindset and principles proactive approach to managing tasks within a short period of time demonstrated consulting experience in a federal setting. excellent verbal and written communication skills. able to communicate effectively and confidently with end users, technologists, team members, and executive management. excellent presentation skills, and ability to develop presentations for all levels of stakeholders. ability to analyze project requirements and make appropriate recommendations. excellent attention to detail. excellent analytical skills. ability to support multiple tasks simultaneously. ability to work independently and as part of a team. desired qualifications: familiarity with government wide strategic initiatives familiarity with legislative referral memorandum (lrms) about us: eglobaltech (egt), a wholly owned subsidiary of tetra tech, provides the public sector with innovative solutions, leveraging cutting-edge tools and methodologies to meet the government s most pressing business needs. at the core of our business philosophy, technology opportunities are tightly woven with business goals to guide true transformations. egt integrates cyber, technology, and business expertise to cross-pollinate, educate, and enhance awareness to better prepare for our customer s challenges. egt s innovative advantage is the horizontal r&amp;amp;d services of egt labs focused on high-value, repeatable solutions in artificial intelligence (ai), robotic process automation (rpa), devsecops, and cloud transformation to solve customer challenges and they surface and advance program mission. egt s cooperative community of experts makes our solutions adaptive, forward thinking, and teams able to provide end-to-end results. our highly motivated employees thrive in a culture that encourages out-of-the-box thinking, collaboration, and an environment where you can excel. for more information, please visit our website at www.eglobaltech.com pay and benefits pay and benefits are fundamental to any career decision. that s why we craft compensation packages that reflect the importance of the work we do for our customers. employment benefits include competitive compensation, health and wellness programs, income protection, paid leave and retirement. more details are available here. https: www.eglobaltech.com careers equal employment opportunity: as a condition of employment with eglobaltech, any successful job applicant will be required to successfully complete a background investigation, which may also include a pre-employment drug screen and or a credit check for positions in some areas of our business. eglobaltech is an equal opportunity employer. all qualified applicants will receive consideration for employment without regard to race, religion, color, national origin, gender, age, status as a protected veteran, sexual orientation, gender identity, or status as a qualified individual with a disability. eglobaltech participates in the e-verify program. eeo is the law. </w:t>
        <w:br/>
        <w:br/>
        <w:t xml:space="preserve"> -------------------------------------------------------------------------------------- </w:t>
        <w:br/>
        <w:br/>
        <w:t xml:space="preserve"> job description:  the project director is a temporary grant-funded position (through june 30, 2025). position term will be extended based on successful performance and additional grant funding. in june 2024, uwpnw was awarded $2.5 million (with a contract from june 1, 2024 through june 30, 2025) from the washington state department of commerce to implement the uwpnw community reinvestment plan asset-building project. uwpnw and local united way organizations in washington state will engage in activities to deliver community reinvestment account dollars to black, latine, and tribal communities in washington state, prioritizing clark, king, pierce, snohomish, spokane, and yakima counties. the community reinvestment plan (crp), published in october 2023, outlines investment of $200m of state funds to support grant programs intended to “address racial, economic, and social disparities in washington communities” intended for “individuals disproportionately harmed by the historical design and enforcement of state and federal criminal laws and penalties for drug possession.” uwpnw, in partnership with local united way organizations, will engage in asset-building activities that include: providing outreach and technical assistance to support by for organizations, including those associated with local advisory teams within the six prioritized washington counties: clark, king, pierce, snohomish, spokane, and yakima. supporting asset building initiative projects that promote and advance policies and programs to help black, latine, and tribal communities. these projects will provide opportunities for participants to build, maintain, and preserve financial assets. planning and implementing a statewide volunteer income tax assistance scheduling system and exploring opportunities to scale vita services in regions of the state and to populations who don t currently access the program. overseeing and implementing an individual development account (ida) project to provide matched savings accounts, up to $10,000, to participants using their savings from earned income. </w:t>
        <w:br/>
        <w:br/>
        <w:t xml:space="preserve"> -------------------------------------------------------------------------------------- </w:t>
        <w:br/>
        <w:br/>
        <w:t xml:space="preserve"> job description:  duties as a supervisory program manager, you will: establish program emphasis, goals, and objectives. responsible for development and implementation of a long-range strategy for its assigned recovery program or office. provide key advice to the chief program officer, chief compliance and finance officer, chief compliance officer, deputy chief finance officer and chief recovery officer on recovery initiatives. lead systematic reviews of policies, procedures, and systems to ensure continuous improvement in efficiency and cost effectiveness of the awards administration and monitoring process. identify and allocate financial and physical resources consistent with treasury fiscal and property control guidelines. requirements conditions of employment key requirements: must be u.s. citizen or u.s. national. a one-year probationary period may be required. a one-year supervisory or managerial probationary period may be required. must successfully complete a background investigation. public trust - background investigation will be required. all new hires will be required to comply with federal ethics laws. a review of financial or other interests may be conducted to determine if they create any real or apparent conflict of interests with official treasury duties. complete a declaration for federal employment to determine your suitability for federal employment, at the time requested by the agency. have your salary sent to a financial institution of your choice by direct deposit electronic funds transfer. if you are a male applicant born after december 31, 1959, certify that you have registered with the selective service system or are exempt from having to do so. go through a personal identity verification (piv) process that requires two forms of identification from the form i-9. federal law requires verification of the identity and employment eligibility of all new hires in the u.s. obtain and use a government-issued charge card for business-related travel. file a confidential financial disclosure report within 30 days of appointment and annually from then on. undergo an income tax verification. please refer to the " additional information " section for additional conditions of employment . qualifications you must meet the following requirements by the closing date of this announcement. specialized experience: specialized experience for the gs-15: you must have one (1) year of specialized experience that has equipped you with the particular competencies knowledge, skills and abilities to successfully perform the duties of the position. to be creditable, specialized experience must have been equivalent to at least the gs-14 level in the federal service, public or other private sectors. specialized experience for this position includes all of the following: experience monitoring program compliance to requirements, regulations, or legal requirements: and experience developing, overseeing and implementing policy and plans to achieve operational goals; and experience preparing reports or briefing material to keep senior management apprised of program developments. the experience may have been gained in either the public, private sector or volunteer service. one year of experience refers to full-time work; part-time work is considered on a prorated basis. to ensure full credit for your work experience, please indicate dates of employment by month day year, and indicate number of hours worked per week on your resumé. education this job does not have an education qualification requirement. additional information other information: we may select from this announcement or any other source to fill one or more vacancies. this is a non-bargaining unit position. relocation expenses will not be paid. we offer opportunities for telework. we offer opportunities for flexible work schedules. this position requires that the successful candidate undergo personnel vetting, which includes a background investigation and enrollment upon onboarding into "continuous vetting." enrollment in continuous vetting will result in automated record checks being conducted throughout one s employment with treasury. the successful candidate will also be enrolled into fbi s rap back service, which will allow treasury to receive notification from the fbi of criminal matters (e.g., arrests, charges, convictions) involving enrolled individuals in near real-time. for more information about individual rights, noncriminal justice applicant s privacy rights - fbi, fd-258 privacy act statement - fbi, and sead-3-reporting-u.pdf (dni.gov). reasonable accommodation requests: if you believe you have a disability (i.e., physical or mental), covered by the rehabilitation act of 1973 as amended and americans with disabilities act 1990 as amended, that would interfere with completing the usa hire competency based assessments, you will be granted the opportunity to request a reasonable accommodation in your online application. requests for reasonable accommodations for the usa hire competency based assessments and appropriate supporting documentation for reasonable accommodation must be received prior to starting the usa hire competency based assessments. decisions on requests for reasonable accommodations are made on a case-by-case basis. if you meet the minimum qualifications of the position, after notification of the adjudication of your request, you will receive an email invitation to complete the usa hire competency based assessments. you must complete all assessments within 48 hours of receiving the url to access the usa hire competency based assessments, if you received the link after the close of the announcement. to determine if you need a reasonable accommodation, please review the procedures for requesting a reasonable accommodation for online assessments here: https: help.usastaffing.gov apply index.php?title=reasonable_accommodations_for_usa_hire our comprehensive benefits are very generous. our benefits package includes: challenging work, opportunities for advancement, competitive salaries, bonuses and incentive awards. eleven paid holidays, 13 days of sick leave, and 13 to 26 days of vacation time each year. access to insurance programs that may be continued after you retire. a wide choice of health insurance plans, coverage for pre-existing conditions, and no waiting periods. we pay a substantial amount (up to 75%) of the health insurance premiums. a retirement program which includes employer-matching contributions. learn more about federal benefits programs at: https: help.usajobs.gov index.php pay_and_benefits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your application includes your resumé, responses to the online questions, and required supporting documents. please be sure that your resumé includes detailed information to support your qualifications for this position; failure to provide sufficient evidence in your resumé may result in a "not qualified" determination. rating : your application will be evaluated in the following areas: leadership, policy and planning, communication . category rating will be used to rank and select eligible candidates. if qualified, you will be assigned to one of three quality level categories, a (highest quality category), b (middle quality category), or c (minimally qualified category) depending on your responses to the online questions, regarding your experience, education, and training related to this position. your rating may be lowered if your responses to the online questions are not supported by the education and or experience described in your application. veterans preference is applied after applicants are assessed. qualified preference-eligibles with a compensable service-connected disability of 10% or more will be listed at the top of the highest category. referral : if you are among the top qualified candidates, your application may be referred to a selecting official for consideration. you may be required to participate in a selection interview. if you are a displaced or surplus federal employee (eligible for the career transition assistance plan (ctap) interagency career transition assistance plan (ictap)) you must be assigned the middle category or better to be rated as "well qualified" to receive special selection priority.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application includes: 1. a resume: all applicants are required to submit a resume either by creating one in usajobs or uploading one of their own choosing. (cover letters are optional.) please limit your resume to 5 pages. if more than 5 pages are submitted, your resume will still be accepted, however only the first 5 pages will be reviewed and considered for qualifications and eligibility determination in whether or not the minimum qualifications for the position have been met. to receive full credit for relevant experience, please list the month date year and number of hours worked for experience listed on your resume. 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 for resume writing guidance, please visit usajobs resources center. 2. vacancy assessment question responses: all applicants are required to complete vacancy question responses by clicking the apply online button of this vacancy announcement. 3. submission of any required documents identified below, if applicable: please note that if you do not provide all required information, as specified in this announcement, you may not be considered for this position (or may not receive the special consideration for which you may be eligible). veterans preference documentation: if you are claiming veterans preference, please see applicant guide for required documentation. in order to be considered for veterans preference, you must submit all required documentation as outlined in the applicant guide. career transition assistance plan (ctap) or interagency career transition assistance plan (ictap) documentation : if you are a displaced or surplus federal employee, click ctap ictap for eligibility and a detailed list of required documents you must submit in order to be eligible. how to apply do has partnered with the treasury s bureau of the fiscal service to provide certain personnel services to its organization. fiscal service s responsibilities include advertising vacancies, accepting and handling applications, and extending job offers. the following instructions outline our application process. you must complete this application process and submit any required documents by 11:59 p.m. eastern time (et) on the closing date of this announcement. we are available to assist you during business hours (normally 8:00 a.m. - 5:00 p.m. et, monday - friday). if applying online poses a hardship, please contact us by noon et on the announcement s closing date. the bureau provides reasonable accommodation to applicants with disabilities on a case-by-case basis. please contact us if you require this for any part of the application and hiring process. to begin, click apply to access the online application. you will need to be logged into your usajobs account to apply. if you do not have a usajobs account, you will need to create one before beginning the application. follow the prompts to select your resumé and or other supporting documents to be included with your application package. you will have the opportunity to upload additional documents to include in your application before it is submitted. your uploaded documents may take several hours to clear the virus scan process. after acknowledging you have reviewed your application package, complete the include personal information section as you deem appropriate and click to continue with the application process. you will be taken to the online application which you must complete in order to apply for the position. complete the online application, verify the required documentation is included with your application package, and submit the application. to verify the status of your application: log into your usajobs account (usajobs login). a list of announcements in which you have applied is at the welcome screen. under "application status," click "track this application" and you will be taken to the agency website where you can check your application status. for more information regarding the job and applicant status, please refer to https: www.usajobs.gov help how-to application status if you wish to make changes updates to your application and the vacancy is still open, you can click on the job announcement and "update application" to be taken back to your application. no updates can be made once the announcement has closed. please notify us if your contact information changes after the closing date of the announcement. also, note that if you provide an email address that is inaccurate or if your mailbox is full or blocked (e.g., spam-blocker), you may not receive important communication that could affect your consideration for this position. for additional information on how to apply, please visit the partnership for public service s go government website. the fair chance to compete for jobs act prohibits the department of treasury and its bureaus from requesting an applicant s criminal history record before that individual receives a conditional offer of employment. in accordance with 5 u.s. code § 9202(c) and 5 c.f.r § 920.201 certain positions are exempt from the provisions of the fair chance to compete act. applicants who believe they have been subjected to a violation of the fair chance to compete for jobs act, may submit a written complaint to the department of treasury by email at, fairchanceact@treasury.gov. to learn more, please visit our page at: treasury.gov fairchanceact. to preview the assessment questionnaire: https: apply.usastaffing.gov viewquestionnaire  agency contact information applicant call center phone  email doinquiries@fiscal.treasury.gov address office of capital access chief program officer administrative resource center parkersburg, wv 26101 us next steps once the online questionnaire is received, you will receive an acknowledgement email that your submission was successful. we will review your resumé and transcript(s) (if appropriate) to ensure you meet the basic qualification requirements. we will evaluate each applicant who meets the basic qualifications on the information provided and may interview the best-qualified applicants. after making a tentative job offer, we will conduct any required suitability and or security background investigation.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a complete application includes: 1. a resume: all applicants are required to submit a resume either by creating one in usajobs or uploading one of their own choosing. (cover letters are optional.) please limit your resume to 5 pages. if more than 5 pages are submitted, your resume will still be accepted, however only the first 5 pages will be reviewed and considered for qualifications and eligibility determination in whether or not the minimum qualifications for the position have been met. to receive full credit for relevant experience, please list the month date year and number of hours worked for experience listed on your resume. 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 for resume writing guidance, please visit usajobs resources center. 2. vacancy assessment question responses: all applicants are required to complete vacancy question responses by clicking the apply online button of this vacancy announcement. 3. submission of any required documents identified below, if applicable: please note that if you do not provide all required information, as specified in this announcement, you may not be considered for this position (or may not receive the special consideration for which you may be eligible). veterans preference documentation: if you are claiming veterans preference, please see applicant guide for required documentation. in order to be considered for veterans preference, you must submit all required documentation as outlined in the applicant guide. career transition assistance plan (ctap) or interagency career transition assistance plan (ictap) documentation : if you are a displaced or surplus federal employee, click ctap ictap for eligibility and a detailed list of required documents you must submit in order to be eligible. help this job is open to the public u.s. citizens, nationals or those who owe allegiance to the u.s. clarification from the agency u.s. citizens or u.s. nationals; no prior federal experience is required. </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s partner company is seeking a telecommunication project manager to support our intelligence customer, providing expert level program management, administrative and engineering support for high visibility communication-based projects. responsibilities may include: explain technical procedures and processes and results of site surveys clearly and accurately. utilize sponsor systems including basis, genesis, approval memos and message preparation. give details to both technical and non-technical audiences independently perform specialized equipment and system installations, modifications, and upgrades. test, identify, and resolve most tier 1 and tier 2 equipment and system problems job requirements: requirements: six (6) or more years direct experience with sponsor tactical communications projects and design including icom motorola harris equipment and its use. solid background in and understanding of current installation procedures (cip) and field training of personnel. strong knowledge of tactical systems ability to completely understand and respond to customers comprehensive tactical requirements ability to adhere to security and safety standards, counter-intelligence and applicable communications policies and procedures knowledge of procurement processes willingness to perform extended tdys in dangerous hostile environments ability to be medically and administratively cleared for travel ability to successfully qualify for weapons training working knowledge of policies and regulations related to the completion of assigned work ability to excel independently and in a team environment ability to work at heights and successfully complete fall protection training. desired skills: knowledge of rf concepts </w:t>
        <w:br/>
        <w:br/>
        <w:t xml:space="preserve"> -------------------------------------------------------------------------------------- </w:t>
        <w:br/>
        <w:br/>
        <w:t xml:space="preserve"> job description:  job description: the institute of international education (iie) is hiring a project coordinator for our international visitor leadership program. we invite you to join a team united by a single goal: to transform our interconnected world into a network of more peaceful and equitable societies. iie s team members share a belief that when education transcends borders, it opens minds, enabling people to go beyond building connections to solving problems together. learn more about iie, our culture and commitment to deia here. if you are a job seeker in need of an accommodation to navigate our careers site or apply for one of our jobs, please click here to learn more. job summary this position will work with the international visitor leadership program. the international visitor leadership program (ivlp) is the u.s. department of state s premier professional exchange program. through short-term visits to the united states, current and emerging foreign leaders in a variety of fields experience this country firsthand and cultivate lasting relationships with their american counterparts. professional meetings reflect the participants professional interests and support foreign policy goals of the united states. iie is one of eight national program agencies (npas) that administer ivlp under a cooperative agreement with the department of state. the coordinator, international visitor leadership program (ivlp) provides financial, logistical, and administrative support to ivlp teams in adherence with all sponsor, local government, and iie guidelines. the coordinator, ivlp develops project budgets, makes travel and other logistical and administrative arrangements, processes payments, reconciles budgets, and communicates extensively with various internal and external stakeholders. using sponsor databases and iie financial systems, the coordinator provides financial and logistical support for all types of projects. the coordinator gives administrative presentations to groups of international visitors, prepares monthly program deliverables, and supports other administrative activities as needed. this role currently has funding for approximately 12-15 months. essential functions: prepares financial and program documents using iie and sponsor databases. maintains participant and financial data in databases and spreadsheets. may support other teams during peak times or as needed. coordinates with internal teams to arrange participants travel, per diem, project opening lunches at restaurants and tickets to cultural events. coordinates with internal teams and hotels, restaurants, ground transportation, and other vendors as necessary for rates, reservations, event management, and accurate and timely invoice processing. makes formal presentations to ivlp participants on financial, logistical, and administrative aspects of the project; prepares and distributes prepaid cards and medical coverage documents; and ensures compliance with program requirements. communicates program policies and procedures via e-mail, telephone, and in person to internal and external stakeholders. troubleshoots participant and project issues related to logistics, finance, travel, and medical emergencies. education and work experience: requires an associate s degree and at least two years of related work experience, or combination education and experience. required knowledge, skills and abilities: good organization skills with high attention to detail. ability to work on and prioritize multiple tasks. ability to work well under pressure and meet deadlines. good written and verbal communication skills. intermediate knowledge of microsoft office suites. basic understanding and interest in finance and accounting principles and logistical coordination. ability to interact with all levels of staff and external contacts; sensitive to cultural differences when working with people from other cultures. salary range:$50,039 - $57,007 a candidate s salary is determined by various factors including, but not limited to, relevant work experience, job-related knowledge, skills, abilities, internal organizational equity, and geographic region. iie offers a robust suite of benefits to team members including medical, dental, and vision plans, paid time off and holidays, student loan and tuition reimbursement programs, professional development reimbursement program, retirement plans and a family medical leave benefits. please visit our careers page for further details. </w:t>
        <w:br/>
        <w:br/>
        <w:t xml:space="preserve"> -------------------------------------------------------------------------------------- </w:t>
        <w:br/>
        <w:br/>
        <w:t xml:space="preserve"> job description:  description the project manager will oversee the planning, implementation, and tracking of a specific short-term, long term and ongoing projects which have a beginning, an end and specified deliverables. qualifications minimum education bachelor s degree related field (required) master s degree business, healthcare management or finance (preferred) minimum work experience 5 years related and progressive experience (required) 3 years project management experience (required) 3 years experience in writing communications, healthcare administration and non-profit management (preferred) required skills knowledge familiarity and experience with electronic database research tools, including use of the internet. understanding of management information systems and technology is helpful. full command of microsoft word, excel and or similar software applications. knowledge and awareness of project management principles, documents and plans. good facilitation and analytical skills. ability to deliver results on time, on budget, and to the very highest standards. ability to quickly gain the technical, behavioral and contextual elements of a project. running large and small scale projects. stakeholder management. personal skills required strong drive and resilience. action and result oriented. ability to build strong relationships with people at all levels. a willingness to see things through to the end. a team player who is comfortable working with other professionals. ability to influence work through people at all levels. ability to work efficiently under pressure and to tight deadlines. being an inspirational employee who is able to demonstrate enthusiasm, passion. willingness to take on project ownership and accountability. functional accountabilities project communication develop communication plan (oral and written) for each initiative with assigned teams to include updates and status reports associated with each project. develop and implement stakeholder satisfaction tools for each project to ensure stakeholder buy-in and satisfaction. keep executives informed of progress, barriers, etc. facilitate team discussions and provide detailed feedback and follow-through. listen and provide feedback to end user suggestions and issues. project management ensure all projects are delivered on-time, within scope and within budget. assist in the definition of project scope and objectives, involving all relevant stakeholders and ensuring technical feasibility. ensure resource availability and allocation. develop a detailed project plan to monitor and track progress. manage changes to the project scope, project schedule, and project costs using appropriate verification techniques. measure project performance using appropriate tools and techniques. report and escalate to management as needed. perform risk management to minimize project risks. create and maintain comprehensive project documentation. internal and external relations coordinate internal resources and third parties vendors for the flawless execution of projects. successfully manage the relationship with the client and all stakeholders. establish and maintain relationships with third parties vendors. organizational accountabilities organizational accountabilities (staff) organizational commitment identification anticipate and responds to customer needs; follows up until needs are met teamwork communication demonstrate collaborative and respectful behavior partner with all team members to achieve goals receptive to others ideas and opinions performance improvement problem-solving contribute to a positive work environment demonstrate flexibility and willingness to change identify opportunities to improve clinical and administrative processes make appropriate decisions, using sound judgment cost management financial responsibility use resources efficiently search for less costly ways of doing things safety speak up when team members appear to exhibit unsafe behavior or performance continuously validate and verify information needed for decision making or documentation stop in the face of uncertainty and takes time to resolve the situation demonstrate accurate, clear and timely verbal and written communication actively promote safety for patients, families, visitors and co-workers attend carefully to important details - practicing stop, think, act and review in order to self-check behavior and performance primary location : district of columbia-washington work locations : cn hospital (main campus) 111 michigan avenue nw washington 20010 job : non-clinical professional organization : ambulatory position status : r (regular) - ft - full-time shift : day work schedule : m-f job posting : jul 10, 2024, 3:41:46 pm full-time salary range : 86008 - 143353.6 </w:t>
        <w:br/>
        <w:br/>
        <w:t xml:space="preserve"> -------------------------------------------------------------------------------------- </w:t>
        <w:br/>
        <w:br/>
        <w:t xml:space="preserve"> job description:  management systems international (msi), a tetra tech company, is a washington, d.c. metro area management consultancy with a 40-year history of delivering results for our clients. our expertise is in the fields of monitoring and evaluation; democracy and governance; peace and stability; rule of law and accountability; education; gender and inclusion; strategic communications; and leadership and organizational development. msi has implemented projects in 90 countries around the world such as colombia, indonesia, jordan, kenya, mexico, nigeria, pakistan, syria and ukraine, and works domestically. we support clients ranging from the u.s. government (e.g., the u.s. agency for international development, u.s. department of defense, u.s. departments of state and labor, and the millennium challenge corporation) to large bilateral and multilateral donors (e.g., the world bank and the united nations development program). we also work with national and local governments, nongovernmental organizations (ngos), think tanks, foundations and universities. for more information, please visit our website at www.msiworldwide.com. **please note: u.s. work authorization is required for this position** position summary: the senior project manager will oversee financial, administrative, and compliance aspects of at least two projects of considerable cost and or technical complexity. this position may also include management oversight of other africa and europe and eurasia (ee) portfolio projects, where msi is a subcontractor or a prime contractor. the candidate will possess specialized knowledge, skills, abilities, and experience to use judgment in the performance of their duties and be capable of carrying out work with little guidance or supervision. this position reports to the director of operations and will also supervise project managers. the preferred location for this role is in the washington, d.c. metropolitan area. responsibilities: responsible for contractual and or financial management of large international projects. assist in work planning process and development of activity budgets. assist in development of procedures, policies, recordkeeping, and duties as required related to overall administration of projects, including procurement, and preparation of consultant agreements. work with other departments, public agencies, subcontractors, and independent consultants on the implementation of complex project tasks, programming, and other activities for assigned projects. participate in or manage the selection, hiring, and development of project staff and consultants. plan, prepare, and communicate schedules and progress records of projects activities and expenditures, and assist others in establishing project schedules and milestones. develop critical path or project flow diagrams to plan, set, and evaluate progress on project tasks. establish systems for efficient management of subcontractor activities. review, examine, and prepare reports and other correspondence on all activities and transactions related to assigned tasks. provide timely information and status updates on assigned tasks. supervise the project management team. act as start-up team leader on new field projects when required. perform other related duties as required. qualifications: bachelor s degree in international development or a related field required. master s degree strongly preferred. minimum seven years of experience in international development required, including extensive administrative experience with project management functions. experience in usaid contracting and grants and other usg international regulations. experience leading cost estimating and tracking and scheduling for international development projects. experience and knowledge of far, usaid ads, aidar and business practices. experience living or working in a developing country in africa preferred. knowledge of project management procedures for planning and processing international development projects, and for establishing plans, specifications, monitoring, and management of the development projects. experience in and knowledge of the principles and practices of personnel supervision and management. ability to solve technical, managerial, or operational problems and evaluate options based on relevant information, resources, well-rounded experience, and knowledge. ability to travel internationally to developing countries required. strong verbal and writing communication skills in english required. fluency in french or any other language is highly desirable. at msi tetra tech, health and safety play a vital role in our success. msi tetra tech s employees work together to comply with all applicable health &amp;amp; safety practices and protocols, including health orders and regulations related to covid-19 that are mandated by local, state and federal authorities. msi is an equal opportunity employer that values diversity and inclusion. we strive to develop and maintain a culture that honors the perspectives and identities of our employees, our communities and those impacted by our work. we do not discriminate on the basis of any protected attribute, including race, religion, color, national origin, gender, sexual orientation, gender identity, gender expression, age, marital or veteran status, pregnancy or disability, or any other basis protected under applicable law. in accordance with applicable law, we make reasonable accommodations for applicants and employees religious practices and beliefs, as well as any mental health or physical disability needs. msi is an equal opportunity employer affirmative action americans with disabilities veterans employer. pay transparency statement: we are committed to taking a thoughtful, compliant and equitable approach to employment compensation. we commit to providing a holistic comprehensive salary analysis, including reviews of individual skill sets and compensable factors related to qualifications, business needs, internal compensation data, and industry and labor market surveys. the anticipated pay range for this position is $85,000 to $108,000 usd. reasonable accommodations : msi is dedicated to hiring an inclusive workforce. if you would like to request reasonable accommodations during the application process, please visit tetra tech s disability assistance page. our recruitment team looks forward to engaging in an interactive process to provide reasonable accommodations for candidates. only candidates who have been selected for an interview will be contacted. no phone calls, please. </w:t>
        <w:br/>
        <w:br/>
        <w:t xml:space="preserve"> -------------------------------------------------------------------------------------- </w:t>
        <w:br/>
        <w:br/>
        <w:t xml:space="preserve"> job description:  objectstream is an award-winning small business dedicated to providing innovative products and services in many areas, including information technology, management consulting, and logistics, for customers including the faa, dod, and state governments. we accomplish this mission by forging long-term trusted relationships with our employees, customers, and strategic partners; building an organizational culture that promotes empowerment and accountability; assuring a talented, well-trained, and qualified workforce; continuously improving our efficiency and productivity; and being socially and environmentally responsible corporate citizens. we pride ourselves on fostering a collaborative and innovative work environment where employees are encouraged to share ideas and take ownership of their projects. we are currently seeking a talented integration engineer to join our dynamic team. we offer a competitive benefits package to our employees which includes: m d v, matching 401k, and other benefits.. job description: we are seeking a highly skilled and motivated integration engineer to join our dynamic it team. as a integration engineer at objectstream, you will play a crucial role in designing, implementing, and maintaining our infrastructure to ensure optimal performance, security, and reliability. you will collaborate with cross-functional teams to support the company s technical needs and contribute to the evolution of our architecture. location: washington, dc responsibilities: determines appropriate products or services with clients or customers to define project scope, requirements, and deliverables develops, modifies, or provides input to project plans implements project plans to meet objectives coordinates and integrates project activities manages, leads, or administers project resources monitors project activities and resources to mitigate risk implements or maintains quality assurance processes makes improvements, solves problems, or takes corrective action when problems arise gives presentations or briefings on all aspects of the project participates in phase, milestone, and final project reviews identifies project documentation requirements or procedures develops and implements product release plan uses knowledge that is acquired through formal training or extensive on-the-job experience to perform his her job works with, understands, and evaluates technical information related to the job advises others on technical issues qualifications: bachelor s degree + 10 relevant years bachelor s degree in management, business, accounting, finance, economics, or related technical discipline project management professional (pmp) or equivalent project or program management certification is required. possess excellent computer literacy with the ability to function in faa multi-system software applications to include, but not limited to, microsoft office suite, adobe, and sharepoint federal experience in a technical or managerial business in relation to functional responsibilities possess excellent customer service and problem-solving skills excellent organizational skills, strong attention to detail and demonstrated professionalism outstanding interpersonal and customer service skills strong communication skills both verbal and written highly responsive to requested needs ability to prioritize work and multi-task ability to work in a fast paced, team oriented environment ability to work independently without supervision ability to work with confidential and proprietary information using utmost discretion must be able to obtain a security clearance. </w:t>
        <w:br/>
        <w:br/>
        <w:t xml:space="preserve"> -------------------------------------------------------------------------------------- </w:t>
        <w:br/>
        <w:br/>
        <w:t xml:space="preserve"> job description:  about the role: eglobaltech (egt), a tetra tech company is seeking a jr project manager to support our federal customer in washington, dc; the front office of the client s office of technology policy (otp) and will work directly with the deputy associate administrator, otp program management officer, otp division heads and other ogp offices on project management support tasks. qualified candidates should have exceptional communication and organizational skills and the ability to go through an in-depth background investigation to obtain a public trust. this exciting challenge offers excellent compensation, career growth potential, and a total rewards package that includes pto, paid holidays and corporate events, continuing education reimbursements, 401k, an employee stock purchase plan (espp) through tetra tech, and more! responsibilities: the significant function of this position is to directly support the otp front office providing project management, mailbox monitoring, strategic planning support, logistical planning and operational support in working closely with other agencies to coordinate and facilitate the government-wide implementation of technology policy, initiatives, and legislation of current and emerging technologies. tasks will include: support logistical and project management support for chief of staff (cos) working sessions support cos sprint bi-weekly planning meeting draft internal and external communications on behalf of pmo coordinate and provide logistical support in the formulation of strategy, support the development of responses to a variety of daily requests from program managers, other government agencies, congress and external parties (e.g., media, other vendors, etc.) manage trello board and track items from initiation to completion support the development of week ahead report, and bi-weekly meeting reports provide logistical and project management support for the all staff planning, prep meeting and meeting presentation provide logistical and project management support for division head planning, prep meeting and notes manage the front office mailbox provide project management support of taskers and legislative referral memorandum (lrm). provide logistical and project management support for event tracking. provide operational and planning support for large events. provide operational and logistical support for ogp and or cio council meetings required qualifications: 5+ years of relevant experience. requires public trust clearance skilled in basic operational support, process tracking, efficient communication, resource management &amp;amp; managing work-flows. pm certification experience with program administration support experience with supporting a program management office s experience with stakeholder engagement and communications and outreach support experienced in coordinating and providing logistical support for small, medium and large meetings, briefings, workshops, working groups, integrated project teams, committees, conferences, boards, and additional operation activities. experience with microsoft office and google products applications experience with agile delivery mindset and principles proactive approach to managing tasks within a short period of time demonstrated consulting experience in a federal setting. excellent verbal and written communication skills. able to communicate effectively and confidently with end users, technologists, team members, and executive management. excellent presentation skills, and ability to develop presentations for all levels of stakeholders. ability to analyze project requirements and make appropriate recommendations. excellent attention to detail. excellent analytical skills. ability to support multiple tasks simultaneously. ability to work independently and as part of a team. desired qualifications: familiarity with government wide strategic initiatives familiarity with legislative referral memorandum (lrms) about us: eglobaltech (egt), a wholly owned subsidiary of tetra tech, provides the public sector with innovative solutions, leveraging cutting-edge tools and methodologies to meet the government s most pressing business needs. at the core of our business philosophy, technology opportunities are tightly woven with business goals to guide true transformations. egt integrates cyber, technology, and business expertise to cross-pollinate, educate, and enhance awareness to better prepare for our customer s challenges. egt s innovative advantage is the horizontal r&amp;amp;d services of egt labs focused on high-value, repeatable solutions in artificial intelligence (ai), robotic process automation (rpa), devsecops, and cloud transformation to solve customer challenges and they surface and advance program mission. egt s cooperative community of experts makes our solutions adaptive, forward thinking, and teams able to provide end-to-end results. our highly motivated employees thrive in a culture that encourages out-of-the-box thinking, collaboration, and an environment where you can excel. for more information, please visit our website at www.eglobaltech.com pay and benefits pay and benefits are fundamental to any career decision. that s why we craft compensation packages that reflect the importance of the work we do for our customers. employment benefits include competitive compensation, health and wellness programs, income protection, paid leave and retirement. more details are available here. https: www.eglobaltech.com careers equal employment opportunity: as a condition of employment with eglobaltech, any successful job applicant will be required to successfully complete a background investigation, which may also include a pre-employment drug screen and or a credit check for positions in some areas of our business. eglobaltech is an equal opportunity employer. all qualified applicants will receive consideration for employment without regard to race, religion, color, national origin, gender, age, status as a protected veteran, sexual orientation, gender identity, or status as a qualified individual with a disability. eglobaltech participates in the e-verify program. eeo is the law. </w:t>
        <w:br/>
        <w:br/>
        <w:t xml:space="preserve"> -------------------------------------------------------------------------------------- </w:t>
        <w:br/>
        <w:br/>
        <w:t xml:space="preserve"> job description:  the project director is a temporary grant-funded position (through june 30, 2025). position term will be extended based on successful performance and additional grant funding. in june 2024, uwpnw was awarded $2.5 million (with a contract from june 1, 2024 through june 30, 2025) from the washington state department of commerce to implement the uwpnw community reinvestment plan asset-building project. uwpnw and local united way organizations in washington state will engage in activities to deliver community reinvestment account dollars to black, latine, and tribal communities in washington state, prioritizing clark, king, pierce, snohomish, spokane, and yakima counties. the community reinvestment plan (crp), published in october 2023, outlines investment of $200m of state funds to support grant programs intended to “address racial, economic, and social disparities in washington communities” intended for “individuals disproportionately harmed by the historical design and enforcement of state and federal criminal laws and penalties for drug possession.” uwpnw, in partnership with local united way organizations, will engage in asset-building activities that include: providing outreach and technical assistance to support by for organizations, including those associated with local advisory teams within the six prioritized washington counties: clark, king, pierce, snohomish, spokane, and yakima. supporting asset building initiative projects that promote and advance policies and programs to help black, latine, and tribal communities. these projects will provide opportunities for participants to build, maintain, and preserve financial assets. planning and implementing a statewide volunteer income tax assistance scheduling system and exploring opportunities to scale vita services in regions of the state and to populations who don t currently access the program. overseeing and implementing an individual development account (ida) project to provide matched savings accounts, up to $10,000, to participants using their savings from earned income. </w:t>
        <w:br/>
        <w:br/>
        <w:t xml:space="preserve"> -------------------------------------------------------------------------------------- </w:t>
        <w:br/>
        <w:br/>
        <w:t xml:space="preserve"> job description:  duties serves as the project manager for the agency s implementation of grant regulations and policies. develops and updates internal and external grants policies and procedures. serves as the lead for compliance oversight of applicant and recipient organizations. updates and develops procedural and policy documents for pre-award risk reviews, post-award monitoring, financial assessments, and compliance reviews. implements and manages ogm s pre-award financial capability assessment process. evaluates grants records and documentation to ensure compliance and identify fraudulent activities for further investigation in collaboration with the office of the chair and inspector general. requirements conditions of employment u.s. citizen relevant experience and or education favorable background investigation males born after 12 31 1959 must be registered with the selective service remote telework eligible qualifications to qualify for this position, your resume must state sufficient experience and or education, to perform the duties of the specific position for which you are applying. at the gs-14 level qualified candidates must possess: 1 year of specialized experience equivalent to at least the gs-13 level or equivalent experience. specialized experience is experience which is directly related to the line of work of the position to be filled and which has equipped the applicant with the knowledge, skills, and abilities to successfully perform the duties of the position, for example: (1) analyzing and evaluating grants and cooperative agreements regulations, principles, and policies; (2) leading complex, multi-stakeholder projects, as a project manager; (3) making decisions or recommendations significantly changing, interpreting, or developing important public policies or programs with grants management; (4) providing technical assistance with grants mechanisms including cost principles, negotiation technics, pre-award, award, and post-award requirements. as part of the online application process you will need to respond to a series of questions designed to assess your possession of the following knowledge, skills, abilities, and or competencies: compliance grants management grants management laws, regulations, and guidelines technical competence additional information 1. if you are an eligible interagency career transition assistance program (ictap) applicant you may apply for special selection over other candidates for this position. to be well-qualified and exercise selection priority for this vacancy, displaced federal employees must be rated at 85 or above on the rating criteria for this position. ictap eligibles must submit one of the following as proof of eligibility for the special selection priority: a separation notice; a "notice of personnel action" (sf-50) documenting separation; an agency certification that you cannot be placed after injury compensation has been terminated; an opm notification that your disability annuity has been terminated; or a military department or national guard bureau notification that you are retired under 5 u.s.c. 8337(h) or 8456. 2. if you are a veteran with preference eligibility and you are claiming 5-point veterans preference, you must attach a copy of your dd-214 or other proof of eligibility. if you are claiming 10-point veterans preference, you must attach an sf-15, "application for 10-point veterans preference" plus the proof required by that form. 3. if you are a male applicant who was born after 12 31 59 and are required to register under the military selective service act, the defense authorization act of 1986 requires that you be registered or you are not eligible for appointment in this agency. 4. you can apply for a non-competitive appointment if you meet the basic eligibility requirements and you are eligible for special appointment such as those authorized for the severely disabled; certain vietnam era and disabled veterans; returned volunteers from the peace corps or vista, etc. please indicate the type of special appointment you are seeking, if any, on your application and follow all other instructions for applying shown in this announcement. 5. all qualification requirements must be met by the closing date of this announcement. additional information on the qualification requirements is outlined in the opm qualifications standards handbook of general schedule positions. it is available for your review in our office, in other federal agency personnel offices, and on opm s web site at http: www.opm.gov qualifications. 6. this position may require completion of a 1-year probationary period.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your application will be evaluated and rated under the category rating and selection procedures. we will review your resume and supporting documentation and compare this information to your responses on the occupational questionnaire to determine if you meet the minimum qualifications for this position. you will be further evaluated by one or more subject matter experts (smes) working either independently or as a panel to evaluate applicants qualifications against job-related criteria and placed in one of three pre-defined categories: best category - meets the basic qualification requirements for the vacancy announcement and has successful experience in the same or similar job that has demonstrated outstanding proficiency in applying knowledge, skill, and ability in the critical competencies for this position. better category - meets the basic qualification requirements for the vacancy announcement and demonstrates proficiency in the critical competencies for this position. qualified category - meets the specialized experience outlined in the minimum qualifications requirements section of the vacancy announcement. application of veterans preference the category rating process does not add veterans preference points or apply the "rule of three" but protects the rights of veterans by placing them ahead of non-preference eligibles within each category. preference eligibles who meet minimum requirements and the specialized experience requirements and who have a compensable service-connected disability of at least 10 percent must be listed in the highest quality category, except when the position being filled is scientific or professional at the gs-9 grade level or higher. any exaggeration of an applicant s experience, false statements, or attempts to conceal information may be grounds for rating an applicant ineligible, not hiring the applicant, or for termination after he she begins work. if a determination is made that in responding to the competency-based question an applicant has rated themselves higher than is evident in their resume, experience, and or education, the applicant s score may be manually adjusted by a human resource specialist. incomplete applications will receive a rating of ifm (ineligible due to missing forms). requests for reconsideration will not be considered for applicants who fail to submit a complete application package. we cannot be held responsible for incompatible software, fax transmissions, etc. only send documentation as requested required by this announcement and that directly supports your qualifications for this position.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all applicants are required to submit the following supporting document type(s): resume your resume must thoroughly describe how your skills and experiences align to the criteria defined in the "qualifications" section of this announcement and it must support your responses to the assessment questionnaire. we cannot assume you have performed the necessary experience required for this position regardless of your employment history or academic career. to ensure all of the essential information is in your resume, we encourage you to use the usajobs online resume builder . if you choose to use your own resume, you must ensure it contains all of the required information and you organize it so we can associate the following information for each experience position: job title name of employer start and end dates (including the month and year) hours worked per week. we will assume full-time unless otherwise stated. we will prorate part-time employment in crediting experience. the level and amount of experience-for instance, whether you served as a project manager or a team member helps to illustrate your level of experience. examples of relevant experiences and accomplishments that prove you can perform the tasks at the level required for the job as stated in the job announcement. your experience needs to address every required qualification. series and grade or equivalent (if a federal position) if the position has an education requirement you must include relevant transcripts. if you are qualifying on the basis of education, you must list your education history including the type of degree and your major of study and provide the relevant transcript. if the position requires a certain number of credit hours, you are strongly encouraged to list the relevant courses in your resume. detailed information regarding resume formats can be found at usajobs helpcenter.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to apply for this position, you must complete the occupational questionnaire and submit the documentation specified in the required documents section below. the complete application package must be submitted by 11:59 pm (est) on 07 23 2024 to receive consideration. to begin, click apply online to create a usajobs account or log in to your existing account. follow the prompts to select your usajobs resume and or other supporting documents and complete the occupational questionnaire. click the submit my answers button to submit your application package. it is your responsibility to ensure your responses and appropriate documentation is submitted prior to the closing date. to verify your application is complete, log into your usajobs account, https: my.usajobs.gov account login, select the application status link and then select the more information link for this position. the details page will display the status of your application, the documentation received and processed, and any correspondence the agency has sent related to this application. your uploaded documents may take several hours to clear the virus scan process. to return to an incomplete application, log into your usajobs account and click update application in the vacancy announcement. you must re-select your resume and or other documents from your usajobs account or your application will be incomplete. the applicant self assessment can be previewed here: https: apply.usastaffing.gov viewquestionnaire  agency contact information neh human resources phone  email humanresources@neh.gov address national endowment for the humanities 400 7th street sw washington, dc 20506 us next steps once the online questionnaire is received you will receive an acknowledgement email that your submission was successful. after a review of your complete application is made you will be notified of your rating and or referral to the hiring official. if you are selected for an interview you will be contacted by the selecting official.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all applicants are required to submit the following supporting document type(s): resume your resume must thoroughly describe how your skills and experiences align to the criteria defined in the "qualifications" section of this announcement and it must support your responses to the assessment questionnaire. we cannot assume you have performed the necessary experience required for this position regardless of your employment history or academic career. to ensure all of the essential information is in your resume, we encourage you to use the usajobs online resume builder . if you choose to use your own resume, you must ensure it contains all of the required information and you organize it so we can associate the following information for each experience position: job title name of employer start and end dates (including the month and year) hours worked per week. we will assume full-time unless otherwise stated. we will prorate part-time employment in crediting experience. the level and amount of experience-for instance, whether you served as a project manager or a team member helps to illustrate your level of experience. examples of relevant experiences and accomplishments that prove you can perform the tasks at the level required for the job as stated in the job announcement. your experience needs to address every required qualification. series and grade or equivalent (if a federal position) if the position has an education requirement you must include relevant transcripts. if you are qualifying on the basis of education, you must list your education history including the type of degree and your major of study and provide the relevant transcript. if the position requires a certain number of credit hours, you are strongly encouraged to list the relevant courses in your resume. detailed information regarding resume formats can be found at usajobs helpcenter.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united states citizens </w:t>
        <w:br/>
        <w:br/>
        <w:t xml:space="preserve"> -------------------------------------------------------------------------------------- </w:t>
        <w:br/>
        <w:br/>
        <w:t xml:space="preserve"> job description:  objectstream is an award-winning small business dedicated to providing innovative products and services in many areas, including information technology, management consulting, and logistics, for customers including the faa, dod, and state governments. we accomplish this mission by forging long-term trusted relationships with our employees, customers, and strategic partners; building an organizational culture that promotes empowerment and accountability; assuring a talented, well-trained, and qualified workforce; continuously improving our efficiency and productivity; and being socially and environmentally responsible corporate citizens. we pride ourselves on fostering a collaborative and innovative work environment where employees are encouraged to share ideas and take ownership of their projects. we are currently seeking a talented integration engineer to join our dynamic team. we offer a competitive benefits package to our employees which includes: m d v, matching 401k, and other benefits.. job description: we are seeking a highly skilled and motivated integration engineer to join our dynamic it team. as a integration engineer at objectstream, you will play a crucial role in designing, implementing, and maintaining our infrastructure to ensure optimal performance, security, and reliability. you will collaborate with cross-functional teams to support the company s technical needs and contribute to the evolution of our architecture. location: washington, dc responsibilities: determines appropriate products or services with clients or customers to define project scope, requirements, and deliverables develops, modifies, or provides input to project plans implements project plans to meet objectives coordinates and integrates project activities manages, leads, or administers project resources monitors project activities and resources to mitigate risk implements or maintains quality assurance processes makes improvements, solves problems, or takes corrective action when problems arise gives presentations or briefings on all aspects of the project participates in phase, milestone, and final project reviews identifies project documentation requirements or procedures develops and implements product release plan uses knowledge that is acquired through formal training or extensive on-the-job experience to perform his her job works with, understands, and evaluates technical information related to the job advises others on technical issues qualifications: bachelor s degree + 10 relevant years bachelor s degree in management, business, accounting, finance, economics, or related technical discipline project management professional (pmp) or equivalent project or program management certification is required. possess excellent computer literacy with the ability to function in faa multi-system software applications to include, but not limited to, microsoft office suite, adobe, and sharepoint federal experience in a technical or managerial business in relation to functional responsibilities possess excellent customer service and problem-solving skills excellent organizational skills, strong attention to detail and demonstrated professionalism outstanding interpersonal and customer service skills strong communication skills both verbal and written highly responsive to requested needs ability to prioritize work and multi-task ability to work in a fast paced, team oriented environment ability to work independently without supervision ability to work with confidential and proprietary information using utmost discretion must be able to obtain a security clearance. </w:t>
        <w:br/>
        <w:br/>
        <w:t xml:space="preserve"> -------------------------------------------------------------------------------------- </w:t>
        <w:br/>
        <w:br/>
        <w:t xml:space="preserve"> job description:  management systems international (msi), a tetra tech company, is a washington, d.c. metro area management consultancy with a 40-year history of delivering results for our clients. our expertise is in the fields of monitoring and evaluation; democracy and governance; peace and stability; rule of law and accountability; education; gender and inclusion; strategic communications; and leadership and organizational development. msi has implemented projects in 90 countries around the world such as colombia, indonesia, jordan, kenya, mexico, nigeria, pakistan, syria and ukraine, and works domestically. we support clients ranging from the u.s. government (e.g., the u.s. agency for international development, u.s. department of defense, u.s. departments of state and labor, and the millennium challenge corporation) to large bilateral and multilateral donors (e.g., the world bank and the united nations development program). we also work with national and local governments, nongovernmental organizations (ngos), think tanks, foundations and universities. for more information, please visit our website at www.msiworldwide.com. **please note: u.s. work authorization is required for this position** position summary: the senior project manager will oversee financial, administrative, and compliance aspects of at least two projects of considerable cost and or technical complexity. this position may also include management oversight of other africa and europe and eurasia (ee) portfolio projects, where msi is a subcontractor or a prime contractor. the candidate will possess specialized knowledge, skills, abilities, and experience to use judgment in the performance of their duties and be capable of carrying out work with little guidance or supervision. this position reports to the director of operations and will also supervise project managers. the preferred location for this role is in the washington, d.c. metropolitan area. responsibilities: responsible for contractual and or financial management of large international projects. assist in work planning process and development of activity budgets. assist in development of procedures, policies, recordkeeping, and duties as required related to overall administration of projects, including procurement, and preparation of consultant agreements. work with other departments, public agencies, subcontractors, and independent consultants on the implementation of complex project tasks, programming, and other activities for assigned projects. participate in or manage the selection, hiring, and development of project staff and consultants. plan, prepare, and communicate schedules and progress records of projects activities and expenditures, and assist others in establishing project schedules and milestones. develop critical path or project flow diagrams to plan, set, and evaluate progress on project tasks. establish systems for efficient management of subcontractor activities. review, examine, and prepare reports and other correspondence on all activities and transactions related to assigned tasks. provide timely information and status updates on assigned tasks. supervise the project management team. act as start-up team leader on new field projects when required. perform other related duties as required. qualifications: bachelor s degree in international development or a related field required. master s degree strongly preferred. minimum seven years of experience in international development required, including extensive administrative experience with project management functions. experience in usaid contracting and grants and other usg international regulations. experience leading cost estimating and tracking and scheduling for international development projects. experience and knowledge of far, usaid ads, aidar and business practices. experience living or working in a developing country in africa preferred. knowledge of project management procedures for planning and processing international development projects, and for establishing plans, specifications, monitoring, and management of the development projects. experience in and knowledge of the principles and practices of personnel supervision and management. ability to solve technical, managerial, or operational problems and evaluate options based on relevant information, resources, well-rounded experience, and knowledge. ability to travel internationally to developing countries required. strong verbal and writing communication skills in english required. fluency in french or any other language is highly desirable. at msi tetra tech, health and safety play a vital role in our success. msi tetra tech s employees work together to comply with all applicable health &amp;amp; safety practices and protocols, including health orders and regulations related to covid-19 that are mandated by local, state and federal authorities. msi is an equal opportunity employer that values diversity and inclusion. we strive to develop and maintain a culture that honors the perspectives and identities of our employees, our communities and those impacted by our work. we do not discriminate on the basis of any protected attribute, including race, religion, color, national origin, gender, sexual orientation, gender identity, gender expression, age, marital or veteran status, pregnancy or disability, or any other basis protected under applicable law. in accordance with applicable law, we make reasonable accommodations for applicants and employees religious practices and beliefs, as well as any mental health or physical disability needs. msi is an equal opportunity employer affirmative action americans with disabilities veterans employer. pay transparency statement: we are committed to taking a thoughtful, compliant and equitable approach to employment compensation. we commit to providing a holistic comprehensive salary analysis, including reviews of individual skill sets and compensable factors related to qualifications, business needs, internal compensation data, and industry and labor market surveys. the anticipated pay range for this position is $85,000 to $108,000 usd. reasonable accommodations : msi is dedicated to hiring an inclusive workforce. if you would like to request reasonable accommodations during the application process, please visit tetra tech s disability assistance page. our recruitment team looks forward to engaging in an interactive process to provide reasonable accommodations for candidates. only candidates who have been selected for an interview will be contacted. no phone calls, please.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 we believe in having a broad range of talent and backgrounds at u.s. news. we strive to maintain a welcoming workplace where everyone is given an opportunity to succeed and contribute to their fullest. learn more about our diversity, equity and inclusion initiative. your role in helping us shape the future: u.s. news empowers everyone to thrive. in this position, the project manager will provide project leadership and support to one or more cross-functional product development teams. this highly collaborative position involves working closely with product owners, engineering, editorial and other stakeholders across the company to create realistic project plans and track their progress. your work will range from managing complex, transformational projects, to leading process improvements, to facilitating the day-to-day work of your teams. are you up to the challenge? project planning: provide project leadership for complex, mission-critical initiatives. develop comprehensive project plans, including timelines, milestones, and resource allocation. project coordination: keep projects moving forward by leading standups, flagging risks, removing impediments and streamlining communication among stakeholders. stakeholder management: engage with diverse teams to foster alignment of project goals, gather requirements, and create realistic project plans. ensure seamless communication from project commencement to completion. risk management: help teams analyze multiple approaches to problems and arrive at solutions that meet user and business goals. identify potential risks and obstacles that may impact project timelines or deliverables, and develop proactive mitigation strategies to address these challenges. performance tracking and reporting:track project progress, analyze key performance metrics, and generate regular status reports to stakeholders, highlighting achievements, challenges, and areas for improvement. continuous improvement: empower teams to reach their potential by identifying ways to streamline processes, refine workflows, and enhance project management approaches to boost quality and efficiency. </w:t>
        <w:br/>
        <w:br/>
        <w:t xml:space="preserve"> -------------------------------------------------------------------------------------- </w:t>
        <w:br/>
        <w:br/>
        <w:t xml:space="preserve"> job description:  duties as a supervisory program manager, you will: establish program emphasis, goals, and objectives. responsible for development and implementation of a long-range strategy for its assigned recovery program or office. provide key advice to the chief program officer, chief compliance and finance officer, chief compliance officer, deputy chief finance officer and chief recovery officer on recovery initiatives. lead systematic reviews of policies, procedures, and systems to ensure continuous improvement in efficiency and cost effectiveness of the awards administration and monitoring process. identify and allocate financial and physical resources consistent with treasury fiscal and property control guidelines. requirements conditions of employment key requirements: must be u.s. citizen or u.s. national. a one-year probationary period may be required. a one-year supervisory or managerial probationary period may be required. must successfully complete a background investigation. public trust - background investigation will be required. all new hires will be required to comply with federal ethics laws. a review of financial or other interests may be conducted to determine if they create any real or apparent conflict of interests with official treasury duties. complete a declaration for federal employment to determine your suitability for federal employment, at the time requested by the agency. have your salary sent to a financial institution of your choice by direct deposit electronic funds transfer. if you are a male applicant born after december 31, 1959, certify that you have registered with the selective service system or are exempt from having to do so. go through a personal identity verification (piv) process that requires two forms of identification from the form i-9. federal law requires verification of the identity and employment eligibility of all new hires in the u.s. obtain and use a government-issued charge card for business-related travel. file a confidential financial disclosure report within 30 days of appointment and annually from then on. undergo an income tax verification. please refer to the " additional information " section for additional conditions of employment . qualifications you must meet the following requirements by the closing date of this announcement. specialized experience: specialized experience for the gs-15: you must have one (1) year of specialized experience that has equipped you with the particular competencies knowledge, skills and abilities to successfully perform the duties of the position. to be creditable, specialized experience must have been equivalent to at least the gs-14 level in the federal service, public or other private sectors. specialized experience for this position includes all of the following: experience monitoring program compliance to requirements, regulations, or legal requirements: and experience developing, overseeing and implementing policy and plans to achieve operational goals; and experience preparing reports or briefing material to keep senior management apprised of program developments. the experience may have been gained in either the public, private sector or volunteer service. one year of experience refers to full-time work; part-time work is considered on a prorated basis. to ensure full credit for your work experience, please indicate dates of employment by month day year, and indicate number of hours worked per week on your resumé. education this job does not have an education qualification requirement. additional information other information: we may select from this announcement or any other source to fill one or more vacancies. this is a non-bargaining unit position. relocation expenses will not be paid. we offer opportunities for telework. we offer opportunities for flexible work schedules. this position requires that the successful candidate undergo personnel vetting, which includes a background investigation and enrollment upon onboarding into "continuous vetting." enrollment in continuous vetting will result in automated record checks being conducted throughout one s employment with treasury. the successful candidate will also be enrolled into fbi s rap back service, which will allow treasury to receive notification from the fbi of criminal matters (e.g., arrests, charges, convictions) involving enrolled individuals in near real-time. for more information about individual rights, noncriminal justice applicant s privacy rights - fbi, fd-258 privacy act statement - fbi, and sead-3-reporting-u.pdf (dni.gov). reasonable accommodation requests: if you believe you have a disability (i.e., physical or mental), covered by the rehabilitation act of 1973 as amended and americans with disabilities act 1990 as amended, that would interfere with completing the usa hire competency based assessments, you will be granted the opportunity to request a reasonable accommodation in your online application. requests for reasonable accommodations for the usa hire competency based assessments and appropriate supporting documentation for reasonable accommodation must be received prior to starting the usa hire competency based assessments. decisions on requests for reasonable accommodations are made on a case-by-case basis. if you meet the minimum qualifications of the position, after notification of the adjudication of your request, you will receive an email invitation to complete the usa hire competency based assessments. you must complete all assessments within 48 hours of receiving the url to access the usa hire competency based assessments, if you received the link after the close of the announcement. to determine if you need a reasonable accommodation, please review the procedures for requesting a reasonable accommodation for online assessments here: https: help.usastaffing.gov apply index.php?title=reasonable_accommodations_for_usa_hire our comprehensive benefits are very generous. our benefits package includes: challenging work, opportunities for advancement, competitive salaries, bonuses and incentive awards. eleven paid holidays, 13 days of sick leave, and 13 to 26 days of vacation time each year. access to insurance programs that may be continued after you retire. a wide choice of health insurance plans, coverage for pre-existing conditions, and no waiting periods. we pay a substantial amount (up to 75%) of the health insurance premiums. a retirement program which includes employer-matching contributions. learn more about federal benefits programs at: https: help.usajobs.gov index.php pay_and_benefits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your application includes your resumé, responses to the online questions, and required supporting documents. please be sure that your resumé includes detailed information to support your qualifications for this position; failure to provide sufficient evidence in your resumé may result in a "not qualified" determination. rating : your application will be evaluated in the following areas: leadership, policy and planning, communication . category rating will be used to rank and select eligible candidates. if qualified, you will be assigned to one of three quality level categories, a (highest quality category), b (middle quality category), or c (minimally qualified category) depending on your responses to the online questions, regarding your experience, education, and training related to this position. your rating may be lowered if your responses to the online questions are not supported by the education and or experience described in your application. veterans preference is applied after applicants are assessed. qualified preference-eligibles with a compensable service-connected disability of 10% or more will be listed at the top of the highest category. referral : if you are among the top qualified candidates, your application may be referred to a selecting official for consideration. you may be required to participate in a selection interview. if you are a displaced or surplus federal employee (eligible for the career transition assistance plan (ctap) interagency career transition assistance plan (ictap)) you must be assigned the middle category or better to be rated as "well qualified" to receive special selection priority.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application includes: 1. a resume: all applicants are required to submit a resume either by creating one in usajobs or uploading one of their own choosing. (cover letters are optional.) please limit your resume to 5 pages. if more than 5 pages are submitted, your resume will still be accepted, however only the first 5 pages will be reviewed and considered for qualifications and eligibility determination in whether or not the minimum qualifications for the position have been met. to receive full credit for relevant experience, please list the month date year and number of hours worked for experience listed on your resume. 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 for resume writing guidance, please visit usajobs resources center. 2. vacancy assessment question responses: all applicants are required to complete vacancy question responses by clicking the apply online button of this vacancy announcement. 3. submission of any required documents identified below, if applicable: please note that if you do not provide all required information, as specified in this announcement, you may not be considered for this position (or may not receive the special consideration for which you may be eligible). veterans preference documentation: if you are claiming veterans preference, please see applicant guide for required documentation. in order to be considered for veterans preference, you must submit all required documentation as outlined in the applicant guide. career transition assistance plan (ctap) or interagency career transition assistance plan (ictap) documentation : if you are a displaced or surplus federal employee, click ctap ictap for eligibility and a detailed list of required documents you must submit in order to be eligible. how to apply do has partnered with the treasury s bureau of the fiscal service to provide certain personnel services to its organization. fiscal service s responsibilities include advertising vacancies, accepting and handling applications, and extending job offers. the following instructions outline our application process. you must complete this application process and submit any required documents by 11:59 p.m. eastern time (et) on the closing date of this announcement. we are available to assist you during business hours (normally 8:00 a.m. - 5:00 p.m. et, monday - friday). if applying online poses a hardship, please contact us by noon et on the announcement s closing date. the bureau provides reasonable accommodation to applicants with disabilities on a case-by-case basis. please contact us if you require this for any part of the application and hiring process. to begin, click apply to access the online application. you will need to be logged into your usajobs account to apply. if you do not have a usajobs account, you will need to create one before beginning the application. follow the prompts to select your resumé and or other supporting documents to be included with your application package. you will have the opportunity to upload additional documents to include in your application before it is submitted. your uploaded documents may take several hours to clear the virus scan process. after acknowledging you have reviewed your application package, complete the include personal information section as you deem appropriate and click to continue with the application process. you will be taken to the online application which you must complete in order to apply for the position. complete the online application, verify the required documentation is included with your application package, and submit the application. to verify the status of your application: log into your usajobs account (usajobs login). a list of announcements in which you have applied is at the welcome screen. under "application status," click "track this application" and you will be taken to the agency website where you can check your application status. for more information regarding the job and applicant status, please refer to https: www.usajobs.gov help how-to application status if you wish to make changes updates to your application and the vacancy is still open, you can click on the job announcement and "update application" to be taken back to your application. no updates can be made once the announcement has closed. please notify us if your contact information changes after the closing date of the announcement. also, note that if you provide an email address that is inaccurate or if your mailbox is full or blocked (e.g., spam-blocker), you may not receive important communication that could affect your consideration for this position. for additional information on how to apply, please visit the partnership for public service s go government website. the fair chance to compete for jobs act prohibits the department of treasury and its bureaus from requesting an applicant s criminal history record before that individual receives a conditional offer of employment. in accordance with 5 u.s. code § 9202(c) and 5 c.f.r § 920.201 certain positions are exempt from the provisions of the fair chance to compete act. applicants who believe they have been subjected to a violation of the fair chance to compete for jobs act, may submit a written complaint to the department of treasury by email at, fairchanceact@treasury.gov. to learn more, please visit our page at: treasury.gov fairchanceact. to preview the assessment questionnaire: https: apply.usastaffing.gov viewquestionnaire  agency contact information applicant call center phone  email doinquiries@fiscal.treasury.gov address office of capital access chief program officer administrative resource center parkersburg, wv 26101 us next steps once the online questionnaire is received, you will receive an acknowledgement email that your submission was successful. we will review your resumé and transcript(s) (if appropriate) to ensure you meet the basic qualification requirements. we will evaluate each applicant who meets the basic qualifications on the information provided and may interview the best-qualified applicants. after making a tentative job offer, we will conduct any required suitability and or security background investigation.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a complete application includes: 1. a resume: all applicants are required to submit a resume either by creating one in usajobs or uploading one of their own choosing. (cover letters are optional.) please limit your resume to 5 pages. if more than 5 pages are submitted, your resume will still be accepted, however only the first 5 pages will be reviewed and considered for qualifications and eligibility determination in whether or not the minimum qualifications for the position have been met. to receive full credit for relevant experience, please list the month date year and number of hours worked for experience listed on your resume. 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 for resume writing guidance, please visit usajobs resources center. 2. vacancy assessment question responses: all applicants are required to complete vacancy question responses by clicking the apply online button of this vacancy announcement. 3. submission of any required documents identified below, if applicable: please note that if you do not provide all required information, as specified in this announcement, you may not be considered for this position (or may not receive the special consideration for which you may be eligible). veterans preference documentation: if you are claiming veterans preference, please see applicant guide for required documentation. in order to be considered for veterans preference, you must submit all required documentation as outlined in the applicant guide. career transition assistance plan (ctap) or interagency career transition assistance plan (ictap) documentation : if you are a displaced or surplus federal employee, click ctap ictap for eligibility and a detailed list of required documents you must submit in order to be eligible. help this job is open to the public u.s. citizens, nationals or those who owe allegiance to the u.s. clarification from the agency u.s. citizens or u.s. nationals; no prior federal experience is required. </w:t>
        <w:br/>
        <w:br/>
        <w:t xml:space="preserve"> -------------------------------------------------------------------------------------- </w:t>
        <w:br/>
        <w:br/>
        <w:t xml:space="preserve"> job description:  an&gt;&amp;amp;nbsp;&lt; span&gt;&lt; span&gt;</w:t>
        <w:br/>
        <w:br/>
        <w:t xml:space="preserve"> -------------------------------------------------------------------------------------- </w:t>
        <w:br/>
        <w:br/>
        <w:t xml:space="preserve"> job description:  project manager, human resources &lt; h1&gt; gatehouse administration center description plans, manages, and coordinates the resources and activities that support the facilitation, implementation, and successful completion of assigned project(s) to uphold department-based initiatives that correspond to the mission, vision, and strategic plan of the organization; exercises leadership in the documentation of logistics requirements, timeline parameters, project status updates, and milestone achievements; supports project strategy through technical business analysis, design functionality, stakeholder collaboration, communication plans, and change management. qualifications required any combination of education and experience equivalent to a bachelor s degree in human resources, business, or related field. six (6) years of progressively more responsible experience in the field of specialty, including the management of relevant, large scale, and complex projects. knowledge of the principles, practices, methods, and functions of human resource administration. knowledge of business and information technology practices and trends by comparable school systems or businesses. proficient and skilled in the use of related technological applications to include microsoft access, excel, visio, and sharepoint. proven project management skills and the ability to successfully manage and execute large-scale, complex projects through to on-time completion. ability to manage project resources to include fiscal, physical, and or capital resources. proven facilitation and leadership skills and abilities to include motivating, inspiring, and mentoring others. ability to plan, organize, prioritize, and oversee project work activities and multiple deliverables. ability to apply creative solutions to complex problems and develop new ideas and concepts. ability to contribute to a client-driven organization by establishing and maintaining collaborative, positive working relationships with all levels of employees and multidisciplinary teams. strong attention to detail and skilled in critical thinking and problem-solving. ability to utilize sound judgment and make effective business decisions. exceptional presentation skills as well as verbal and written communication skills. preferred positions held within classification and compensation and or organizational design and development, especially within a k-12 or public sector organization experience related to information systems. phr, pmp, or other related professional certification. salary range $91,628 - $155,921 salary grade [salary information] unified scale-schedule b grade 008 office human resources- employee services &amp;amp; operations contract length 260-day contract pay frequency monthly percent full-time full time job type human resources open until filled yes re-adv. position no </w:t>
        <w:br/>
        <w:br/>
        <w:t xml:space="preserve"> -------------------------------------------------------------------------------------- </w:t>
        <w:br/>
        <w:br/>
        <w:t xml:space="preserve"> job description:  savan is seeking a project manager (pm) to join its records information management (rim) service line and actively participate in project execution, stakeholder management, and key business development activities. our pms play a critical role in projects by leading projects through the entire initiative lifecycle, including staffing, planning, and execution. savan values rigorous problem-solving and analytical skills to support our clients. in this role, you will serve as savan s project lead for a federal rim advisory engagement that also includes some chief information officer (cio) support. you will oversee a team of consultants and rim subject matter experts (smes) who provide enterprise records management support spanning the records lifecycle. you should have a working knowledge of records management policy, guidance, and training development. you will be expected to define program requirements, coordinate with an office within a large federal agency to apply those requirements, and prepare office stakeholders for sustained records management compliance. familiarity with best practices for paper and electronic records is required. as the pm, you will be the principal point of contact for savan within the project team, coordinating and supporting team meetings, aligning project schedules, and reporting project status, risks, and milestones to clients. as a savan pm, you will also manage and provide internal reporting on project financials, growth business development, and staff performance. role responsibilities: design, document, and coordinate implementation of records management program policies, procedures, and related guidance. assess the current records management program and prepare recommendations for improvement. advise stakeholders and team members on appropriate courses of action on complex enterprise records management program challenges. oversee the application of records inventories, file plans, and records schedules. communicate and coordinate paper records management compliance across file facilities. communicate, coordinate, and oversee the configuration of electronic records management controls. support the identification and training of records liaisons as appropriate. control project, manage resources, and maintain process and quality documentation throughout all phases of the project. qualifications and requirements: 6-9+ years experience providing project management services. 2 years experience directly supporting a records management program office or related function. bachelor s degree (ba or bs) ability to acquire and maintain a public trust ability to communicate effectively with cross-functional stakeholders. strong organizational skills strong and consistent business writing detailed understanding of federal records management laws, regulations, and practices preferred qualifications: ability to translate requirements into compliance activities. experience with an electronic records management technology solution. previous experience developing or updating policy and procedure documentation. experience applying or maintaining records inventories, file plans, and other related artifacts. ability to quickly analyze and understand key business processes and artifacts. it pmo or cio support experience. work location and schedule: hybrid schedule (washington, dc) application process submit your application to the link on this page. applicants selected for interviews will be notified by email or phone. compensation savan believes in offering fair and competitive compensation to all employees. our salary structures are based on industry standards, market conditions, and the specific demands of each role. salary determination for potential new employees is influenced by a combination of factors, including years of experience, educational qualifications, specialized skills and expertise relevant to the job, complexity, and scope of the role s responsibilities, internal salary structures, as well as the geographic location of the job. salary history will not be used in compensation decisions. compensation range:$135,000 -$155,000 eeo, including disability and veterans. savan is an equal opportunity employer and is committed to a workplace free of discrimination. all qualified applicants will receive consideration for employment without regard to race, color, religion, sex (including pregnancy), gender identity, sexual orientation, national origin, age (40 or older), marital status, disability, genetic information, status as a protected veteran, or any other applicable legally protected characteristics. if you are an individual with a disability and would like to request reasonable accommodation for the employment process, please email your request to humanresources@savangroup.com. for more information about our company, please visit our website at www.savangroup.com. adakzaozsr </w:t>
        <w:br/>
        <w:br/>
        <w:t xml:space="preserve"> -------------------------------------------------------------------------------------- </w:t>
        <w:br/>
        <w:br/>
        <w:t xml:space="preserve"> job description:  an&gt;&amp;amp;nbsp;&lt; span&gt;&lt; span&gt;</w:t>
        <w:br/>
        <w:br/>
        <w:t xml:space="preserve"> -------------------------------------------------------------------------------------- </w:t>
        <w:br/>
        <w:br/>
        <w:t xml:space="preserve"> job description:  description the project manager will oversee the planning, implementation, and tracking of a specific short-term, long term and ongoing projects which have a beginning, an end and specified deliverables. qualifications minimum education bachelor s degree related field (required) master s degree business, healthcare management or finance (preferred) minimum work experience 5 years related and progressive experience (required) 3 years project management experience (required) 3 years experience in writing communications, healthcare administration and non-profit management (preferred) required skills knowledge familiarity and experience with electronic database research tools, including use of the internet. understanding of management information systems and technology is helpful. full command of microsoft word, excel and or similar software applications. knowledge and awareness of project management principles, documents and plans. good facilitation and analytical skills. ability to deliver results on time, on budget, and to the very highest standards. ability to quickly gain the technical, behavioral and contextual elements of a project. running large and small scale projects. stakeholder management. personal skills required strong drive and resilience. action and result oriented. ability to build strong relationships with people at all levels. a willingness to see things through to the end. a team player who is comfortable working with other professionals. ability to influence work through people at all levels. ability to work efficiently under pressure and to tight deadlines. being an inspirational employee who is able to demonstrate enthusiasm, passion. willingness to take on project ownership and accountability. functional accountabilities project communication develop communication plan (oral and written) for each initiative with assigned teams to include updates and status reports associated with each project. develop and implement stakeholder satisfaction tools for each project to ensure stakeholder buy-in and satisfaction. keep executives informed of progress, barriers, etc. facilitate team discussions and provide detailed feedback and follow-through. listen and provide feedback to end user suggestions and issues. project management ensure all projects are delivered on-time, within scope and within budget. assist in the definition of project scope and objectives, involving all relevant stakeholders and ensuring technical feasibility. ensure resource availability and allocation. develop a detailed project plan to monitor and track progress. manage changes to the project scope, project schedule, and project costs using appropriate verification techniques. measure project performance using appropriate tools and techniques. report and escalate to management as needed. perform risk management to minimize project risks. create and maintain comprehensive project documentation. internal and external relations coordinate internal resources and third parties vendors for the flawless execution of projects. successfully manage the relationship with the client and all stakeholders. establish and maintain relationships with third parties vendors. organizational accountabilities organizational accountabilities (staff) organizational commitment identification anticipate and responds to customer needs; follows up until needs are met teamwork communication demonstrate collaborative and respectful behavior partner with all team members to achieve goals receptive to others ideas and opinions performance improvement problem-solving contribute to a positive work environment demonstrate flexibility and willingness to change identify opportunities to improve clinical and administrative processes make appropriate decisions, using sound judgment cost management financial responsibility use resources efficiently search for less costly ways of doing things safety speak up when team members appear to exhibit unsafe behavior or performance continuously validate and verify information needed for decision making or documentation stop in the face of uncertainty and takes time to resolve the situation demonstrate accurate, clear and timely verbal and written communication actively promote safety for patients, families, visitors and co-workers attend carefully to important details - practicing stop, think, act and review in order to self-check behavior and performance primary location : district of columbia-washington work locations : cn hospital (main campus) 111 michigan avenue nw washington 20010 job : non-clinical professional organization : ambulatory position status : r (regular) - ft - full-time shift : day work schedule : m-f job posting : jul 10, 2024, 3:41:46 pm full-time salary range : 86008 - 143353.6 </w:t>
        <w:br/>
        <w:br/>
        <w:t xml:space="preserve"> -------------------------------------------------------------------------------------- </w:t>
        <w:br/>
        <w:br/>
        <w:t xml:space="preserve"> job description:  job description human capital talent acquisition marketing statement: wmata is looking for a skilled professional to assist with and oversee project management related tasks and duties as well as other day to day efforts to join our team and drive recruitment-related projects and tasks. in this role, the ideal candidate will: oversee and support recruitment related projects and initiatives, ensuring timely and effective execution; assist with the development and implementation of communication strategies that deliver accurate, timely, and transparent messaging across multiple platforms; collaborate with the talent acquisition team and partnering offices to enhance recruitment initiatives and operational efficiency; act as a key liaison between the office of talent acquisition and other partnering offices as well as perform other responsibilities and tasks that significantly impact our recruitment efforts. general hybrid work statement: this opportunity is a hybrid opportunity allowing for flexibility between virtual and in-person work subject to the authority s telework policy. minimum qualifications education bachelor s degree in business administration, business management or related field experience seven (7) years of progressively responsible experience analyzing business problems and coordinating business improvement projects in a large-scale organization demonstrated experience in developing, managing, and implementing complex, high-profile projects and programs certification licensure none preferred experience experience with a transit organization or progressively responsible managerial experience in a highly visible organization in the public service sector certification six sigma process improvement certification project management certification medical group: satisfactorily complete the medical examination for this position, if required. the incumbent must be able to perform the essential functions of this position either with or without reasonable accommodations. summary the project manager (non-technical) conducts research and gathers data from various sources in response to inquiries from internal and external entities and keeps department leadership apprised on matters that may have an impact on the delivery of the department s mission. the incumbent provides strategic support, guidance, and management for a broad range of projects to include program and policy assignments pertinent to the mission of the department. the project manager (non-technical) is responsible for ensuring the existence and operation of management systems for the purpose of organizing data information that facilitate the planning, development, direction, management, analysis and implementation of assigned project programs within the specific department. in addition, this incumbent develops, monitors, and coordinates viable strategic activities and programs to enhance organizational management development opportunities. the incumbent encounters and addresses sensitive and confidential matters on a routine basis. essential functions performs a wide range of project, programs and policy development duties, including conducting detailed issue and data analyses, framing recommendations and options for executive consideration, developing detailed project and program plans, leading project and program implementation efforts and assessing impacts and results. oversees all aspects of a project over the entire project life-cycle. sets deadlines, assigns responsibilities, monitors and summarizes progress of project in order to affirm a precise delivery timeframe. develops in-depth familiarity with functional business scope and project objectives. develops, coordinates and monitors the implementation and effectiveness of viable strategic plans pertaining to assigned projects or programs. reviews and responds or coordinates responses to high-profile, complex, and politically sensitive executive correspondence, including inquiries from federal, state, regional, and local government officials, board of directors, and the general public. assists in the development, implementation and oversight of departmental policies, procedures and policy instructions, regulations, goals, long-range strategies, and outreach initiatives. serves as liaison between offices within or outside of the department to ensure expeditious resolution to issues and provide necessary resources to appropriate customers. develops, implements, and executes strategies, processes, and best practices which effectively address authority-wide business goals. responsible and accountable for developing and submitting a realistic and reasonable project budget and for issuing appropriate progress reports as required to record the project s advancements or delays. the report shall include a register of completed tasks, all payments issued and any problems causing delays, redirection of focus or that impacts project delivery timeline or strategy. a progress report will be provided to ombs as well as the program s front office (elt member) as required. responsible for cost allocation to appropriate projects and for the timely and accurate review and approval of applicable invoices. the essential duties listed are not intended to limit specific duties and responsibilities of any particular position. nor is it intended to limit in any way the right of managers and supervisors to assign, direct and control the work of employees under their supervision. evaluation criteria consideration will be given to applicants whose resumes demonstrate the required education and experience. applicants should include all relevant education and work experience. evaluation criteria may include one or more of the following: skills and or behavioral assessment personal interview verification of education and experience (including certifications and licenses) criminal background check (a criminal conviction is not an automatic bar to employment) medical examination including a drug and alcohol screening (for safety sensitive positions) review of a current motor vehicle report closing wmata is an equal opportunity employer. all qualified applicants will receive consideration for employment without regard to race, color, religion, sex, sexual orientation, gender identity, national origin, disability, status as a protected veteran, or any other status protected by applicable federal law. this posting is an announcement of a vacant position under recruitment. it is not intended to replace the official job description. job descriptions are available upon confirmation of an interview. </w:t>
        <w:br/>
        <w:br/>
        <w:t xml:space="preserve"> -------------------------------------------------------------------------------------- </w:t>
        <w:br/>
        <w:br/>
        <w:t xml:space="preserve"> job description:  an&gt;&amp;amp;nbsp;&lt; span&gt;&lt; span&gt;</w:t>
        <w:br/>
        <w:br/>
        <w:t xml:space="preserve"> -------------------------------------------------------------------------------------- </w:t>
        <w:br/>
        <w:br/>
        <w:t xml:space="preserve"> job description:  kaiva tech, llc is seeking a project manager ii in the dc metro area (silver maryland) clearance : ability to be cleared by the fda workplace type : work location will be remote and performed at contractor site; if requested to be onsite, it will be at fda s white oak headquarters: building 66, 10903 new hampshire avenue, silver spring, maryland 20993. start date : july 27, 2024 summary overview : the objective is to provide the project management support services to the om for center-wide projects, including both policy, procedure and implementation for the om and the planning, development, and implementation of the  cdrh strategic priorities. this includes collaborating with cdrh staff to identify, document, and coordinate project requirements and plan execute multiple concurrent projects over their full lifecycle. supervisory responsibilities : none. essential duties and responsibilities : as a project manager ii your responsibilities will include, but are not limited to the following: provide project management support services working on om and cdrh wide projects. identify and utilize available data sources, apply appropriate analytical methods, develop narratives to summarize positions and proposals, and communicate these to senior managers, staff, and other stakeholders. organizes, directs, and coordinates the planning and production of all and concurrent project activities. required experience and skills : performs day-to-day management of contract support operations, possibly involving multiple tasks and groups of personnel at multiple locations, on a single project. demonstrates skills in the scope of work encompassed by the task order; provides technical guidance to the project team in performance of the work and reviews the quality of all work products. organizes, directs, and coordinates the planning and production of all contract support activities. responsible for staffing, project planning, project financials, and staff direction and oversight. the project manager maintains and manages the client interface at the cor levels of the client organization. assists the program manager as required in managing contract performance. desired experience and skills : familiar with section 508 compliance. experience with microsoft word, adobe acrobat, excel, powerpoint. education : bachelor s degree certificates, licenses and registrations : pmp preferred the above statements are intended to describe the general nature and level of work being performed by the individual(s) assigned to this position. they are not intended to be an exhaustive list of all duties, responsibilities, and skills required. kaiva corporation reserves the right to modify, add, or remove duties and to assign other duties as necessary. in addition, where applicable and available, reasonable accommodation(s) may be made to enable individuals with disabilities to perform essential functions of this position. kaiva corporation is a proud equal opportunity employer! all qualified applicants will receive consideration for employment without regard to race, color, religion, sex, gender identity, sexual orientation, national origin, disability, or veteran status. </w:t>
        <w:br/>
        <w:br/>
        <w:t xml:space="preserve"> -------------------------------------------------------------------------------------- </w:t>
        <w:br/>
        <w:br/>
        <w:t xml:space="preserve"> job description:  an&gt;&amp;amp;nbsp;&lt; span&gt;&lt; span&gt;</w:t>
        <w:br/>
        <w:br/>
        <w:t xml:space="preserve"> -------------------------------------------------------------------------------------- </w:t>
        <w:br/>
        <w:br/>
        <w:t xml:space="preserve"> job description:  in today s environment our clients abilities to respond to requests for information are more important than ever – and through people, processes, tools, and technology, we help them do so. are you excited about exploring innovative ways to visualize data, use analytics, and help clients find relevant information in an ever-growing sea of emails and electronic documents? do you have a legal or technology background and want to continue to grow your skills and abilities? we are a practice that brings together teams focusing on thought diversity, collaborative problem solving, and development of our professionals to enable our government and public services (gps) discovery &amp;amp; data management practice clients face litigation and other regulatory requirements with the resources to efficiently and effectively assist the government and respond to information requests. if you want to help clients make sense of their data and are passionate about keeping up with the latest data trends and technology sources, then our team would be a great fit for you! work you ll do - design and implement efficient saved searches to streamline case review processes. create and manage batches for systematic document review. assist in preparing trial binders and materials that synthesize critical information for easy access during trials. support witness preparation, ensuring all parties are well-informed and ready for trial proceedings. collaborate closely with legal teams to align trial preparation strategies with overarching case objectives. the team deloitte 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 discovery is constantly evolving and changing as data volumes and sources continue to grow exponentially. we aim to help our clients solve their most pressing data management challenges by bringing key stakeholders together and helping them to navigate challenges such as cloud migration, implications of new technologies, evolving data sources, and pressure due to time constraints or regulatory requirements. our practice has established itself as a leader in delivering the full spectrum of discovery services to government agencies. our teams apply ediscovery leading practices and leverage analytics technology, as well as traditional legal research and writing, to assist government attorneys and agency staff through the litigation or information request process. qualifications required: proven experience with relativity software, including hands-on management of saved searches, batches, and workflow configurations. must be legally authorized to work in the united states without the need for employer sponsorship, now or at any time in the future. ability to obtain and maintain the required security clearance for this role. strong understanding of the litigation process, particularly in document review and trial preparations. excellent written and verbal communication skills, capable of explaining complex information to diverse audiences. exceptional attention to detail and the ability to work in a fast-paced, dynamic environment. bachelor s degree in legal studies, information technology, or a related field. information for applicants with a need for accommodation: https: www2.deloitte.com us en pages careers articles join-deloitte-assistance-for-disabled-applicants.html recruiting tips from developing a stand out resume to putting your best foot forward in the interview, we want you to feel prepared and confident as you explore opportunities at deloitte. benefits at deloitte, we know that great people make a great organization. we value our people and offer employees a broad range of benefits. our people and culture our diverse, equitable, and inclusive culture empowers our people to be who they are, contribute their unique perspectives, and make a difference individually and collectively. it enables us to leverage different ideas and perspectives, and bring more creativity and innovation to help solve our client most complex challenges. this makes deloitte one of the most rewarding places to work. our purpose deloitte s purpose is to make an impact that matters for our clients, our people, and in our communities. we are creating trust and confidence in a more equitable society. at deloitte, purpose is synonymous with how we work every day. it defines who we are. we are focusing our collective efforts to advance sustainability, equity, and trust that come to life through our core commitments. professional development from entry-level employees to senior leaders, we believe there s always room to learn. we offer opportunities to build new skills, take on leadership opportunities and connect and grow through mentorship. from on-the-job learning experiences to formal development programs, our professionals have a variety of opportunities to continue to grow throughout their career. as used in this posting, “deloitte advisory” means deloitte &amp;amp; touche llp, which provides audit and enterprise risk services; deloitte financial advisory services llp, which provides forensic, dispute, and other consulting services; and its affiliate, deloitte transactions and business analytics llp, which provides a wide range of advisory and analytics services. deloitte transactions and business analytics llp is not a certified public accounting firm. please see www.deloitte.com us about for a detailed description of the legal structure of deloitte llp and its subsidiaries. these entities are separate subsidiaries of deloitte llp. all qualified applicants will receive consideration for employment without regard to race, color, religion, sex, sexual orientation, gender identity, national origin, age, disability or protected veteran status, or any other legally protected basis, in accordance with applicable law. requisition code: 189010 </w:t>
        <w:br/>
        <w:br/>
        <w:t xml:space="preserve"> -------------------------------------------------------------------------------------- </w:t>
        <w:br/>
        <w:br/>
        <w:t xml:space="preserve"> job description:  the following list is an outline of duties and responsibilities attached to this position. it is understood that this list is intended to be representative of the functions that may reasonably be expected of the position. it is not intended to be comprehensive. assist project manager in planning work schedule, determining manpower levels, and arranging for assignment of project personnel. assist in the coordination of project personnel activities to ensure project progresses on schedule and within prescribed budget. may advise project manager of potential problems, work interferences, schedule difficulties. assist in circumventing resolving such problems as required. compose and or edit letters, memos, reports, and procedures as required. oversee and or process day-to-day administrative items (i.e., expense reports, supply requisitions, personnel transaction forms, operating budgets, etc.) per supervisor s authorization. prepare special reports, studies, and statistical analysis per supervisor s request. such items would usually require research, development and or interpretation of data and be performed with little supervision or instruction. handle and coordinate time sheets, purchase orders, subcontractor invoices, costs, quantities, actual expenditures, etc. for input into cost collection system. perform additional assignments per supervisor s direction. develop an understanding of the project plans and specs. understand how to read and construct from a design schematic of map. qualifications &lt; h1&gt; b.s. degree in civil engineering or construction management or equivalent experience. must be able to apply innovative and effective management techniques to maximize employee performance. thorough understanding of corporate and industry practices, processes, standards, etc. and their impact on project activities is vital; superior communication and interpersonal (tact, diplomacy, influence, etc.) skills are essential. proficient in the use of word processing and spreadsheet software. eoe </w:t>
        <w:br/>
        <w:br/>
        <w:t xml:space="preserve"> -------------------------------------------------------------------------------------- </w:t>
        <w:br/>
        <w:br/>
        <w:t xml:space="preserve"> job description:  duties serve as project manager for the overall management, control, coordination and execution of specified projects for dodea. plan, direct, coordinate, set-up and report all activity projects. provide technical support, staff assistance and determine the number of personnel required to successfully complete project requirements. provide in-depth scheduling and planning using microsoft project and sharepoint. independently identify complex project issues, risks or problems in assigned projects. requirements conditions of employment male applicants born after december 31, 1959, must complete a pre-employment certification statement for selective service requirement. proof of u.s. citizenship required. direct deposit of pay is required. one year trial or probationary period may be required. appointment subject to a suitability fitness determination, as determined by a background investigation. you may be required to sign a transportation agreement. qualifications who may apply: u.s. citizens in order to qualify, you must meet the experience requirements described below. experience refers to paid and unpaid experience, including volunteer work done through national service programs (e.g., peace corps, americorps) and other organizations (e.g., professional; philanthropic; religious; spiritual; community; student; social). you will receive credit for all qualifying experience, including volunteer experience. your resume must clearly describe your relevant experience; if qualifying based on education, your transcripts will be required as part of your application. for the gs-12 grade level: specialized experience: one year of specialized experience which includes coordinating projects for the organization to include: assisting with executing specified projects, assisting with developing policies and procedures and assisting with evaluating improvement processes. this definition of specialized experience is typical of work performed at the next lower grade level position in the federal service (gs-11). for the gs-13 grade level: specialized experience: one year of specialized experience which includes administering and coordinating projects for the organization to include: coordinating and executing specified projects, developing policies and procedures and evaluating improvement processes. this definition of specialized experience is typical of work performed at the next lower grade level position in the federal service (gs-12). you will be evaluated on the basis of your level of competency in the following areas: performance measurement project management workforce planning time in grade requirement for gs-12 : applicants who have held a general schedule (gs) position within the last 52 weeks must have 52 weeks of federal service at the next lower grade or equivalent (gs-11). time in grade requirement for gs-13 : applicants who have held a general schedule (gs) position within the last 52 weeks must have 52 weeks of federal service at the next lower grade or equivalent (gs-12). education substitution: some federal jobs allow you to substitute your education for the required experience above in order to qualify. for this job, you must meet the qualifications requirement using experience alone-no substitution of education for experience is permitted. additional information selection is subject to restrictions resulting from department of defense referral system for displaced employees. salary includes applicable locality pay or local market supplement. multiple positions may be filled from this announcement. be advised that effective jan. 1 2018, under the tax cuts and jobs act, most civilian employee relocation allowances became taxable. the relocation income tax allowance (rita) reimburses eligible employees for the additional federal, state, and local income taxes incurred as a result of receiving taxable travel income. rita does not apply to new government employees or employees returning from an overseas assignment for the purpose of separation from government service. for more information, visit https: www.dfas.mil civilianemployees civrelo civilian-moving-expenses-tax-deduction.html. management may select at any of the grade levels announced. this recruitment provides promotion opportunity to the target grade of the position without further competition when selectee is eligible and recommended by management. duties described reflect the full performance gs-13 level. if not selected at the full performance level, duties will be performed in a developmental capacity under close supervision. applicants with a disability who need a reasonable accommodation for any part of the application or hiring process should notify ra@dodea.edu this position is not covered by a bargaining unit. if you have retired from federal service and you are interested in employment as a reemployed annuitant, see the information in the reemployed annuitant information sheet. benefits review our benefits how you will be evaluated you will be evaluated for this job based on how well you meet the qualifications above. once the announcement has closed, a review of your application package (resume, supporting documents, and responses to the questionnaire) will be used to determine whether you meet the qualification requirements listed on this announcement. if you are minimally qualified, your résumé and supporting documentation will be compared against your responses to the assessment questionnaire to determine your level of experience. if, after reviewing your résumé and or supporting documentation, a determination is made that you have inflated your qualifications and or experience, you may lose consideration for this position. please follow all instructions carefully when applying, errors or omissions may affect your eligibility. basis for rating: qualified candidates will be assigned to one of three quality categories: best qualified, highly qualified and qualified. veteran preference eligibles are listed ahead of non-preference eligibles within each quality category. best qualified. candidates in this category possess exceptional skills and experience to exceed well above the minimum requirements for the announced position. highly qualified. candidates in this category possess good skills and experience above the minimum requirements for the announced position. qualified. candidates in this category meet the minimum experience requirements for the announced position. benefits review our benefits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the documents you are required to submit vary based on whether or not you are eligible for preference in federal employment. a complete description of preference categories and the associated required documents is in the applicant checklist (external). as described above, your complete application includes your resume, your responses to the online questionnaire, and documents which prove your eligibility to apply. if you fail to provide these documents, you will be marked as having an incomplete application package and you will not be considered any further. 1. your resume: your resume may be submitted in any format and must support the specialized experience described in this announcement. if your resume includes a photograph or other inappropriate material or content, it will not be used to make eligibility and qualification determinations and you may not be considered for this vacancy. for qualifications determinations your resume must contain hours worked per week and the dates of employment (i.e., hrs per week and month year to month year or month year to present). if your resume does not contain this information, your application will be marked as incomplete and you will not receive consideration for this position. you should list any relevant performance appraisals and incentive awards in your resume as that information may be taken into consideration during the selection process. if selected, you may be required to provide supporting documentation. for additional information see: what to include in your resume. 2. other supporting documents: cover letter, optional most recent performance appraisal, if applicable note: documents submitted as part of the application package, to include supplemental documents, may be shared beyond the human resources office. some supplemental documents such as military orders and marriage certificates may contain personal information for someone other than you. you may sanitize these documents to remove another person s personal information before you submit your application. you may be asked to provide an un-sanitized version of the documents if you are selected to confirm your eligibility. interagency career transition assistance program (ictap). if you are a federal employee in the competitive service and your agency has notified you in writing that you are a displaced employee eligible for ictap consideration, you may receive selection priority for this position. to receive selection priority, you must: (1) meet ictap eligibility criteria (2) be rated well-qualified for the position and; (3) submit the appropriate documentation to support your ictap eligibility. to be considered well-qualified and receive selection priority applicants must satisfy all qualification requirements for the position and receive a score of 90 or above. additional information about the program is on opm s career transition resources website. additional information about the program is on opm s career transition resources website.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to apply for this position, you must complete the online questionnaire and submit the documentation specified in the required documents section above. the complete application package must be submitted by 11:59 pm (est) on 07 12 2024 to receive consideration. to begin, click apply to access the online application. you will need to be logged into your usajobs account to apply. if you do not have a usajobs account, you will need to create one before beginning the application (https: apply.usastaffing.gov viewquestionnaire ). follow the prompts to select your résumé and or other supporting documents to be included with your application package. you will have the opportunity to upload additional documents to include in your application before it is submitted. your uploaded documents may take several hours to clear the virus scan process. after acknowledging you have reviewed your application package, complete the include personal information section as you deem appropriate and click to continue with the application process. you will be taken to the online application which you must complete in order to apply for the position. complete the online application, verify the required documentation is included with your application package, and submit the application. you must re-select your resume and or other documents from your usajobs account or your application will be incomplete. it is your responsibility to verify that your application package (resume, supporting documents, and responses to the questionnaire) is complete, accurate, and submitted by the closing date. uploaded documents may take up to one hour to clear the virus scan. additional information on how to complete the online application process and submit your online application may be found on the usa staffing applicant resource center. to verify the status of your application, log into your usajobs account (https: my.usajobs.gov account login), all of your applications will appear on the welcome screen. the application status will appear along with the date your application was last updated. for information on what each application status means, visit: https: www.usajobs.gov help how-to application status . agency contact information army applicant help desk website https: portal.chra.army.mil hr_public?id=app_inq address dodea headquarters 4800 mark center drive alexandria, va 22311 us next steps if you provided an email address, you will receive an email message acknowledging receipt of your application. your application package will be used to determine your eligibility, qualifications, and quality ranking for this position. if you are determined to be ineligible or not qualified, your application will receive no further consideration.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the documents you are required to submit vary based on whether or not you are eligible for preference in federal employment. a complete description of preference categories and the associated required documents is in the applicant checklist (external). as described above, your complete application includes your resume, your responses to the online questionnaire, and documents which prove your eligibility to apply. if you fail to provide these documents, you will be marked as having an incomplete application package and you will not be considered any further. 1. your resume: your resume may be submitted in any format and must support the specialized experience described in this announcement. if your resume includes a photograph or other inappropriate material or content, it will not be used to make eligibility and qualification determinations and you may not be considered for this vacancy. for qualifications determinations your resume must contain hours worked per week and the dates of employment (i.e., hrs per week and month year to month year or month year to present). if your resume does not contain this information, your application will be marked as incomplete and you will not receive consideration for this position. you should list any relevant performance appraisals and incentive awards in your resume as that information may be taken into consideration during the selection process. if selected, you may be required to provide supporting documentation. for additional information see: what to include in your resume. 2. other supporting documents: cover letter, optional most recent performance appraisal, if applicable note: documents submitted as part of the application package, to include supplemental documents, may be shared beyond the human resources office. some supplemental documents such as military orders and marriage certificates may contain personal information for someone other than you. you may sanitize these documents to remove another person s personal information before you submit your application. you may be asked to provide an un-sanitized version of the documents if you are selected to confirm your eligibility. interagency career transition assistance program (ictap). if you are a federal employee in the competitive service and your agency has notified you in writing that you are a displaced employee eligible for ictap consideration, you may receive selection priority for this position. to receive selection priority, you must: (1) meet ictap eligibility criteria (2) be rated well-qualified for the position and; (3) submit the appropriate documentation to support your ictap eligibility. to be considered well-qualified and receive selection priority applicants must satisfy all qualification requirements for the position and receive a score of 90 or above. additional information about the program is on opm s career transition resources website. additional information about the program is on opm s career transition resources website.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w:t>
        <w:br/>
        <w:br/>
        <w:t xml:space="preserve"> -------------------------------------------------------------------------------------- </w:t>
        <w:br/>
        <w:br/>
        <w:t xml:space="preserve"> job description:  we are the nro for sixty years, the nro has developed, acquired, launched and operated the satellites that are the foundation for america s advantage and strength in space. using a diversified architecture of spacecraft, nro collects and delivers the best space-based intelligence, surveillance, and reconnaissance content on the planet. learn more at nro.gov. basic eligibility for a position with the nro you must be a u.s. citizen you must be 18 years of age or older you must be able to obtain and maintain a ts sci security clearance you will be subject to pre-employment and periodic drug testing you will be subject to pre-employment and periodic polygraph examinations where you will work the office of equal employment opportunity (oeeo) programs embody diversity, equity, inclusion, and accessibility (deia) consistent with executive order 14035. oeeo maintains an efficient, fair, and impartial complaint resolution process in accordance with 29 c.f.r. 1614 and the u.s. equal employment opportunity commission s (eeoc) management directive (md) 110, designed to proactively identify and prevent discrimination. oeeo evaluates nro policies and practices to ensure compliance with the federal government s mandate to be a model employer, as described in the eeoc s md 715. oeeo also maintains the nro s anti-harassment program, designed to remedy workplace situations before they develop into illegal discrimination and or harassment. oeeo also is charged with ensuring that the nro workplace is accessible and that individuals with disabilities receive reasonable accommodations to perform their jobs. oeeo is seeking a high-performing, self-motivated officer with a passion for strategic and creative thinking, mission execution, and for advancing nro s status as a model eeo employer. the successful candidate will have expert knowledge in eeo laws, regulations, policies, and practices as well as a deep understanding of eeoc s md-715, model agency program elements, adn form 462 reporting requirements; a strong ability to research adn interpret legistlation and guidance affecting eeo in the nro; strong ability to engage in regular contact with high-level internal and external resources, supplying or seeking information on eeo programs and issues; as well as a superior use of tact when expressing ideas or opinions to senior leaders, customers contractors, and other stakeholders. the nro cadre is collecting resumes for consideration against current and future opportunities for full performance level (gg-13), mission support, occupational series 0340. for information on the office of personnel management (opm) occupational series, click here. your resume may be considered for other positions which your skills and experience may be a good match. this is a full-time position that is open from july 8, 2024 to july 22, 2024. resumes must be submitted by 11:59pm est on july 22, 2024. who may apply this position is open to the public. federal government employees must currently be at the grade level or higher as indicated in this announcement. this is not a promotion opportunity for current federal government employees. if selected for the position, federal government employees will transition laterally at their current grade level and step. federal applicants who exceed the advertised grade may voluntarily request acceptance at the lower grade per iaw dod 1400.25 volume 2006. the nro is only accepting external applicants for this job announcement. current nro cadre employees should apply internally. what you will be doing this position functions as a gg-0340-13 program manager. manages the analysis and development of statistical data for inclusion in action reports, plans, compliance reviews, and progress reports for senior nro leadership. prepare and distribute reports in compliance with federal regulations. plan the analysis of workforce demographic data trends, facilitates barrier analyses, analyze complaints and reasonable accommodation activity data reporting and process efficiencies, identify potential conflicts, and endeavors to support resolution of issues. collaborate with nro office of human resources (ohr) and equal employment opportunity (eeo) practitioners to ensure synergies across nro with regard to eeoc reporting and compliance initiatives. compiles pertinent workforce data in the preparation of the following mandated reports: (1) annual equal employment opportunity commission (eeoc) 462 report on complaints activity; (2) annual and quarterly notification and federal employee antidiscrimination and retaliation act (no fear); (3) eeoc management directive (md) 715 and work with ohr on the annual demographic report on hiring and retention of minorities, women, and persons with disabilities in the u.s. intelligence community; and (4) the ic diversity equity and inclusion annual demographic report. analyze data, compile and develop reports and briefings which are inclusive of both qualitative and quantitative analysis, and provide responses to eeoc ic eeo related tier inquiries from internal and external stakeholders. collaborates in planning, implementing, and evaluating programs and projects for md-715 reporting and identifying and informing the removal efforts of barriers to eeo. what you need expert knowledge and experience in federal eeo mandates, the agency s obligations to provide reasonable accommodation to ensure 508 compliance, and to conduct management-based anti-harassment inquiries. ability to work effectively and collaboratively as a member of a small team. demonstrated ability to operate independently, applying analytical and organizational skills to plan and execute projects, collect findings, and timely prepare reports. expert ability to establish regular contact with high-level internal and external resources and customers, supplying or seeking information on eeo programs and issues. demonstrated analytic and critical thinking skills, the ability to identify issues and develop process improvement recommendations, and excellent writing skills utilized in the preparation of reports and other correspondence. expert ability to communicate in various mediums including in writing, and use of tact when expressing ideas or opinions to senior leaders, customers, contractors, and other stakeholders. experience in interpreting regulations or policies and formulating recommendations. familiarity with federal eeo laws, regulations, polices, and practices as well as an understanding of executive order 14035, eeoc management directive (md) 110, md-715 s model agency program elements, and form 462 reporting requirements; superior ability to research and interpret guidance impacting the nro s compliance with same. ability to multi-task and adjust to changing requirements. strong representational skills and demonstrated ability to present information in group settings. solid understanding of the nro s missions. strong interpersonal skills and the ability to develop and sustain relationships across the organization, to include senior level offices. proficient using sharepoint, microsoft outlook, word, power point, and excel. ability to prioritize and manage multiple tasks; work well under pressure, while exercising tact and diplomacy. desired qualifications knowledge and application of advanced statistics such as mix-effects models and random forests. ability to translate complex, technical findings into an easily understood narrative (i.e. tell story with data). analytical and critical thinking skills, including ability to think strategically. ability to evaluate data drawing pertinent inferences from data trend analysis, and interpretation of such inferences in keeping with the requirements of officials responsible for planning or for making policy decisions. qualifying experience may have been acquired in any public or private sector job, but will clearly demonstrate past experience in the application of the particular competencies knowledge, skills, and abilities necessary to successfully perform and is typically in or directly related to the duties of the position as described above. experience must be reflected in your resume. other information overtime statement: may be required to work other than normal duty hours, which may include evenings, weekends, and or holidays. travel statement: may be required to travel in military or commercial aircraft to perform temporary duty assignments. location chantilly, va salary 2024 salary range for the washington, dc area: gg-13: $117,962 – $153,354 **this position is a full performance level dcips position. the nro is accepting applications from u.s. citizens and current federal government employees for this position. to qualify for the position, federal government employees must currently be at the gg-13 grade level and may only apply for a lateral reassignment at their current grade level and step. federal applicants who exceed the advertised grade may voluntarily request acceptance at the lower grade per iaw dod 1400.25 volume 2006. hiring incentives the nro may offer hiring incentives and other entitlements at management s discretion. trial period all new dcips employees will be required to serve a 2-year trial period. veterans preference dod components with dcips positions apply veterans preference to preference eligible candidates as defined by section 2108 of title 5 usc, in accordance with the procedures provided in dod instruction 1400.25, vol 2005, dcips employment and placement. if you are a veteran claiming veterans preference, as defined by section 2108 of title 5 usc, you must submit documents verifying your eligibility upon request. equal employment opportunity policy the united states government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equal employment opportunity (eeo) for federal employees &amp;amp; job applicants reasonable accommodation policy federal agencies must provide reasonable accommodation to applicants with disabilities where appropriate. applicants requiring reasonable accommodation for any part of the application process should follow the instructions in the job opportunity announcement. for any part of the remaining hiring process, applicants should contact the hiring agency directly. determinations on requests for reasonable accommodation will be made on a case-by-case basis. a reasonable accommodation is any change to a job, the work environment, or the way things are usually done that enables an individual with a disability to apply for a job, perform job duties or receive equal access to job benefits. under the rehabilitation act of 1973, federal agencies must provide reasonable accommodations when: an applicant with a disability needs an accommodation to have an equal opportunity to apply for a job. an employee with a disability needs an accommodation to perform the essential job duties or to gain access to the workplace. an employee with a disability needs an accommodation to receive equal access to benefits, such as details, training, and office-sponsored events. you can request a reasonable accommodation at any time during the application or hiring process or while on the job. requests are considered on a case-by-case basis. please send your request to hiring@nro.mil. privacy act notice privacy act notice (pl 93-579): we use this information to determine qualifications for employment. this is authorized under title 5 u.s.c. 3302 and 3361. read more about the privacy act of 1974 ksuwut5fpp </w:t>
        <w:br/>
        <w:br/>
        <w:t xml:space="preserve"> -------------------------------------------------------------------------------------- </w:t>
        <w:br/>
        <w:br/>
        <w:t xml:space="preserve"> job description:  the talent acquisition department hires qualified candidates to fill positions which contribute to the overall strategic success of howard university. hiring staff “for fit” makes significant contributions to howard university s overall mission. at howard university, we prioritize well-being and professional growth. here is what we offer: health &amp;amp; wellness: comprehensive medical, dental, and vision insurance, plus mental health support work-life balance: pto, paid holidays, flexible work arrangements financial wellness: competitive salary, 403(b) with company match professional development: ongoing training, tuition reimbursement, and career advancement paths additional perks: wellness programs, commuter benefits, and a vibrant company culture join howard university and thrive with us! https: hr.howard.edu benefits-wellness basic function: reporting to chief strategy officer and as a key member of the howard forward team, the project manager will actively assist with the implementation of the university s strategic plan. this position will have the following primary responsibilities: 1) manage the data analysis and data visualization process, providing assessments of the areas for improvement in and recommendations on how it can be improved; 2) track initiatives implementation progress and update the howard forward interactive strategic plan sharepoint website accordingly; and 3) publicize progress in coordination with the office of university communications to the university s internal and external communities. in addition, the position will also regularly develop reports as needed for decision support and or leadership presentations. supervisory accountability: no supervisory responsibilities nature and scope: internal contacts to include senior and executive administrators, board of trustees, faculty, students and staff. principal accountabilities: continually enhance the presentation and content of the howard forward strategic plan website to update the community of implementation progress maintain and load data to keep existing report visualizations fresh on the howard forward website analyze survey data and data from other sources utilizing statistical methods, when appropriate design, develop and produce interactive graphics of structured content and data for publication to website create and maintain rdbms systems to store and build visualizations for internal and external consumption prepare presentations to update executive leadership, and the internal and external community on howard forward progress in collaboration with the office of university communications, draft content for hu communication blasts and publications monitor, track and respond to data requests from both internal and external audiences assist in the preparation of howard forward meeting and conference presentations and present data, when needed perform other work-related duties as assigned. core competencies: ability to work as a part of a team, completing projects in a fast-paced environment, error-free and on short-deadlines thrives in a fast-paced environment, comfortable managing through ambiguity and change big picture thinker, connects disparate ideas to develop strategies to solve problems ability to gather data, be analytical, and problem solve excellent interpersonal and cross functional-collaboration skills strong ability to write clearly, engagingly and authoritatively strong data analysis skills, with strength to draw conclusions from the data and present these in accurate and user-friendly formats for diverse audiences three or more years of experience in data analytics and visual presentation, and website design mastery of office 365 (powerpoint, word, excel) demonstrated mastery of creating informative and engaging data visualizations using industry leading tools (e.g. tableau, power bi, etc.) and publishing these to interactive websites minimum requirements: 5+ years of experience with data visualization tools, such as tableau and or power bi or equivalent software experience with developing website user interfaces and dashboards, including metrics, filters, charts, graphs, and tables experience in designing rich graphic visualizations with modular design of dashboards in tableau and or power bi experience with manipulating large data sets using tools like excel and sql server strong written and oral communication skills compliance salary range disclosure expected pay range: $108,727 - $119,600 </w:t>
        <w:br/>
        <w:br/>
        <w:t xml:space="preserve"> -------------------------------------------------------------------------------------- </w:t>
        <w:br/>
        <w:br/>
        <w:t xml:space="preserve"> job description:  national journal s presentation center seeks a project manager-policy research to lead a team of analysts serving government affairs executives and policy experts with high-quality research, analysis and data visualization in a fast-paced environment. what is national journal s presentation center? we gather, synthesize, and visualize information related to policy and politics for a diverse membership of government affairs executives and senior public policy practitioners from the world s leading companies, associations and nonprofits. we create custom content tailored to members needs, delivering 40-60 bespoke projects per week. you are an ideal candidate for the project manager-policy research position if you : have experience researching, analyzing and distilling complex policy topics. for the current open role, we are especially interested in individuals with experience in one or more of the following policy areas: financial regulation, tax, labor, energy and environment. have experience serving as a trusted advisor in client-facing situations. have managed others to deliver high-quality project work—from conception to execution—balancing competing priorities in a fast-paced environment. have coached others to higher levels of performance and insight are detail-oriented, analytic problem solver, using an iterative approach to problem-solving are deeply committed to service, both to external clients and to your nj colleagues. in this role, the project manager-policy research : serves as the direct manager for a team of 2-4 research analysts works with clients to scope inbound research requests, balancing client demands for quality, speed and the capabilities and capacity of the nj team. communicates client objectives clearly to research staff and coaches content creators to ensure their work aligns with client expectations manages a large portfolio of client-requested projects across a team of analysts, ensuring output meets agreed client deadlines and quality standards improves team efficiency over time through process improvements and skill development qualifications of the ideal candidate: 2+ years (post-undergraduate) experience conducting research in a professional setting experience serving advising executives with an outstanding service ethic at least 1 year of experience managing developing talent preferred demonstrated ability to manage personal and team time efficiently to deliver a high volume of work on time, including re-prioritization of work to meet changing stakeholder needs. experience synthesizing large amounts of information into concise text and visualizing quantitative qualitative information in easy-to-consume graphics. advanced proficiency with microsoft powerpoint and excel. experience with mapping and or visualization software a plus demonstrated interest in public policy and politics, with a prior role on capitol hill, at a think tank, a public affairs firm, or a similar organization focused on government affairs entrepreneurial spirit; track record of building new initiatives from conception to execution creative thinking and resourcefulness in problem-solving prodigious work ethic and spirit of generosity active contributor to a diverse and inclusive workplace employment type: full-time compensation: the salary range for this role is $60,000-70,000 remote status: this job is based in washington, dc. national journal operates on a hybrid schedule, with employees required to be in the office every tuesday, wednesday, and thursday. during the month of august 2024, national journal teams will be fully remote. about us across national journal group, generally, the firm looks for two “pillar gifts” in you, and everyone else. in all of us, these are more aspirational than actual, but they are central in our intentions – force of ideas: at the center of national journal group work are the ideas within our writing. we believe that ideas – to the good and not – have consequences. our highest work is bringing rigor, insight, intellectual honesty, to that ultimate purpose of separating the bad from the good, and giving voice to the latter. spirit of generosity: national journal group seeks in its ranks a spirit of generosity – a natural disposition in each colleague toward service and selfless conduct. national journal group writing should be cut from the same cloth –critical on the merits but informed by charity and forbearance in measuring motive and personal character. national journal is an equal opportunity employer. we do not discriminate against our applicants because of race, color, religion, sex (including gender identity, sexual orientation, and pregnancy), national origin, age, disability, veteran status, genetic information, or any other status protected by applicable law. </w:t>
        <w:br/>
        <w:br/>
        <w:t xml:space="preserve"> -------------------------------------------------------------------------------------- </w:t>
        <w:br/>
        <w:br/>
        <w:t xml:space="preserve"> job description:  lagan construction, llc is a third-generation family-owned general contractor specializing in airfield construction. we have successfully completed airfield projects for ronald reagan national airport, minot air force base, nasa wallops flight facility, nava air station whiting field, biggs army airfield, joint base andrews, marine corps base quantico, westover air reserve base, farmville regional airport, lonesome pine airport. and pensacola. we have an opportunity for an experienced project manager to join our airfield construction specialist team. the project manager will have overall responsibility for the management and delivery of projects in a safe environment, to specified quality requirements, on schedule and being commercially successful whilst providing leadership to the project team in line with the company policies and procedures and enhancing customer relations. promote a collaborative environment within the project team including staff, client, designers, subcontractors, supplier and other key stakeholders work with the project superintendent and or construction manager to ensure adequate personnel, resources and equipment are in place for the project execution. ensure that site staff and subcontractors comply with current safety legislation and company procedures to deliver the project in a safe manner whilst ensuring that health, safety and welfare is a core value of all staff lead by example and act in a professional manner, always representing lagan construction, llc in an exemplary manner and encourage similar behavior in the project team be aware of project risks and working with the project management team to ensure these risk are managed effectively understand specification and contract requirements to ensure works executed to correct standards prepare monthly payment applications and progress reports to clients as well as internal monthly reporting requirements to lagan s senior management team ensure good cost and quality control measures are implemented effectively in line with company procedures and ensure direct reports understand production outputs and cost awareness at all times be aware of the commercial strategy, management of change to ensure value recovery and minimizing costs. make key decisions independently whilst keeping the senior management team informed and in line with company procedures and dla s. delegate appropriately and promote independence, decision making and accountability within the project team communicate key issues to project management and senior management teams ensure effective and appropriate written communications and reports to project manager and clients in line with company procedures and project requirements attend daily and weekly internal briefings and progress meetings respectively identify and assist with preparation of supply requirements of material and equipment to ensure the timely delivery to site of required items to achieve project schedule. </w:t>
        <w:br/>
        <w:br/>
        <w:t xml:space="preserve"> -------------------------------------------------------------------------------------- </w:t>
        <w:br/>
        <w:br/>
        <w:t xml:space="preserve"> job description:  an&gt;&amp;amp;nbsp;&lt; span&gt;&lt; span&gt;</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