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 kbr is seeking a web and automation developer engineer to support government customers in the washington metropolitan area. this individual will have proven capability for leading all work related to the architecture, design, and implementation of a) web-based workflow tools and b) an automated testing framework that includes the development of automated test and business process capabilities. the web and automation developer engineer role will oversee a team or teams, performing technical specification implementation, configuration, customized development of add-ons to off-the-shelf products as well as customized development of web-based workflow tools. responsibilities: oversee a team or teams, performing technical specification implementation, configuration, customized development of add-ons to off-the-shelf products as well as customized development of web-based workflow tools. be responsible for the integration, testing, deployment, infrastructure requirements, as well as oversight of ongoing operational maintenance and upgrades of existing web and off-the-shelf test and business workflow tools. interpret product and project requirements and translate these into implementable solutions that are supportable and cost effective work with government teams and technical leads to identify and prioritize candidates for web development and or automation. communicate and align the automation strategy with the rest of the team members, and will work collaboratively with enterprise test directors, image quality scientists, the test mission support team, and development teams to build process and test tools that advance the customer s goals. provide expert technical consultancy, expertise and advice to the government on all matters related to technical architecture, infrastructure and software development operations, maintenance, and modernization, to include feasibility for all these factors. required education, experience, &amp;amp; skills: bachelors degree in software engineering or computer science with at least 12 years of related technical experience excellent interpersonal, organizational, and communication skills demonstrated experience with different web development and automation approaches and technology stacks. experience in software quality assurance and software testing. experience coding applications in a variety of object oriented, and or dynamic programming languages. experience developing multi-tiered web applications, single page applications (spas) using angularjs or react and web applications using java mvc frameworks. experience with relational databases. expert-level knowledge of software testing practices, including test planning, test automation (api and ui), and defect management. experience with the design, architecture, and implementation of test automation frameworks, infrastructure, and tools. experience and demonstrated ability to lead development efforts in a fast-paced agile continuous integration, continuous testing, &amp;amp; continuous deployment environment. experience or working knowledge with the following: web services and api testing ci cd, jenkins (or alternative) selenium automation tools containerization cloud deployment &amp;amp; testing microservices developing tests using junit jasmine protractor jersey jax-rs hibernate subversion or git demonstrated success leading multiple concurrent development efforts, and mentoring junior software developers on methodologies, coding standards and best practices. knowledge of icd 503 requirements and their application to secure information systems. security clearance requirements: active ts sci with poly kbr is an equal opportunity employer. all qualified applicants will receive consideration for employment without regard to race, color, religion, disability, sex, sexual orientation, gender identity or expression, age, national origin, veteran status, genetic information, union status and or beliefs, or any other characteristic protected by federal, state, or local law. job type: full-time benefits: 401(k) 401(k) matching dental insurance flexible schedule health insurance life insurance paid time off professional development assistance referral program retirement plan vision insurance experience level: 11+ years ability to relocate: springfield, va: relocate before starting work (required) work location: in person </w:t>
        <w:br/>
        <w:br/>
        <w:t xml:space="preserve"> -------------------------------------------------------------------------------------- </w:t>
        <w:br/>
        <w:br/>
        <w:t xml:space="preserve"> j̲o̲b̲ ̲d̲e̲s̲c̲r̲i̲p̲t̲i̲o̲n̲:̲ ̲ overview: the georgia tech research institute (gtri) is the nonprofit, applied research division of the georgia institute of technology (georgia tech). founded in 1934 as the engineering experiment station, gtri has grown to more than 2,900 employees, supporting eight laboratories in over 20 locations around the country and performing more than $940 million of problem-solving research annually for government and industry. gtri s renowned researchers combine science, engineering, economics, policy, and technical expertise to solve complex problems for the u.s. federal government, state, and industry. georgia tech s mission and values georgia tech s mission is to develop leaders who advance technology and improve the human condition. the institute has nine key values that are foundational to everything we do: 1. students are our top priority. 2. we strive for excellence. 3. we thrive on diversity. 4. we celebrate collaboration. 5. we champion innovation. 6. we safeguard freedom of inquiry and expression. 7. we nurture the wellbeing of our community. 8. we act ethically. 9. we are responsible stewards. over the next decade, georgia tech will become an example of inclusive innovation, a leading technological research university of unmatched scale, relentlessly committed to serving the public good; breaking new ground in addressing the biggest local, national, and global challenges and opportunities of our time; making technology broadly accessible; and developing exceptional, principled leaders from all backgrounds ready to produce novel ideas and create solutions with real human impact. project unit description the advanced research in computing and artificial intelligence division (arcaid) within the icl lab is seeking an experienced ai ml research engineer to join our team of passionate researchers. we seek an experienced engineer who can develop ai and ml solutions in support ai research efforts leveraging the latest tools and techniques to realize solutions for the nation s most challenging problems. the ideal candidate will have broad experience and expertise in applied of ai ml. a strong candidate will have a passion for researching novel solutions for a wide range of research domains to include dod, doe and healthcare industry. this position will focus on the design, development and deployment of ai ml models. the candidate will work closely with staff members in a collaborative working environment. this is an excellent opportunity for a motivated, results-oriented professional. we are seeking people who get excited about working with data developing novel ai ml solutions. the arcaid division works with a diverse group of organizations and agencies in national security and the public health space. the ideal candidate must be able to communicate complex technical material clearly to a wide variety of audiences including academia, conference proceedings, management, business development leads, prospective and existing customers. job purpose the artificial intelligence machine learning (ai ml) engineer develops ai ml algorithms, cloud computing, and or heterogeneous distributed computing infrastructures to support the deployment of ai ml applications. the ai ml engineer also researches the mathematical foundations and frameworks for nonlinear systems characterized by time-varying and emerging dynamics of evolving or adaptive systems. the ai ml engineer develops technical solutions at the leading edge of artificial intelligence, machine learning, genetic programming, computer vision, and advanced data processing, filtering, and fusion techniques in high-performance computing and distributed heterogeneous computing environments. the ai ml engineer writes parallel processing programs to deploy ml models developed by data scientists into more complex systems. the ai ml engineer has familiarity with state-of-the-art, open-source software frameworks and high-performance computing accelerators for machine learning. when conducting research, the ai ml engineer leverages the most recent advances in statistical analysis of large data sets to advance state-of-the-art automated sensor and data processing for a broad range of intelligent and sensor-enabled systems. key responsibilities apply tools and frameworks to deploy machine learning models conduct data conditioning, processing, filtering, and fusion to support the creation of automated algorithms make decisions regarding implementation based on available hardware (e.g., embedded systems, cloud, server infrastructure) design application logging capabilities and perform debugging with available logs additional responsibilities architecting, developing and deploying ai pipeline solutions on aws, microsoft azure or on premise solutions database system design and query development for sql and nosql systems to include; ms sql server, postgres db, mariadb, nero4j and mongodb independently conducting exploratory data analysis, documenting and presenting findings to senior leadership and decision makers independently applying of machine learning techniques such as supervised, unsupervised and semi-supervised learning develop machine learning operation guidance, architectures and deployment in production developing and applying natural language processing techniques performing as a main contributor to small ai ml development teams experience leveraging geospatial application tools such as openstreetmap, nominatim and postgis required minimum qualifications ms or equivalent degree in computer science, computer security, computer engineering, cybersecurity, or related field with 4+ years of work experience machine learning modeling experience decision trees, random forest, support vector machines, logistic regression, neural network architecture, k-means and dimensionality reduction techniques basic cloud development experience in aws and or microsoft azure experience building data sets from sql based systems such as postgres and mariadb experience working with data science ides such as jupyterlab, jupyterhub and anaconda environments coding experience with python, r and github gitlab working experience with linux based systems rhel, rocky linux, ubuntu other debian operating systems ability to work well with a variety of teams with diverse skill sets preferred qualifications master s degree or pursing in analytics, machine learning or computer science experience developing and deploying ai pipeline designs fundamental programming skills languages such as python, java and javascript experience modeling data in json and entity relational diagraming (erd) design experience working with cloud-based analytics environment, such as databricks, azure ml and aws experience working with databases (i.e. configuring, deploying, securing and maintaining) experience working with government systems currently possess or can obtain a dod top secret security clearance travel requirements 10% - 25% travel education and length of experience this position vacancy is an open-rank announcement. the final job offer will be dependent on candidate qualifications in alignment with research faculty extension professional ranks as outlined in section 3.2.1 of the georgia tech faculty handbook 2 years of related experience with a bachelor s degree in computer science, computer security, industrial and systems engineering, analytics, computing or related degree field 0 years of related experience with a masters degree in computer science, computer security, industrial and systems engineering, analytics, computing or related degree field u.s. citizenship requirements due to our research contracts with the u.s. federal government, candidates for this position must be u.s. citizens. clearance type required candidates must be able to obtain and maintain an active security clearance. benefits at gtri comprehensive information on currently offered gtri benefits, including health &amp;amp; welfare, retirement plans, tuition reimbursement, time off, and professional development, can be found through this link: https: hr.gatech.edu benefits equal employment opportunity the georgia institute of technology (georgia tech) is an equal employment opportunity employer. the university is committed to maintaining a fair and respectful environment for all. to that end, and in accordance with federal and state law, board of regents policy, and university policy, georgia tech provides equal opportunity to all faculty, staff, students, and all other members of the georgia tech community, including applicants for admission and or employment, contractors, volunteers, and participants in institutional programs, activities, or services. georgia tech complies with all applicable laws and regulations governing equal opportunity in the workplace and in educational activities. georgia tech prohibits discrimination, including discriminatory harassment, on the basis of race, ethnicity, ancestry, color, religion, sex (including pregnancy), sexual orientation, gender identity, gender expression, national origin, age, disability, genetics, or veteran status in its programs, activities, employment, and admissions. this prohibition applies to faculty, staff, students, and all other members of the georgia tech community, including affiliates, invitees, and guests. further, georgia tech prohibits citizenship status, immigration status, and national origin discrimination in hiring, firing, and recruitment, except where such restrictions are required in order to comply with law, regulation, executive order, or attorney general directive, or where they are required by federal, state, or local government contract. all members of the usg community must adhere to the usg statement of core values, which consists of integrity, excellence, accountability, and respect. these values shape and fundamentally support our university s work. additionally, all faculty, staff, and administrators must also be aware of and comply with the board of regents and georgia institute of technology s policies on freedom of expression and academic freedom. more information on these policies can be found here: board of regents policy manual | university system of georgia (usg.edu). </w:t>
        <w:br/>
        <w:br/>
        <w:t xml:space="preserve"> -------------------------------------------------------------------------------------- </w:t>
        <w:br/>
        <w:br/>
        <w:t xml:space="preserve"> j̲o̲b̲ ̲d̲e̲s̲c̲r̲i̲p̲t̲i̲o̲n̲:̲ ̲ overview: systems planning and analysis, inc. (spa) delivers high-impact, technical solutions to complex national security issues. with over 50 years of business expertise and consistent growth, we are known for continuous innovation for our government customers, in both the us and abroad. our exceptionally talented team is highly collaborative in spirit and practice, producing results that matter . come work with the best! we offer opportunity, unique challenges, and clear-sighted commitment to the mission. objective. responsive. trusted. spa s sea land air (sla) division supports a diverse portfolio of national security government clients, including the undersea enterprise, the navy surface community, the navy mpte enterprise, the air force, army, dod agencies, darpa, international clients including the canadian navy and australian defence force. our primary objective is to provide timely, objective and analytic assessments that integrate the policy, operational, technical, programmatic and acquisition aspects of our clients challenges. leveraging both in-domain and cross-domain expertise to maximize our clients success, sla division acts as trusted agents to senior decision-makers and key leaders and excels at providing data driven analytic insights, systems engineering, strategies and plans that address current and emerging challenges to national security. spa s air force and army programs group provides aviation-focused analysis and program management for life-cycle systems engineering and logistics support, rapid capabilities development and fielding, cyber warfare operations, nuclear c3, and integrated air and missile defense planning. we provide advanced studies, wargame development, and analysis to support materiel operations, supply strategies, and fleet readiness. spa has a near term need for a principal engineer to join our growing team at joint base andrews, md. responsibilities: responsibilities will include supporting the design of wargames to meet a variety of purposes and objectives. analyzing, interpreting, and preparing briefings on operational concepts, military strategy, and doctrine as they pertain to wargaming design and objectives. preparing reports, talking papers, and related material regarding the wargames, to include briefings, documents and presentations to senior af and dod leadership. supporting the development and tailoring of wargame scenarios and vignettes. building wargame specific documents (such as wargame orders, tasking directives, and calling messages). developing, maintaining, modernizing, managing, and employing the wargame information environment (wie) and related components. providing and maintaining a high level of subject-matter expertise for wargame support, participation, adjudication, facilitation, and analysis. qualifications: required qualifications: bachelor s degree with a minimum of 15 years of related software development experience and developing technical tools the candidate(s) shall have excellent communications skills in terms of writing and presenting briefings documented experience in and working knowledge of wargame information environment (wie) technologies, gis tools documented experience in systems engineering support in development, deployment, integration, verification, testing, maintenance, and demonstration ts sci eligible security clearance is mandatory desired qualifications: master s degree </w:t>
        <w:br/>
        <w:br/>
        <w:t xml:space="preserve"> -------------------------------------------------------------------------------------- </w:t>
        <w:br/>
        <w:br/>
        <w:t xml:space="preserve"> j̲o̲b̲ ̲d̲e̲s̲c̲r̲i̲p̲t̲i̲o̲n̲:̲ ̲ freedom technology solutions group is seeking a software engineer for one of our contracts that offers exciting opportunities to support essential services and mission critical activities across the enterprise. our mission supports the government corporate management services (cms) by providing full life cycle support services through the sustainment, modernization, and transformation of the enterprise corporate applications. these applications are used across the government enterprise and are critical to the daily functions of thousands of users across acquisition, business, finance, hr, training, recruitment, program management, security, logistics and more. come join our diverse and growing team with lots of opportunities! collaborate with the existing team to provide development and support for mission-critical security applications, spanning various technologies across the stack support and maintain 9 independent applications, utilizing front-end technologies such as angular and vue for user interface development work with a diverse range of backend technologies, including node and java, to ensure the seamless operation of critical applications provide application development and production support, addressing issues and optimizing application performance for mission-critical functions code, test, and troubleshoot applications deployed within a cloud infrastructure, ensuring reliability and availability required qualifications: ts sci with polygraph a bachelor s degree in a technical discipline and twelve (12) years of experience in software development engineering. sixteen (16) years of experience in software development engineering may be substituted in lieu of a degree experience working with front-end technologies including javascript willingness to learn new technologies experience with mongodb or other nosql database experience experience developing and updating technical documentation desired qualifications: experience with java, node.js, angularjs, angular, vuejs or comparable javascript frameworks libraries experience working with git for source code management experience working with the aws platform experience working in an agile development team experience managing the full software development lifecycle (sdlc) to include requirements definition, design, development, test, deployment, and sustainment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 kubernetes platform engineer, senior the opportunity: you will work with other developers and engineers using agile processes to perform full life cycle development, including the design, implementation, and testing of secure runtime platforms, and other management capabilities, to host containerized mission application and support cloud-to-edge devsecops solutions. you will use technologies such as containers, kubernetes, helm, and other supporting tools to develop a secure and reliable application platform designed for disconnected environments at the tactical edge. you will use technologies such as ansible, rancher tools, and gitlab to develop automated configuration management processes and automated pipelines for deployment to targeted remote devices. you will apply your deep knowledge of kubernetes, modern automation and configuration management processes, and modern application deployment techniques to deliver production-ready infrastructure, work on complex problems, and provide highly innovative solutions. join us. the world can t wait. you have: 10+ years of experience with platform management, devops, cloud, and infrastructure in an industry environment 5+ years of experience configuring, managing, and troubleshooting kubernetes 5+ years of experience migrating or deploying containerized applications into kubernetes 5+ years of experience configuring networking and ingress, storage, and security in kubernetes 5+ years of experience configuring or integrating logging, monitoring, and metrics capabilities into kubernetes 3+ years of experience with automation and scripting, including ansible and bash scripts 3+ years of experience developing helm charts, and developing devops pipelines in tools such as gitlab ci knowledge of networking concepts and how to troubleshoot issues secret clearance bachelor s degree nice if you have: experience with rancher rke2 experience with rancher or rancher multi cluster manager experience with redhat enterprise linux (rhel) experience working in secure environments experience with automated scripts to install and harden operating systems using government stigs kubernetes and cloud native associate (kcna), kubernetes and cloud native security associate (kcsa), certified kubernetes application developer (ckad), certified kubernetes administrator (cka), or certified kubernetes security specialist (cks) certification clearance: applicants selected will be subject to a security investigation and may need to meet eligibility requirements for access to classified information;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$75,600 to $172,000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id16-g </w:t>
        <w:br/>
        <w:br/>
        <w:t xml:space="preserve"> -------------------------------------------------------------------------------------- </w:t>
        <w:br/>
        <w:br/>
        <w:t xml:space="preserve"> j̲o̲b̲ ̲d̲e̲s̲c̲r̲i̲p̲t̲i̲o̲n̲:̲ ̲ anduril industries is a defense technology company with a mission to transform u.s. and allied military capabilities with advanced technology. by bringing the expertise, technology, and business model of the 21st century s most innovative companies to the defense industry, anduril is changing how military systems are designed, built and sold. anduril s family of systems is powered by lattice os, an ai-powered operating system that turns thousands of data streams into a realtime, 3d command and control center. as the world enters an era of strategic competition, anduril is committed to bringing cutting-edge autonomy, ai, computer vision, sensor fusion, and networking technology to the military in months, not years. the role we build lattice, the foundation for everything we do as a defense technology company. our engineers are talented and hard-working, motivated to see their work rapidly deployed on the front lines. our team is not just building an experiment in waiting, we deploy what we build on the southern border, iraq, ukraine and more. we have open roles across platform engineering, ranging from core infrastructure to distributed systems, web development, networking and more. we hire self-motivated people, those who hold a higher bar for themselves than anyone else could hold for them. if you love building infrastructure, platform services, or just working in high performing engineering cultures we invite you to apply! you should apply if you: 7+ years working in an engineering setting: a startup (or startup-like environment), engineering school, etc. if you ve succeeded in a low structure, high autonomy environment you ll succeed here! at least 3+ years working with a variety of programming languages such as rust, go, c++, java, python, javascript typescript, etc. have experience working with customers to deliver novel software capabilities want to work on building and integrating model software hardware-in-the-loop components by leveraging first and third party technologies (related to simulation, data management, compute infrastructure, networking, and more). love building platform and infrastructure tooling that enables other software engineers to scale their output enjoy collaborating with team members and partners in the autonomy domain, and building technologies and processes which enable users to safely and rapidly develop and deploy autonomous systems at scale. are a u.s. person because of required access to u.s. export controlled information note: the above bullet points describe the ideal candidate. none of us matched all of these at once when we first joined anduril. we encourage you to apply even if you believe you meet only part of our wish list. nice to have you ve built or invented something: an app, a website, game, startup professional software development lifecycle experience using tools such as version control, cicd systems, etc. a deep, demonstrated understanding of how computers and networks work, from a single desktop to a multi-cluster cloud node experience building scalable backend software systems with various data storage and processing requirements experience with industry standard cloud platforms (aws, azure), ci cd tools, and software infrastructure fundamentals (networking, security, distributed systems) ability to quickly understand and navigate complex systems and established code bases experience implementing robot or autonomous vehicle testing frameworks in a software-in-the-loop or hardware-in-the-loop (hitl) environment experience with modern build and deployment tooling (e.g. nixos, terraform) experience designing complex software systems, and iterating upon designs via a technical design review process familiarity with industry standard monitoring, logging, and data management tools and best practices a bias towards rapid delivery and iteration salary: $168k-$252k + rsu the salary range for this role is an estimate based on a wide range of compensation factors, inclusive of base salary only. actual salary offer may vary based on (but not limited to) work experience, education and or training, critical skills, and or business considerations. highly competitive equity grants are included in the majority of full time offers; and are considered part of anduril s total compensation package. additionally, anduril offers top-tier benefits for full-time employees, including: platinum healthcare benefits: for u.s. roles, we offer top tier platinum coverage (medical, dental, vision) that are 100% covered by anduril for you and 90% covered for your dependents. for uk roles, private medical insurance (pmi): anduril will cover the full cost of the insurance premium for an employee and dependents. for aus roles, private health plan through bupa: coverage is fully subsidized by anduril. basic life ad&amp;amp;d and long-term disability insurance 100% covered by anduril, plus the option to purchase additional life insurance for you and your dependents. extremely generous company holiday calendar including a holiday hiatus in december, and highly competitive pto plans. 16 weeks of paid caregiver &amp;amp; wellness leave to care for a family member, bond with your baby, or tend to your own medical condition. family planning &amp;amp; parenting support: fertility (eg, ivf, preservation), adoption, and gestational carrier coverage with additional benefits and resources to provide support from planning to parenting. mental health resources: we provide free mental health resources 24 7 including therapy, life coaching, and more. additional work-life services, such as free legal and financial support, available to you as well. a professional development stipend is available to all andurilians. daily meals and provisions: for many of our offices this means breakfast, lunch and fully stocked micro-kitchens. company-funded commuter benefits available based on your region. relocation assistance (depending on role eligibility). 401(k) retirement savings plan - both a traditional and roth 401(k). (us roles only) the recruiter assigned to this role can share more information about the specific compensation and benefit details associated with this role during the hiring process. anduril is an equal-opportunity employer committed to creating a diverse and inclusive workplace. the anduril team is made up of incredibly talented and unique individuals, who together are disrupting industry norms by creating new paths towards the future of defense technology. all qualified applicants will be treated with respect and receive equal consideration for employment without regard to race, color, creed, religion, sex, gender identity, sexual orientation, national origin, disability, uniform service, veteran status, age, or any other protected characteristic per federal, state, or local law, including those with a criminal history, in a manner consistent with the requirements of applicable state and local laws, including the ca fair chance initiative for hiring ordinance. we actively encourage members of recognized minorities, women, veterans, and those with disabilities to apply, and we work to create a welcoming and supportive environment for all applicants throughout the interview process. if you are someone passionate about working on problems that have a real-world impact, we d love to hear from you! to view anduril s candidate data privacy policy, please visit https: anduril.com applicant-privacy-notice . </w:t>
        <w:br/>
        <w:br/>
        <w:t xml:space="preserve"> -------------------------------------------------------------------------------------- </w:t>
        <w:br/>
        <w:br/>
        <w:t xml:space="preserve"> j̲o̲b̲ ̲d̲e̲s̲c̲r̲i̲p̲t̲i̲o̲n̲:̲ ̲ type of requisition: regular clearance level must currently possess: none clearance level must be able to obtain: none suitability: public trust other required: naci (t1) job family: software engineering job qualifications: skills: java, java software development, structured query language (sql) certifications: experience: 5 + years of related experience us citizenship required: yes job description: background: general dynamics information technology (gdit), a market leader and technology innovator, is seeking talented professionals to deliver detailed solutions to our customers. gdit has an opening for a senior java developers to join our team. this position provides an opportunity to join an expanding team that will continue to develop and expand a system that supports an existing government customer. we work closely with our customer to ensure that we continue to provide the updated services needed as they expand their own offerings to a growing list of other government organizations. the selected java developer candidate will work within established agile team to build and further advance gdit software systems and applications. in addition to receiving a competitive salary and generous health and personal benefits, the java developer will enhance their skill-set by working among a talented and technically accomplished group of colleagues. this employee will also enjoy a flexible work environment where contributions are recognized and rewarded. key responsibilities: the java developer conducts or participates in the research, design, and development of systems software, software applications and or tools for new programs and subprograms. responsibilities also include enhancements, modifications, and corrections to existing software. in addition, this employee is responsible for coding, testing, integrating, deploying, and documenting software solutions. basic qualifications: server-side software development including configuration of web servers (both ibm apache and iis), web services implementation (soap and rest), sql database (particularly ms sql server) usage, and xml processing. software development using java, junit, spring, hibernate, log4j, and other libraries using agile processes (scrum or kanban). tooling including netbeans, maven, git, and jira. cryptography services, especially certificate use and management. the senior level java developer must have at least five to seven years of experience with the technologies (may have less with the tools). the candidate must successfully complete a public trust background investigation. additional (desired) qualifications: smart card programming experience is highly desired. experience with the soapui and quartz task scheduler tools would be helpful. experience with .net programming would also be helpful. work location: primary location of work will be falls church, va. with occasional option to work remote as appropriate. scheduled weekly hours: 40 travel required: none telecommuting options: onsite work location: usa va falls church additional work locations: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we connect people with the most impactful client missions, creating an unparalleled work experience that allows them to see their impact every day. we create opportunities for our people to lead and learn simultaneously. from securing our nation s most sensitive systems, to enabling digital transformation and cloud adoption, our people are the ones who make change real.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 company overview ccg is a technology company focused on equipping customers with the capabilities and support to conduct intelligent and successful cyber operations. we do this by finding the most talented engineers and operators in the country, give them some of the most challenging problems facing the us government, and help them unleash their creativity and problem-solving skills. excellence is our standard and mission success is our metric. role become a more confident test engineer and expand your knowledge of automation and software development with ccg. you will support a mission that allows our customers to perform critical capabilities that address real world concerns and become a trusted voice in the process. gain familiarity with our current test practices and design new frameworks to help create a more robust testing suite. responsibilities design and document test plans, scenarios, scripts, or procedures perform manual testing as required assist in updating and developing automated test scripts document and monitor testing outcomes provide feedback to developers regarding functionality and usability of software manage ci cd pipeline integrations with the support of the developers minimum qualifications must be able to obtain a dod ts sci security clearance experience creating and implementing tests using pytest bachelors degree in computer engineering, computer science, software engineering, or a related technical discipline. degree requirement can be met with four years of hands on experience in a qa test engineer or similar full time position ability to validate software requirements through multiple forms of test with limited to no supervision - this is typically achieved after a minimum of 3 years of full time industry experience and a bachelors degree. experience must include a combination of functional, usability, performance, security, stress, compatibility, internationalization, and regression testing. experience performing manual testing experience writing test cases, maintaining test suites, defining test requirements possess a general understanding of computer networking principles possess a drive for excellence and quality; ability to place team success before self ability to develop scripts to automate the qa test process preferred qualifications more than 2 years of relevant experience in the cyber operations domain experience providing usability input to engineers experience writing software in python or c c++ experience working with docker containerized software ci cd pipeline management we are an equal opportunity employer. all qualified applicants will receive consideration for employment without regard to race, color, religion, sex, sexual orientation, gender identity, national origin, disability, or veteran status. #liremote </w:t>
        <w:br/>
        <w:br/>
        <w:t xml:space="preserve"> -------------------------------------------------------------------------------------- </w:t>
        <w:br/>
        <w:br/>
        <w:t xml:space="preserve"> j̲o̲b̲ ̲d̲e̲s̲c̲r̲i̲p̲t̲i̲o̲n̲:̲ ̲ are you passionate about the chance to bring your analytical processing experience to a world class organization that is leading the way in both content and technology to serve and protect our citizens home and abroad? do you have the skills necessary to design new software solutions for customers? then thomson reuters special services (trss) is looking for you! what you ll do: as a senior software engineer , you will be responsible for working on projects that support and extend the full stack of the trss solutions suite to deliver global data using advanced search, big data ingestion and analytical processing using tools like mongodb, elastic, and kafka as well as building leading edge web applications. you will work closely with the other members of the trss analytical staff and development to capture customer requirements and design new solutions. this role requires a polyglot engineer who is comfortable with data-intensive systems as well as some frontend ui development. you will be working with an extensive codebase, but this role is a great opportunity to engage in new development. as the s enior software engineer, you will also contribute to a variety of areas including: you will be expected to turn ideas in technical solutions with minimal direction you may be asked to lead projects or efforts and will act as a mentor to less experienced developers you will be part of the specialized trss development team and will design implement and deliver software solutions and data science efforts, as well as enhance and support existing applications you will engage the trss analytical staff to gather requirements, generate ideas, and develop documentation you will demo new software solutions as needed you will learn and expand your skill set on the job you will be expected to own your work and be passionate about the success of the customer about you: you re a good fit for the role of senior software engineer if you have: b.s. in computer science or software engineering or equivalent work experience at least 3 years of professional software development experience be of strong moral and ethical character and have a strong personal work ethic experience mentoring less experienced developers and or leading small projects or teams strong engineering and problem-solving skills must be a passionate, smart, and articulate technologist development experience with the following stack - backend: java springboot database: mongodb, mysql devops: docker containerization, jenkins, git, maven ability to obtain and maintain a u.s. national security clearance u.s. citizenship essential to comply with government contract agency or department of federal government requirements the following skills and tools are preferred, but not required: frontend: react (preferred), angular, or vue aws experience strongly desired neo4j or other graph technology kafka grails, groovy elasticsearch what s in it for you? at thomson reuters special services, our people are our greatest assets. here are some of the benefits we offer for your personal and professional growth: our culture: globally recognized and award-winning reputation for equality, diversity and inclusion, flexibility, work-life balance, and more wellbeing: comprehensive benefit plans; company-wide mental health day off; headspace app subscription; retirement, savings, tuition reimbursement, and employee incentive programs; resources for mental, physical, and financial wellbeing learning &amp;amp; development: environment that encourages continuous learning and development social impact: six employee-driven employee resource groups; two paid volunteer days annually; environmental, social and governance (esg) initiatives for local and global impact compensation: competitive salary and bonus component with market-leading benefits #li-cs1 in the united states, thomson reuters offers a comprehensive benefits package to our employees. our benefit package includes market competitive health, dental, vision, disability, and life insurance programs, as well as a competitive 401k plan with company match. in addition, thomson reuters offers market leading work life benefits with competitive vacation, sick and safe paid time off, paid holidays (including two company mental health days off), parental leave, sabbatical leave. these benefits meet or exceeds the requirements of paid time off in accordance with any applicable state or municipal laws. finally, thomson reuters offers the following additional benefits: optional hospital, accident and sickness insurance paid 100% by the employee; optional life and ad&amp;amp;d insurance paid 100% by the employee; flexible spending and health savings accounts; fitness reimbursement; access to employee assistance program; group legal identity theft protection benefit paid 100% by employee; access to 529 plan; commuter benefits; adoption &amp;amp; surrogacy assistance; tuition reimbursement; and access to employee stock purchase plan. thomson reuters complies with local laws that require upfront disclosure of the expected pay range for a position. the location(s) for this role include one or more of the following metro locations: los angeles, new york city, san francisco, washington, dc. the base compensation range for the role in any of those locations is $100,900 - $187,300. the base compensation range in other locations may vary. this role may also be eligible for an annual bonus based on a combination of enterprise and individual performance. base pay is positioned within the range based on several factors including an individual s knowledge, skills and experience with consideration given to internal equity. base pay is one part of a comprehensive total reward program which also includes flexible and supportive benefits and other wellbeing programs. do you want to be part of a team helping re-invent the way knowledge professionals work? how about a team that works every day to create a more transparent, just and inclusive future? at thomson reuters, we ve been doing just that for almost 160 years. our industry-leading products and services include highly specialized information-enabled software and tools for legal, tax, accounting and compliance professionals combined with the world s most global news services – reuters. we help these professionals do their jobs better, creating more time for them to focus on the things that matter most: advising, advocating, negotiating, governing and informing. we are powered by the talents of 26,000 employees across more than 70 countries, where everyone has a chance to contribute and grow professionally in flexible work environments that celebrate diversity and inclusion. at a time when objectivity, accuracy, fairness and transparency are under attack, we consider it our duty to pursue them. sound exciting? join us and help shape the industries that move society forward. accessibility as a global business, we rely on diversity of culture and thought to deliver on our goals. to ensure we can do that, we seek talented, qualified employees in all our operations around the world regardless of race, color, sex gender, including pregnancy, gender identity and expression, national origin, religion, sexual orientation, disability, age, marital status, citizen status, veteran status, or any other protected classification under applicable law. thomson reuters is proud to be an equal employment opportunity affirmative action employer providing a drug-free workplace. we also make reasonable accommodations for qualified individuals with disabilities and for sincerely held religious beliefs in accordance with applicable law. protect yourself from fraudulent job postings click here to know more. more information about thomson reuters can be found on https: thomsonreuters.com. </w:t>
        <w:br/>
        <w:br/>
        <w:t xml:space="preserve"> -------------------------------------------------------------------------------------- </w:t>
        <w:br/>
        <w:br/>
        <w:t xml:space="preserve"> j̲o̲b̲ ̲d̲e̲s̲c̲r̲i̲p̲t̲i̲o̲n̲:̲ ̲ sr. elastic cloud engineer dhs rate: 150k-180k year remote - based in fairfax va marathon ts is seeking a senior elastic cloud engineer to work in our fairfax, va office . marathon ts is currently seeking a detail oriented, diligent, and energetic sr elastic cloud engineer in support of the department of homeland security (client) continuous diagnostics and mitigation (cdm) dashboard ecosystem program. the cdm dashboard program provides cybersecurity tools, integration services, and dashboards to participating agencies to support them in improving their respective security posture. cdm is a large, client-managed program which is comprised of several large contracts and various services. we are delivering the next generation cdm dashboard. the cdm dashboard increases visibility and insight in federal agencies cybersecurity posture by aggregating, displaying, and reporting data collected from tools and sensors deployed on agencies networks which then report to a client-managed federal dashboard. the cdm dashboard is comprised of multiple commercial off the shelf (cots) and open source products, software configuration packages and custom code which work together to operate as a single dashboard solution, tailored to meet client requirements. core technologies include elasticsearch and kibana.the ideal sr. elastic cloud engineer candidate must be able to proactively work independently as well as part of a team to achieve program objectives. this person primarily performs duties of: implementation and management of elastic cloud enterprise (ece) and ability to optimize for storage, compute, and reliability objectives of elasticsearch clusters operating within ece configuring and monitoring elastic cross cluster search (ccs) including connection management and troubleshooting follow life cycle processes to move solutions from dev to test to pre-staging to production; including defining, designing and implementing automated processes configuring and maintaining linux based operating system files in support of the elasticsearch products (yum updates and product version upgrades) installing and configuring an elastic cloud enterprise (ece) solution in non-production and production environments securing the solution with tls, certificates, sso piv authentication, and encryption technologies defining and implementing logging and monitoring strategies to ensure optimal system performance testing data flows, troubleshooting issues, and monitoring the health of the solution and servers to maximize performance and minimize downtime defining and implementing data lifecycle management provide technical guidance and mentoring to more junior resources required skills: 4+ years of hands-on experience installing, configuring, and administering the elastic stack including elasticsearch clusters with at least 3+ years of this experience in a production environment. this experience must include defining and implementing logging strategies for purposes of system health monitoring and troubleshooting. 3+ years of hands-on experience installing, configuring, and administering elastic cloud enterprise (ece) in a production environment. at least 2+ years of this experience must be in a production environment. 3+ years of hands on experience managing cloud infrastructure, preferably within aws. this experience must include scaling and capacity management for ece. 1+ year of experience defining and implementing index lifecycle management policies including using of frozen tier and searchable snapshots. experience working with automated configuration management tools and playbooks (e.g., ansible, chef, puppet, saltstack), docker containers, and github. candidate is required to be a us citizen with the ability to obtain client suitability entry on duty (eod). desired skills: advanced knowledge of linux, centos and or red hat enterprise linux (rhel) skills advanced knowledge of elasticsearch s cross-cluster search (ccs) feature – including optimizing performance, troubleshooting, security, and managing connections intermediate level knowledge of data ingest using the elastic stack using logstash and beats experience working in devsecops environments within agile organizations experience with cdm tools and agencies, including cdm tools and the role they play in government environments experience with leading the execution of fisma related programs across large and complex multi-agency environments experience supporting large federal programs ($200m+) excellent communication, and relationship skills to articulate advanced technical topics and build consensus among stakeholders active client suitability entry on duty (eod) marathon ts is committed to the development of a creative, diverse and inclusive work environment. in order to provide equal employment and advancement opportunities to all individuals, employment decisions at marathon ts will be based on merit, qualifications, and abilities. marathon ts does not discriminate against any person because of race, color, creed, religion, sex, national origin, disability, age or any other characteristic protected by law (referred to as "protected status "). job type: full-time pay: $150,000 - $180,000 per year benefits: 401(k) dental insurance health insurance schedule: 12 hour shift application question(s): this position has a clearance requirement that all candidates must be us citizens and are able to bass a department of homeland security eod clearance. do you meet this requirement? education: bachelor s (preferred) experience: elastic stack: 4 years (required) managing aws cloud infrastructure: 3 years (required) location: fairfax, va (required) work location: remote </w:t>
        <w:br/>
        <w:br/>
        <w:t xml:space="preserve"> -------------------------------------------------------------------------------------- </w:t>
        <w:br/>
        <w:br/>
        <w:t xml:space="preserve"> j̲o̲b̲ ̲d̲e̲s̲c̲r̲i̲p̲t̲i̲o̲n̲:̲ ̲ oversees day to day application development projects and engineering while leading continuous improvement on process definition and compliance. directly manages software engineers and project managers. acts as a player coach, meaning implementing high-quality code when the scenario warrants, while also guiding the strategic implementation approach of the development team. conducts code reviews to ensure code quality is aligned to defined standards. delivers on commitments to discipline partners and collaborates with architects on major digital initiatives across multiple channels (voice, web, mobile, api). functions as the technical decision-maker and problem solver to deliver projects on time and on budget. promotes delivering quality and manages the application development team to promote satisfaction with all technology teams and business partners by following standard application development tools and processes. manages continuous improvement program to improve quality, consistency, and client satisfaction. candidate profile education and experience required: 12+ years of application development leadership experience that includes: o 10+ years of technical experience within architecture development, integration of backend systems, and development and deployment of content management systems (cms) o in-depth knowledge of integration approaches and architectures o strong fundamentals in modern front-end engineering using react.js, next.js and the associated ecosystem o deep understanding of the cloud-native solution, microservices-architecture, and at least one or more of the following areas: api orchestration architecture, mobile-front end architecture, customer engagement architecture o knowledge of backend technologies – node.js, java, sql, nosql, spring boot, kafka o deep expertise in digital customer experience platforms (adobe aem and marketing cloud, analytics, dtm, target) o ability to bridge the gap between technology and business o self-driven, curious and a fast learner, and able to work in a fast-paced environment launching new consumer products to market o possess strong problem-solving skills and the ability to prioritize and manage multiple tasks o strong interpersonal and stakeholder management skills with the ability to coordinate between technical and business teams o relevant experience in systems integration and development, package analysis, and implementation o experience designing cloud native solutions (e.g., aws, azure) o excellent collaborator, working in fully agile product or software delivery teams regionally o excellent written and verbal communication skills, as well as presentation skills o influencing technology strategy by providing strategic advice, being a trusted advisor to discipline partners for leveraging customizing software to meet their digital marketing requirements o management of multiple omni-channel development efforts integrating with multiple back-end systems o experience managing third-party vendors and contractors in independent development environments. o experience with automation, ci cd, release management processes and application deployments to adobe cloud. o experience with multiple public cloud platforms like aws and azure o strong understanding of api platforms, back-end services, database and networking components of full stack infrastructure o working in a product-based model and building strong partnerships with product owners by providing innovative technology solutions to complex business problems o ability to communicate complex technology solutions to both product owners in a business-friendly manner and to enterprise architects in most technical detail direct management of complex budgets in excess of ***m+ annual direct and indirect costs direct management of cross functional, sourced, or matrixed teams undergraduate graduate degree or equivalent education + experience preferred: demonstrated success leading medium- to large-scale initiatives transformations proven management experience in strategic planning and budgeting within one or more business groups experience with and knowledge of it outsourcing activities in a managed services environment proven management experience in application development across waterfall and agile environments. proven knowledge of sdlc; good understanding of itil v3 framework proven knowledge of agile methodology; preferably safe agile good process management, negotiating, influencing and problem resolution skills proven ability to effectively prioritize and execute tasks in a high-pressure environment knowledge of business environment, service requirements and hospitality culture demonstrated ability to assess customer client needs, creatively approach solutions, decide and influence appropriate courses of action ability to understand and communicate the lifecycle of technologies and applications and to translate into business strategies for the client organizations. solid understanding of it financial structures and ability to manage to corporate financial processes and standards - including drivers of process costs strong verbal and written communication skills with the ability to articulate complex technical ideas in easy to understand business terms ability to accomplish results through others, particularly by establishing relationships, effective controls and leading in a managed service environment core work activities managing application development standards, processes, and tools works with direct reports to facilitate consistency of service delivery across client groups facilitates compliance with the standard set of application development tools and processes that will drive consistency and predictability throughout the sdlc for all client groups including: o sdlc standard tools and processes for both waterfall and agile development o estimating standard tools and processes, incorporating flexibility for small and large projects o deployment standard tools and processes monitors projects for adherence to defined application development processes communicates to application development leaders opportunities to create broader it related and corporate standards and policies where necessary communicates important application development policy changes that affect service provider and or client operations managing day-to-day relationships with teams manages application development projects in partnership with it teams, business partners and providers o provides project management of business projects o oversees effective reporting within application development team o leads project reviews with team on application development projects o manages day-to day relationships with all it teams to promote the delivery of services that meet or exceed the client expectations o monitors projects for alignment with defined business case process o drives timely resolution of escalated service delivery problems and minimizes the impact of any client service delivery issues o manages, and improves service level reporting for application development o provides early warning to the appropriate business partnership &amp;amp; planning leaders and team regarding degraded or missed service levels o assists with application, development and maintenance of service provider project management standards and tools o participates in client portfolio and demand management processes, and engages service providers to ensure client satisfaction works with application development service providers o validates the service provider(s) performs the services agreed to by the master services agreement in a manner that is consistent with both the spirit and the letter of the agreement o works with team to progress the service providers services to match client needs o facilitates team and service provider compliance with the agreement o validates service levels meet business needs o facilitates the definition and enforcement of good service provider contracts supports the it organization o provides input to it s business strategy and planning as needed o supports and follows defined it governance decision rights, standards and practices o emphasizes accuracy and effectiveness of estimating and planning management with team o provides input to business discipline and continent it budgets implementing and managing continuous improvement program drives adoption of cmmi or similar metrics to demonstrate continuous improvement and alignment with the industry demonstrates continuous improvement through metrics of quality consistency and client satisfaction works with application development service providers, it teams, and business partners to implement continuous improvement activities responds to issues identified in project surveys or other feedback processes, to continually improve client satisfaction management competencies leadership communication - conveys information and ideas to others in a convincing and engaging manner through a variety of methods. leading through vision and values - keeps the organization s vision and values at the forefront of employee decision making and action. managing change - initiates and or manages the change process and energizes it on an ongoing basis, taking steps to remove barriers or accelerate its pace; serves as role model for how to handle change by maintaining composure and performance level under pressure or when experiencing challenges. problem solving and decision making - identifies and understands issues, problems, and opportunities; obtains and compares information from different sources to draw conclusions, develops and evaluates alternatives and solutions, solves problems, and chooses a course of action. professional demeanor - exhibits behavioral styles that convey confidence and command respect from others; makes a good first impression and represents the company in alignment with its values. strategy development - develops business plans by exploring and systematically evaluating opportunities with the greatest potential for producing positive results; ensures successful preparation and execution of business plans through effective planning, organizing, and on-going evaluation processes. managing execution building a successful team - uses an effective interpersonal style to build a cohesive team; inspires and sustains team cohesion and engagement by focusing the team on its mission and importance to the organization. strategy execution – ensures successful execution across of business plans designed to maximize customer satisfaction, profitability, and market share through effective planning, organizing, and on-going evaluation processes. driving for results - sets high standards of performance for self and or others; assumes responsibility for work objectives; initiates, focuses, and monitors the efforts of self and or others toward the accomplishment goals; proactively takes action and goes beyond what is required. building relationships customer relationships - develops and sustains relationships based on an understanding of customer stakeholder needs and actions consistent with the company s service standards. global mindset - supports employees and business partners with diverse styles, abilities, motivations, and or cultural perspectives; utilizes differences to drive innovation, engagement and enhance business results; and ensures employees are given the opportunity to contribute to their full potential. strategic partnerships - develops collaborative relationships with fellow employees and business partners by making them feel valued, appreciated, and included; explores partnership opportunities with other people in and outside the organization; influences and leverages corporate and continental shared services and or discipline leaders (e.g., hr, sales &amp;amp; marketing, finance, revenue management) to achieve objectives; maintains effective external relations with government, business and industry in respective countries; performs effectively as a liaison between locations, disciplines, and corporate to ensure needed resources are received and corporate strategies are understood and executed. generating talent and organizational capability developing others - plans and supports the development of others skills and capabilities so that they can fulfill current or future job role responsibilities more effectively; provides high visibility to individuals with potential; offers challenging assignments that build confidence and credibility and provides such individuals with a personal vision for their future. organizational capability - evaluates and adapts the structure of assignments and work processes to best fit the needs and or support the goals of an organizational unit. learning and applying professional expertise business acumen - understands and utilizes business information to manage everyday operations and generate innovative solutions to approach business and administrative challenges. technical acumen - understands and utilizes professional skills and knowledge in a specific functional area to conduct and manage everyday business operations and generate innovative solutions to approach function-specific work challenges. o technical intelligence: knowledge and ability to identify technological opportunities and threats that could affect the future growth and survival of the business. o technology life cycle: knowledge of the life cycle of technologies and how applications, infrastructure, and processes relate to these timelines. o it systems: knowledge of it systems supporting the business including benefits, requirements, costs, justification, and operations. o it resources: the ability to secure and manage it resources to achieve business objectives (e.g., contracts, vendor relationships, financial accountability, portfolio management, information and resource planning) and measure project impact. continuous learning - actively identifies new areas for learning; regularly creates and takes advantage of learning opportunities; uses newly gained knowledge and skill on the job and learns through their application. strategy knowledge - understanding and utilizing professional skills and knowledge in a specific functional area to conduct and manage business operations and generate innovative solutions to approach function-specific strategic work challenges. view less </w:t>
        <w:br/>
        <w:br/>
        <w:t xml:space="preserve"> -------------------------------------------------------------------------------------- </w:t>
        <w:br/>
        <w:br/>
        <w:t xml:space="preserve"> j̲o̲b̲ ̲d̲e̲s̲c̲r̲i̲p̲t̲i̲o̲n̲:̲ ̲ spatial front provides it solutions to federal, state, and local governments, and the private sector. we are searching for a gis developer. this is a large-scale it software development effort implementing scaled agile framework (safe). we are looking for a gis developer. the candidate will develop web based gis applications with arcgis javascript api. responsibilities: work efficiently as a gis developer in an agile environment with a delivery expectation of new features. work extensively with esri s suite of applications and tools to develop web-based products. designs develop, enhances, debugs, and implements interactive and batch software. researches, tests, builds and coordinates the conversion and or integration of new products based on client requirements. consults with project teams and end-users to identify application requirements. performs feasibility analysis on potential future projects to management. assists in the evaluation and recommendation of application software packages, application integration, and testing tools. resolves problems with software and responds to suggestions for improvements and enhancements. effective communications, verbal and written, with the customers, managers, and others is required. qualifications: a bachelor s degree in related field of study. 3+ years of experience of web gis application development using arcgis javascript api. react experience is a plus. experience of arcgis services is a plus experience of geoprocessing service development is a plus strong attention to detail. excellent communication skills. able to work well in a team setting. ability to learn. good team player. additional information: in order to meet the clearance requirements for this opportunity, candidates must be authorized to work in the united states. ability to pass a us public trust background investigation for access to the client site and computing systems. you must have lived in the us for the past three (3) years. all candidates will be subject to a complete background check to include, but not limited to criminal history, education verification, professional certification verification, verification of previous employment and credit history. other information: the salary range for this position is $65,000 - $105,000 annually. for information on sfi s benefits please visit http: www.spatialfront.com pages career.html this is a full-time remote position. please no agencies, third parties, or corp-to-corp. equal-opportunity employer, eoe aa m f vet disability. spatial front inc. participates in e-verify. </w:t>
        <w:br/>
        <w:br/>
        <w:t xml:space="preserve"> -------------------------------------------------------------------------------------- </w:t>
        <w:br/>
        <w:br/>
        <w:t xml:space="preserve"> j̲o̲b̲ ̲d̲e̲s̲c̲r̲i̲p̲t̲i̲o̲n̲:̲ ̲ description: natech is recruiting for a web developer to join our team supporting the national geospatial intelligence agency (nga) through the multi-intelligence analytical and collection support services (“macss”) contract with our partner bae systems. all personnel must have current ts sci clearance to be considered and must be willing to undergo a counter-intelligence (ci) or a full scope (fs) polygraph if required and be subject to nga s security financial disclosure (nsfd) program. this individual will provide dynamic interactive presentations to support nga geospatial analysis. multimedia specialists are web developers coders specializing in the display of nga information in html-5, css, java script, and web framework, and or other industry standard formats. requirements: required education and experience: three (3) to ten (10) years of relevant, demonstrated experience in working with front-end development experience in writing and manipulating html-5, css, javascript strong developing and authoring skills in adobe, excellent user interface design, strong concept of database or sql statements ability to lead projects, excellent customer service and oral communication, quality assurance, visual communication techniques, and programming techniques experience in system applications, database designs, database programming, and networking skills knowledge and expertise in development of rich interactive multimedia products and electronic publishing tradecraft. - extensive experience with commercial electronic publishing applications-adobe creative suite, microsoft office suite, adobe acrobat; structured authoring software ability to incorporate audio, video, graphics, and textual data to create highly advanced presentations. demonstrate skills using modern web development tools and libraries, such as vue.js, angular, react, git, node.js, sql, sass, and jquery proficiency with a modern ide such as visualstudio code. all qualified applicants will receive consideration for employment without regard to race, color, religion, sex, sexual orientation, gender identity, national origin, disability or protected veteran status. </w:t>
        <w:br/>
        <w:br/>
        <w:t xml:space="preserve"> -------------------------------------------------------------------------------------- </w:t>
        <w:br/>
        <w:br/>
        <w:t xml:space="preserve"> j̲o̲b̲ ̲d̲e̲s̲c̲r̲i̲p̲t̲i̲o̲n̲:̲ ̲ enjoy problem-solving, need a venue to display your creativity, and emerging technologies pique your interest; if so, barrow wise consulting, llc is for you. as a multi-disciplined leader, you understand the gifts that set you apart from everyone else. demonstrate innovative solutions to our clients. join barrow wise consulting, llc today. responsibilities: the salesforce developer will support barrow wise s nist project and perform the following duties: resolve software-related changes and issues design salesforce crm platforms to ensure the proper configuration and protection for storage and processing of high confidentiality data, including familiarity with nist security controls for cloud systems collaborates with the nist salesforce internal development team research, review, and propose implementation approaches and designs follow nist salesforce development code standards and processes develop monthly reports and changelog reports create process documentation outlining the backend workflow of salesforce applications document source code for compiling systems administration scripts stored in a nist-hosted source code repository performing related duties as required work remotely an ideal candidate has the following: u.s. citizenship bachelor s degree at least 4 years of experience with using the salesforce platform at least 2 years of experience with salesforce development (apex, soql, triggers and controllers, visualforce, salesforce experience sites, lightning web component, java) experience with salesforce rest apis and general api design, including authentication and authorization using oauth 2.0, openid connect, saml 2.0 experience with salesforce customizations (custom objects, custom tabs, custom fields, validation rules, lightning pages, page layouts, record types, flows, assignment rules, automated approval, notifications) experience with agile software development methodology with version control software (gitlab and git) using microsoft visual studio enterprise software development tool as ide at least 2 years of experience with source code control mechanisms, such as git with salesforce metadata at least 1 year of experience with salesforce dx hold an industry-relevant salesforce certification join the team at barrow wise consulting, llc, for a fulfilling and engaging experience! our team is dedicated to providing innovative solutions to our clients in an ethical and diverse work environment. we offer competitive compensation packages, excellent benefits, and opportunities for growth and advancement. barrow wise is an equal-opportunity, drug-free employer committed to diversity in the workplace. minority female disabled protected veteran lbgt are welcome to apply. our employees stand behind barrow wise s core values of integrity, quality, innovation, and diversity. we are confident that barrow wise s core values, business model, and team focus create positive career paths for our employees. barrow wise will continue to lead the industry in delivering new solutions to clients and persevere until the client is overjoyed. </w:t>
        <w:br/>
        <w:br/>
        <w:t xml:space="preserve"> -------------------------------------------------------------------------------------- </w:t>
        <w:br/>
        <w:br/>
        <w:t xml:space="preserve"> j̲o̲b̲ ̲d̲e̲s̲c̲r̲i̲p̲t̲i̲o̲n̲:̲ ̲  class="jobsearch-jobdescriptiontext jobsearch-jobcomponent-description css-kqe8pq eu4oa1w0"&gt;opportunities to ignite your passion, crc services include intelligence analysis, business management, cyber operations, and information technology consulting services to the department of defense (dod), intelligence community (ic) and other federal agencies. we offer a wide range of career opportunities and exceptional benefits. job summary: crc seeks a qualified software engineer in fort meade, md. description: the software engineer develops, maintains, and enhances complex and diverse software systems (e.g., processing-intensive analytics, novel algorithm development, manipulation of extremely large data sets, real 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 shelf (cots) government off-the-shelf (gots) in place of new development, and requirements analysis and synthesis from system level to individual software components. responsibilities: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applies knowledge of itom, itsm, hrsd, csm and or service portal. codes with programming languages and databases including html, css, javascript.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minimum requirements: a current &amp;amp; active top secret sci clearance and polygraph required. main technologies required: python, terraform, aws bachelor s degree in computer science or related discipline from an accredited college or university is required. four (4) years of additional swe experience on projects with similar software processes may be substituted for a bachelor s degree. one (1) year experience developing and customizing core applications such as incident, problem, change, knowledge, and service catalog. two (2) years of it application systems experience in technology solutions delivery is required. clear resolution consulting (crc), our employees are the heart and spirit of our company. we rely on their dedication to excellence and their knowledge of our client s requirements to help them meet their most complex challenges . our employees blend of technical skills, innovation and dedication drives our continued success, and we take our responsibility to them seriously. at crc you ll find a fulfilling career and a great place to work — one that challenges you, fuels your need for creativity and innovation, and inspires teamwork and mutual respect. we are an equal opportunity employer. all qualified applicants will receive consideration for employment without regard to race, color, religion, sex (including pregnancy and gender identity), national origin, political affiliation, sexual orientation, marital status, disability, genetic information, age, membership in an employee organization, retaliation, parental status, military service, any other non-merit factor, or any other characteristic protected by law.</w:t>
        <w:br/>
        <w:br/>
        <w:t xml:space="preserve"> -------------------------------------------------------------------------------------- </w:t>
        <w:br/>
        <w:br/>
        <w:t xml:space="preserve"> j̲o̲b̲ ̲d̲e̲s̲c̲r̲i̲p̲t̲i̲o̲n̲:̲ ̲ ui ux developer lead - r24-002 are you passionate about creating beautiful and engaging user interfaces and user experiences? do you have the skills and experience to lead a team of talented developers and collaborate with customers? if so, we have an exciting opportunity for you! about us vgi is a 100% employee-owned custom software company supporting government missions and private sector enterprises for over two decades. we are committed to delivering high-quality products that exceed the needs and expectations of our clients. we value creativity, collaboration, and customer satisfaction. about the role as a ui ux developer lead, you will be responsible for: designing and developing rich and engaging graphical user interfaces and user experiences for web applications using react, html, css, javascript, and other frameworks and tools. leading and mentoring a team of ui ux developers and ensuring the quality and consistency of their work. engaging with customers and stakeholders to understand their requirements, preferences, and feedback. conducting user research, testing, and analysis to evaluate the usability and effectiveness of the ui ux designs. creating wireframes, mockups, prototypes, and documentation to communicate the ui ux designs to the developers and customers. keeping up to date with the latest trends, best practices, and technologies in ui ux design and development. about you to be successful in this role, you should have: a bachelor s degree in computer science, graphic design, or a related field. at least 5 years of experience in ui ux design and development for web and mobile applications. proficiency in html, css, javascript, and other frameworks and tools such as react, angular, bootstrap, material design, etc. experience in leading and managing a team of developers. experience in engaging with customers and stakeholders. experience in conducting user research, testing, and analysis. a strong portfolio of ui ux design projects that demonstrate your skills and creativity. a keen eye for aesthetics, usability, and accessibility. excellent communication, collaboration, and problem-solving skills. what we offer as a vgi employee, you will enjoy: a competitive salary range based on your skills and experience. a comprehensive benefits package that includes health insurance, retirement plan, paid time off, etc. a flexible work schedule that helps maintain a healthy work life balance. a supportive and collaborative culture that fosters learning, growth, and close coworker relationships. a chance to work on challenging and rewarding projects that make a difference. security clearance requirements: active current top secret-sci w poly work location: dulles, va area (on-site work only) how to apply if you are interested in this role, please apply online. we look forward to hearing from you! vgi is an equal opportunity employer and does not discriminate on the basis of race, color, religion, sex, age, national origin, disability, veteran status, sexual orientation or any other classification protected by federal, state or local law. </w:t>
        <w:br/>
        <w:br/>
        <w:t xml:space="preserve"> -------------------------------------------------------------------------------------- </w:t>
        <w:br/>
        <w:br/>
        <w:t xml:space="preserve"> j̲o̲b̲ ̲d̲e̲s̲c̲r̲i̲p̲t̲i̲o̲n̲:̲ ̲ grey matters defense solutions specializes in software development and solutions, data analytics algorithms, and innovative remote sensing technologies and operations, with senior-level personnel formerly from dia, nro, darpa, and the us armed forces. grey matters defense solutions differentiates itself by combining its subject matter experts, analysts, software engineers, and its data scientists to create unique artificial intelligence algorithms and various applications. grey matters defense solutions is seeking a talented and dedicated dev ops | integration engineer about the job: our devops engineers help the organization speed up and automate aspects of development, testing and releasing software by building testing and maintaining infrastructure and tools so that software can be developed and released. key responsibilities: be the point of contact to our client representing grey matters defense solutions with their software releases about you: 3+ years experience using python scipy numpy pandas boto3 3+ years experience using aws|c2s integration s3 sqs sns aws cli 3+ years experience using linux bash rhel derivatives integration icd documents and updates working with groups to define and utilize disparate api s translation of phd level math concepts to code docker|k8 s containerization (dockerfiles) security scanning and remediation integrating into known k8s clusters (helm, k8s files) personality | presentation | customer outreach working with external contractors briefing customers on progress to include roadblocks and ways forward providing updates and feedback to customers must have a ts sci security clearance preferred skills: metlab | octave sar image processing grey matters defense solutions provides transformational leadership, building aware-winning teams and products. grey matters defense solutions most valuable assets are the more than 55 + employees, consisting of data scientists, custom software developers, and analysts subject matter experts, with senior-level personnel formerly from dia, nro, nsa, and the us armed forces. our employees have a depth of analytical knowledge which provides them with a deep understanding of managing and delivering products within government systems. join our team of exceptional developers, architects, and data scientists! all qualified applicants will receive consideration for employment regardless of race, color, religion, sex, sexual orientation, gender identity, national origin, disability, or status as a protected veteran. grey matters defense solutions offer a comprehensive benefits package including medical, dental, vision, life insurance, short-term and long-term disability. additional benefits: sep ira 25% of base salary pto six weeks iba 12.5% employee assistance program employee discount flexible spending account health savings account referral program grey matters defense solutions most valuable assets are the more than 50 employees, consisting of data scientists, custom software developers, and analysts subject matter experts, with senior-level personnel formerly from dia, nro, nsa and the us armed forces. our employees have a depth of analytical knowledge which provides them with deep understanding of managing and delivering products within government systems. grey matters defense solutions provides transformational leadership building aware-winning teams and products. join our team of exceptional developers, architects and data scientists! visit us at www.greymattersdefense.com https: www.linkedin.com company grey-matters-defense-solutions “know your rights: workplace discrimination is illegal” questions contact: jenny.rosenberg@greymattersdefense.com mp06dws9m5 </w:t>
        <w:br/>
        <w:br/>
        <w:t xml:space="preserve"> -------------------------------------------------------------------------------------- </w:t>
        <w:br/>
        <w:br/>
        <w:t xml:space="preserve"> j̲o̲b̲ ̲d̲e̲s̲c̲r̲i̲p̲t̲i̲o̲n̲:̲ ̲ job id: 2404509 location: ashburn, va, us date posted:  category: software subcategory: sw testing schedule: full-time shift: day job travel: no minimum clearance required: none clearance level must be able to obtain: public trust potential for remote work: no description saic is currently seeking a motivated and energetic automation engineer senior to join our team to begin an exciting and challenging career. *team meets onsite in ashburn, va 1 day a week* the automation engineer senior will participate in software testing, creation and implementation of test strategies, plans, and automated test scripts as well as other aspects of the software development lifecycle. the candidate will be responsible for developing and testing client side javascript code written in react, angular and react native (for mobile applications) code as dictated by project requirement. job responsibilities developing automation test scripts using detox (is a must) cypress (understanding and some experience is good) playwright (not necessary to have experience with this but if they used it is a plus) selenium (must have) generating test data and performing data validation data interface message testing with json and xml message sets developing sql or unix scripts for test data generation or test harness automation execute regression, functional, and system testing verifying results and producing test summaries and defect reports identifying defects and requirement discrepancies, and generating defect change requests and reporting discrepancies use modern software engineering ides including eclipse, intellij, etc. for design, development, and testing the software work with users in an agile development approach to understand and document requirements in jira qualifications required: bachelors in computer science or related field 9+ years of relevant technical experience (prior experience as a developer is a plus) ability to obtain and maintain a dhs public trust requiring u.s. citizenship experience with at least 3 programming language (java, python, javascript…etc.) basic sql query skills and general understanding of relational databases. ability to understand data models and write test scripts based on the data model evaluate test results, report and manage defects. good understanding of oriented programming and data structures. ability to work in a high-pressured, tight-deadline environment. good written oral communication skills and problem-solving skills; ability to communicate information to a variety of groups at different technical skill levels. strong initiative: must be able to take a high-level requirement, ask questions seek clarifications, and get the job done. desired: experience in all stages of application testing, including backend testing, functional, usability, regression, load stress and performance testing experience with integration level testing, requiring ability to work with both big picture &amp;amp; in-depth domain knowledge. proven ability to develop, execute and maintain automated test suites across multiple environments: frontend backend applications and api service testing using tools such as soap ui and postman with basic json and xml knowledge. experience with any spa framework testing tools (e.g. e2e, protractor) prior experience in a software development arena is a plus. strong communication and collaboration skills. must have the ability to present solutions to technical and non-technical project members. experience working in an agile development process is a plus. saic accepts applications on an ongoing basis and there is no deadline. covid policy: saic does not require covid-19 vaccinations or boosters. customer site vaccination requirements must be followed when work is performed at a customer site. </w:t>
        <w:br/>
        <w:br/>
        <w:t xml:space="preserve"> -------------------------------------------------------------------------------------- </w:t>
        <w:br/>
        <w:br/>
        <w:t xml:space="preserve"> j̲o̲b̲ ̲d̲e̲s̲c̲r̲i̲p̲t̲i̲o̲n̲:̲ ̲ harmonytech, inc., is seeking an devops engineer who will work with the different teams in an agile environment to design, facilitate and implement ci cd solutions on-prem and in future cloud platforms. the ideal candidate will administer ci cd pipelines to define and measure kpis and drive continuous improvements, assist with managing the application lifecycle management (alm) environment, guide adherence to development and security standards across the organization, and develop and document best practice recommendations. position requires u.s citizenship and active federal government public trust clearance. responsibilities extend the use of devsecops by providing direct application team support develop and maintain devsecops processes, including continuous testing, integration, and deployment processes work in an agile environment and apply strong understanding of the agile methodology leveraging ibm rational team concert collect and analyze service data for improved performance develop and maintain documentation, including training materials required skills at least 10 years of it experience successfully leading projects ranging in scope and complexity minimum 4+ years of experience as a devops engineer implementing cicd process for enterprise grade apps experience with the ibm jazz rational suite for alm two (2) years of experience leading a small to mid-size it teams four (4) years of experience with computing languages such as c, java, .net languages, powershell four (4) years of experience working with web servers such as microsoft iis, apache tomcat, websphere hands on experience building ci cd pipelines with tools such as jenkins, sonarqube experience with enterprise system monitoring technologies such as splunk, including report and dashboard creation experience with devops testing technologies such as selenium and ibm rational understanding of the business technology landscape, the ability to design reports, and strong analytical skills desired skills ibm certified specialist – rational team concert familiarization with operational management tools such as solarwinds, sonarqube, artifactory, servicenow, appscan and qualys experience supporting federal government customers if you are interested and feel that you would excel in the position, we invite you to apply. during this phase of our recruiting effort, we will not be able to accept telephone calls. only those candidates meeting the requirements will be contacted. no recruiters please. about harmonytech we have been delivering information technology services and solutions across the federal government and commercial clients for over a decade. our employees are the most important assets of our company because they delivery value and care for our clients. we are a company of passionate technologist constantly evolving in our understanding and application of technology to best fulfill our client s mission needs. we operate under a flat and efficient organizational structure to ensure our hand-picked consultants have the flexibility to take risks and be innovative. we typically work in small, agile teams as we design and develop solutions to address our client s business challenges. our success is measured with every satisfied customer and employee. why you want to join us you have a passion for solving our customers complex business problems awesome learning and professional development opportunities a culture built on teamwork and excellence benefits harmonytech offers a highly competitive salary and benefits package including: medical dental vision insurance (company contributes 80% of the entire premium) short long term disability coverage life and ad&amp;amp;d insurance 401(k) retirement plan with company match tuition reimbursement employee referral bonus paid federal holidays accrued paid time off click the benefits package link above to check out the benefits we offer legal harmonytech believes in a policy of equal employment and opportunity for all people based on merit. we are an equal opportunity employer (eeo) and drug free workplace employer. all qualified applicants will receive consideration for employment without regard to race, color, religion, sex, sexual orientation, gender identity or national origin or any other category protected by applicable federal, state or local laws. the statements herein are intended to describe the general nature and level of work being performed by employees and are not to be construed as an exhaustive list of responsibilities, duties, and skills required of personnel. additionally, they do not establish a contract for employment and are subject to change at the discretion of harmonytech. 4jvejvhlm1 </w:t>
        <w:br/>
        <w:br/>
        <w:t xml:space="preserve"> -------------------------------------------------------------------------------------- </w:t>
        <w:br/>
        <w:br/>
        <w:t xml:space="preserve"> j̲o̲b̲ ̲d̲e̲s̲c̲r̲i̲p̲t̲i̲o̲n̲:̲ ̲ who we are: makpar is a team of innovators and consultants deploying cutting edge technologies for the federal government. we help our clients achieve their business and operational goals by solving complex problems through experience and intellect and build sustainable solutions that last. if you are driven and looking to tackle complex and critical client challenges, makpar can provide a dynamic, mission focused, and rewarding environment for your professional growth. our service offerings include cybersecurity, cloud migration, it project management, agile transformation, devsecops, identity, credential, and access management (icam), and health it. we are proud to be a great place to work™ certified four years in a row. recent awards include fortune top 100 small place to work, inc 5000, and inc best in business. in 2019, we were awarded the sba subcontractor of the year award (region 3) for our program management and agile development work at the irs. position title: .net developer (w sharepoint administration) the position: makpar has an exciting opportunity for a .net developer to assist in the development and management of public-facing websites and reporting databases for our client. this role is integral to maintaining smooth daily operations and optimizing our modernized solution, including input forms, reports, and search functions. in this role you will be on site at the washington dc office between 2 to 4 times per week. role specific duties: configure and manage the sharepoint environment, including the setup of sharepoint platforms, document libraries, shared storage space, and backup procedures. collaborate with the team to build, test, deploy, and maintain highly scalable web-based services using asp.net technology. work closely with business analysts to analyze business requirements, design solutions, and document them. engage with stakeholders and end-users to gather and analyze requirements effectively. develop web applications using technologies such as .net, c#, css. possess knowledge of continuous integration continuous deployment (ci cd) pipelines and the ability to deploy services to the customer development environment. required qualifications: 1+ year of professional software development experience. web development experience from concept to ui and back-end implementation. 1+ year of in-depth working knowledge of asp.net core using c#.net, html5, css, ms sql server, and identity. 1+ year of experience with agile methodology and extreme programming best practices such as test-driven development (tdd), ci cd, and pair programming. 1+ years of experience in microsoft sql and ssrs (sql server rep 1+ year of experience in sharepoint administration is a plus. experience or knowledge of microsoft azure devops server. demonstrated knowledge and experience with microsoft windows server and iis management is a plus. experience or knowledge of building interfaces in compliance with section 508, web content accessibility guidelines (wcag), and web accessibility initiative - accessible rich internet applications (wai-aria) standards. experience with a distributed version control system like git and svn. familiarity with continuous integration and experience with azure devops server for automated builds. excellent communication skills. candidates must be a us citizen or a legal permanent resident (green card status) for 3 years and be federal tax compliant. benefits: at makpar corporation we understand that we all need to balance work and life – that is why we have a great benefits package, excellent training and career development opportunities, flexible work schedules along with a generous compensation package. at makpar, we believe in keeping our employees happy, healthy and engaged. we pride ourselves in providing outstanding benefits, creating environments where employees are encouraged to be themselves, collaborate, and be inquisitive in order to achieve goals. start your career today and be a part of something meaningful! makpar is an equal opportunity affirmative action employer. </w:t>
        <w:br/>
        <w:br/>
        <w:t xml:space="preserve"> -------------------------------------------------------------------------------------- </w:t>
        <w:br/>
        <w:br/>
        <w:t xml:space="preserve"> j̲o̲b̲ ̲d̲e̲s̲c̲r̲i̲p̲t̲i̲o̲n̲:̲ ̲ axient -: defense overview: seg is seeking senior or journeyman computer scientists software developers to support our customer in king george, va. responsibilities: responsibilities will include: provide support for simulation architecture development and evaluation, unit testing frameworks, memory analysis, workflow development, design patterns, and static and dynamic testing of threat model representations. lead efforts to standardize and develop software products. provide supervision and guidance to more junior employees. assist the customer in improving quantity and quality of software tradecraft at nswcdd. support related analysis and trade studies. local travel anticipated at less than 10 percent and rare short overnight trips. qualifications: required qualifications: 3 years minimum experience with 5-10 years highly desired in c++ code development, python coding, and software development tools including git, gitlab, jira, and matlab related bs degree or above. dod secret security clearance with ts eligible. excellent verbal and written communication skills. strong analytical skills. experience with documentation and presentations via microsoft office products (outlook, powerpoint, excel, word). self-starter – demonstrate independent ownership of tasking. position affords opportunity to define path and lead tasks based on technical understanding of engineering community and appreciation of customer needs. role requires strong sw design and development skills. knowledge of the full software development life cycle (sdlc). desired qualifications: active top secret sci security clearance or eligibility. related experience design, development and implementation of technical products related to navy and missile defense agency defensive systems. experience or knowledge of flight dynamics, six degrees of freedom equations of motion, or missile flight simulations. experience with afsim is highly desirable. familiarity with human systems integration; information assurance, and model-based system engineering (mbse) principles and tools. experience with ngts. experience using and or building continuous integration continuous delivery (ci cd) pipelines. </w:t>
        <w:br/>
        <w:br/>
        <w:t xml:space="preserve"> -------------------------------------------------------------------------------------- </w:t>
        <w:br/>
        <w:br/>
        <w:t xml:space="preserve"> j̲o̲b̲ ̲d̲e̲s̲c̲r̲i̲p̲t̲i̲o̲n̲:̲ ̲ description: natech is recruiting for a web developer to join our team supporting the national geospatial intelligence agency (nga) through the multi-intelligence analytical and collection support services (“macss”) contract with our partner bae systems. all personnel must have current ts sci clearance to be considered and must be willing to undergo a counter-intelligence (ci) or a full scope (fs) polygraph if required and be subject to nga s security financial disclosure (nsfd) program. this individual will provide dynamic interactive presentations to support nga geospatial analysis. multimedia specialists are web developers coders specializing in the display of nga information in html-5, css, java script, and web framework, and or other industry standard formats. requirements: required education and experience: three (3) to ten (10) years of relevant, demonstrated experience in working with front-end development experience in writing and manipulating html-5, css, javascript strong developing and authoring skills in adobe, excellent user interface design, strong concept of database or sql statements ability to lead projects, excellent customer service and oral communication, quality assurance, visual communication techniques, and programming techniques experience in system applications, database designs, database programming, and networking skills knowledge and expertise in development of rich interactive multimedia products and electronic publishing tradecraft. - extensive experience with commercial electronic publishing applications-adobe creative suite, microsoft office suite, adobe acrobat; structured authoring software ability to incorporate audio, video, graphics, and textual data to create highly advanced presentations. demonstrate skills using modern web development tools and libraries, such as vue.js, angular, react, git, node.js, sql, sass, and jquery proficiency with a modern ide such as visualstudio code. all qualified applicants will receive consideration for employment without regard to race, color, religion, sex, sexual orientation, gender identity, national origin, disability or protected veteran status. </w:t>
        <w:br/>
        <w:br/>
        <w:t xml:space="preserve"> -------------------------------------------------------------------------------------- </w:t>
        <w:br/>
        <w:br/>
        <w:t xml:space="preserve"> j̲o̲b̲ ̲d̲e̲s̲c̲r̲i̲p̲t̲i̲o̲n̲:̲ ̲ freedom technology solutions group is seeking a lead software engineer. the lead software engineer (swe) is responsible for leading all work related to the architecture, design, and implementation of a) tac web-based workflow tools and b) an automated testing framework that includes the development of automated test and business process capabilities. the lead swe will oversee a team or teams, performing technical specification implementation, configuration, customized development of add-ons to off-the-shelf products as well as customized development of web-based workflow tools. the lead swe will also be responsible for the integration, testing, deployment, infrastructure requirements, as well as oversight of ongoing operational maintenance and upgrades of existing web and off-the-shelf test and business workflow tools. the lead swe will interpret product and project requirements and translate these into implementable solutions that are supportable and cost effective and will work with the tac government teams and technical leads to identify and prioritize candidates for web development and or automation. the lead swe will communicate and align the automation strategy with the rest of the team members, and will work collaboratively with enterprise test directors, image quality scientists, the test mission support team, and development teams to build game changing business process and test tools that advance tac s test modernization goals. required qualifications: active ts sci with the ability to obtain a poly bachelor s master s degree in computer science, computer engineering, information science, data science, or other related field and 10 years of experience as a web &amp;amp; automation developer engineer on programs projects experience with different web development and automation approaches and technology stacks experience with software quality assurance and software testing experience coding applications in a variety of object oriented, and or dynamic programming languages experience developing multi-tiered web applications, single page applications (spas) using angularjs or react and web applications using java mvc frameworks experience with relational databases experience with on software testing practices, including test planning, test automation (api and ui), and defect management experience with the design, architecture, and implementation of test automation frameworks, infrastructure, and tools experience leading multiple concurrent development efforts, and mentoring junior software developers on methodologies, coding standards and best practices demonstrated knowledge of icd 503 requirements and their application to secure information systems desired qualifications: experience leading development efforts in a fast-paced agile continuous integration, continuous testing, &amp;amp; continuous deployment environment experience with the following: web services and api testing ci cd, jenkins (or alternative) selenium automation tools containerization cloud deployment &amp;amp; testing microservices developing tests using junit jasmine protractor jersey jax-rs hibernate subversion or git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  class="jobsearch-jobdescriptiontext jobsearch-jobcomponent-description css-kqe8pq eu4oa1w0"&gt;opportunities to ignite your passion, crc services include intelligence analysis, business management, cyber operations, and information technology consulting services to the department of defense (dod), intelligence community (ic) and other federal agencies. we offer a wide range of career opportunities and exceptional benefits. job summary: crc seeks a qualified software engineer in fort meade, md. description: the software engineer develops, maintains, and enhances complex and diverse software systems (e.g., processing-intensive analytics, novel algorithm development, manipulation of extremely large data sets, real 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 shelf (cots) government off-the-shelf (gots) in place of new development, and requirements analysis and synthesis from system level to individual software components. responsibilities: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applies knowledge of itom, itsm, hrsd, csm and or service portal. codes with programming languages and databases including html, css, javascript.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minimum requirements: a current &amp;amp; active top secret sci clearance and polygraph required. main technologies required: python, terraform, aws bachelor s degree in computer science or related discipline from an accredited college or university is required. four (4) years of additional swe experience on projects with similar software processes may be substituted for a bachelor s degree. one (1) year experience developing and customizing core applications such as incident, problem, change, knowledge, and service catalog. two (2) years of it application systems experience in technology solutions delivery is required. clear resolution consulting (crc), our employees are the heart and spirit of our company. we rely on their dedication to excellence and their knowledge of our client s requirements to help them meet their most complex challenges . our employees blend of technical skills, innovation and dedication drives our continued success, and we take our responsibility to them seriously. at crc you ll find a fulfilling career and a great place to work — one that challenges you, fuels your need for creativity and innovation, and inspires teamwork and mutual respect. we are an equal opportunity employer. all qualified applicants will receive consideration for employment without regard to race, color, religion, sex (including pregnancy and gender identity), national origin, political affiliation, sexual orientation, marital status, disability, genetic information, age, membership in an employee organization, retaliation, parental status, military service, any other non-merit factor, or any other characteristic protected by law.</w:t>
        <w:br/>
        <w:br/>
        <w:t xml:space="preserve"> -------------------------------------------------------------------------------------- </w:t>
        <w:br/>
        <w:br/>
        <w:t xml:space="preserve"> j̲o̲b̲ ̲d̲e̲s̲c̲r̲i̲p̲t̲i̲o̲n̲:̲ ̲ ***this job requires active ts sci clearance. please apply only if you have an active ts sci clearance. *** north point technology is looking for a ts sci cleared aws cloud engineers to support a critical mission. you will be working closely with release trains, agile teams, security, and the rest of the systems team by providing and maintaining the environments needed to develop and fielding advanced intelligence capabilities. this includes configuration management of hardware and software environment, supporting the desktop development environment, providing cloud solutions, implementing infrastructure as code, and asset management and procurement. you will be a key member of the team, where the rubber meets the road, doing work that matters for some of the u.s. government s most critical missions, and utilizing the latest technologies in cloud computing, ai ml, and devsecops. responsibilities: procure, build and maintain configuration management for on-prem hardware provide and maintain standard linux and windows operating systems environments responsible for asset management reporting and tracking procure, install, and manage software licenses assist in establishment, maintenance and troubleshooting of cloud-based and on-prem networking automate development and operations processes to ensure reliability and repeatability build and maintain infrastructure as code for cloud-based services required experience qualifications: current top secret security clearance, preferably a top secret sci with a current polygraph information assurance dod 8570 certification iat level ii or higher (like security+) or willing to obtain within 6 months experience with aws infrastructure knowledge on how to build, configure, and administrate all aspects of red hat enterprise linux (rhel) 7 &amp;amp; 8 must be able to apply security hardness according to disa stig requirements familiar with infrastructure as code concepts experience managing unclassified and classified development environments including workstations, servers, and gpu assets understanding of network configuration in cloud and on-prem environments strong grasp of linux preferred experience: experience with terraform, ansible, cloudformation, or similar iac technology experience procuring equipment for government contracts and asset management aws certification - sysops or devops associate experience managing hybrid on-prem cloud operating environments experience with cicd pipelines and gitops (like argocd) experience with container management orchestration (e.g., docker, kubernetes, rke2) and or platform as a service (e.g., openshift) experience with helm charts, kustomize, and or updating k8s manifests experience with building and deploying elastic stack clusters for data and logs required certification: information assurance dod 8570 certification iat level ii or higher (like security+) or willing to obtain within 6 months north point technology is the best place to work for curious-minded engineers motivated to support our country s most crucial missions! we focus on long term projects, leveraging the latest technology in support of innovative solutions to solve our customer s most difficult problems. at north point technology, employees come first! we value our employees by providing excellent compensation, benefits, and a flexible work-life balance. we strive for a close-knit and open atmosphere where the owners are always directly available to our team members. come join us! apply with north point technology today! </w:t>
        <w:br/>
        <w:br/>
        <w:t xml:space="preserve"> -------------------------------------------------------------------------------------- </w:t>
        <w:br/>
        <w:br/>
        <w:t xml:space="preserve"> j̲o̲b̲ ̲d̲e̲s̲c̲r̲i̲p̲t̲i̲o̲n̲:̲ ̲ are you passionate about leveraging cutting-edge technology to solve complex problems? do you have a knack for developing innovative algorithms and models? if so, we have an exciting opportunity for you to join our team as a machine learning engineer supporting our team in mclean, va. required skills: demonstrated experience tuning neural networks, such as llms, on custom data sets and applying results to specific use cases. demonstrated professional or academic experience developing models and ensembles in the ai ml space, including selecting the best python libraries for a given task, choosing appropriate pre-processing actions, performing analysis, and assessing model performance. demonstrated professional or academic experience using python or r. demonstrated professional or academic experience with deep learning frameworks such as pytorch, tensorflow, or keras. demonstrated professional or academic experience and proficiency with sql to include using common table expressions, set operations, aggregated functions and nested subqueries. demonstrated professional or academic experience with version control systems such as github and jenkins. demonstrated experience leveraging gpus for accelerated computing. desired skills: demonstrated professional or academic experience with the huggingface transformers library and hub. demonstrated experience with cloud computing development and architecture. demonstrated experience with front-end web development frameworks such as flask. demonstrated experience creating machine learning models that conduct text classification and topic modeling in python using standard machine learning (scikit learn-) or deep learning models. demonstrated experience developing applications for semantic search. demonstrated professional or academic experience and proficiency with tableau to produce visualizations and dashboards. demonstrated academic or professional experience communicating methodological choices and model results. demonstrated experience with verification and validation test benches. demonstrated experience with explainable ai (xai) techniques. demonstrated experience with onnx (open neural net exchange). position clearance requirement: ts sci with fsp please be aware many of our positions require the ability to obtain or maintain a u.s security clearance which requires u.s citizenship. ns2 mission is an affirmative action equal opportunity employer. ns2 mission is committed to treating all employees and applicants for employment with respect and dignity and maintaining a workplace that is free from unlawful discrimination. all applicants will be considered for employment without regard to race, color, religion, age, national origin, ancestry, ethnicity, gender, gender identity, gender expression, sexual orientation, marital status, veteran status, disability, genetic information, characteristic or membership in any other group protected by federal, state or local laws. by submitting your resume for this position, you understand and agree that ns2 mission may share your resume, as well as any other related personal information or documentation you provide in your application, with its affiliated companies for the purpose of considering you for other available positions. ns2 mission maintains a drug-free workplace and may perform pre-employment substance abuse testing, where required by contract and permitted by law. </w:t>
        <w:br/>
        <w:br/>
        <w:t xml:space="preserve"> -------------------------------------------------------------------------------------- </w:t>
        <w:br/>
        <w:br/>
        <w:t xml:space="preserve"> j̲o̲b̲ ̲d̲e̲s̲c̲r̲i̲p̲t̲i̲o̲n̲:̲ ̲ ellumen is seeking an experienced software developer to continue our efforts to support the va s vista imaging product, which provides va clinicians across the enterprise access to medical images and scanned documents. the software developer will be responsible for the analysis, design, and development of custom applications and webservices and the integration of custom software with commercial imaging products via standards-based exchange protocols with java. must be us citizen with ability to obtain federal clearance (active clearance preferred) &lt; h1&gt; duties responsibilities: •work with the project leadership and users to define analyze system requirements and design software solutions •develop custom medical imaging exchange applications and standards-based integrations •design and develop automated testing monitoring tools and functionality •perform refactoring or repair of existing applications to increase operating efficiency or adapt to new requirements •participate in code maintenance, quality management, and automation of devops functionality •participate in agile software development lifecycle activities as part of an agile team •performs other related duties as assigned. required skills experience: •expert level proficiency in java, with a good knowledge of its ecosystems •solid understanding of java webservices and data exchange patterns (restful, soap, http https) •familiarity with .net programming •familiar with various design and architectural patterns •proficient with windows server environment •experience with devsecops toolkits and cloud hosted applications •excellent analytical, logical thinking, and problem-solving skills. •excellent verbal and written communication skills •organized with attention to detail •thorough understanding of information technology procedures and software development practices (including agile best practices, information security, etc.) •proficient with, or able to quickly become proficient with, a range of general and specialized applications, software, and hardware used in the medical imaging exchange ecosystem •ability to work successfully in a highly dynamic, team environment preferred experience •experience with medical imaging exchange standards such as dicom, wado, qido, fhir, etc. •experience developing custom software applications at department of veterans affairs or similar federal government agencies • experience with health it, medical imaging or general clinical knowledge education and experience: • bachelors degree in computer science or related field • at least five years of related experience required. • relevant it certifications preferred (e.g. ocapjp, aws csa, ocmjea, etc.) must be us citizen with ability to obtain federal clearance (active clearance preferred) we are committed to creating a diverse environment and proud to be an equal opportunity affirmative action employer. applicants can learn more about the company s status as an equal opportunity employer by viewing the federal "eeo is the law" poster at https: www.dol.gov ofccp regs compliance posters pdf eeopost.pdf. qualified applicants will receive consideration for employment without regard to race, color, religion, sex, gender identity or expression, sexual orientation, national origin, disability, age, or protected veteran status. </w:t>
        <w:br/>
        <w:br/>
        <w:t xml:space="preserve"> -------------------------------------------------------------------------------------- </w:t>
        <w:br/>
        <w:br/>
        <w:t xml:space="preserve"> j̲o̲b̲ ̲d̲e̲s̲c̲r̲i̲p̲t̲i̲o̲n̲:̲ ̲ are you passionate about the chance to bring your analytical processing experience to a world class organization that is leading the way in both content and technology to serve and protect our citizens home and abroad? do you have the skills necessary to design new software solutions for customers? then thomson reuters special services (trss) is looking for you! what you ll do: as a senior software engineer , you will be responsible for working on projects that support and extend the full stack of the trss solutions suite to deliver global data using advanced search, big data ingestion and analytical processing using tools like mongodb, elastic, and kafka as well as building leading edge web applications. you will work closely with the other members of the trss analytical staff and development to capture customer requirements and design new solutions. this role requires a polyglot engineer who is comfortable with data-intensive systems as well as some frontend ui development. you will be working with an extensive codebase, but this role is a great opportunity to engage in new development. as the s enior software engineer, you will also contribute to a variety of areas including: you will be expected to turn ideas in technical solutions with minimal direction you may be asked to lead projects or efforts and will act as a mentor to less experienced developers you will be part of the specialized trss development team and will design implement and deliver software solutions and data science efforts, as well as enhance and support existing applications you will engage the trss analytical staff to gather requirements, generate ideas, and develop documentation you will demo new software solutions as needed you will learn and expand your skill set on the job you will be expected to own your work and be passionate about the success of the customer about you: you re a good fit for the role of senior software engineer if you have: b.s. in computer science or software engineering or equivalent work experience at least 3 years of professional software development experience be of strong moral and ethical character and have a strong personal work ethic experience mentoring less experienced developers and or leading small projects or teams strong engineering and problem-solving skills must be a passionate, smart, and articulate technologist development experience with the following stack - backend: java springboot database: mongodb, mysql devops: docker containerization, jenkins, git, maven ability to obtain and maintain a u.s. national security clearance u.s. citizenship essential to comply with government contract agency or department of federal government requirements the following skills and tools are preferred, but not required: frontend: react (preferred), angular, or vue aws experience strongly desired neo4j or other graph technology kafka grails, groovy elasticsearch what s in it for you? at thomson reuters special services, our people are our greatest assets. here are some of the benefits we offer for your personal and professional growth: our culture: globally recognized and award-winning reputation for equality, diversity and inclusion, flexibility, work-life balance, and more wellbeing: comprehensive benefit plans; company-wide mental health day off; headspace app subscription; retirement, savings, tuition reimbursement, and employee incentive programs; resources for mental, physical, and financial wellbeing learning &amp;amp; development: environment that encourages continuous learning and development social impact: six employee-driven employee resource groups; two paid volunteer days annually; environmental, social and governance (esg) initiatives for local and global impact compensation: competitive salary and bonus component with market-leading benefits #li-cs1 in the united states, thomson reuters offers a comprehensive benefits package to our employees. our benefit package includes market competitive health, dental, vision, disability, and life insurance programs, as well as a competitive 401k plan with company match. in addition, thomson reuters offers market leading work life benefits with competitive vacation, sick and safe paid time off, paid holidays (including two company mental health days off), parental leave, sabbatical leave. these benefits meet or exceeds the requirements of paid time off in accordance with any applicable state or municipal laws. finally, thomson reuters offers the following additional benefits: optional hospital, accident and sickness insurance paid 100% by the employee; optional life and ad&amp;amp;d insurance paid 100% by the employee; flexible spending and health savings accounts; fitness reimbursement; access to employee assistance program; group legal identity theft protection benefit paid 100% by employee; access to 529 plan; commuter benefits; adoption &amp;amp; surrogacy assistance; tuition reimbursement; and access to employee stock purchase plan. thomson reuters complies with local laws that require upfront disclosure of the expected pay range for a position. the location(s) for this role include one or more of the following metro locations: los angeles, new york city, san francisco, washington, dc. the base compensation range for the role in any of those locations is $100,900 - $187,300. the base compensation range in other locations may vary. this role may also be eligible for an annual bonus based on a combination of enterprise and individual performance. base pay is positioned within the range based on several factors including an individual s knowledge, skills and experience with consideration given to internal equity. base pay is one part of a comprehensive total reward program which also includes flexible and supportive benefits and other wellbeing programs. do you want to be part of a team helping re-invent the way knowledge professionals work? how about a team that works every day to create a more transparent, just and inclusive future? at thomson reuters, we ve been doing just that for almost 160 years. our industry-leading products and services include highly specialized information-enabled software and tools for legal, tax, accounting and compliance professionals combined with the world s most global news services – reuters. we help these professionals do their jobs better, creating more time for them to focus on the things that matter most: advising, advocating, negotiating, governing and informing. we are powered by the talents of 26,000 employees across more than 70 countries, where everyone has a chance to contribute and grow professionally in flexible work environments that celebrate diversity and inclusion. at a time when objectivity, accuracy, fairness and transparency are under attack, we consider it our duty to pursue them. sound exciting? join us and help shape the industries that move society forward. accessibility as a global business, we rely on diversity of culture and thought to deliver on our goals. to ensure we can do that, we seek talented, qualified employees in all our operations around the world regardless of race, color, sex gender, including pregnancy, gender identity and expression, national origin, religion, sexual orientation, disability, age, marital status, citizen status, veteran status, or any other protected classification under applicable law. thomson reuters is proud to be an equal employment opportunity affirmative action employer providing a drug-free workplace. we also make reasonable accommodations for qualified individuals with disabilities and for sincerely held religious beliefs in accordance with applicable law. protect yourself from fraudulent job postings click here to know more. more information about thomson reuters can be found on https: thomsonreuters.com. </w:t>
        <w:br/>
        <w:br/>
        <w:t xml:space="preserve"> -------------------------------------------------------------------------------------- </w:t>
        <w:br/>
        <w:br/>
        <w:t xml:space="preserve"> j̲o̲b̲ ̲d̲e̲s̲c̲r̲i̲p̲t̲i̲o̲n̲:̲ ̲ -35001-1 active top secret clearance with poly required salary range: up to $200k (salary is commensurate with education and experience) job summary looking for an experienced dev ops engineer interested in improving and automating processes. assist maintenance of systems and recommend process improvements that can enhance system reliability and keep costs down. please note: this job requires an existing top secret clearance and polygraph. experience needed: citizenship: must be a us citizen existing clearance required: active top secret sci with poly bash scripting well versed with git configuring and modifying ci cd with jenkins experience with compiling and or integrating compiled open-source tools amazon web services (aws) in the c2s environment understanding of observability platforms and log inspection optional skills mongodb administration elasticsearch administration a&amp;amp;a process aws certification ability to maintain documentation benefits our comprehensive benefits package includes medical, dental, vision, health savings account, paid time off, holidays, social events, employee assistance program, team building activities, 401k, tuition assistance, and more. contact us: main number: 1- | info@dezign-concepts.com | www.dezign-concepts.com dezign concepts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ip3tb3iexo </w:t>
        <w:br/>
        <w:br/>
        <w:t xml:space="preserve"> -------------------------------------------------------------------------------------- </w:t>
        <w:br/>
        <w:br/>
        <w:t xml:space="preserve"> j̲o̲b̲ ̲d̲e̲s̲c̲r̲i̲p̲t̲i̲o̲n̲:̲ ̲ à propos de vantage data centers vantage s engage à être un lieu de travail d inclusion, d équité, de respect et d acceptation. nous célébrons la diversité et cherchons intentionnellement des occasions d apprendre des expériences de chacun. vantage data centers alimente, refroidit, protège et connecte la technologie des plus grands joueurs hyperscale, des fournisseurs de solutions infonuagiques et des grandes entreprises. présente dans six marchés en amérique du nord et six en europe, vantage innove dans la conception des centres de données pour offrir des gains spectaculaires en termes de fiabilité, d efficacité et de durabilité ainsi que des environnements flexibles qui peuvent évoluer aussi vite que le marché l exige. vantage connaît une croissance exponentielle grâce à ses installations nouvelles jumelées à ses acquisitions à travers l amérique du nord et l europe. technology &amp;amp; systems department technology &amp;amp; systems (t&amp;amp;s) provides reliable, scalable, sustainable, and secure technologies to better serve our customers and employees. we strive to have extreme collaboration with the business groups we serve and deliver solutions iteratively, on-time and within budget. our strategy is to drive technological innovation with a broad approach for our enterprise-wide systems and process infrastructure which in turn helps support vantage to quickly grow globally. our focus is on delighting our customers with operational excellence. our rallying call is to double the good, halve the bad, in half the time. devops &amp;amp; sre team the devops &amp;amp; sre team is responsible for helping other technology teams on their automation journey. we embrace many approaches and technologies to speed up the delivery and operations of our data centers. from zero-touch provisioning of network equipment to the deployment of applications on containerization platforms, we apply our software and operation industry expertise everywhere we can. we question the status-quo and are not afraid to suggest new ways to do things. individual contributors are encouraged to speak up, propose new insights and take an active role in the definition of our roadmap. position overview the devops &amp;amp; sre team automates the installation, configuration, and operation of vantage data centers technology platforms. to support our growth, we are looking for an experienced devops engineer to join our team and help us deliver more automation to our internal customers! you will be using tools such as puppet, ansible and terraform to implement infrastructure-as-code techniques. you will write scripts in python, powershell or bash, providing runbooks that will allow people to save time on recurring operations. you will suggest improvements to our current workflows, bring a "there is a better way" demeanor and be a key contributor to our technology automation platform! essential job functions reduce the time it takes to provision on-premise infrastructure by using configuration-as-code to templating the configuration of our various servers types create runbooks, scripts, to reduce manual labor on repetitive tasks work with the other it teams to resolve how we can improve their existing workflows with the use of automation maintain and operate the tools and platforms that are managed by the sre team duties write roles and profiles to automate the configuration of our windows and linux servers build and maintain windows &amp;amp; linux virtual machine templates using packer conceive, operate and maintain a platform for managing the virtual machines lifecycle suggest improvements and come up with reliable, efficient solutions share your knowledge and expertise with the sre team by documenting your work implement standard methodologies for systems automation and operations ensure the availability and security of the tools and platforms handled by the sre team job requirements bachelor of science degree in information technology or equivalent experience required 5 years of experience in devops or platform engineering required, 5 to 10 years preferred strong experience using configuration as code tools such as puppet, ansible, chef, terraform solid infrastructure background operating linux and windows servers in a production environment proficient with multiple scripting languages (python, powershell, bash...) consistent track record of building and maintaining ci cd pipelines with tools like jenkins, github actions, gitlab ci working knowledge of cloud providers and first-hand experience deploying and maintaining infrastructure using infrastructure-as-code experience running kubernetes, helm, fluxcd is a plus good knowledge of the vmware vsphere ecosystem is a plus good understanding of network (vlans, firewalls, route tables, vpn...) is a plus expertise with a variety of monitoring and observability platform is a plus excellent written and oral communication skills ability to work independently travel required is expected to be less than 5% data center experience is strongly preferred, but not required vous ne remplissez pas toutes les exigences ? veuillez tout de même poser votre candidature si vous pensez être la bonne personne pour le poste. nous sommes toujours prêts à discuter avec des gens qui adhèrent à notre mission et à nos valeurs. nous travaillons dans un environnement sans orgueil et sans arrogance. nous mettons tout en œuvre pour nous construire et nous soutenir l un l autre, en appréciant les forces de chacun et en respectant les faiblesses d autrui. travailler ensemble est un plaisir, et nous cherchons toujours le moyen de rendre le travail encore plus agréable. notre dur labeur et notre efficacité sont récompensés par une rémunération globale supérieure à ce qu offre le marché. nous proposons un régime de soins médicaux et d assistance, un régime de retraite et des congés payés au-delà des attentes du marché. la sécurité est toujours une priorité. pendant la covid, tout le personnel qui le peut, travaille à distance et des mesures appropriées ont été prises pour assurer la sécurité des employés occupant un poste essentiel sur place. peu importe votre lieu de travail, nous vous fournissons la technologie nécessaire avant ou le jour même de votre entrée en poste. les avantages qu il y a à faire partie de l équipe de vantage s expriment clairement tout au long de l année par l entremise d un éventail d avantages sociaux, de marques de reconnaissance, de formations et de développement, sans oublier que vous saurez combien votre contribution rehausse la valeur de l entreprise et de notre communauté. vantage data centers does not accept unsolicited resumes from search firm agencies. fees will not be paid in the event a candidate submitted by a recruiter without an agreement in place is hired; such resumes will be deemed the sole property of vantage data centers. </w:t>
        <w:br/>
        <w:br/>
        <w:t xml:space="preserve"> -------------------------------------------------------------------------------------- </w:t>
        <w:br/>
        <w:br/>
        <w:t xml:space="preserve"> j̲o̲b̲ ̲d̲e̲s̲c̲r̲i̲p̲t̲i̲o̲n̲:̲ ̲ harmonytech, inc., is seeking an devops engineer who will work with the different teams in an agile environment to design, facilitate and implement ci cd solutions on-prem and in future cloud platforms. the ideal candidate will administer ci cd pipelines to define and measure kpis and drive continuous improvements, assist with managing the application lifecycle management (alm) environment, guide adherence to development and security standards across the organization, and develop and document best practice recommendations. position requires u.s citizenship and active federal government public trust clearance. responsibilities extend the use of devsecops by providing direct application team support develop and maintain devsecops processes, including continuous testing, integration, and deployment processes work in an agile environment and apply strong understanding of the agile methodology leveraging ibm rational team concert collect and analyze service data for improved performance develop and maintain documentation, including training materials required skills at least 10 years of it experience successfully leading projects ranging in scope and complexity minimum 4+ years of experience as a devops engineer implementing cicd process for enterprise grade apps experience with the ibm jazz rational suite for alm two (2) years of experience leading a small to mid-size it teams four (4) years of experience with computing languages such as c, java, .net languages, powershell four (4) years of experience working with web servers such as microsoft iis, apache tomcat, websphere hands on experience building ci cd pipelines with tools such as jenkins, sonarqube experience with enterprise system monitoring technologies such as splunk, including report and dashboard creation experience with devops testing technologies such as selenium and ibm rational understanding of the business technology landscape, the ability to design reports, and strong analytical skills desired skills ibm certified specialist – rational team concert familiarization with operational management tools such as solarwinds, sonarqube, artifactory, servicenow, appscan and qualys experience supporting federal government customers if you are interested and feel that you would excel in the position, we invite you to apply. during this phase of our recruiting effort, we will not be able to accept telephone calls. only those candidates meeting the requirements will be contacted. no recruiters please. about harmonytech we have been delivering information technology services and solutions across the federal government and commercial clients for over a decade. our employees are the most important assets of our company because they delivery value and care for our clients. we are a company of passionate technologist constantly evolving in our understanding and application of technology to best fulfill our client s mission needs. we operate under a flat and efficient organizational structure to ensure our hand-picked consultants have the flexibility to take risks and be innovative. we typically work in small, agile teams as we design and develop solutions to address our client s business challenges. our success is measured with every satisfied customer and employee. why you want to join us you have a passion for solving our customers complex business problems awesome learning and professional development opportunities a culture built on teamwork and excellence benefits harmonytech offers a highly competitive salary and benefits package including: medical dental vision insurance (company contributes 80% of the entire premium) short long term disability coverage life and ad&amp;amp;d insurance 401(k) retirement plan with company match tuition reimbursement employee referral bonus paid federal holidays accrued paid time off click the benefits package link above to check out the benefits we offer legal harmonytech believes in a policy of equal employment and opportunity for all people based on merit. we are an equal opportunity employer (eeo) and drug free workplace employer. all qualified applicants will receive consideration for employment without regard to race, color, religion, sex, sexual orientation, gender identity or national origin or any other category protected by applicable federal, state or local laws. the statements herein are intended to describe the general nature and level of work being performed by employees and are not to be construed as an exhaustive list of responsibilities, duties, and skills required of personnel. additionally, they do not establish a contract for employment and are subject to change at the discretion of harmonytech. 4jvejvhlm1 </w:t>
        <w:br/>
        <w:br/>
        <w:t xml:space="preserve"> -------------------------------------------------------------------------------------- </w:t>
        <w:br/>
        <w:br/>
        <w:t xml:space="preserve"> j̲o̲b̲ ̲d̲e̲s̲c̲r̲i̲p̲t̲i̲o̲n̲:̲ ̲ duties as a computer engineer (cybersecurity), you will provide computer engineering and specialized cybersecurity competence to the icts program in a wide range of technology and services under the jurisdiction of the department of commerce in one or more of the following areas: telecommunications (including optical, wireless and wireline networking), advanced computers, computer science, software development, computer networking, information security, cybersecurity, encryption, mobile networking, satellite communication, networking infrastructure, or internet connected devices. you will perform the following duties: perform liaison with industries on importation, acquisition or uses related to technology and services under the jurisdiction of the department of commerce. recommend appropriate integration of u.s. industry s economic regulatory concerns into the department s regulations. conduct studies of telecommunications, computer engineering and science, information security and cybersecurity, and related technical data in terms of their potential for technology vulnerabilities and evaluates technical data to identify effective mitigation techniques and strategies. prepare technical analysis papers for escalation to interagency committees and provides information and analysis of cases to interagency parties. represent the office at interagency meetings. these duties are described at the gs-13 full performance level; the gs-12 is a developmental level leading to such performance. this job opportunity announcement may be used to fill other computer engineer (cybersecurity), gs-, full performance level (fpl) gs-13 positions within the department of commerce in the same geographical location with the same qualifications and specialized experience. requirements conditions of employment you must be a u.s. citizen to apply for this position. you must successfully pass a background investigation. this may include a credit check, a review of financial issues, as well as certain criminal offenses and illegal use of possession of drugs. a probationary period may be required. selective service: males born after 12 31 59 must be registered or exempt from selective service (see https: www.sss.gov ). if you receive a conditional offer of employment for this position, you will be required to complete an optional form 306, declaration for federal employment, and to sign and certify the accuracy of all information in your application. all federal employees are required to have federal salary payments made by direct deposit to a financial institution of their choosing. position sensitivity: this position is designated special sensitive. incumbent must successfully complete a background security investigation prior to appointment and must be able to obtain and retain a top secret security clearance with sensitive compartmented information (sci) eligibility. failure to obtain and maintain the required level of clearance may result in the withdrawal of a job offer or removal. drug test: yes. except as prohibited by law, all applicants tentatively selected for this position will be required to submit to a urinalysis to screen for illegal drug use prior to appointment, and appointed the incumbent will be subjected to random drug testing procedures. license required: no pre-employment physical required: no bargaining unit position: no confidential financial disclosure report (oge form 450): no permanent change of duty station (pcs) expense: will not be paid recruitment incentive may be authorized. qualifications basic requirements: a. degree: engineering. to be acceptable, the program must: (1) lead to a bachelor s degree in a school of engineering with at least one program accredited by abet; or (2) include differential and integral calculus and courses (more advanced than first-year physics and chemistry) in five of the following seven areas of engineering science or physics: (a) statics, dynamics; (b) strength of materials (stress-strain relationships); (c) fluid mechanics, hydraulics; (d) thermodynamics; (e) electrical fields and circuits; (f) nature and properties of materials (relating particle and aggregate structure to properties); and (g) any other comparable area of fundamental engineering science or physics, such as optics, heat transfer, soil mechanics, or electronics. or b. combination of education and experience - college-level education, training, and or technical experience that furnished (1) a thorough knowledge of the physical and mathematical sciences underlying engineering, and (2) a good understanding, both theoretical and practical, of the engineering sciences and techniques and their applications to one of the branches of engineering. the adequacy of such background must be demonstrated by one of the following: professional registration or licensure - current registration as an engineer intern (ei), engineer in training (eit)1 , or licensure as a professional engineer (pe) by any state, the district of columbia, guam, or puerto rico. absent other means of qualifying under this standard, those applicants who achieved such registration by means other than written test (e.g., state grandfather or eminence provisions) are eligible only for positions that are within or closely related to the specialty field of their registration. for example, an applicant who attains registration through a state board s eminence provision as a manufacturing engineer typically would be rated eligible only for manufacturing engineering positions. written test - evidence of having successfully passed the fundamentals of engineering (fe)2 examination or any other written test required for professional registration by an engineering licensure board in the various states, the district of columbia, guam, and puerto rico. specified academic courses - successful completion of at least 60 semester hours of courses in the physical, mathematical, and engineering sciences and that included the courses specified in the basic requirements under paragraph a. the courses must be fully acceptable toward meeting the requirements of an engineering program as described in paragraph a. related curriculum - successful completion of a curriculum leading to a bachelor s degree in an appropriate scientific field, e.g., engineering technology, physics, chemistry, architecture, computer science, mathematics, hydrology, or geology, may be accepted in lieu of a bachelor s degree in engineering, provided the applicant has had at least 1 year of professional engineering experience acquired under professional engineering supervision and guidance. ordinarily there should be either an established plan of intensive training to develop professional engineering competence, or several years of prior professional engineering-type experience, e.g., in interdisciplinary positions. (the above examples of related curricula are not all inclusive.) (must provide transcripts) and in addition to meeting the basic education requirement, candidates must also meet the additional specialized experience requirement. qualification requirements in the vacancy announcements are based on the u.s. office of personnel management (opm) qualification standards handbook, which contains federal qualification standards. this handbook is available on the office of personnel management s website located at: https: www.opm.gov policy-data-oversight classification-qualifications general-schedule-qualification-standards applicants must possess one year of specialized experience equivalent in difficulty and responsibility to the next lower grade level in the federal service. specialized experience is experience that has equipped the applicant with the particular competencies knowledge, skills and abilities to successfully perform the duties of the position. this experience need not have been in the federal government. experience refers to paid and unpaid experience, including volunteer work done through national service programs (e.g., peace corps, americorps) and other organizations e.g., professional; philanthropic, religious; spiritual; community, student, social). volunteer work helps build critical competencies; knowledge, and skills and can provide valuable training and experience that translates directly to paid employment. you will receive credit for all qualifying experience, including volunteer experience. gs-12 specialized experience: you must possess one full year (52 weeks) of specialized experience equivalent to the gs-11 in the federal service. specialized experience is defined as: applying professional computer engineering concepts, principles, and techniques applicable to analyze advanced technologies in the information and communications technology (ict) information and communications technology and services (icts) supply chain; implementing information systems practices in areas such as applications development, systems integration, telecommunications, database management, security, and or software engineering; and integrating policies, procedures, and regulations into data protection and data security for an organization. gs-13 specialized experience: you must possess one full year (52 weeks) of specialized experience equivalent to the gs-12 in the federal service. specialized experience is defined as: synthesizing professional computer engineering concepts, principles, and techniques applicable to analyze advanced technologies in the information and communications technology (ict) information and communications technology and services (icts) supply chain; developing information systems best practices in areas such as applications development, systems integration, telecommunications, database management, security, and or software engineering; investigating and applying the automation needs to maintain the security posture of the network; and developing and integrating policies, procedures, and regulations into data protection and data security for an organization. this is an open continuous announcement and will remain open until 06 05 2024, or until all vacant positions are filled. the first group of eligible applicants will be reviewed on 03 19 2024 . applicants may receive consideration prior to the initial cut-off date, as requested by the organization, as well as on the following cut-off dates specified below. applicants found eligible and referred on a cut-off date, or the date requested by the organization, will continue to be referred on subsequent cut-off dates: 04 19   2024 cutoff dates and the closing date of this announcement may be adjusted as needed, and any updates will be reflected on this announcement. education see qualifications above. additional information ictap and ctap eligibles: ctap and ictap candidates will be eligible if it is determined that they have exceeded the minimum qualifications for the position by attaining at least a rating of 85 out of 100. information about ictap eligibility is on the office of personnel management s career transition resources website at: employee guide to career transition ctap applicants must submit the following documents: a copy of your specific rif notice; notice of proposed removal for failure to relocate; a certificate of expected separation (ces); or certification that you are in a surplus organization or occupation (this could be a position abolishment letter, a notice eligibility for discontinued service retirement, or similar notice). a copy of your sf-50 "notification of personnel action", noting current position, grade level, and duty location; a copy of your latest performance appraisal including your rating; and any documentation from your agency that shows your current promotion potential. ictap applicants must submit the following documents: a copy of your rif separation notice; notice of proposed removal for failure to relocate; notice of disability annuity termination; certification from your former agency that it cannot place you after your recovery from a compensable injury; or certification from the national guard bureau or military department that you are eligible for disability retirement; a copy of your sf-50 "notification of personnel action" documenting your rif separation, noting your positions, grade level, and duty location, and or agency certification of inability to place you through rpl, etc; a copy of your latest performance appraisal including your rating; and any documentation from your agency that shows your current promotion potential. current or former political appointees: the office of personnel management (opm) must authorize employment offers made to current or former political appointees. if you are currently, or have been within the last 5 years, a political schedule a, schedule c, non-career ses, or presidential appointee employee in the executive branch, you must disclose this information to the human resources office.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your resume, optional cover letter and supporting documentation will be reviewed to determine if you meet the minimum qualification requirements for the position. under the provisions of the direct-hire authority (dha), rating, ranking and veterans preference does not apply; therefore, your responses to the questionnaire will not be used to determine a scored rating. all applicants who meet the minimum qualification requirements, as defined in the job opportunity announcement, will be referred for selection consideration. while veterans preference does not apply in dha, preference eligibles are encouraged to submit their supporting documentation (dd-214 stating disposition of discharge or character of service, va letter, sf-15, etc.). applicants applying as ctap or ictap candidates, and are determined ctap or ictap eligible, must exceed the minimum qualification requirements to be referred under this selection priority placement program by attaining at least a rating of 85 out of 100. for those deemed eligible and who meet the minimum qualifications, we will compare your resume, optional cover letter and supporting documentation to your responses on the scored occupational questionnaire (true false, yes no, multiple choice questions). your resume and or optional cover letter must support your responses to the scored occupational questionnaire, or your score may be lowered. ctap ictap eligibles who are not determined well-qualified by scoring at least 85 will not be referred under the ctap ictap selection priority placement program; however, will be referred for selection consideration with other minimally qualified applicants. the scored occupational questionnaire will evaluate you on the following competencies; please do not provide a separate written response: decision making technical competence oral communication do not include the following types of information in your resume application. if any are included, you will be deemed ineligible for consideration. classified or government sensitive information social security number (ssn) photos of yourself personal information, such as age, gender, religious affiliation, etc. we recommend that you preview the online questions for this announcement before you start the application process. to preview the questionnaire, click the following link: https: apply.usastaffing.gov viewquestionnaire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 complete application consists of the following: resume showing relevant experience; cover letter optional. your resume should list your educational and work experience including the dates (mm dd yy) of each employment along with the number of hours worked per week. your resume may be used to validate your responses to the scored occupational questionnaire. your resume should also indicate your citizenship and if you are registered with the selective service system if you are a male born after 12 31 59. refer to the "how you will be evaluated section for types of information not to include in your resume application. career transition assistance plan (ctap) and interagency career transition assistance plan (ictap) documentation, if applicable (see other information). education. if this position requires proof of higher education, or you are substituting education for experience, you must submit an unofficial transcript or a list of courses that includes the following information: name of accredited institution, grades earned, completion dates, and quarter and semester hours earned. education completed in foreign colleges or universities may be used to meet the requirements. please refer to http: www.opm.gov qualifications policy applicationofstds-04.asp for more information. are you a current or former political schedule a, schedule c, non-career ses or presidential appointee employee? submit a copy of your applicable sf-50, along with a statement that provides the following information regarding your most recent political appointment: position title; type of appointment (schedule a, schedule c, non-career ses, or presidential appointee); agency; and beginning and ending dates of appointment. you are not required to submit official documents at this time; copies are sufficient. failure to provide such documents when requested may result in lost consideration. special instructions for foreign education: qualifying education from colleges and universities in foreign countries must be evaluated in terms of equivalency to that acquired in u.s. colleges and universities. applicants educated in whole or in part in foreign countries must submit sufficient evidence, including transcripts, to an accredited private organization for an equivalency evaluation of course work and degree. a listing of these accredited organizations can be found on the department of education s website - http: www.ed.gov international usnei us workrecog.doc. you must provide a copy of the letter containing the results of the equivalency evaluation with a course by course listing along with your application. failure to provide such documentation when requested will result in lost consideration.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to apply on-line, you must complete and submit an application by accessing the usajobs website at http: www.usajobs.gov. to begin, click the apply button and follow the prompts to register sign-in into your usajobs account, answer the questions, and submit all required documents. to return to your saved application, log in to your usajobs account at http: www.usajobs.gov and click on "application status." click on the position title, and then select apply to continue. for instructions on submitting your application in an alternate format, please contact the agency contact listed in this vacancy announcement. agency contact information maria finn email &lt; h5&gt; mfinn@doc.gov address &lt; h5&gt; bureau of industry and security 1401 constitution ave nw washington, dc 20230 us next steps you will be notified of your application status through usajobs at four points during the hiring process, as applicable. you can check the status of your application by accessing the usajobs website at http: www.usajobs.gov and clicking on "track your online application." the four points of notification are: application received or application incomplete minimum qualification requirement met or minimum qualification not met; eligible (application referred to the selecting official) or ineligible (application not referred to the selecting official); and selected or not selected. by submitting your application, you are certifying the accuracy of the information contained in your application. if you make a false statement in any part of your application, you may not be hired; you may be terminated after you begin work; or, you may be fined or jailed. after making a tentative job offer, we will conduct a suitability security background investigation. you will be required to submit official documentation prior to appointment. the agency will then verify the information provided on your application (i.e., degree, veterans preference, disability, etc.). fair and transparent the federal hiring process is set up to be fair and transparent. please read the following guidance. equal employment opportunity (eeo) policy reasonable accommodation policy financial suitability selective service new employee probationary period signature and false statements privacy act social security number request required documents a complete application consists of the following: resume showing relevant experience; cover letter optional. your resume should list your educational and work experience including the dates (mm dd yy) of each employment along with the number of hours worked per week. your resume may be used to validate your responses to the scored occupational questionnaire. your resume should also indicate your citizenship and if you are registered with the selective service system if you are a male born after 12 31 59. refer to the "how you will be evaluated section for types of information not to include in your resume application. career transition assistance plan (ctap) and interagency career transition assistance plan (ictap) documentation, if applicable (see other information). education. if this position requires proof of higher education, or you are substituting education for experience, you must submit an unofficial transcript or a list of courses that includes the following information: name of accredited institution, grades earned, completion dates, and quarter and semester hours earned. education completed in foreign colleges or universities may be used to meet the requirements. please refer to http: www.opm.gov qualifications policy applicationofstds-04.asp for more information. are you a current or former political schedule a, schedule c, non-career ses or presidential appointee employee? submit a copy of your applicable sf-50, along with a statement that provides the following information regarding your most recent political appointment: position title; type of appointment (schedule a, schedule c, non-career ses, or presidential appointee); agency; and beginning and ending dates of appointment. you are not required to submit official documents at this time; copies are sufficient. failure to provide such documents when requested may result in lost consideration. special instructions for foreign education: qualifying education from colleges and universities in foreign countries must be evaluated in terms of equivalency to that acquired in u.s. colleges and universities. applicants educated in whole or in part in foreign countries must submit sufficient evidence, including transcripts, to an accredited private organization for an equivalency evaluation of course work and degree. a listing of these accredited organizations can be found on the department of education s website - http: www.ed.gov international usnei us workrecog.doc. you must provide a copy of the letter containing the results of the equivalency evaluation with a course by course listing along with your application. failure to provide such documentation when requested will result in lost consideration.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career transition (ctap, ictap, rpl) federal employees who meet the definition of a "surplus" or "displaced" employee. the public u.s. citizens, nationals or those who owe allegiance to the u.s. clarification from the agency this position is being advertised through the office of personnel management s (opm) delegated direct-hire authority and is open to all u.s. citizens. under this authority, competitive rating, ranking and veterans preference procedures do not apply. all applicants who meet the basic qualification requirements will be forwarded to the selecting official for consideration. </w:t>
        <w:br/>
        <w:br/>
        <w:t xml:space="preserve"> -------------------------------------------------------------------------------------- </w:t>
        <w:br/>
        <w:br/>
        <w:t xml:space="preserve"> j̲o̲b̲ ̲d̲e̲s̲c̲r̲i̲p̲t̲i̲o̲n̲:̲ ̲ description: natech is recruiting for a web developer to join our team supporting the national geospatial intelligence agency (nga) through the multi-intelligence analytical and collection support services (“macss”) contract with our partner bae systems. all personnel must have current ts sci clearance to be considered and must be willing to undergo a counter-intelligence (ci) or a full scope (fs) polygraph if required and be subject to nga s security financial disclosure (nsfd) program. this individual will provide dynamic interactive presentations to support nga geospatial analysis. multimedia specialists are web developers coders specializing in the display of nga information in html-5, css, java script, and web framework, and or other industry standard formats. requirements: required education and experience: three (3) to ten (10) years of relevant, demonstrated experience in working with front-end development experience in writing and manipulating html-5, css, javascript strong developing and authoring skills in adobe, excellent user interface design, strong concept of database or sql statements ability to lead projects, excellent customer service and oral communication, quality assurance, visual communication techniques, and programming techniques experience in system applications, database designs, database programming, and networking skills knowledge and expertise in development of rich interactive multimedia products and electronic publishing tradecraft. - extensive experience with commercial electronic publishing applications-adobe creative suite, microsoft office suite, adobe acrobat; structured authoring software ability to incorporate audio, video, graphics, and textual data to create highly advanced presentations. demonstrate skills using modern web development tools and libraries, such as vue.js, angular, react, git, node.js, sql, sass, and jquery proficiency with a modern ide such as visualstudio code. all qualified applicants will receive consideration for employment without regard to race, color, religion, sex, sexual orientation, gender identity, national origin, disability or protected veteran status. </w:t>
        <w:br/>
        <w:br/>
        <w:t xml:space="preserve"> -------------------------------------------------------------------------------------- </w:t>
        <w:br/>
        <w:br/>
        <w:t xml:space="preserve"> j̲o̲b̲ ̲d̲e̲s̲c̲r̲i̲p̲t̲i̲o̲n̲:̲ ̲ company overview ccg is a technology company focused on equipping customers with the capabilities and support to conduct intelligent and successful cyber operations. we do this by finding the most talented engineers and operators in the country, give them some of the most challenging problems facing the us government, and help them unleash their creativity and problem-solving skills. excellence is our standard and mission success is our metric. role become a more confident test engineer and expand your knowledge of automation and software development with ccg. you will support a mission that allows our customers to perform critical capabilities that address real world concerns and become a trusted voice in the process. gain familiarity with our current test practices and design new frameworks to help create a more robust testing suite. responsibilities design and document test plans, scenarios, scripts, or procedures perform manual testing as required assist in updating and developing automated test scripts document and monitor testing outcomes provide feedback to developers regarding functionality and usability of software manage ci cd pipeline integrations with the support of the developers minimum qualifications must be able to obtain a dod ts sci security clearance experience creating and implementing tests using pytest bachelors degree in computer engineering, computer science, software engineering, or a related technical discipline. degree requirement can be met with four years of hands on experience in a qa test engineer or similar full time position ability to validate software requirements through multiple forms of test with limited to no supervision - this is typically achieved after a minimum of 3 years of full time industry experience and a bachelors degree. experience must include a combination of functional, usability, performance, security, stress, compatibility, internationalization, and regression testing. experience performing manual testing experience writing test cases, maintaining test suites, defining test requirements possess a general understanding of computer networking principles possess a drive for excellence and quality; ability to place team success before self ability to develop scripts to automate the qa test process preferred qualifications more than 2 years of relevant experience in the cyber operations domain experience providing usability input to engineers experience writing software in python or c c++ experience working with docker containerized software ci cd pipeline management we are an equal opportunity employer. all qualified applicants will receive consideration for employment without regard to race, color, religion, sex, sexual orientation, gender identity, national origin, disability, or veteran status. #liremote </w:t>
        <w:br/>
        <w:br/>
        <w:t xml:space="preserve"> -------------------------------------------------------------------------------------- </w:t>
        <w:br/>
        <w:br/>
        <w:t xml:space="preserve"> j̲o̲b̲ ̲d̲e̲s̲c̲r̲i̲p̲t̲i̲o̲n̲:̲ ̲ center 3 (19075), united states of america, mclean, virginia senior software engineer, full stack (java, python, aws) do you love building and pioneering in the technology space? do you enjoy solving complex business problems in a fast-paced, collaborative, inclusive, and iterative delivery environment? at capital one, you ll be part of a big group of makers, breakers, doers and disruptors, who solve real problems and meet real customer needs. we are seeking full stack software engineers who are passionate about marrying data with emerging technologies. as a capital one software engineer, you ll have the opportunity to be on the forefront of driving a major transformation within capital one. what you ll do: collaborate with and across agile teams to design, develop, test, implement, and support technical solutions in full-stack development tools and technologies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drive powerful experiences to help millions of americans achieve financial empowerment utilize programming languages like javascript, java, html css, typescript, sql, python, and go, open source rdbms and nosql databases, container orchestration services including docker and kubernetes, and a variety of aws tools and services basic qualifications: bachelor s degree at least 4 years of experience in software engineering (internship experience does not apply) preferred qualifications: 5+ years of experience in at least one of the following: java, javascript, python, or scala 1+ years of experience with aws, gcp, microsoft azure, or another cloud service 3+ years of experience in open source frameworks 2+ years of experience in agile practices at this time, capital one will not sponsor a new applicant for employment authorization for this position. the minimum and maximum full-time annual salaries for this role are listed below, by location. please note that this salary information is solely for candidates hired to perform work within one of these locations, and refers to the amount capital one is willing to pay at the time of this posting. salaries for part-time roles will be prorated based upon the agreed upon number of hours to be regularly worked. new york city (hybrid on-site): $165,100 - $188,500 for senior software engineer candidates hired to work in other locations will be subject to the pay range associated with that location, and the actual annualized salary amount offered to any candidate at the time of hire will be reflected solely in the candidate s offer letter. this role is also eligible to earn performance based incentive compensation, which may include cash bonus(es) and or long term incentives (lti). incentives could be discretionary or non discretionary depending on the plan.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 steel point solutions is an amazing sba certified (8a), hubzone, small disadvantaged business (sdb) and a woman owned small business (wosb) company. established in 2013 with a vision of offering world class, integrated business solutions for all levels of government and commercial enterprises. we are represented by a team of talented and qualified professionals who know how essential efficient, cost-effective integrated solutions are to your organization s success. leveraging these resources, we strive daily to lead the industry in program management and service delivery. due to growth steel point is looking for an rpa developer to perform the following: collaborate with engineering team, implementation managers, implementation support engineers to maintain and enhance business products. member of the agile development team composed of onshore and offshore members; participate in the agile ceremonies: sprint planning, daily stand-ups, iteration review, and retrospective. design, build, and maintain efficient, reusable, and reliable code based on design specifications. build and maintain an rpa and bpm infrastructure. contribute to recommendations of rpa tools to the government, acquisition of rpa tools approved by the government and management of rpa software licensing. provide both pre-configuration assessment, configuration, and deployment services to establish rpa services perform and or provide support for testing activities (build and unit testing, configuration testing, validation testing, verification testing, uat testing, pilot testing). identify and communicate technical infrastructure requirements; work with project stakeholders to ensure rpa software is deployed successfully in accordance with the technical infrastructure requirements. work with team to develop sops and a training program for personnel engaged in the support, use, or management of rpa technology and associated software tools. maintain security standards and monitor bots in production. provide ongoing support to end-users over the entire lifecycle of each bot established, including troubleshooting, providing resolution of issues that arise in day-to-day management of rpa processes and providing timely responses and solutions as required. qualifications: experience working with a distributed development team. ability to learn and pick up new languages and frameworks quickly. actively seeks knowledge into new languages, design patterns or technologies. strong analytical and problem-solving skills demonstrated expertise with at least 1 full life cycle analytics or systems integration engagements across strategy, design, development (e.g., python) and implementation. experience with building and deploying automation using software platforms, including uipath, automation anywhere, blue prism, or similar platform are strongly desired. familiar with business designs: business models, functions, processes, job roles and customer interactions as well as how they are impacted by digitization, ai automation and emerging technologies techniques. ability to communicate effectively with a diverse set of customers or partners across multiple disciplines. experience administering and deploying development ci cd tools such as git, jira, gitlab, or jenkins significant experience with windows and linux operating system environments proficient in javascript. exposure to javascript frameworks like node, react, jquery, typescript, etc experience with restful api architectures familiar with amazon web services, or similar cloud service provider familiar with test driven development proficient understanding of code versioning tools such as bitbucket, git, svn, or mercurial. experience with jira. strong understanding of object-oriented programming skill for writing reusable libraries. familiar with various design and architectural patterns knack for writing clean, readable, and easily maintainable code. understanding of fundamental design principles for building a scalable application requirements: u.s. citizens only. needs to be clearable. bs in computer science preferred or a related field. 3-8 years of experience building software applications 3+ years of experience assessing and leveraging both mainstream and emerging technology advancements (data analytics, data science and or automation robotics) with a strategic mindset to transform or optimize business design. candidates from historically underutilized business zones (hubzone) are strongly encouraged to apply. to determine whether you reside in a hubzone, visit: https: maps.certify.sba.gov hubzone map. steel point solutions, llc is an equal opportunity employer. qualified applicants will receive consideration for employment without regard to race, color, religion, sex, national origin, sexual orientation, gender identity, disability or protected veteran status. </w:t>
        <w:br/>
        <w:br/>
        <w:t xml:space="preserve"> -------------------------------------------------------------------------------------- </w:t>
        <w:br/>
        <w:br/>
        <w:t xml:space="preserve"> j̲o̲b̲ ̲d̲e̲s̲c̲r̲i̲p̲t̲i̲o̲n̲:̲ ̲ enjoy problem-solving, need a venue to display your creativity, and emerging technologies pique your interest; if so, barrow wise consulting, llc is for you. as a multi-disciplined leader, you understand the gifts that set you apart from everyone else. demonstrate innovative solutions to our clients. join barrow wise consulting, llc today. responsibilities: the salesforce developer will support barrow wise s nist project and perform the following duties: resolve software-related changes and issues design salesforce crm platforms to ensure the proper configuration and protection for storage and processing of high confidentiality data, including familiarity with nist security controls for cloud systems collaborates with the nist salesforce internal development team research, review, and propose implementation approaches and designs follow nist salesforce development code standards and processes develop monthly reports and changelog reports create process documentation outlining the backend workflow of salesforce applications document source code for compiling systems administration scripts stored in a nist-hosted source code repository performing related duties as required work remotely an ideal candidate has the following: u.s. citizenship bachelor s degree at least 4 years of experience with using the salesforce platform at least 2 years of experience with salesforce development (apex, soql, triggers and controllers, visualforce, salesforce experience sites, lightning web component, java) experience with salesforce rest apis and general api design, including authentication and authorization using oauth 2.0, openid connect, saml 2.0 experience with salesforce customizations (custom objects, custom tabs, custom fields, validation rules, lightning pages, page layouts, record types, flows, assignment rules, automated approval, notifications) experience with agile software development methodology with version control software (gitlab and git) using microsoft visual studio enterprise software development tool as ide at least 2 years of experience with source code control mechanisms, such as git with salesforce metadata at least 1 year of experience with salesforce dx hold an industry-relevant salesforce certification join the team at barrow wise consulting, llc, for a fulfilling and engaging experience! our team is dedicated to providing innovative solutions to our clients in an ethical and diverse work environment. we offer competitive compensation packages, excellent benefits, and opportunities for growth and advancement. barrow wise is an equal-opportunity, drug-free employer committed to diversity in the workplace. minority female disabled protected veteran lbgt are welcome to apply. our employees stand behind barrow wise s core values of integrity, quality, innovation, and diversity. we are confident that barrow wise s core values, business model, and team focus create positive career paths for our employees. barrow wise will continue to lead the industry in delivering new solutions to clients and persevere until the client is overjoyed. </w:t>
        <w:br/>
        <w:br/>
        <w:t xml:space="preserve"> -------------------------------------------------------------------------------------- </w:t>
        <w:br/>
        <w:br/>
        <w:t xml:space="preserve"> j̲o̲b̲ ̲d̲e̲s̲c̲r̲i̲p̲t̲i̲o̲n̲:̲ ̲ about tsi technical strategies is a solution integrator partner of sailpoint. by leveraging our experience, using proven methodologies and accessing our library of common identity management code and components, we help organizations accelerate their implementation timelines (multiple openings) job code sd-19 duties: develop, design, configure, test, maintain and implement software applications. gather and analyze user requirements, confer with clients, develop and deploy software solutions, design and document software architecture, prepare business requirements documents, write codes, develop application pages, perform code reviews, design logical and physical data models, determine feasibility of new change requests, automate processes, develop user interface, write scripts, maintain and enhance existing applications, generate reports, write codes, test and performance tune applications, debug, troubleshoot problems, resolve technical issues, provide technical support, train end users, define and implement sharepoint best practices and standards, etc. requirements: master s degree in computer science, information systems technology, any engineering or related fields and minimum 6 months demonstrated experience in software design and development or programming required using 5-6 of following tools: sharepoint 2016, asp.net, react js, javascript, visual studio, sailpoint iiq, java j2ee, agile, sql server, unix. travel and or relocation to unanticipated locations in u.s. required. work location: chantilly, va and unanticipated locations in u.s. must apply by mail only - attn. hr-sd19, technical strategies, inc. 4229 lafayette center drive, suite 1650, chantilly, va 20151. equal opportunity employer. </w:t>
        <w:br/>
        <w:br/>
        <w:t xml:space="preserve"> -------------------------------------------------------------------------------------- </w:t>
        <w:br/>
        <w:br/>
        <w:t xml:space="preserve"> j̲o̲b̲ ̲d̲e̲s̲c̲r̲i̲p̲t̲i̲o̲n̲:̲ ̲ ellumen is seeking an experienced software developer to continue our efforts to support the va s vista imaging product, which provides va clinicians across the enterprise access to medical images and scanned documents. the software developer will be responsible for the analysis, design, and development of custom applications and webservices and the integration of custom software with commercial imaging products via standards-based exchange protocols with java. must be us citizen with ability to obtain federal clearance (active clearance preferred) &lt; h1&gt; duties responsibilities: •work with the project leadership and users to define analyze system requirements and design software solutions •develop custom medical imaging exchange applications and standards-based integrations •design and develop automated testing monitoring tools and functionality •perform refactoring or repair of existing applications to increase operating efficiency or adapt to new requirements •participate in code maintenance, quality management, and automation of devops functionality •participate in agile software development lifecycle activities as part of an agile team •performs other related duties as assigned. required skills experience: •expert level proficiency in java, with a good knowledge of its ecosystems •solid understanding of java webservices and data exchange patterns (restful, soap, http https) •familiarity with .net programming •familiar with various design and architectural patterns •proficient with windows server environment •experience with devsecops toolkits and cloud hosted applications •excellent analytical, logical thinking, and problem-solving skills. •excellent verbal and written communication skills •organized with attention to detail •thorough understanding of information technology procedures and software development practices (including agile best practices, information security, etc.) •proficient with, or able to quickly become proficient with, a range of general and specialized applications, software, and hardware used in the medical imaging exchange ecosystem •ability to work successfully in a highly dynamic, team environment preferred experience •experience with medical imaging exchange standards such as dicom, wado, qido, fhir, etc. •experience developing custom software applications at department of veterans affairs or similar federal government agencies • experience with health it, medical imaging or general clinical knowledge education and experience: • bachelors degree in computer science or related field • at least five years of related experience required. • relevant it certifications preferred (e.g. ocapjp, aws csa, ocmjea, etc.) must be us citizen with ability to obtain federal clearance (active clearance preferred) we are committed to creating a diverse environment and proud to be an equal opportunity affirmative action employer. applicants can learn more about the company s status as an equal opportunity employer by viewing the federal "eeo is the law" poster at https: www.dol.gov ofccp regs compliance posters pdf eeopost.pdf. qualified applicants will receive consideration for employment without regard to race, color, religion, sex, gender identity or expression, sexual orientation, national origin, disability, age, or protected veteran status. </w:t>
        <w:br/>
        <w:br/>
        <w:t xml:space="preserve"> -------------------------------------------------------------------------------------- </w:t>
        <w:br/>
        <w:br/>
        <w:t xml:space="preserve"> j̲o̲b̲ ̲d̲e̲s̲c̲r̲i̲p̲t̲i̲o̲n̲:̲ ̲ are you passionate about the chance to bring your analytical processing experience to a world class organization that is leading the way in both content and technology to serve and protect our citizens home and abroad? do you have the skills necessary to design new software solutions for customers? then thomson reuters special services (trss) is looking for you! what you ll do: as a senior software engineer , you will be responsible for working on projects that support and extend the full stack of the trss solutions suite to deliver global data using advanced search, big data ingestion and analytical processing using tools like mongodb, elastic, and kafka as well as building leading edge web applications. you will work closely with the other members of the trss analytical staff and development to capture customer requirements and design new solutions. this role requires a polyglot engineer who is comfortable with data-intensive systems as well as some frontend ui development. you will be working with an extensive codebase, but this role is a great opportunity to engage in new development. as the s enior software engineer, you will also contribute to a variety of areas including: you will be expected to turn ideas in technical solutions with minimal direction you may be asked to lead projects or efforts and will act as a mentor to less experienced developers you will be part of the specialized trss development team and will design implement and deliver software solutions and data science efforts, as well as enhance and support existing applications you will engage the trss analytical staff to gather requirements, generate ideas, and develop documentation you will demo new software solutions as needed you will learn and expand your skill set on the job you will be expected to own your work and be passionate about the success of the customer about you: you re a good fit for the role of senior software engineer if you have: b.s. in computer science or software engineering or equivalent work experience at least 3 years of professional software development experience be of strong moral and ethical character and have a strong personal work ethic experience mentoring less experienced developers and or leading small projects or teams strong engineering and problem-solving skills must be a passionate, smart, and articulate technologist development experience with the following stack - backend: java springboot database: mongodb, mysql devops: docker containerization, jenkins, git, maven ability to obtain and maintain a u.s. national security clearance u.s. citizenship essential to comply with government contract agency or department of federal government requirements the following skills and tools are preferred, but not required: frontend: react (preferred), angular, or vue aws experience strongly desired neo4j or other graph technology kafka grails, groovy elasticsearch what s in it for you? at thomson reuters special services, our people are our greatest assets. here are some of the benefits we offer for your personal and professional growth: our culture: globally recognized and award-winning reputation for equality, diversity and inclusion, flexibility, work-life balance, and more wellbeing: comprehensive benefit plans; company-wide mental health day off; headspace app subscription; retirement, savings, tuition reimbursement, and employee incentive programs; resources for mental, physical, and financial wellbeing learning &amp;amp; development: environment that encourages continuous learning and development social impact: six employee-driven employee resource groups; two paid volunteer days annually; environmental, social and governance (esg) initiatives for local and global impact compensation: competitive salary and bonus component with market-leading benefits #li-cs1 in the united states, thomson reuters offers a comprehensive benefits package to our employees. our benefit package includes market competitive health, dental, vision, disability, and life insurance programs, as well as a competitive 401k plan with company match. in addition, thomson reuters offers market leading work life benefits with competitive vacation, sick and safe paid time off, paid holidays (including two company mental health days off), parental leave, sabbatical leave. these benefits meet or exceeds the requirements of paid time off in accordance with any applicable state or municipal laws. finally, thomson reuters offers the following additional benefits: optional hospital, accident and sickness insurance paid 100% by the employee; optional life and ad&amp;amp;d insurance paid 100% by the employee; flexible spending and health savings accounts; fitness reimbursement; access to employee assistance program; group legal identity theft protection benefit paid 100% by employee; access to 529 plan; commuter benefits; adoption &amp;amp; surrogacy assistance; tuition reimbursement; and access to employee stock purchase plan. thomson reuters complies with local laws that require upfront disclosure of the expected pay range for a position. the location(s) for this role include one or more of the following metro locations: los angeles, new york city, san francisco, washington, dc. the base compensation range for the role in any of those locations is $100,900 - $187,300. the base compensation range in other locations may vary. this role may also be eligible for an annual bonus based on a combination of enterprise and individual performance. base pay is positioned within the range based on several factors including an individual s knowledge, skills and experience with consideration given to internal equity. base pay is one part of a comprehensive total reward program which also includes flexible and supportive benefits and other wellbeing programs. do you want to be part of a team helping re-invent the way knowledge professionals work? how about a team that works every day to create a more transparent, just and inclusive future? at thomson reuters, we ve been doing just that for almost 160 years. our industry-leading products and services include highly specialized information-enabled software and tools for legal, tax, accounting and compliance professionals combined with the world s most global news services – reuters. we help these professionals do their jobs better, creating more time for them to focus on the things that matter most: advising, advocating, negotiating, governing and informing. we are powered by the talents of 26,000 employees across more than 70 countries, where everyone has a chance to contribute and grow professionally in flexible work environments that celebrate diversity and inclusion. at a time when objectivity, accuracy, fairness and transparency are under attack, we consider it our duty to pursue them. sound exciting? join us and help shape the industries that move society forward. accessibility as a global business, we rely on diversity of culture and thought to deliver on our goals. to ensure we can do that, we seek talented, qualified employees in all our operations around the world regardless of race, color, sex gender, including pregnancy, gender identity and expression, national origin, religion, sexual orientation, disability, age, marital status, citizen status, veteran status, or any other protected classification under applicable law. thomson reuters is proud to be an equal employment opportunity affirmative action employer providing a drug-free workplace. we also make reasonable accommodations for qualified individuals with disabilities and for sincerely held religious beliefs in accordance with applicable law. protect yourself from fraudulent job postings click here to know more. more information about thomson reuters can be found on https: thomsonreuters.com. </w:t>
        <w:br/>
        <w:br/>
        <w:t xml:space="preserve"> -------------------------------------------------------------------------------------- </w:t>
        <w:br/>
        <w:br/>
        <w:t xml:space="preserve"> j̲o̲b̲ ̲d̲e̲s̲c̲r̲i̲p̲t̲i̲o̲n̲:̲ ̲ ***this job requires active ts sci clearance. please apply only if you have an active ts sci clearance. *** north point technology is looking for a ts sci cleared aws cloud engineers to support a critical mission. you will be working closely with release trains, agile teams, security, and the rest of the systems team by providing and maintaining the environments needed to develop and fielding advanced intelligence capabilities. this includes configuration management of hardware and software environment, supporting the desktop development environment, providing cloud solutions, implementing infrastructure as code, and asset management and procurement. you will be a key member of the team, where the rubber meets the road, doing work that matters for some of the u.s. government s most critical missions, and utilizing the latest technologies in cloud computing, ai ml, and devsecops. responsibilities: procure, build and maintain configuration management for on-prem hardware provide and maintain standard linux and windows operating systems environments responsible for asset management reporting and tracking procure, install, and manage software licenses assist in establishment, maintenance and troubleshooting of cloud-based and on-prem networking automate development and operations processes to ensure reliability and repeatability build and maintain infrastructure as code for cloud-based services required experience qualifications: current top secret security clearance, preferably a top secret sci with a current polygraph information assurance dod 8570 certification iat level ii or higher (like security+) or willing to obtain within 6 months experience with aws infrastructure knowledge on how to build, configure, and administrate all aspects of red hat enterprise linux (rhel) 7 &amp;amp; 8 must be able to apply security hardness according to disa stig requirements familiar with infrastructure as code concepts experience managing unclassified and classified development environments including workstations, servers, and gpu assets understanding of network configuration in cloud and on-prem environments strong grasp of linux preferred experience: experience with terraform, ansible, cloudformation, or similar iac technology experience procuring equipment for government contracts and asset management aws certification - sysops or devops associate experience managing hybrid on-prem cloud operating environments experience with cicd pipelines and gitops (like argocd) experience with container management orchestration (e.g., docker, kubernetes, rke2) and or platform as a service (e.g., openshift) experience with helm charts, kustomize, and or updating k8s manifests experience with building and deploying elastic stack clusters for data and logs required certification: information assurance dod 8570 certification iat level ii or higher (like security+) or willing to obtain within 6 months north point technology is the best place to work for curious-minded engineers motivated to support our country s most crucial missions! we focus on long term projects, leveraging the latest technology in support of innovative solutions to solve our customer s most difficult problems. at north point technology, employees come first! we value our employees by providing excellent compensation, benefits, and a flexible work-life balance. we strive for a close-knit and open atmosphere where the owners are always directly available to our team members. come join us! apply with north point technology today! </w:t>
        <w:br/>
        <w:br/>
        <w:t xml:space="preserve"> -------------------------------------------------------------------------------------- </w:t>
        <w:br/>
        <w:br/>
        <w:t xml:space="preserve"> j̲o̲b̲ ̲d̲e̲s̲c̲r̲i̲p̲t̲i̲o̲n̲:̲ ̲ who we are: makpar is a team of innovators and consultants deploying cutting edge technologies for the federal government. we help our clients achieve their business and operational goals by solving complex problems through experience and intellect and build sustainable solutions that last. if you are driven and looking to tackle complex and critical client challenges, makpar can provide a dynamic, mission focused, and rewarding environment for your professional growth. our service offerings include cybersecurity, cloud migration, it project management, agile transformation, devsecops, identity, credential, and access management (icam), and health it. we are proud to be a great place to work™ certified four years in a row. recent awards include fortune top 100 small place to work, inc 5000, and inc best in business. in 2019, we were awarded the sba subcontractor of the year award (region 3) for our program management and agile development work at the irs. position title: .net developer (w sharepoint administration) the position: makpar has an exciting opportunity for a .net developer to assist in the development and management of public-facing websites and reporting databases for our client. this role is integral to maintaining smooth daily operations and optimizing our modernized solution, including input forms, reports, and search functions. in this role you will be on site at the washington dc office between 2 to 4 times per week. role specific duties: configure and manage the sharepoint environment, including the setup of sharepoint platforms, document libraries, shared storage space, and backup procedures. collaborate with the team to build, test, deploy, and maintain highly scalable web-based services using asp.net technology. work closely with business analysts to analyze business requirements, design solutions, and document them. engage with stakeholders and end-users to gather and analyze requirements effectively. develop web applications using technologies such as .net, c#, css. possess knowledge of continuous integration continuous deployment (ci cd) pipelines and the ability to deploy services to the customer development environment. required qualifications: 1+ year of professional software development experience. web development experience from concept to ui and back-end implementation. 1+ year of in-depth working knowledge of asp.net core using c#.net, html5, css, ms sql server, and identity. 1+ year of experience with agile methodology and extreme programming best practices such as test-driven development (tdd), ci cd, and pair programming. 1+ years of experience in microsoft sql and ssrs (sql server rep 1+ year of experience in sharepoint administration is a plus. experience or knowledge of microsoft azure devops server. demonstrated knowledge and experience with microsoft windows server and iis management is a plus. experience or knowledge of building interfaces in compliance with section 508, web content accessibility guidelines (wcag), and web accessibility initiative - accessible rich internet applications (wai-aria) standards. experience with a distributed version control system like git and svn. familiarity with continuous integration and experience with azure devops server for automated builds. excellent communication skills. candidates must be a us citizen or a legal permanent resident (green card status) for 3 years and be federal tax compliant. benefits: at makpar corporation we understand that we all need to balance work and life – that is why we have a great benefits package, excellent training and career development opportunities, flexible work schedules along with a generous compensation package. at makpar, we believe in keeping our employees happy, healthy and engaged. we pride ourselves in providing outstanding benefits, creating environments where employees are encouraged to be themselves, collaborate, and be inquisitive in order to achieve goals. start your career today and be a part of something meaningful! makpar is an equal opportunity affirmative action employer. </w:t>
        <w:br/>
        <w:br/>
        <w:t xml:space="preserve"> -------------------------------------------------------------------------------------- </w:t>
        <w:br/>
        <w:br/>
        <w:t xml:space="preserve"> j̲o̲b̲ ̲d̲e̲s̲c̲r̲i̲p̲t̲i̲o̲n̲:̲ ̲ description: the role of software engineer includes developing, testing, deploys, maintains, documents, and improving software systems in accordance with project requirements. these systems might include, but are not limited to, processing intensive analytics, novel algorithm development, manipulation of extremely large data sets, real-time systems, business management information systems, and systems which incorporate data repositories, data transport services, and application and systems development and monitoring. works effectively both independently and collaboratively within a team. evaluates and tests software components to ensure they align with design requirements, documenting test outcomes accordingly. addresses and resolves software issues reported. applies suitable software development and design methodologies according to the project environment. offers tailored insights into system design s software aspects. working knowledge of configuration management (cm) tools and web services implementation. requirements: experience using the linux cli experience with bash python scripting experience developing java applications in a linux environment experience with helm charts and kubernetes operators to automate the management of complex applications throughout their lifecycle experience with sql technologies such as postgresql experience with nosql technologies such as elasticsearch experience with containerization technologies such as docker desired skills: experience with the atlassian tool suite (jira, confluence) experience with git version control system experience with ci cd principles, concepts, best practices and tools such as jenkins and gitlab ci qualifications: five (5) years of experience of professional experience as a swe. security clearance required. bachelor s degree in computer science or related discipline from an accredited college or university is required. eoe affirmative action, including disability vets </w:t>
        <w:br/>
        <w:br/>
        <w:t xml:space="preserve"> -------------------------------------------------------------------------------------- </w:t>
        <w:br/>
        <w:br/>
        <w:t xml:space="preserve"> j̲o̲b̲ ̲d̲e̲s̲c̲r̲i̲p̲t̲i̲o̲n̲:̲ ̲ are you interested in working in a dynamic environment that offers opportunities for professional growth and new responsibilities by helping clients drive alignment with their business, advising through critical and complex issues, while allowing you to develop personally and professionally? then consider a career at ns2 mission. we have grown into an industry leading provider of technology services to the ic, dod, and u.s. government. job description : ns2 mission is seeking an application developer who will join our team in the mclean, va area . required qualifications: work closely with sponsor and pm to gather requirements and contribute to the development of network-related features. demonstrated experience designing and implementing cloud-based solutions including compute, storage, networking, security, and monitoring. demonstrated experience working across multi-cloud network environments. apply your solid foundation of cloud networking using vnet, vpc, vpns, firewalls, routing tables, expressroutes, direct connects, networking protocols, and peering. demonstrated experience with traffic engineering (aws - vpc, transit gateway, cloudwatch and elb) and (azure - vnet, vpn gateway, firewall, and front door). have an understanding of cloud security principles and best practices, including identity and access management, encryption, firewall configurations, and network security groups. participate in capacity planning, disaster recovery planning, and security audits. create detailed documentation of network designs and configurations. continuously monitor and analyze network performance metrics. stay abreast on latest cloud services, features, trends, and best practices and provide recommendations on their adoption. demonstrated experience with a&amp;amp;a workflows and tools. demonstrated experience with sponsor s security requirements and systems. demonstrated experience monitoring system performance and recommending corrective action. position clearance requirement: ts sci with fsp please be aware many of our positions require the ability to obtain or maintain a u.s security clearance which requires u.s citizenship. ns2 mission is an affirmative action equal opportunity employer. ns2 mission is committed to treating all employees and applicants for employment with respect and dignity and maintaining a workplace that is free from unlawful discrimination. all applicants will be considered for employment without regard to race, color, religion, age, national origin, ancestry, ethnicity, gender, gender identity, gender expression, sexual orientation, marital status, veteran status, disability, genetic information, characteristic or membership in any other group protected by federal, state or local laws. by submitting your resume for this position, you understand and agree that ns2 mission may share your resume, as well as any other related personal information or documentation you provide in your application, with its affiliated companies for the purpose of considering you for other available positions. ns2 mission maintains a drug-free workplace and may perform pre-employment substance abuse testing, where required by contract and permitted by law. </w:t>
        <w:br/>
        <w:br/>
        <w:t xml:space="preserve"> -------------------------------------------------------------------------------------- </w:t>
        <w:br/>
        <w:br/>
        <w:t xml:space="preserve"> j̲o̲b̲ ̲d̲e̲s̲c̲r̲i̲p̲t̲i̲o̲n̲:̲ ̲ freedom technology solutions group is seeking a lead software engineer. the lead software engineer (swe) is responsible for leading all work related to the architecture, design, and implementation of a) tac web-based workflow tools and b) an automated testing framework that includes the development of automated test and business process capabilities. the lead swe will oversee a team or teams, performing technical specification implementation, configuration, customized development of add-ons to off-the-shelf products as well as customized development of web-based workflow tools. the lead swe will also be responsible for the integration, testing, deployment, infrastructure requirements, as well as oversight of ongoing operational maintenance and upgrades of existing web and off-the-shelf test and business workflow tools. the lead swe will interpret product and project requirements and translate these into implementable solutions that are supportable and cost effective and will work with the tac government teams and technical leads to identify and prioritize candidates for web development and or automation. the lead swe will communicate and align the automation strategy with the rest of the team members, and will work collaboratively with enterprise test directors, image quality scientists, the test mission support team, and development teams to build game changing business process and test tools that advance tac s test modernization goals. required qualifications: active ts sci with the ability to obtain a poly bachelor s master s degree in computer science, computer engineering, information science, data science, or other related field and 10 years of experience as a web &amp;amp; automation developer engineer on programs projects experience with different web development and automation approaches and technology stacks experience with software quality assurance and software testing experience coding applications in a variety of object oriented, and or dynamic programming languages experience developing multi-tiered web applications, single page applications (spas) using angularjs or react and web applications using java mvc frameworks experience with relational databases experience with on software testing practices, including test planning, test automation (api and ui), and defect management experience with the design, architecture, and implementation of test automation frameworks, infrastructure, and tools experience leading multiple concurrent development efforts, and mentoring junior software developers on methodologies, coding standards and best practices demonstrated knowledge of icd 503 requirements and their application to secure information systems desired qualifications: experience leading development efforts in a fast-paced agile continuous integration, continuous testing, &amp;amp; continuous deployment environment experience with the following: web services and api testing ci cd, jenkins (or alternative) selenium automation tools containerization cloud deployment &amp;amp; testing microservices developing tests using junit jasmine protractor jersey jax-rs hibernate subversion or git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 position is in office four days per week in vienna, va. company overview: pak biosolutions is an early-stage biotechnology company that designs novel equipment for biopharmaceutical manufacturing facilities. the company s product offering includes the pak pilot, an automated system for end-to-end continuous purification. pak biosolutions is the first and only company to offer a system of its kind. the company also provides patented single-use flow kits for use in pak systems. combined, these technologies provide over 4x productivity improvement and 50% capital reduction to customers. pak biosolutions is conveniently located near tysons corner, virginia. job overview: pak biosolutions is seeking a software engineer to develop new tools, algorithms, and control strategies related to the company s product offerings. responsibilities develop new data visualization tools with advanced analytics integrate new control strategies into system automation software handle large datasets and optimize data retrieval troubleshoot and resolve software bugs from plc or gui programs become an expert on the architecture of the plc program used in the manufacturing equipment work using git github repositories requirements bachelor s degree in computer science minimum gpa of 3.5 5-10 years of industry experience experience with gui development libraries such as tkinter, pyqt, or others ability to use git github repositories strong time management skills excellent verbal and written communication skills strong interpersonal, problem solving, and communication skills preferred skills and experience any knowledge of the bioprocessing industry and unit operations any experience with factorytalk view site edition and studio 5000 or other plc programming languages this is your chance to join a rapidly growing company with excellent corporate benefits and opportunities for professional development, internal promotions, and employee bonuses. we offer a clean, modern office with a friendly, respectful, and collaborative team. low turnover rate, flexible work schedules, windows with natural light, and dedication to employee health. note: this job description is intended to provide a general overview of the position. it is not an exhaustive list of responsibilities, duties, or skills required. additional duties may be assigned based on business needs. job type: full-time benefits: 401(k) 401(k) matching dental insurance flexible schedule health insurance paid time off parental leave vision insurance schedule: 8 hour shift monday to friday application question(s): have you worked in a prototyping lab before? education: bachelor s (required) experience: programming: 3 years (required) ability to relocate: vienna, va 22182: relocate before starting work (required) work location: in person </w:t>
        <w:br/>
        <w:br/>
        <w:t xml:space="preserve"> -------------------------------------------------------------------------------------- </w:t>
        <w:br/>
        <w:br/>
        <w:t xml:space="preserve"> j̲o̲b̲ ̲d̲e̲s̲c̲r̲i̲p̲t̲i̲o̲n̲:̲ ̲ basic qualifications : requires a bachelor s degree in software engineering, or a related science, engineering or mathematics field. also requires 2+ years of job-related experience or a master s degree. agile experience preferred. clearance requirements: department of defense secret security clearance is required at time of hire. applicants selected will be subject to a u.s. government security investigation and must meet eligibility requirements for access to classified information. due to the nature of work performed within our facilities, u.s. citizenship is required. responsibilities for this position: role and position objectives: as a experienced software engineer for tactical control systems (tcs), you ll be a member of a cross functional team responsible for research, design, development and testing of software and tools, to include development of new work products or enhancing existing applications, systems or embedded products. this may include coding, testing and documenting software solutions to advance our technology solutions. we encourage you to apply if you have any of these preferred skills or experiences: c++ and java development in a linux environment. what sets you apart: strong understanding of software development process, as well as software engineering concepts, principles, and theories creative thinker capable of applying new information quickly to solve challenging problems comfortable providing technical leadership team player who thrives in collaborative environments and revels in team success commitment to ongoing professional development for yourself and others our commitment to you: an exciting career path with opportunities for continuous learning and development. research oriented work, alongside award winning teams developing practical solutions for our nation s security flexible schedules with every other friday off work, if desired (9 80 schedule) competitive benefits, including 401k matching, flex time off, paid parental leave, healthcare benefits, health &amp;amp; wellness programs, employee resource and social groups, and more see more at gdmissionsystems.com careers why-work-for-us benefits workplace options: this position is fully on-site or flex as desired while on-site, you will be a part of the fairfax, va location. #li-hybrid salary note: this estimate represents the typical salary range for this position based on experience and other factors (geographic location, etc.). actual pay may vary. this job posting will remain open until the position is filled. combined salary range: usd $86,471.60 - usd $95,929.40 yr. company overview: at general dynamics mission systems, we rise to the challenge each day to ensure the safety of those that lead, serve, and protect the world we live in. we do this by making the world s most advanced defense platforms even smarter. our engineers redefine what s possible and our manufacturing team brings it to life, building the brains behind the brawn on submarines, ships, combat vehicles, aircraft, satellites, and other advanced systems. we pride ourselves in being a great place to work with this shared sense of purpose, committed to a diverse and exciting employee experience that drives innovation and creates a community where all feel welcome and a part of something amazing. we offer highly competitive benefits and a flexible work environment where contributions are recognized and rewarded. to see more about our benefits, visit https: gdmissionsystems.com careers why-work-for-us benefits general dynamics is an equal opportunity affirmative action employer that is committed to hiring a diverse and talented workforce. eoe disability veteran </w:t>
        <w:br/>
        <w:br/>
        <w:t xml:space="preserve"> -------------------------------------------------------------------------------------- </w:t>
        <w:br/>
        <w:br/>
        <w:t xml:space="preserve"> j̲o̲b̲ ̲d̲e̲s̲c̲r̲i̲p̲t̲i̲o̲n̲:̲ ̲ about rhodev &lt; h1&gt; rhodev is software development company supporting the united states intelligence community. we lead teams responsible for mission-critical applications. we re results-oriented. customer focused. but most importantly, we have an unwavering commitment to defending and securing our nation. who we re looking for &lt; h1&gt; if we want to continue building a reputation of providing our customers with top-notch development services, we need to attract the right kind of developer. high performers devs who write scaleable and testable code willingness to learn requirements &lt; h1&gt; security clearance (top secret sci with polygraph) bachelor s degree in computer science or related field experience with at least one high-level programming language (java, python, javascript, etc.) nice-to-have skills react.js (or other ui framework) typescript docker spring boot compensation range: $160k - $280k </w:t>
        <w:br/>
        <w:br/>
        <w:t xml:space="preserve"> -------------------------------------------------------------------------------------- </w:t>
        <w:br/>
        <w:br/>
        <w:t xml:space="preserve"> j̲o̲b̲ ̲d̲e̲s̲c̲r̲i̲p̲t̲i̲o̲n̲:̲ ̲ job description datahaven solutions is looking for a backend software engineer to design, develop and implement complicated and difficult software capabilities for computer based systems. candidate must have a strong working knowledge and experience developing java based software capabilities. candidate should have an inquisitive nature, responsiveness, and excellent testing skills. must also possess strong troubleshooting skills and the ability to work under pressure with multiple deadlines. will work in a fast-paced, small business environment with our talented team. security clearance: an active secret u.s. government security clearance is not required for this position but the candidate must be clearable. can hold ts and higher level clearances as well. candidate must be a us citizen. place of performance : columbia, md this role is not fully remote. the hybrid schedule requires 50% onsite time. required skills: · bachelor s degree in technical discipline (i.e. computer science, engineering, mathematics, etc.). educational requirements may be adjusted for applicable work experience. work experience may be adjusted for highly specialized knowledge or uniquely applicable experience. · 5+ years of experience in software engineering, modern java frameworks and libraries (e.g. spring, guava) · experience in designing enterprise apis · experience in restful web services · experience in microservices architecture · experience in object oriented programming (oop) paradigms · experience with the agile software lifecycle · has a proven ability to learn quickly and works well both independently as well as in a team setting · experience with the linux operating system · experience with configuration management tools (e.g. git, nexus, maven) desired skills: · experience in cloud based technologies (aws, azure) · experience in distributed databases, nosql databases, full text-search engines (e.g. elasticsearch, mongodb, solr) · scripting experience is a huge plus. telework: hybrid (remote, on-site) 50% job type: full-time pay: $145,000 - $170,000 per year benefits: 401(k) 401(k) matching dental insurance health insurance life insurance paid time off professional development assistance referral program vision insurance compensation package: bonus opportunities experience level: 5 years schedule: 8 hour shift monday to friday application question(s): are you a us citizen? do you have experience with object oriented programming? do you have experience in distributed databases, nosql databases, and or full text-search engines (e.g. elasticsearch, mongodb, solr)? do you have experience with designing enterprise apis? education: bachelor s (required) experience: software engineering, modern java frameworks and libraries: 5 years (required) aws: 1 year (required) linux operating system: 2 years (required) configuration management tools (e.g. git, nexus, maven): 2 years (preferred) work location: hybrid remote in columbia, md 21046 </w:t>
        <w:br/>
        <w:br/>
        <w:t xml:space="preserve"> -------------------------------------------------------------------------------------- </w:t>
        <w:br/>
        <w:br/>
        <w:t xml:space="preserve"> j̲o̲b̲ ̲d̲e̲s̲c̲r̲i̲p̲t̲i̲o̲n̲:̲ ̲ job description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trade[1]offs, software reuse, use of commercial off-the-shelf (cots) government off-the-shelf (gots) in place of new development, and requirements analysis and synthesis from system level to individual software components. required education, experience, &amp;amp; skills the level 1 software engineer (swe) shall possess the following capabilities: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qualifications: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pay information full-time salary range: $70516 - $119891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 or job specifics. about bae systems intelligence &amp;amp; security bae systems, inc. is the u.s. subsidiary of bae systems plc, an international defense, aerospace and security company which delivers a full range of products and services for air, land and naval forces, as well as advanced electronics, security, information technology solutions and customer support services. improving the future and protecting lives is an ambitious mission, but it s what we do at bae systems. working here means using your passion and ingenuity where it counts – defending national security with breakthrough technology, superior products, and intelligence solutions. as you develop the latest technology and defend national security, you will continually hone your skills on a team—making a big impact on a global scale. at bae systems, you ll find a rewarding career that truly makes a difference. intelligence &amp;amp; security (i&amp;amp;s),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our commitment to diversity, equity, and inclusion: at bae systems, we work hard every day to nurture an inclusive culture where employees are valued and feel like they belong. we are conscious of the need for all employees to see themselves reflected at every level of the company and know that in order to unlock the full potential of our workforce, everyone must feel confident being their best, most sincere self and be equipped to thrive. we provide impactful professional development experiences to our employees and invest in social impact partnerships to uplift communities and drive purposeful change. here you will find significant opportunities to do meaningful work in an environment intentionally designed to be one where you will learn, grow and belong. </w:t>
        <w:br/>
        <w:br/>
        <w:t xml:space="preserve"> -------------------------------------------------------------------------------------- </w:t>
        <w:br/>
        <w:br/>
        <w:t xml:space="preserve"> j̲o̲b̲ ̲d̲e̲s̲c̲r̲i̲p̲t̲i̲o̲n̲:̲ ̲ description: who we are: at applied network solutions (ans), we bring together some of the most curious minds in networking and cybersecurity. ans was founded to disrupt the status quo . for over 20 years, our team provides expertise in network, system engineering and both offensive and defensive cybersecurity operations. what we do: our vision is for a future in which talent and customers alike come to ans because of our reputation for delivering technical excellence, solving our nation s toughest challenges and our ability to exceed expectations. why ans: at ans we value the integrity of your work. we are looking for the right person to plan, analyze, design, develop, test, secure, integrate, implement, operate, and maintain the custom solutions that ans delivers. together, let s ensure today is safe and tomorrow is smarter. applied network solutions, inc. is seeking a ts sci w polygraph cleared cloud software engineer - level 2 to join our team in fort meade, md. requirements: position details: this position will provide cloud software research, development, and engineering services to include requirements analysis, software development, installation, integration, evaluation, enhancement, sustainment, testing, validation, and issue diagnosis resolution. responsibilities include, but are not limited to: design, implement, integrate and test new features and capabilities for cloud native service offerings. understands the basics of versioning tools such as but not limited to git. conduct containerization and container deployment training sessions, which include hands-on software configuration and programming exercises. requirements: with the most recent experience being no more than (1.5) years past, a minimum of seven (7) years of experience programming with at least one (1) object-oriented language, such as but not limited to java, python, c++ or go, or seven (7) years of experience building large platforms by integrating open source or commercial software together with automation scripting. demonstrated experience designing and developing applications in a linux operating environment. three (3) years functional experience with containerization technologies like docker two (2) years functional experience deploying applications to container orchestration technologies such as but not limited to kubernetes an additional two (2) years of experience may be substituted for all minimum requires listed above with an active certified kubernetes application developer status. this may be stacked with active cka status. an additional two (2) years of experience may be substituted for all minimum requires listed above with an active certified kubernetes administrator status. this may be stacked with active cka status. an additional six (6) months of experience may be substituted for all minimum requires listed above with a status of an open source project maintainer in open industry. additional requirements: experience with springboot, microservices, java, golang, yaml, gitlab (similar), and jira (similar) benefits: ans offers excellent compensation along with a generous benefits package to include: family medical, dental (w adult orthodontia) and vision coverage pet discount program pto (paid time off) maternity paternity leave supplemental military leave pay 11 paid holidays 401(k) plan with 6% company contribution generous professional development program 100% employer paid short- and long-term disability 100% employer paid life insurance supplemental whole life insurance lucrative referral bonus program annual allowance for ans swag potential for paid overtime flexible work schedules applied network solutions, inc. is an equal opportunity employer. all qualified applicants will receive consideration for employment without regard to race, color, religion, sex, pregnancy, sexual orientation, gender identity, national origin, age or protected veteran status and will not be discriminated against on the basis of disability. *disclaimer: salary is an open band for indeed purposes and may not accurately represent the salary band for this position* </w:t>
        <w:br/>
        <w:br/>
        <w:t xml:space="preserve"> -------------------------------------------------------------------------------------- </w:t>
        <w:br/>
        <w:br/>
        <w:t xml:space="preserve"> j̲o̲b̲ ̲d̲e̲s̲c̲r̲i̲p̲t̲i̲o̲n̲:̲ ̲ requirements: -bachelor s degree plus 5-years of relevant experience or master s degree plus 3-years of relevant experience. &amp;amp;nbsp;an associate s degree plus 7-years of relevant experience or high school &amp;amp;nbsp; diploma ged plus 9-years of relevant experience may be considered for individuals with in-depth experience that is clearly related to the position -computer science (cs) degree or related field -ts sci clearance with polygraph -strong python object oriented skills, developing software in linux environment -experience in full stack development, web frameworks, javascript, nosql databases, docker, kubernetes, linux minimum qualifications: -experience utilizing developing with splunk -cybersecurity background experience -experience utilizing java script angular or similar -scripting (perl, bash) experience -experience utilizing machine learning techniques -full stack development -must be able to work in a team environment -experience working with enterprise data services " interimage benefits snapshot: - &amp;amp;nbsp;401k - 7% contribution with 3% profit sharing; 1-year cliff vesting scehdule - &amp;amp;nbsp;paid time off: 4 weeks&amp;amp;nbsp; - &amp;amp;nbsp;paid holiday leave: 11 days (88 hours) - &amp;amp;nbsp;life insurance: $50,000; 100% of premium - &amp;amp;nbsp;short-term long-term insurance: 100% premium - &amp;amp;nbsp;healthcare: 2 carefirst administrator plans offered, $0 employee only option, metlife for vision, and the standard for dental. interimage has adopted a benefits approach that allows employees to select which benefits fit their lifestyle while excluding those that don t and receive cash in lieu of the excluded benefits. the benefits that allow a salary increase should you opt-out include: &amp;amp;nbsp; &amp;amp;nbsp; &amp;amp;nbsp; &amp;amp;nbsp; &amp;amp;nbsp; &amp;amp;nbsp;&amp;amp;nbsp;medical &amp;amp;nbsp; &amp;amp;nbsp;dental vision &amp;amp;nbsp; pto – excluding sick leave &amp;amp;nbsp; paid federal holidays &amp;amp;nbsp; the 401k plan please be advised this is one of many opportunities we have as a software developer in support of our intel customer base. &amp;amp;nbsp;if this opportunity does not align with the specific technologies you are looking to perform as a software developer please reach out to introduce yourself to our staffing team to explore additional software developer opportunities with interimage mailto:mpo-resumes@iimage.com. job type: full-time pay: $120,000 - $145,000 per year </w:t>
        <w:br/>
        <w:br/>
        <w:t xml:space="preserve"> -------------------------------------------------------------------------------------- </w:t>
        <w:br/>
        <w:br/>
        <w:t xml:space="preserve"> j̲o̲b̲ ̲d̲e̲s̲c̲r̲i̲p̲t̲i̲o̲n̲:̲ ̲ support nasa missions! the space telescope science institute (stsci) is a multi-mission science and flight operations center for nasa s flagship observatories on the johns hopkins university homewood campus in baltimore, maryland. learn more about our missions. this position can support hybrid work (only one day in the office, every quarter). candidates must reside in or be willing to relocate to our local market. (md, de, va, pa, dc &amp;amp; wv). this position requires us citizenship or permanent residence in order to meet itar requirements. software engineer role the data management division is hiring a senior software engineer in the science calibration software branch (scsb ) to work on libraries supporting the calibration pipelines and data analysis tools. the software engineer will contribute to the effort to develop open source libraries for astronomy in support of the jwst and roman calibration pipelines. day to day in this role, you will work with developers at stsci and around the world to develop and maintain open source libraries, like astropy, gwcs and astropy affiliated packages https: www.astropy.org https: gwcs.readthedocs.io en latest develop and maintain the advanced scientific data format (asdf) https: github.com asdf-format support stsci missions using the asdf format optimize software for use with large data sets, including in the cloud environment qualifications: strong experience in python and at least one compiled language. you will be working mostly in python though experience with c c++ is beneficial. 5+ years professional work experience in design and coding of software projects experience with numerical computations familiarity with i o on large datasets experience with coordinate transformations, projections or modeling software is a plus familiarity with yaml, json, hdf5 or other data formats is a plus experience with a distributed version control system, like git, in a team environment familiarity with open development environments is beneficial strong teamwork, analytical, problem-solving, planning and organizational skills excellent written and verbal communication skills are essential the position requires a bachelor s degree in astronomy or physics or a comparable degree. substitution of additional relevant education or experience for stated qualifications will be considered. compensation is commensurate with education, skills and experience. our excellent benefits include: employer retirement contribution – direct stsci contribution of 10% of your salary from your first day generous time off benefits that include eight paid holidays, two discretionary holidays, up to 24 days of vacation leave, and 12 days for sick leave flexible work schedule with healthy work life balance comprehensive medical dental vision prescription plans, and more! to apply: please upload a resume. https: recruiting2.ultipro.com spa1004aura jobboard 93330e50-7b3a-4ba8-94f2-6f32360aa4e1 opportunitydetail?opportunityid=29a1176c-ac6d-4b6f-9bbf-d569fcc2f557 #lihybrid applications received by 5 11 2024 will receive full consideration. applications received after this date will be considered until the position is filled. explore all career opportunities at www.stsci.edu opportunities stsci offers a flexible and welcoming workspace for all. stsci embraces the diversity of our staff as a strategic priority in creating a first-rate community. we strongly encourage women, ethnic minorities, veterans, and disabled individuals to apply for these opportunities. veterans, disabled individuals, or wounded warriors needing assistance with the employment process can contact us at careers@stsci.edu eoe aa m f d v. as a leader in the astronomical community, aura is committed to diversity and inclusion. aura develops and supports programs that advance our organizational commitment to diversity, broaden participation, and encourage the advancement of diversity throughout the workforce www.aura-astronomy.org diversity.asp as a recipient of u.s. government funding, aura is considered a government contractor subject to equal employment opportunity and affirmative action regulations. as an equal opportunity and affirmative action employer, aura and all of the centers do not discriminate based on race, sex, age, religion, national origin, sexual orientation, gender identity gender identity expression, lawful political affiliations, veteran status, disability, and any other legally protected status under applicable federal, state, and local equal opportunity laws. the statements below, as well as the requests for self-identification, are required under these regulations. we encourage your participation in meeting these federal reporting requirements for protection and assisting us in our record-keeping and reporting. your responses are kept strictly confidential.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w:t>
        <w:br/>
        <w:br/>
        <w:t xml:space="preserve"> -------------------------------------------------------------------------------------- </w:t>
        <w:br/>
        <w:br/>
        <w:t xml:space="preserve"> j̲o̲b̲ ̲d̲e̲s̲c̲r̲i̲p̲t̲i̲o̲n̲:̲ ̲ company details: with a focus on technology and strategic operations, berkley alternative markets tech is a group of technologists with a passion for making insurance better. we work with a team of industry experts from six different berkley insurance brands who focus on delivering value to the workers compensation market. as we grow our team, we are looking for inquisitive, entrepreneurial minded people who are excited to reimagine the insurance industry. insurance is too complex. help us make it better. responsibilities: you will be leading a fast moving and cross-functional software engineering team that has a business first approach to technical problem solving. the team delivers critical path software across all functional areas of the insurance industry. as a leader of this team you would have the opportunity to contribute to transformation of the insurance business through technology as well as the personal and professional growth of team members. owning the software delivery process through all phases; hiring and training new developers; building mission critical business systems; reviewing the technology solutions created by the engineering team for accuracy and functionality; creating and overseeing the implementation of business system design plans; keeping up-to-date with industry trends and technology developments, and introducing them to the ecosystem where appropriate; collaborating with other engineering teams to bolster a cross-functional team vision; delivering reports and proposals to business; creating a budget and timeline for development projects and discipline growth; working closely with product and data teams to build a technology ecosystem driving business transformation providing a challenging environment for continual team growth. qualifications: 5 years of experience with enterprise java development; 3 years of experience mentoring other engineers and utilizing bitbucket or github to review code and confluence or miro to review architecture; 3 years of experience working with devops tools which must include docker, jenkins, bamboo and kubernetes; and 3 years of experience with performing system design and architecture in guidewire. education must have a bachelor s degree in computer engineering, computer science or related field plus 5 years of experience in the job offered on in any occupation which includes the required experience and skills. additional company details: this is a hybrid role. company s office is located in manassas, va. candidate may work from home office located within a normal commuting distance as necessary. the company is an equal employment opportunity employer we do not accept any unsolicited resumes from external recruiting agencies or firms. the company offers a competitive compensation plan and robust benefits package for full time regular employees. the actual salary for this position will be determined by a number of factors, including the scope, complexity and location of the role; the skills, education, training, credentials and experience of the candidate; and other conditions of employment. https: berkleyalternativemarkets.tech </w:t>
        <w:br/>
        <w:br/>
        <w:t xml:space="preserve"> -------------------------------------------------------------------------------------- </w:t>
        <w:br/>
        <w:br/>
        <w:t xml:space="preserve"> j̲o̲b̲ ̲d̲e̲s̲c̲r̲i̲p̲t̲i̲o̲n̲:̲ ̲ our staff engineer is a key member of the engineering staff working across the organization to provide friction-less experiences to our customers and maintaining the highest standards of protection and availability. key engineering responsibilities will focus on the development and continued maintenance of several web applications and their supporting architecture, including both customer-facing experiences as well as internally developed web tools to facilitate content management. our team thrives and succeeds in delivering high quality technology products and services in a hyper-growth environment where priorities shift quickly. the ideal candidate has broad and deep technical knowledge bringing forward a full stack mindset. work duties can range from providing input to user experience design to implementing front-end interfaces working through back-end system integrations and all points in between. position responsibilities as a staff engineer, you will: evolve web applications and its supporting systems with a focus on speed to market, security, and 24x7 availability scope, design, and build scalable and resilient software solutions amongst diverse engineering groups utilize object-oriented languages, javascript, reactjs, postgresql, and nosql databases, container orchestration services including docker and kubernetes, and a variety of azure tools and services perform engineering design evaluations and code reviews with peers to elevate the quality of engineering across the organization manage day-to-day activities of the engineering teams overseeing execution of software development projects against delivery commitments seek ways to simplify, automate and standardize designs, operations, and deployment plans, focusing on reducing complexity and providing performance, agility, and scalability responsible for production operations support and ensuring availability, stability, and performance of production applications collaborate with cross-functional organizations throughout the entire software lifecycle to ensure technology and roadmap alignment manage projects and processes to keep the team organized, efficient, and optimally running set, manage, and report kpis to measure progress and facilitate data-driven decision making mentor engineering peers and junior engineers on the team to help share the necessary skills to perform their jobs and develop their professional careers qualifications strong understanding of headless automated testing architectures and open-source solutions with experience in javascript, react, postgresql and nginx strong background in delivering digital - web products at scale strong understanding of cloud infrastructure concepts, platforms, and technologie advanced understanding of monitoring concepts and tooling ability to prioritize and drive results based on business value to the organization strong understanding of the software development lifecycle (sdlc) experience designing flexible, scalable, high-availability cloud native applications experience with implementing of ci cd, release management, and configuration management processes tooling understanding of data modeling and ai concepts is desired strong critical thinking, decision making, and problem-solving skills excellent verbal written communication skills, with the ability to effectively communicate to both senior leadership and highly technical personnel ability to adapt and excel in a fast-paced environment experience 8+ years of professional software development experience and or solutions engineering experience with technologies such as java, typescript, javascript, python, golang, docker, kubernetes, or terraform. must have recent hands-on experience with developing or designing cloud solutions 4+ years of experience with architecture and design 3+ years of experience with aws, gcp, azure, or another cloud service 3+ years of experience in open-source frameworks education bachelor s degree in computer science, information systems, or equivalent education or work experience annual salary $77,000 - $261,500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geico will consider sponsoring a new qualified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 description unleash your potential! at leidos, we deliver innovative solutions by leveraging our diverse and talented workforce who are dedicated to our customer s success. we empower our teams, contribute to our communities, and operate sustainably. everything we do is built on a commitment to do the right thing for our customers, our people, and our community. our mission, vision, and values guide the way we do business. if this sounds like an environment where you can thrive, keep reading! do you thrive working in small teams that collaborate closely with customers? are you intrigued by big data? our prototype development program is seeking someone with a strong mission focus who is passionate about new development and rapid prototyping. we want someone who can help us discover smarter, innovative approaches to support mission operations, discover new analytics, enhance tradecraft, and much more! our loe program provides our customer s operations organization with the best possible solutions for their mission needs. we achieve this through rapid prototyping, new development, and advanced technology research. from leading-edge visualizations to analytic development, we re always pushing the boundaries to find new and better data sources and tradecraft to answer intelligence questions. with a focus on collaboration and a fast-paced environment, our prototype development program is the ideal place to grow your skills and make a real impact. click here to learn more about how this program “delivers mission success!” your greatest work is ahead! if you re a talented senior software engineer with a ts sci polygraph clearance, we want to hear from you. the leidos national security sector is looking for someone like you to join our team in the fort meade, md area. as part of this highly visible and fast-paced prime contract, you ll enjoy a competitive benefits package including four or more weeks of paid time off, flexible schedules, discounted stock purchase plans, education and training support, parental paid leave, and more! don t miss out on this incredible opportunity to take your career to the next level. apply today and join one of the most dynamic teams in the industry. are you ready to join a team dedicated to a mission? begin your journey of a flourishing and meaningful career, share your resume with us today! your main objective: work with data scientist team to capture cyber knowledge at scale transitioning to more traditional software development. leverage data science tradecraft using python to access apis and transform the clean and normalized data into json for other applications. analyze, design, verify, validate, implement, apply, and maintain software systems. write software standards and practices documentation. present briefings and demonstrations to stakeholders. support a wide-range of cyber knowledge development priorities to include workflows, requirements specification management, custom dashboard and tool support, knowledge capture and documentation. what sets you apart: bachelor s degree plus 8 years of relevant experience or master s degree in plus 6 years of relevant experience. an associate s degree plus 10 years of relevant experience or high school diploma ged plus 12 years of relevant experience may be considered for individuals with in-depth experience that is clearly related to the position computer science (cs) degree or related field ts sci clearance with polygraph strong python skills. familiarity with json format. experience with jupyter notebooks and gitlab. you might also have: experience with javascript and typescript. understanding of cyber mission. understanding of mitre att&amp;amp;ck framework. ability to work with a team. at leidos, the opportunities are boundless. we challenge our staff with interesting assignments that allow them to thrive professionally and personally. for us, helping you grow your career is good business. we look forward to learning more about you – apply today! conmd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$101,400 - $183,300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 greystones group is a fast-growing woman-owned small business supporting the warfighter with best-in-class artificial intelligence and big data analytics capabilities. our capabilities include mission planning, operational support, leader development and education, cybersecurity, electronic warfare, and information technology solutions. greystones is seeking an entry level full stack software engineer to support a program working with the army. this engineer will collaborate with mid-level and senior engineers to design, develop, test, and maintain software applications and programs. they will be responsible for debugging code and testing software and documenting code to ensure its clarity and maintainability. this position is hybrid, reporting to falls church, alexandria, or arlington va weekly. major duties tasks: develop prototypes for attribute-based access control systems. integrate relevant systems and standards including, but not limited to, open policy agent, xacml, keycloak, active directory, ldap, and opentdf. prototype intuitive browser-based user interfaces that enable users to quickly understand and use the abac paradigm of access management. write documentation describing how the prototypes can be adapted and utilized by other programs to share with clients and external stakeholders. benefits: 401(k) 401(k) matching dental insurance flexible schedule flexible spending account health insurance life insurance paid time off referral program retirement plan vision insurance </w:t>
        <w:br/>
        <w:br/>
        <w:t xml:space="preserve"> -------------------------------------------------------------------------------------- </w:t>
        <w:br/>
        <w:br/>
        <w:t xml:space="preserve"> j̲o̲b̲ ̲d̲e̲s̲c̲r̲i̲p̲t̲i̲o̲n̲:̲ ̲ center 1 (19052), united states of america, mclean, virginia senior manager, software engineering, full stack (remote-eligible) interested in joining a dynamic remote first engineering team in a fast-paced environment full of greenfield problem-solving? then capital one shopping might be the place for you. join us in supporting a growth-stage line of business with a startup mindset as we build technology to save our customers money. your role will involve working with languages like javascript, python and typescript, technologies like node, react.js and kafka, and databases like postgresql and cassandra. this is more than just a job; it s an opportunity to be part of a collaborative and forward-thinking community, where your contributions will make a significant impact in an ever-dynamic tech landscape. join us as we push boundaries and redefine the future of our industry. what you ll do: lead a portfolio of diverse technology projects and a team of developers with deep experience in full stack systems to create solutions that help meet regulatory needs for the company share your passion for staying on top of tech trends, experimenting with and learning new technologies, participating in internal &amp;amp; external technology communities, mentoring other members of the engineering community, and from time to time, be asked to code or evaluate code collaborate with digital product managers, and deliver robust cloud-based solutions that drive powerful experiences to help millions of americans achieve financial empowerment utilize programming languages like javascript, html css, typescript, sql, python, and go, open source rdbms and nosql databases, container orchestration services including docker and kubernetes, and a variety of aws tools and services capital one is open to hiring a remote employee for this opportunity. basic qualifications: bachelor s degree at least 8 years of experience in software engineering (internship experience does not apply) at least 1 year experience with cloud computing (aws, microsoft azure, google cloud) at least 4 years of people management experience preferred qualifications: master s degree 9+ years of experience in at least one of the following: javascript, java, typescript, sql, python, or go 4+ years of experience with react 2+ years of experience with browser extensions 3+ years of experience with aws, gcp, microsoft azure, or another cloud service 4+ years of experience in open source frameworks 7+ years of people management experience 2+ years of experience in agile practices capital one will consider sponsoring a new qualified applicant for employment authorization for this position. the minimum and maximum full-time annual salaries for this role are listed below, by location. please note that this salary information is solely for candidates hired to perform work within one of these locations, and refers to the amount capital one is willing to pay at the time of this posting. salaries for part-time roles will be prorated based upon the agreed upon number of hours to be regularly worked. remote (regardless of location): $198,900 - $227,000 for sr. mgr, software engineering candidates hired to work in other locations will be subject to the pay range associated with that location, and the actual annualized salary amount offered to any candidate at the time of hire will be reflected solely in the candidate s offer letter. this role is also eligible to earn performance based incentive compensation, which may include cash bonus(es) and or long term incentives (lti). incentives could be discretionary or non discretionary depending on the plan.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 position description as our staff engineer you will be at the forefront in the development of our data center hybrid cloud software stack, responsible for design, development and troubleshooting of high quality sdn solutions for next-gen network hw including switch, smartnic, load balancer and firewall building a cohesive, robust system. you will participate in building the technical roadmap that will increase the velocity of delivering products and unlock new engineering capabilities with your deep technical expertise. you will be immersed in the development, execution, and maintenance of scalable network solutions. the ideal candidate will have in-depth experience with network protocols and sdn technologies and their applications in business settings, able to navigate the complexities and leverage each form s strengths. this role is central to the geico technology organization, requiring a forward-thinking innovator ready to manage and enhance our network capabilities dynamically. position responsibilities as a staff engineer, you will: focus on building quality sdn software stack and solutions spanning data center and hybrid multi-cloud environments. collaborate with product managers, team members, customers, and other engineering teams to solve our toughest network problems. collaborate with cross-functional teams, including storage and data engineers, developers, and cloud architects, to build high performance network solutions ensuring compatibility and integration with overall system architecture. provide technical leadership and support related to sdn, including troubleshooting, and resolving any system issues to ensure high availability and performance. drive continuous improvement by staying updated with emerging technologies and industry best practices, ensuring the security, stability, and scalability of the system architecture. proficient in c programming. other object-oriented programming languages like python, golang, container orchestration services including docker and kubernetes is a plus. mentor junior team members, providing guidance and insight related to cloud infrastructure and best practices in network system management. qualifications excellent in coding and ability to design, develop, test, and operate in a cross functional team environment. good understanding of software-defined network architectures and solutions with network operating systems such as open source sonic, traditional network protocols such as bgp, hw abstraction layer such as open compute sai and switch smartnic hw dataplane programming. familiarity with virtualization technologies and their interaction with underlying storage infrastructures. solid knowledge of network protocols and forwarding for switch and experience with hw programming. strong understanding of software-defined network infrastructure for hybrid cloud, including public and private cloud environments. experience with sdn controllers such as onos sd-fabric strong understanding of linux operating systems and programming languages such as c c++, java, python, golang exceptional problem-solving capabilities, troubleshooting complex network issues to solve for performance bottlenecks, network recovery, and optimization challenges. enable a proactive approach to identifying and resolving potential issues before they arise. excellent interpersonal and collaborative skills to work effectively with various teams within the organization, build strong relationships with stakeholders, and external partners. strong analytical and problem-solving skills, with a proactive approach to identifying and resolving potential issues before they arise. desired experience 5+ years of professional software development experience 5+ years of experience with systems architecture and design 2+ years of experience working with hyper scale cloud provider solutions education bachelor s degree in computer science or equivalent education or work experience annual salary $110,000 - $261,500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geico will consider sponsoring a new qualified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 red oak strategic is an advanced tier amazon web services (aws) partner based in alexandria, va. we work with customers in the commercial and public sector to implement aws services focusing on data engineering, data science, analytics, ml ai and other data-related challenges. our work environment features: modern office setting at our a brand new alexandria, va headquarters work-from-home days - flexible hybrid schedule growth opportunities - grow as an engineer and earn additional certifications regular social events - we have a golf simulator in the office! dog friendly office why we are hiring: we are hiring a python developer to help expand our cloud services division at red oak. we are looking for an experienced (3-5 years of real production-level work), self-directed developer to help our team design, develop, and implement scalable analytics solutions in aws. our ideal candidate is eager to step into a growing company and embrace the opportunity to be a lead contributor on a team preparing to scale up significantly. candidates will be expected to study for and obtain aws certifications at both the associate and professional level within the first 6 months of employment. this role requires at least some familiarity with cloud architecture with a strong preference for direct experience with amazon web services. this role in particular requires extensive skill and experience in writing and deploying modular and efficient python code for aws lambda. a top candidate will have prior professional experience deploying lambda functions, will be well versed in modern data architectures, and is comfortable working solo or in small cross-functional teams to deliver on tight deadlines for our clients. you will be joining a team of solutions architects, data scientists and account executives that use aws to enhance the data and analytics infrastructure of firms in a variety of industries (financial, technology, medical, corporate, political, non-profit and others). other teammates at red oak have progressed internally to become professionally-certified aws data scientists engineers, so there are opportunities for advancement and training, all of which is paid for by red oak. our brand-new alexandria, va headquarters is open, this role will be hybrid with 3+ days a week in the office working collaboratively with the cloud team. we are transit accessible - the closest wmata metro stop is the newly opened potomac yard–vt station, about a 10 minute walk. in addition to submitting your resume through this application on indeed, please email tyler@redoakstrategic.com with a short introduction to yourself and your skillset along with a link to a public repository of work in which you were the primary contributor. we will begin initial outreach for first round interviews in early may, 2024. what you ll get to do: develop custom applications and data pipelines in python using aws tools and services use software development best practices for version control, deployment, logging, and documentation develop and maintain infrastructure as code scripts for deployment of python-based scripts and applications support the development of new product offerings and tools that are designed to work across multiple client engagements expand your skill set to support exciting client engagements that cover an impressive variety in industry, software stack, and project deliverables role requirements: experience with automation and scripting techniques applied experience building custom data source connector scripts from complicated 3rd party apis strong interpersonal, verbal and written communication skills comfort and confidence communicating progress and blockers with clients and team members self-motivated with strong, analytical and problem-solving skills ability to troubleshoot complex workflows preferred qualifications: bs in computer science, information technology, mathematics, or a related field active aws certification associate or greater (or within 90 days of employment) experience with infrastructure as code tools (cloudformation, terraform, etc) previous work experience with event-driven architectures experience with cloud networking and server hosting job type: full-time pay: $80,000 - $150,000 per year per year based on experience and skillset benefits: 401(k) matching dental insurance health insurance life insurance paid time off parental leave professional development assistance retirement plan schedule: 8 hour shift monday to friday standard in-office days: tuesday, wednesday, thursday supplemental pay types: bonus pay experience: python: 5 year (preferred) cloud architecture: 3 year (preferred) amazon web services: 3 year (preferred) version control: 2 year (preferred) terraform: 2 year ci cd: 2 year work location: hybrid in alexandria, va 22301 job type: full-time pay: $80,000 - $150,000 per year benefits: 401(k) 401(k) matching dental insurance health insurance life insurance paid training work from home compensation package: bonus opportunities yearly pay experience level: 5 years schedule: monday to friday education: bachelor s (preferred) license certification: aws certification associate level or higher (preferred) ability to commute: alexandria, va 22301 (preferred) ability to relocate: alexandria, va 22301: relocate before starting work (required) work location: hybrid remote in alexandria, va 22301 </w:t>
        <w:br/>
        <w:br/>
        <w:t xml:space="preserve"> -------------------------------------------------------------------------------------- </w:t>
        <w:br/>
        <w:br/>
        <w:t xml:space="preserve"> j̲o̲b̲ ̲d̲e̲s̲c̲r̲i̲p̲t̲i̲o̲n̲:̲ ̲ job type: contract &lt; h5&gt; job category: it &lt; h5&gt; job description job title: golang developer with aws job summary: we are seeking a talented golang developer with expertise in aws to join our dynamic team. the ideal candidate will be responsible for designing, developing, and maintaining robust and scalable applications using golang and aws services. responsibilities and duties: develop high-quality software solutions using golang programming language design and implement cloud-based solutions using aws services collaborate with cross-functional teams to ensure optimal performance and scalability of applications troubleshoot and resolve technical issues in a timely manner stay current with the latest trends and best practices in golang and aws technologies qualifications and skills: bachelor s degree in computer science or related field proven experience as a golang developer strong knowledge of aws services such as ec2, s3, lambda, and rds familiarity with containerization technologies like docker and kubernetes excellent problem-solving and communication skills ability to work independently and in a team environment #golangdeveloper #aws #cloudcomputing #softwaredevelopment #programming #usjobs #techjobs #remotework #engineering #jobopening #jobopportunity #hiringnow #itjobs #developerjobs #programminglanguage #softwareengineering #techtalent #jobsearch. required skills &lt; h5&gt; cloud developer </w:t>
        <w:br/>
        <w:br/>
        <w:t xml:space="preserve"> -------------------------------------------------------------------------------------- </w:t>
        <w:br/>
        <w:br/>
        <w:t xml:space="preserve"> j̲o̲b̲ ̲d̲e̲s̲c̲r̲i̲p̲t̲i̲o̲n̲:̲ ̲ cloud engineer this is a unique opportunity for an experienced software developer to design and develop aws-based solutions. in this role you will work across several small project teams in helping to shape a devops culture. please apply if you are a talented cloud engineer to passionate about stable and resilient cloud environments. what you need: ability to design, develop, and deploy modular cloud-based systems experience with provisioning infrastructure as code (iac) using languages such as python. implementing comprehensive devops strategies and application requirements. demonstrated experience utilizing devops tools, such as github and jenkins, to enable continuous integration and continuous delivery experience with devops platforms: amazon web services (s3, rds, ec2, ecs, lambda, sqs, sns, cloudformation, etc.), docker, ansible. experience in design, developing iac using terraform cloud formation ansible supporting a multi-cloud deployment identify, analyze, and resolve infrastructure vulnerabilities and application deployment issues regularly review existing systems and make recommendations for improvements and cost efficiencies. develop and maintain cloud solutions in accordance with customer best practices and guidance. demonstrated experience working with agile scrum based development team. experience with interacting with clients, provide cloud support, and make recommendations based on customer needs developing capabilities and updates for linux-based applications in aws cloud environments ensuring recovery, supporting testing, and conducting o&amp;amp;m activities. ensuring that performance, security, and other requirements are met. supporting security personnel in obtaining and maintaining ato. strong candidates will also have one or more of the following: experience using multiple languages and frameworks (e.g. python, java, javascript, vue, or others) demonstrated experience with developing in ruby ruby on rails clearance : active ts sci with an appropriate polygraph is required to be considered for this role. who are we? praxis engineering* was founded in 2002 and is headquartered in annapolis junction md - with growing offices in chantilly va and aberdeen md. praxis engineering is a consulting, product, and solutions firm dedicated to the practical application of software and system engineering technologies to solve complex problems. with over 300 employees supporting more than 50 contracts, praxis brings together world class engineers with proven engineering best practices, domain expertise, commercial technologies and proven agile management approaches to create high value solutions aimed at helping our customers meet their most critical business and mission objectives. praxis engineering is a wholly owned subsidiary of general dynamics it . why praxis? we are focused on continual learning and evolution. we don t do things because “that s the way we ve always done things”; we listen to our employees and adapt to the changing marketplace. we look at the big picture and encourage our engineers to get training and certifications in emerging technologies that will help shape our customer s mission. we ve been profitable year after year. we re always on the lookout for great engineers to join the team and we recognize that our employees are the heart and soul of what we do. we focus on recruiting talented people, treating them right, and then allowing them to do what they do best. no red tape. no micromanagement. smart people want to work with smart people, and we love people who are passionate about what they do, and finding ways to do it better. and then there is the... benefits attractive total compensation package to include competitive salary and medical benefits with an option for free employee hsa medical plan! office perks such as free soft drinks and snacks (both healthy and not-so-healthy) praxis swag (annual gift certificate to purchase top brand praxis apparel) 401k contribution match: combination of profit share contribution (3.5%) and employer match (up to 4.5%) for a total of 8%. annual bonus plan 4 weeks paid time off + 10 holidays + comp time eligibility. (30+ days of leave to start!) we reward longevity! on your 5 th work anniversary – you will receive an additional week of pto to 5 weeks of pto. making it 35+ days of leave altogether! on your 10 th work anniversary – you will receive an additional week of pto to 6 weeks of pto. making it 40+ days of leave altogether! at any time, your unused pto can be traded in for $$$ ! carryover a max of 380hours of leave from year to year. you can choose to have a sabbatical one year or trade in your unused pto for something nice! training is a priority! take advantage of our endless in-house training opportunities - or seek out vendor offered (paid) training opportunities like conferences, certification courses and seminars. conferences (recently attended by praxis employees): aws summit, iot world, black hat and defcon. training &amp;amp; certifications: splunk, aws, big data cloudera, vmware, scrum master...the list of certifications goes on and on! praxis university: cyber research, data analytics, iot, aws and redhat course offerings and hands-on training. we truly believe the right work-life balance can exist, and it s here at praxis. our work is extremely important, but your job is just a part of who you are. when you enjoy your life outside of our walls, you re at your best the next time you walk through our doors. we do all we can to assure that happens every day. praxis engineering provides equal employment opportunities (eeo) to all employees and applicants for employment without regard to race, color, religion, sex, sexual orientation, gender identity, national origin, disability or veteran status, or any other protected class. </w:t>
        <w:br/>
        <w:br/>
        <w:t xml:space="preserve"> -------------------------------------------------------------------------------------- </w:t>
        <w:br/>
        <w:br/>
        <w:t xml:space="preserve"> j̲o̲b̲ ̲d̲e̲s̲c̲r̲i̲p̲t̲i̲o̲n̲:̲ ̲ safe prin. software engineer (cloud) lv. 6 argo cyber systems is supporting a u.s. government customer on a large mission-critical development and sustainment program to design, build, deliver, and operate a network operations environment; including introducing new cyber capabilities to address emerging threats. argo cyber systems is seeking a safe prin. software engineer (cloud) to support the design, development, and deployment of advanced cybersecurity capabilities. this position requires a minimum of a usg secret security clearance! responsibilities include: leading and collaborating within agile scrum teams as an agile release train (art) lead responsible for developing advanced, leading-edge, cloud-oriented automation and orchestration architectures that provide rigorous, self-validating cybersecurity capabilities to a major u.s. government customer leading and facilitating program &amp;amp; team-related agile events (pi planning, release governance, stand-ups, sprint planning, etc.) while maintaining all artifacts (backlogs, decisions, blockers, etc.) eliminating impediments and actively addressing issues so that the team can remain focused on achieving the objectives of the program increment (pi) escalating as needed when blocking issues are beyond a team s authority or require support from other teams fostering a collaborative team environment through coaching &amp;amp; leading appropriately leading and facilitating preparation &amp;amp; readiness for art events &amp;amp; assisting teams in preparation for art activities (e.g., pi planning, system demos, inspect &amp;amp; adapt, etc.) collaborating within agile scrum teams as a key contributor responsible for the design, test and implementation of advanced cybersecurity infrastructure capabilities review high quality technical documentation, including user guides, test plans, and contract deliverable items and supporting product training development of risk assessments and risk mitigation countermeasures defining and communicating a shared technical and architectural vision leading agile scrum teams in the system design and implementation of advanced, cloud-oriented autonomous cybersecurity capabilities interfacing directly with customers, stakeholders, and end-users regarding capability architectures, requirements, use cases, and stories to derive, develop, and decompose next-cycle updates and specifications. full lifecycle oversight of requirements-driven automation architecture required skills: u.s. citizenship active secret (s) clearance. must be able to obtain a ts sci clearance must be able to obtain dhs suitability proven leadership skills and meaningful experience successfully leading projects demonstrated experience with lean-agile principles, metrics, and technology and or experience with scaled agile framework (safe), lean thinking, lean six sigma experience communicating with senior leadership, either at customer, vp, or director levels ability to shape key stakeholder direction and influence outcomes through the analysis of information and identification of relevant facts independently driven, with excellent interpersonal and communication skills 10+ years of professional experience in a technology related field 5+ years direct experience in either complex autonomous package builds, autonomous api driven backends, infrastructure automation and orchestration, event driven micro-service architectures, orchestrated infrastructure automation, or configuration driven deployments 2+ years of experience in either aws, ms azure or gcp strong working knowledge of either multi-environment autonomous orchestration, automation tooling, pipeline deployments, or software application integration desired skills: experience leading teams and projects at either the tech lead or product owner level familiarity with jenkins, artifactory, jira, git, ansible, chef, aws lambda, terraform or cloud native tools like cloudformation programming experience (java, javascript, .net, python, or ruby) familiarity with using, updating, and programmatically manipulating linux and windows experience with ntp, dns, networking, ldap, or software repositories experience with branching and release strategies, ci cd pipelines, aws cloud technology knowledge and implementation experience experience designing and implementing event driven microservice architectures experience in technical oversight of individuals and projects experience working in devops and or devsecops environments scaled agile framework (safe) knowledge and experience experience with agile tools, including jira and jira align required education: bachelor s degree in systems engineering, computer science, information systems or related technical field. two years of related work experience may be substituted for each year of degree level education. desired certifications: aws certified cloud practitioner certifications related to agile development and scaled agile framework (safe) such as scrum master, product owner, safe agilist (sa), safe practitioner (sp) or safe program consultant (spc) </w:t>
        <w:br/>
        <w:br/>
        <w:t xml:space="preserve"> -------------------------------------------------------------------------------------- </w:t>
        <w:br/>
        <w:br/>
        <w:t xml:space="preserve"> j̲o̲b̲ ̲d̲e̲s̲c̲r̲i̲p̲t̲i̲o̲n̲:̲ ̲ armison tech is a minority owned small business, established in 2012, located in the northern virginia area. we re a company predominantly focused on cyber security for our government customers yet our expertise in other areas include big data analytics, instructional design, information management, and computer network infrastructure. we invest in our employees careers by participating in cutting edge cyber security training and attending industry leading conferences. as a small business we offer flexibility and powerful benefits supporting our most important assets, our employees and their families. armison tech is constantly searching for exceptionally qualified technology professionals who would make a great addition to our team. our staff, just like our clients and the work we do, is what makes armison tech a truly effective partner. as we help each of our new employees make adjustments to our operational methods, we make sure every professional is able to handle the workload of each project by resolving any relevant concerns or issues they may have relating to this recent career shift. our hiring process seeks to accentuate the raw talent and skill-set of our team members. along with the importance of experience and education, armison tech looks for the superior analytical and communication ability that separates our employees from what we ve seen while working with some similar companies. individuals we employ must have a demonstrated ability to excel in high-pressure situations which have a real impact on the modern world so we can continue to keep pace with the competition and the evolving fields of technology. currently we have an immediate need to add an experienced: network cloud engineer location: chantilly va (on-site client environment) clearance: ts sci with polygraph compensation: competitive, excellent benefits only applicants with the active required security clearance and are u.s. citizens will be reviewed. the candidate shall provide support for the sponsor s data analytic application development efforts. additionally, the employee will have extensive experience with code development and documentation in order to improve and complete all facets of the product development cycle from application design, developing user interface and output summary reports, code optimization, testing, and meeting accreditation requirements. desired qualifications: demonstrated experience with designing, developing, deploying and maintaining complex, multi-segmented secure network infrastructures, virtual and physical. demonstrated experience with virtual and physical firewalls. demonstrated experience with network hardware, both designing and engineering. demonstrated experience with cloud services and various cloud providers. demonstrated experience with creating technical documentation in support of network infrastructure. demonstrated experience with presenting designs and ideas. desired skills: experience with amazon, as an aws solutions architect. demonstrated experience as a google cloud architect. experience with pfsense. experience with linux and python. cisco certified network associate or professional. the duties and responsibilities listed in this job description generally cover the nature and level of work being performed by individuals assigned to this position. this is not intended to be a complete list of all duties, responsibilities, and skills required. subject to the terms of an applicable collective bargaining agreement, the company management reserves the right to modify, add, or remove duties and to assign other duties as may be necessary. we wish to thank all applicants for their interest and effort in applying for the position; however, only candidates selected for interviews will be contacted. armison tech is an equal opportunity employer. all applicants will receive consideration for employment, without regard to race, color, religion, creed, national origin, gender or gender-identity, age, marital status, sexual orientation, veteran status, disability, pregnancy or parental status, or any other basis prohibited by law. </w:t>
        <w:br/>
        <w:br/>
        <w:t xml:space="preserve"> -------------------------------------------------------------------------------------- </w:t>
        <w:br/>
        <w:br/>
        <w:t xml:space="preserve"> j̲o̲b̲ ̲d̲e̲s̲c̲r̲i̲p̲t̲i̲o̲n̲:̲ ̲ responsibilities &amp;amp; qualifications: responsibilities we are looking for a skilled react developer who will be responsible for developing and implementing user interface components using react.js concepts and workflows. the ideal candidate should have a strong understanding of react fundamentals, including jsx, virtual dom, and component lifecycle. required qualifications proficiency in javascript, including dom manipulation and the javascript object model thorough understanding of react.js and its core principles experience with popular react.js workflows (such as redux, flux, or context api) familiarity with restful apis and modern authorization mechanisms (such as json web token) knowledge of modern authorization mechanisms, such as json web token experience with common front-end development tools such as babel, webpack, npm, etc. familiarity with code versioning tools such as git excellent problem-solving skills and attention to detail strong communication and teamwork skills overview: teksynap s customer is the nation s risk advisor, working with partners to defend against today s threats and collaborating to build a more secure and resilient infrastructure for the future. building the nation s capacity to defend against cyber-attacks, working to provide cybersecurity tools, incident response capabilities, and assessment services, to safeguard systems that support national critical functions.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 we offer our full-time employees a competitive benefits package to include health, dental, vision, 401k, life insurance, short-term and long-term disability plans, vacation time and holidays. visit us at www.teksynap.com. apply now to explore jobs with us! the safety and health of our employees is of the utmost importance. employees are required to comply with any vaccination requirements mandated by contract, applicable law or regulation. by applying to a role at teksynap you are providing consent to receive text messages regarding your interview and employment status. if at any time you would like to opt out of text messaging, respond "stop". additional job information: work environment and physical demands the work environment characteristics described here are representative of those an employee encounters while performing the essential functions of the job. reasonable accommodation may be made to enable individuals with disabilities to perform the essential functions. location: national capitol region type of environment: hybrid noise level: medium work schedule: schedule is day shift monday – friday. may be requested to work evenings and weekends to meet program and contract needs. amount of travel: tbd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 work authorization security clearance u.s. citizenship secret clearance requirement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equal employment opportunity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hr@teksynap.com for assistance. </w:t>
        <w:br/>
        <w:br/>
        <w:t xml:space="preserve"> -------------------------------------------------------------------------------------- </w:t>
        <w:br/>
        <w:br/>
        <w:t xml:space="preserve"> j̲o̲b̲ ̲d̲e̲s̲c̲r̲i̲p̲t̲i̲o̲n̲:̲ ̲ systems engineer - senior ii - ese04 - full performance our client is supporting a large prime contractor and its u.s. government customer on a large mission critical development and sustainment program to design, build, deliver, and operate a network operations environment, including introducing new cyber capabilities to address emerging threats. the network security tools engineer supports the development and implementation of cyber engineering strategies, tools and techniques to enhance a system s cyber-resiliency against existing and emerging cyber-threats. the successful candidate will be required to perform hands-on administration of both on-prem and cloud-based security devices controlling access to the network and monitor the flow of network traffic to prevent external intrusion. responsibilities include: providing cybersecurity engineering support on systems, system elements, interfacing systems, components, security tools, devices and or processes for developmental and operational cyber tools working independently or as a team member to solve cybersecurity engineering problems developing and analyzing available cyber protection tools that will improve security posture and provide recommendations that support the remediation and protection of systems perform cyber criticality, mission impact, and risk analysis of recommended tools translating analytical findings into security “use cases” that can be implemented within available surveillance capabilities providing detailed and accurate technical reporting of analysis results in the form of powerpoint presentations and or word documents, as well as oral briefings on complex technical subjects attuned to senior management, technical, or non-technical audiences operations and management of multiple cloud and on-prem network security devices. providing technical support to include troubleshooting performance issues with the application components implementing new application versions when they are released creating application documentation, drawings, and other deliverables for tool maintenance. prepare technical designs with visio diagrams and detailed descriptions. required skills: must be a us citizen public trust required must be able to obtain dhs suitability and be able to obtain a ts sci clearance 6+ years of software development experience 2+ years of experience with agile software development possess in-depth technical and theoretical knowledge of cyber defensive operations and technologies experience in the installation and configuration of securesphere imperva web application firewalls (waf), database activity monitoring (dam) advanced experience securing network traffic via aws api gateway and aws application load balancers, cloud-security technologies (e.g., vpc, security groups) and access control (iam) familiarity with intrusion detection and prevention systems (ids ips), rsa security analytics (netwitness), symantec bluecoat, cisco firepower (sourcefire), splunk, pki, chain of trust, and certificates. etc. desired skills: 5+ years of cloud devops administrative or engineering experience 3+ years of related network security identity management tools engineering experience, including installing, configuring and troubleshooting experience with one or more of these tools: o securesphere imperva web application firewalls (waf), database activity monitoring (dam) o rsa security analytics (netwitness) o symantec bluecoat o cisco firepower (sourcefire) o splunk dhs experience required education: bachelor s degree in software engineering, computer science or a related discipline is required. [eight (8) years of experience (for a total of fourteen (14) or more years) may be substituted for a degree.] desired certifications: one or more of the following certifications in good, current standing: cisa, gcih, gced, cissp, casp, or security+ aws certifications such as cloud devops developer assoc, sysops administrator assoc, advanced networking spec, security spec. </w:t>
        <w:br/>
        <w:br/>
        <w:t xml:space="preserve"> -------------------------------------------------------------------------------------- </w:t>
        <w:br/>
        <w:br/>
        <w:t xml:space="preserve"> j̲o̲b̲ ̲d̲e̲s̲c̲r̲i̲p̲t̲i̲o̲n̲:̲ ̲ who we are arcadia is the technology company empowering energy innovators and consumers to fight the climate crisis. our software and apis are revolutionizing an industry held back by outdated systems and institutions by creating unprecedented access to the data and clean energy needed to make a decarbonized energy grid possible. in 2014, arcadia set out on its mission to break the fossil fuel monopoly and since then we have been knocking down the institutional barriers to unlock decarbonization. to date, we have connected hundreds of thousands of consumers and small businesses with high-quality clean energy options. fast forward to today, and now, we re thinking even bigger. we have launched arc, an industry-defining saas platform that empowers developers and energy innovators to deliver their own custom, personalized energy experiences, accelerating the transformation of the industry from an analog energy system into a digitized information network. tackling one of the world s biggest challenges requires out-of-the-box thinking &amp;amp; diverse perspectives. we re building a team of individuals from different backgrounds, industries, &amp;amp; educational experiences. if you share our passion for ushering in the era of the clean electron, we look forward to learning what you would uniquely bring to arcadia! what we re looking for: we are seeking a curious and resourceful staff site reliability engineer to join the site reliability engineering team. this individual will build and support platforms and tooling for cloud infrastructure and software delivery that arcadia product squads use to enable clean energy innovation. the ideal candidate is a low-ego team player who values collaboration, has a background in building scalable web infrastructure, strongly believes in infrastructure as code, and welcomes the opportunity to take on a highly visible role within a collaborative engineering team. arcadia is open to fully remote candidates and employees have access to co-working spaces. 6#li-remote &lt; h6&gt; what will help you succeed: must-haves: 5+ years of experience as a site reliability, devops, or systems engineer supporting high-availability, large-scale web-based applications experience with infrastructure as code (terraform, cloudformation, ansible, etc) experience managing and maintaining a resilient, fault-tolerant, containerized cloud infrastructure using kubernetes (ideally on aws) strong communication skills and the ability to translate complex technical concepts into clear, actionable information comfortable managing the balance between deploying necessary infrastructure changes quickly and shipping perfect infrastructure updates ability to scope, prioritize, and deliver on project commitments ability and internal drive to problem-solve, both creatively and pragmatically skill with mentoring and learning from other engineers, and treating colleagues with respect nice-to-haves: experience in startup environments experience establishing resiliency and security patterns as coding standards experience with common web frameworks languages and their deployment patterns (rails, typescript, node, etc.) experience working with data warehouses (redshift, bigquery, snowflake etc.) experience with using various datastores including postgresql on rds, aurora, dynamo, and elasticsearch experience managing event-driven architectures with aws lambda, eventbridge, and sqs benefits: "remote first" culture - work anywhere in the us as long as you have a reliable internet connection flexible pto - no accrued hours and no limit on the number of vacation days exempt employees can take each year 17 annual company-wide holidays including a week long "summer break" 10 days sick leave up to 4 weeks bereavement leave 2 volunteer days off 2 professional development days off 12 weeks paid parental leave for all parents 80-95% employer cost coverage for medical, dental, and vision benefits for employees and dependents a supportive engineering culture that values diversity, empathy, teamwork, trust, and efficiency eliminating carbon footprints, eliminating carbon copies. here at arcadia, we cultivate diversity, celebrate individuality, and believe unique perspectives are key to our collective success in creating a clean energy future. arcadia is committed to equal employment opportunities regardless of race, color, religion, gender, sexual orientation, gender identity or expression, national origin, age, disability, genetic information, protected veteran status, or any status protected by applicable federal, state, or local law. we are proud to offer visa sponsorship opportunities for qualified candidates interested in joining our team we will ensure that individuals with disabilities are provided reasonable accommodation to participate in the job application or interview process, to perform essential job functions, and to receive other benefits and privileges of employment. please contact us to request accommodation. target annual compensation range for this role will be $180,000 to $220,000. there will also be a competitive benefits and equity (bonus if applicable) component to the package. the exact compensation at which this job is filled will be determined by the skills, experience, and location of the qualified candidate. thank you </w:t>
        <w:br/>
        <w:br/>
        <w:t xml:space="preserve"> -------------------------------------------------------------------------------------- </w:t>
        <w:br/>
        <w:br/>
        <w:t xml:space="preserve"> j̲o̲b̲ ̲d̲e̲s̲c̲r̲i̲p̲t̲i̲o̲n̲:̲ ̲ nolij consulting llc is a certified women-owned small business (wosb) that provides information technology services in test and evaluation (t&amp;amp;e), enterprise architecture (ea), electronic health record (ehr) modernization, infrastructure operations and maintenance (o&amp;amp;m), data analytics and visualization, and agile transformation. our mission is to understand the challenges and goals of our clients, address them with innovative solutions, and work together to achieve project success. we re eager to hear from candidates like you that can join and contribute to our team. nolij consulting has an opening for an automation engineer s role to join our team based in mclean, va. requirements must have 4+ years of experience as an automation tester must have experience in developing automated application test scripts with industry tools, preferably selenium (experience in uft is s plus) must have experience in developing automated api test scripts with industry tools, including soapui, postman, and or testng elk must have experience with analyzing and documenting software test results must have experience with designing, implementing, tailoring, and documenting automated test frameworks used on testing projects must be a us citizen as this is for a federal government project educational qualifications: bachelor s degree additional qualifications: experience with software development using languages, including java and vbscript experience with agile sdlc and the integration of automated testing into a ci cd pipeline, including git, jenkins, and confluence ability to manage discrepancies identified during testing and collaborate with the software development team to resolve software bugs ability to set testing schedules and provide progress or status to project management and client stakeholders do you like the idea of being a driver on a team of distinction? if so, we want to hear from you. to apply, go to https: www.nolijconsulting.com careers nolij is an eeo affirmative action employer and encourages all qualified applicants to apply. </w:t>
        <w:br/>
        <w:br/>
        <w:t xml:space="preserve"> -------------------------------------------------------------------------------------- </w:t>
        <w:br/>
        <w:br/>
        <w:t xml:space="preserve"> j̲o̲b̲ ̲d̲e̲s̲c̲r̲i̲p̲t̲i̲o̲n̲:̲ ̲ overview: bigbear.ai is seeking a mid level full stack developer for a multi-year contract to support the ongoing modernization and maintenance systems, using java jee. what you will do: design and implement jee software applications use modern software engineering tools and methodologies including eclipse, and atlassian products (jira, confluence) work with users in an agile development approach to understand requirements, then elicit feedback and refine solution through demonstrations present the solution at formal and informal design reviews, and document the design according to the government s system lifecycle methodology what you need to have: bachelor s degree and 2 to 5 years of experience html\javascript\css required aws (ec2, s3, etc.) required 3+ years java jee required sql required jquery, angular, react kubernetes konvoy node swagger openapi react, angular jee web tier technologies (servlets, struts, spring mvc) web services xml unix linux docker jee server experience (spring boot, tomcat, weblogic, websphere etc.) jdbc database connectivity (jdbc, jpa, hibernate) what we d like you to have: developing 100% automating unit tests agile development approach ability to work in a high-pressured, tight-deadline environment superior written and oral communication skills are essential must be able to multitask efficiently and progressively and work comfortably in an ever-changing data environment excellent verbal written communication and problem-solving skills; ability to communicate information to a variety of groups at different technical skill levels about bigbear.ai: bigbear.ai is a leading provider of ai-powered decision intelligence solutions for national security, supply chain management, and digital identity. customers and partners rely on bigbear.ai s predictive analytics capabilities in highly complex, distributed, mission-based operating environments. headquartered in columbia, maryland, bigbear.ai is a public company traded on the nyse under the symbol bbai. for more information, visit https: bigbear.ai and follow bigbear.ai on linkedin: @bigbear.ai and x: @bigbearai. </w:t>
        <w:br/>
        <w:br/>
        <w:t xml:space="preserve"> -------------------------------------------------------------------------------------- </w:t>
        <w:br/>
        <w:br/>
        <w:t xml:space="preserve"> j̲o̲b̲ ̲d̲e̲s̲c̲r̲i̲p̲t̲i̲o̲n̲:̲ ̲ type of requisition: regular clearance level must currently possess: secret clearance level must be able to obtain: secret suitability: public trust other required: other job family: cloud job qualifications: skills: it service management (itsm), javascript, servicenow platform certifications: experience: 3 + years of related experience us citizenship required: yes job description: seize your opportunity to make a personal impact as a servicenow developer senior supporting the gdit enterprise. gdit is your place to make meaningful contributions to challenging projects and grow a rewarding career. at gdit, people are our differentiator. as a servicenow developer senior, you will be an important part of our platform support and development team. presently actively using modules within the itsm suite. we are looking for assistance with consolidating multiple servicenow instances. the successful candidate will serve as an itsm subject matter expert as well as a key technical resource regarding the configuration, development, support, migration, and maintenance of the servicenow implementation and have fluency in servicenow design and development principles that enables them to work with external development partners and key stakeholders to develop enterprise business solutions for our customers that leverage itil processes and best practices. this role is hybrid, requiring 3 days onsite per week in fort belvoir, va. how a servicenow developer senior will make an impact: develop, maintain, and enhance applications on the servicenow itsm platform implement configuration customization of the servicenow application and facilitate the rollout of new modules and configure application ui and workflow provide servicenow architecture advisory support services including but not limited to architectural design reviews, code, roadmap design and prioritization, platform expertise, expert program project guidance and optimization planning complete internal system audits and actively monitor license utilization (servicenow applications as well as third-party add-ons) maintaining required information security controls for the platform leading platform design sessions, performing design reviews, familiarity with architect frameworks, and publishing platform standards and design models common services data model and servicenow data models, applying data governance strategy and considerations to maximize reuse of common data elements and to maintain high data quality servicenow product development lifecycle processes what you ll need to succeed: technical training, certification(s), degree and 3+ years of relevant experience or equivalent years of experience demonstrated experience in delivering high value solutions from your customer s perspective with direct experience with servicenow platform strategy, design, and operational execution experience with javascript (or similar languages) active secret clearance required us citizenship required servicenow certified system administrator certification or ability to obtain and maintain flexibility to support issues or planned activities after hours, weekends and holidays as needed nice to have: security+ certification gdit is your place: full-flex work week to own your priorities at work and at home 401k with company match comprehensive health and wellness packages internal mobility team dedicated to helping you own your career professional growth opportunities including paid education and certifications cutting-edge technology you can learn from rest and recharge with paid vacation and holiday #gditservicenowpractice scheduled weekly hours: 40 travel required: less than 10% telecommuting options: hybrid work location: usa va alexandria additional work locations: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we connect people with the most impactful client missions, creating an unparalleled work experience that allows them to see their impact every day. we create opportunities for our people to lead and learn simultaneously. from securing our nation s most sensitive systems, to enabling digital transformation and cloud adoption, our people are the ones who make change real.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 release manager washington, dc(remote) 12+months responsibilities 1. release planning: developing and maintaining release plans, including scheduling and coordinating different stages of the release process. 2. cross-functional coordination: collaborating with various teams such as development, operations, quality assurance, and support to facilitate smooth releases. 3. quality assurance: ensuring that releases meet quality standards by coordinating testing and validation processes. 4. risk management: identifying potential risks in the release process and developing mitigation strategies. 5. process improvement: continuously evaluating and improving the release management process. 6. documentation: creating and maintaining documentation related to releases, including release notes and deployment guides. 7. stakeholder communication: communicating with stakeholders, including management and customers, about release schedules, progress, and any issues. 8. compliance and security: ensuring that releases comply with relevant regulations and security standards. additional considerations familiarity with agile methodologies can be beneficial. certifications in project management or release management can be an advantage. strong leadership qualities to guide and mentor teams. knowledge or familiarity with rm tools jenkins , gitlab , ansible , bamboo , azure devops etc. qualifications &amp;amp; certifications can be : technical skills: knowledge of software development life cycles, ci cd (continuous integration continuous deployment) pipelines, and version control systems. project management skills: strong organizational and project management abilities to handle multiple releases simultaneously. relevant certifications - itil foundation, itil intermediate service transition, itil expert , csm , safe agilist , pmp, prince2 etc thanks, teja mbs job types: part-time, contract pay: $40 - $45 per hour expected hours: 40 – 45 per week benefits: 401(k) dental insurance health insurance experience level: 4 years schedule: 8 hour shift experience: azure: 4 years (preferred) aws: 5 years (preferred) kubernetes: 4 years (preferred) work location: on the road </w:t>
        <w:br/>
        <w:br/>
        <w:t xml:space="preserve"> -------------------------------------------------------------------------------------- </w:t>
        <w:br/>
        <w:br/>
        <w:t xml:space="preserve"> j̲o̲b̲ ̲d̲e̲s̲c̲r̲i̲p̲t̲i̲o̲n̲:̲ ̲  class="jobsearch-jobdescriptiontext jobsearch-jobcomponent-description css-kqe8pq eu4oa1w0"&gt;back end associate as one of america s fastest-growing regional retail companies, forman mills is constantly seeking the best and brightest talents to drive the continued growth of the company. if you have a passion for excellence, an unwavering focus on delivering value for the customer, and a drive to be the best, forman mills can be your springboard to incredible career growth. back end associate the backend associates are required to assist loading and unloading trucks, hang and or process all new merchandise accurately and efficiently in accordance with forman mills productivity standard. position requirements: ability to work varied hours days, including 2-3 nights per week, weekends and holidays to meet the needs of the business. the ability to work in different areas of the store such as selling floor, fitting room, and frontend as directed by supervisors and management. ability to communicate effectively as it relates to communicating to customers and team members all forman mills written policy and procedures, training materials, directives and any other materials forman mills produces. ability to perform basic math functions to operate the register, make change and conduct inventory. physical requirements include lift, carry and maneuver cartons weighing up to 60 lbs. ability able to use a cutting knife safely to open cartons, read packing lists, count items to insure accurate receipt of merchandise, ticket merchandise and place on hangers use of hands and fingers in a continuous and repetitive activity. adequate fitness level to meet the demands of frequent walking, standing, stooping, kneeling, reaching, bending, climbing a ladder, pushing and repetitive lifting with or without reasonable accommodation. here s a few of the benefits we offer our eligible associates: on-the-job training employee assistance program 401 (k) plan with employer match potential for advancement generous employee discount competitive starting salary health insurance dental insurance vision insurance short term and long-term disability insurance life and ad&amp;amp;d insurance paid vacation paid sick leave holiday pay direct community involvement opportunities</w:t>
        <w:br/>
        <w:br/>
        <w:t xml:space="preserve"> -------------------------------------------------------------------------------------- </w:t>
        <w:br/>
        <w:br/>
        <w:t xml:space="preserve"> j̲o̲b̲ ̲d̲e̲s̲c̲r̲i̲p̲t̲i̲o̲n̲:̲ ̲ omni federal is a small business focused on modern application development, cloud, and data analytics for the federal government. our past performance is a mix of commercial and federal business that allows us to leverage the latest commercial technologies and processes and adapt them to the federal government. omni federal designs, builds and operates data-rich applications leveraging advanced data modeling, machine learning and data visualization techniques to empower our customers to make better data-driven decisions. as a senior python developer at omni federal, you will play a pivotal role in supporting the software development teams. you will work closely with development teams in collaborating on design, development, testing, and integrations of different system capabilities for real time geospatial support. the senior python developer will also have some client interaction as they work on the mission for our customers. position description (what you will do) support development teams working on cutting edge intelligence community projects interact with exciting customers and objectives throughout the federal space collaborate with design teams and external partners on system integration capabilities be involved in unit testing and integration for the improvement of our deliverables requirements: 7+ years of experience in software development (analysis, design, development, testing, deployment, maintenance) required understand the software development life cycle must have demonstrated experience developing with modern languages such as: python, ruby, clojure, java, javascript, etc. highly preferred to have python programming language experience experience designing, developing, documenting, testing, and debugging software that contains logical and mathematical solutions to problems demonstrated experience using rapid prototyping and agile based software development methodologies active ts sci clearance bachelors degree in computer science or related field job type: full-time benefits: 401(k) dental insurance health insurance paid time off compensation package: yearly pay experience level: 6 years security clearance: top secret (required) ability to commute: washington, dc (required) ability to relocate: washington, dc: relocate before starting work (required) work location: in person </w:t>
        <w:br/>
        <w:br/>
        <w:t xml:space="preserve"> -------------------------------------------------------------------------------------- </w:t>
        <w:br/>
        <w:br/>
        <w:t xml:space="preserve"> j̲o̲b̲ ̲d̲e̲s̲c̲r̲i̲p̲t̲i̲o̲n̲:̲ ̲ center 1 (19052), united states of america, mclean, virginia lead mobile engineer, ios do you love building and pioneering in the technology space? do you enjoy solving complex business problems in a fast-paced, collaborative, inclusive, and iterative delivery environment? at capital one, you ll be part of a big group of makers, breakers, doers and disruptors, who love to solve real problems and meet real customer needs. as a capital one lead ios software engineer , you ll have the opportunity to be on the forefront of driving a major transformation within capital one. at capital one, the ios and android platforms are recognized as an opportunity to reach our customers in unique, personal and engaging ways. nothing is off limits as we explore exciting ways to take advantage of the full ecosystem of mobile devices including watch, tv, and whatever future developments apple or google creates. our engineers are provided with top of the line macbook pros, multiple high-end monitors and the necessary tooling to develop the best possible products with the least amount of friction. we operate in small, productive agile teams and use the best industry tools to collaborate across teams. what you ll do: develop ios client code solutions that deliver on product strategy and adhere to established engineering best practices, design guidelines and principles partner with software engineers, ux ui, quality engineers, product owners analysts to deliver high performing quality customer experiences that are engaging, purposeful and powerful in their simplicity actively participate in all team agile ceremonies, contributing to ensure that all team commitments are delivered on time and of the highest quality be an active advocate of the mobile platform through both internal and external developer communities remain an active learner in all technologies related to mobile development (swift, kotlin, 3rd party libraries, etc.) influence and contribute to group discussions and incorporate feedback communication from the broader team mentor junior to mid-level members of the team actively engage with developers outside of the local sprint team across various disciplines (android, ios, apis, web, etc.) own and lead delivery of major components and platform needs in partnership with senior engineers and architects consistently share best practices and improve processes within and across sprint teams identify technical obstacles early and work closely with the team to find creative solutions review pull requests and ensure adherence to swift and other language idioms basic qualifications: bachelor s degree at least 6 years of experience in software engineering (internship experience does not apply) at least 3 years of experience building ios applications at least 3 years of experience with swift preferred qualifications: master s degree 5+ years of experience building ios applications 4+ years of experience with swift 4+ years of experience in open source frameworks 2+ years of experience with agile practices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 overview: mpr associates, inc. (mpr), a thriving multi-discipline, specialty engineering services and consulting firm, is seeking a capable and motivated software and data engineer for mpr s alexandria, va office. if you are seeking a unique, challenging, and rewarding career opportunity, mpr may be the right company for you. founded in 1964, mpr has a wide and growing client base in the fields of power and energy, federal services, and health and life sciences. we work throughout the united states as well as internationally. headquartered in alexandria, virginia, we also have offices in east lyme, connecticut, and burlington, massachusetts. mpr makes challenging projects successful, delivering safe and reliable technical solutions across the entire project or product life cycle to benefit our clients and society as a whole. we hire the best and brightest, which results in a high-performance culture built on trust and respect, making mpr an exceptional place to work. general job description a large portion of mpr s work in software and data is geared toward engineering applications such as product development, design analysis, engineering program management, and the like. an ideal candidate would not only be interested in software and data, but understanding the engineering phenomena being described, analyzed, or manipulated. as an established engineering consulting firm, we approach problem-solving from a system engineering perspective, ensuring a comprehensive understanding of the holistic need rather than merely addressing individual issues. as an engineer at mpr, you will be at the forefront of addressing complex challenges in a client-facing role that requires a blend of engineering expertise, software proficiency, and adaptability to new technologies. if you are passionate about tackling diverse projects in a fast-paced environment and enjoy the continuous learning associated with integrating new software and data skills, then mpr is the right fit for you. duties responsibilities: address multifaceted challenges presented by our clients. interface and communicate with clients, ensuring their needs are met. collaborate with cross-functional teams to ensure a comprehensive understanding of the holistic needs of a client. rapidly integrate new software and data skills, keeping abreast of emerging tech stacks and tools. contribute to projects spanning across various industries, including nuclear, energy, medical, and federal initiatives. design and implement technical architecture and process. write software documentation outlining quality assurance standards, verification, validation, testing, etc. qualifications: u.s citizenship is required. education and experience &lt; h1&gt; bachelor s or master s degree in engineering, computer science, or a related field with two (2) or more years of experience in one or more of the following fields: data engineering cloud computing embedded systems firmware application development skills – technical experience with data visualization or business intelligence tools such as power bi or tableau required. experience with python, c++, java, and or javascript required. familiarity with database systems such as sql (mysql, postgresql, etc.) and or nosql (mongodb, dynamodb, etc.) is required. familiarity with linux and bash is required. experience writing and maintaining software design and testing documentation is required. experience with different phases of development and deployment, including defining requirements, designing system architecture, maintaining quality assurance, debugging, testing, verification and validation, and continuous improvement of deployed software required. familiarity with one of the large cloud computing services (aws, gcp, azure) familiarity with embedded systems and software hardware integration preferred. familiarity with networking and information security preferred. familiarity with hpc distributed systems preferred. familiarity with machine learning frameworks (pytorch, tensorflow, keras, scikitlearn etc.) preferred. familiarity with software development methodologies such as management practices (waterfall, agile) and deployment integration (devops, ci cd, git, docker, atlassian) preferred. skills - personal persistent, questioning attitude and acceptance of the same attitude in others. excellent verbal and written communication skills with the ability to communicate effectively with clients, project team members, and senior management. ability to multi-task across teams of engineers and managers on various projects. ability to work collaboratively across functional teams. ability to oversee more junior engineers work efforts and mentor them. motivated to expand skills and knowledge, as well as tackle new problems and take on new responsibilities. ability to accept and grow from constructive feedback. solid time management and organization skills. ability to work in a dynamic and fast-paced environment. travel as required by project assignments and opportunities. estimated to be 10%-20%. mpr associates, inc. is an equal opportunity and affirmative action employer, who participates in e‑verify. all qualified applicants will receive consideration for employment without regard to race, color, national origin, sex, religion, age, disability, veteran s status, sexual orientation, gender identity, genetic information or any other classification as required by applicable laws. mpr is a certified virginia values veterans (v3) employer.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