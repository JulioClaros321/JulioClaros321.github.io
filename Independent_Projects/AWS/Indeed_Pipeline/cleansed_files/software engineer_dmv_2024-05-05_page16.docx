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 software developer headquartered in germany, zeiser is a world leader in data capture, workflow and track and trace systems for the security printing industry. we are looking to expand our software development team. the position is remote and able to be performed from anywhere in the us. travel during training and to on-site client locations will be required. job description: working as part of a small development team the successful candidate will have a degree from an accredited college or university in computer science, computer engineering, or related field with at least 3 year s relevant, demonstrable, professional work experience. the ideal candidate will have strong technical skills in c# .net with wpf preferred, and database technologies (sql server and oracle). c c++ experience would be a plus. web development experience is not important for this position. experience with hardware integration is a plus. must be able to show initiative. friendly, personable, passionate about customer service, and exuding a positive attitude to customers even in times of stress. requirements: ability to gain a us government security clearance is mandatory. expert using visual studio for plugin support and development. multi-threaded programming experience required. development within the microsoft .net core framework development and deployment on microsoft windows operating systems must be able to demonstrate strong communication skills. experience using git repositories for code tracking and storage. there is a requirement to work from time to time at customer sites throughout the world. available for on-call and after-hours support must be willing to travel to our corporate headquarters in germany twice per year zeiser offers a competitive salary, employer contributing retirement plan, health and life insurance allowance, 4-weeks vacation, and paid holidays. eoe. job type: full-time pay: $84,162.70 - $101,357.23 per year experience level: 4 years schedule: monday to friday work location: hybrid remote in washington, dc 20401 </w:t>
        <w:br/>
        <w:br/>
        <w:t xml:space="preserve"> -------------------------------------------------------------------------------------- </w:t>
        <w:br/>
        <w:br/>
        <w:t xml:space="preserve"> j̲o̲b̲ ̲d̲e̲s̲c̲r̲i̲p̲t̲i̲o̲n̲:̲ ̲ job number  job category information technology location marriott international hq, 7750 wisconsin avenue, bethesda, maryland, united states view on map schedule full-time located remotely? y relocation? n position type management job summary platform engineer, kubernetes will support the delivery and operations to deploy and scale the kubernetes platform. this person will join a team of engineers building out this platform for the enterprise. this role will code solutions for an enterprise kubernetes as a self-service platform. supported by a team of engineers, the ideal candidate has some experience engineering large scale platform-as-a-service products and is skilled in solving problems through coding. we are transforming the way technology is managed at marriott. automation, devops, and long-term product iteration will be the new standards as we seek to enable rapid innovation, speed-to-market, and proactive security and operations. with leaders who have driven this transformation elsewhere, we need engineers who are excited about evolving the organization and setting the gold standard. we are early in this journey and thought leadership, with the ability to bring others along, is key. candidate profile required: undergraduate degree in an engineering or computer science discipline and or equivalent experience certification 4+ years overall technology experience with a blend of deep technical knowledge and a customer-focused mindset that includes: 2+ years in an engineering role as a strategic thinker that relates technology solutions to customer use cases 2+ years experience with public cloud technology stacks such as aws, azure, gcp or alibaba. prior experience with containers– kubernetes solution design, deployment, management and orchestration across multi-cloud environment prior experience driving highly technical architecture, and driving outcomes with automation through infrastructure as code using terraform, helm, and gitops prior experience working with devops, ci cd, gitops, agile methodologies ability to design end to end architecture that supports 99.99% service availability with performance and cost considerations preferred: familiarity with at least one higher level programming language: go, java, python, or similar solid technical knowledge of current &amp;amp; emerging infrastructure systems &amp;amp; standards knowledge of the best available tools, software, applications, and systems for attaining best-in-class technology platforms across the enterprise. ability to create constructive relationships, influence, and communicate (to product team, engineering management, and non-technical staff). experience in the design, implementation and operational support of mission critical solutions demonstrated experience delivering technology solutions in a fast-paced, deadline driven enterprise environment demonstrated experience learning and applying new technologies to solve business needs infrastructure devops experience including self-healing methodologies core work activities deploy, automate, maintain, and manage cloud infrastructure to ensure security, performance, and availability of production systems. maintains cloud and automation operational metrics. code solutions to continuously improve products and solutions to be scalable and highly available. automate everything, from right sizing (vm, disks, storage tiers), self-service and real-time spend visibility. review issues logs and metrics and help implement solutions. maintain in-depth documentation of activities and system configuration. perform troubleshooting, resolution, and problem analysis. maintain industry knowledge and enhance subject matter expertise, identify trends and changes in technology and automation strategies. provide peer reviews feedback frequently and fosters a modern engineering culture. california applicants only: the salary range for this position is $83,550 to $178,603 annually. colorado applicants only: the salary range for this position is $83,550 to $162,366 annually. hawaii applicants only: the salary range for this position is $101,096 to $178,603 annually. new york applicants only: the salary range for this position is $83,550 to $178,603 annually. washington applicants only: the salary range for this position is $83,550 to $178,603 annually. in addition to the annual salary, the position will be eligible to receive an annual bonus. employees will accrue 0.04616 pto balance for every hour worked and eligible to receive minimum of 7 holidays annually. all locations offer coverage for medical, dental, vision, health care flexible spending account, dependent care flexible spending account, life insurance, disability insurance, accident insurance, adoption expense reimbursements, paid parental leave, educational assistance, 401(k) plan, stock purchase plan, discounts at marriott properties, commuter benefits, employee assistance plan, and childcare discounts. benefits are subject to terms and conditions, which may include rules regarding eligibility, enrollment, waiting period, contribution, benefit limits, election changes, benefit exclusions, and others. marriott hq is committed to a hybrid work environment that enables associates to be connected. headquarters-based positions are considered hybrid, for candidates within a commuting distance to bethesda, md; candidates outside of commuting distance to bethesda, md will be considered for remote positions. the application deadline for this position is 28 days after the date of this posting, 4 25 2024. marriott international is an equal opportunity employer. we believe in hiring a diverse workforce and sustaining an inclusive, people-first culture. we are committed to non-discrimination on any protected basis, such as disability and veteran status, or any other basis covered under applicable law. marriott international is the world s largest hotel company, with more brands, more hotels and more opportunities for associates to grow and succeed. be where you can do your best work, begin your purpose, belong to an amazing global team, and become the best version of you. </w:t>
        <w:br/>
        <w:br/>
        <w:t xml:space="preserve"> -------------------------------------------------------------------------------------- </w:t>
        <w:br/>
        <w:br/>
        <w:t xml:space="preserve"> j̲o̲b̲ ̲d̲e̲s̲c̲r̲i̲p̲t̲i̲o̲n̲:̲ ̲ description: company overview : dynanet is a distinguished it systems integrator that has been at the forefront of the industry for over 25 years. we re in search of an experienced python software engineer, well-versed in python, django, javascript, and ui ux, to play a pivotal role in our team. the ideal candidate will bring expertise in developing web applications, integrating apis, and ensuring exceptional user experiences. key responsibilities design, develop, and maintain web applications utilizing the django framework and python. implement interactive front-end interfaces using modern javascript frameworks and libraries. develop, integrate, and manage apis, ensuring seamless data flows between systems. transform wireframes and designs from the design team into dynamic web applications. evaluate and improve the user experience by implementing best ui ux practices. ensure web applications are optimized for performance, scalability, and compatibility across devices and browsers. collaborate effectively with cross-functional teams, including designers, product managers, and other developers. communicate complex technical concepts clearly to stakeholders and team members. stay updated with the latest trends in web development, django, javascript, and related technologies, showcasing a ommitment to continuous learning. debug and resolve software defects and issues. uphold and apply best coding practices like dry (don t repeat yourself), oop (object-oriented programming), and familiar design patterns to ensure clean and maintainable code. requirements: requirements : bachelor s degree in computer science, information systems, or a related field. a minimum of 5 years of professional experience in software engineering or web development. proficient with python, django, and modern javascript frameworks libraries. demonstrated experience in api development and integration. strong understanding of ui ux best practices and standards. experience with version control systems, preferably git. sound problem-solving skills and a keen eye for detail. familiarity with code best practices like dry, design patterns, and oop. nice-to-have : experience with wagtail cms. knowledge of cloud platforms like aws. </w:t>
        <w:br/>
        <w:br/>
        <w:t xml:space="preserve"> -------------------------------------------------------------------------------------- </w:t>
        <w:br/>
        <w:br/>
        <w:t xml:space="preserve"> j̲o̲b̲ ̲d̲e̲s̲c̲r̲i̲p̲t̲i̲o̲n̲:̲ ̲ join our mission-critical team! position: software engineer 0 description: we are seeking a junior software developer to join our dynamic team. while experience in windows c# development is preferred, candidates with java experience who are willing to learn c# will also be considered. key qualifications: bachelor s degree in computer science or related field 0-6 years of experience proficiency in windows c# development (preferred) java experience (required, willingness to learn c#) fpga asic knowledge (helpful, but not required) responsibilities: investigate commercial off-the-shelf (cots) software protocols adapt and integrate cots software protocols into existing systems collaborate with the development team to design and implement software solutions support testing and debugging activities how to apply: please apply directly and highlight your experience with windows c# or java development, as well as any relevant experience with fpga asic technologies. why interimage? at interimage, we offer a competitive salary with great benefits. join a team dedicated to making a difference and contributing to critical missions. embrace the opportunity to work in a collaborative environment where your skills are valued, and your creativity is encouraged. interimage benefits snapshot: 401k - 7% contribution with 3% profit sharing; 1-year cliff vesting schedule paid time off: 4 weeks paid holiday leave: 11 days (88 hours) life insurance: $50,000; 100% of premium short-term long-term insurance: 100% premium healthcare: 2 carefirst administrator plans offered, $0 employee only option, metlife for vision, and the standard for dental. &amp;amp;nbsp; &amp;amp;nbsp; &amp;amp;nbsp; job type: full-time pay: $95,000 - $115,000 per year </w:t>
        <w:br/>
        <w:br/>
        <w:t xml:space="preserve"> -------------------------------------------------------------------------------------- </w:t>
        <w:br/>
        <w:br/>
        <w:t xml:space="preserve"> j̲o̲b̲ ̲d̲e̲s̲c̲r̲i̲p̲t̲i̲o̲n̲:̲ ̲ date posted:  country: united states of america location: md233: 420 national business parkway 420 national business parkway suite 400, annapolis junction, md, 20701 usa position role type: onsite you have been redirected to rtx s career page as we have recently transitioned from rtx to become a standalone company, which provides us with greater autonomy and opportunities for growth. as a prospective employee of nightwing, you ll have the chance to contribute to our continued success and shape the future of our cybersecurity, intelligence, and services offerings. job description: the cno analyst programmer will provide software development in support of custom software design and development of cno tools and techniques. candidate will be required to provide author documentation, participate in design, code, and software readiness reviews as prescribed by the customers software development procedures and processes. required skills: typically requires four (4) years experience in computer science, information systems, or network engineering and a bachelor s degree in engineering, computer science or related discipline. minimum one (1) year experience programming in assembly, c, c#, c++, java, perl, or python. minimum one (1) year experience developing windows applications using visual studio or .net environments or minimum one (1) year experience developing unix applications using make files or comparable build environments. familiarity with software version control tools (i.e. subversion, cvs, etc.) security clearance: qualified applicants must have active ts sci with poly. requires advanced knowledge of work area typically obtained through advanced education combined with experience. may have practical knowledge of project management. practical to substantial knowledge of rtx projects, programs or systems with the ability to make enhancements and leverage in daily work. previously part of a leading fortune 100 company and headquartered in dulles, va; nightwing became independent in 2024 but continues to support the nation s most mission impactful initiatives. when we formed nightwing, we brought a deep set of credentials and an unfaltering commitment to the mission. for over four decades, our team has been providing some of the world s most technically advanced full-spectrum cyber, data operations, systems integration and intelligence support services to the u.s. government on its most important missions. at nightwing, we value collaboration and teamwork. you ll have the opportunity to work alongside talented individuals who are passionate about what they do. together, we ll leverage our collective expertise to drive innovation, solve complex problems, and deliver exceptional results for our clients. thank you for considering joining us as we embark on this new journey and shape the future of cybersecurity and intelligence together as part of the nightwing team. the salary range for this role is 77,000 usd - 163,000 usd. the salary range provided is a good faith estimate representative of all experience levels. rtx considers several factors when extending an offer, including but not limited to, the role, function and associated responsibilities, a candidate s work experience, location, education training, and key skills. hired applicants may be eligible for benefits, including but not limited to, medical, dental, vision, life insurance, short-term disability, long-term disability, 401(k) match, flexible spending accounts, flexible work schedules, employee assistance program, employee scholar program, parental leave, paid time off, and holidays. specific benefits are dependent upon the specific business unit as well as whether or not the position is covered by a collective-bargaining agreement. hired applicants may be eligible for annual short-term and or long-term incentive compensation programs depending on the level of the position and whether or not it is covered by a collective-bargaining agreement. payments under these annual programs are not guaranteed and are dependent upon a variety of factors including, but not limited to, individual performance, business unit performance, and or the company s performance. this role is a u.s.-based role. if the successful candidate resides in a u.s. territory, the appropriate pay structure and benefits will apply. rtx anticipates the application window closing approximately 40 days from the date the notice was posted. however, factors such as candidate flow and business necessity may require rtx to shorten or extend the application window. rtx is an equal opportunity affirmative action employer. all qualified applicants will receive consideration for employment without regard to race, color, religion, sex, sexual orientation, gender identity, national origin, disability or veteran status, age or any other federally protected class. privacy policy and terms: click on this link to read the policy and terms </w:t>
        <w:br/>
        <w:br/>
        <w:t xml:space="preserve"> -------------------------------------------------------------------------------------- </w:t>
        <w:br/>
        <w:br/>
        <w:t xml:space="preserve"> j̲o̲b̲ ̲d̲e̲s̲c̲r̲i̲p̲t̲i̲o̲n̲:̲ ̲ your impact: jacobs is seeking a site reliability engineer 3 to join our team in laurel, md. successful candidate will help formulate and implement automation solutions to support our monitoring and system administration teams in tasks that either are risky to the system, prone to mistakes, labor intensive, time consuming and or repetitive. responsibilities: create sustainable tools as a force multiplier that function better than manual methods experience with tools like salt and puppet will be useful for some tasks but not for other tasks where the team might build a gui for the shift to perform tasks on the clusters (or to automate those tasks entirely) which will require development skills #divergent #dvscyber here s what you ll need : 14 years of experience in software development engineering, including requirements analysis, software development, installation, integration, evaluation, enhancement, maintenance, testing, and problem diagnosis resolution; education considered in lieu of experience cloud systems administrator or developer certification 10 years experience in system engineering architecture 10 years experience working with products that support highly distributed, massively parallel computation needs such as hbase, hadoop, accumulo, big table, cassandra, scality 10 years experience writing software scripts using scripting languages such as perl, python, or ruby for software automation 4 years of experience managing and monitoring large cloud system (&amp;gt;1000 nodes) experience in performing and providing technical direction for the development, engineering, interfacing, integration, and testing of complete hardware software systems to include monitoring technical health of a system, improving organizational processes, implementation of postmortem (failure) analysis and incident management desired: bachelor s degree in computer science or in a related technical field; bachelors will be equivalent to two years of experience; master s degree in a technical field will be considered equivalent to four years of experience </w:t>
        <w:br/>
        <w:br/>
        <w:t xml:space="preserve"> -------------------------------------------------------------------------------------- </w:t>
        <w:br/>
        <w:br/>
        <w:t xml:space="preserve"> j̲o̲b̲ ̲d̲e̲s̲c̲r̲i̲p̲t̲i̲o̲n̲:̲ ̲ job id: 2405657 location: chantilly, va, us date posted:  category: information technology subcategory: cloud comp engr schedule: full-time shift: day job travel: no minimum clearance required: ts sci with poly clearance level must be able to obtain: none potential for remote work: no description saic s national intelligence community (nic) business unit, usg mission and information technology division, provides solutions and services supporting digital modernization programs in areas such as systems engineering, multi-cloud computing, cybersecurity, data science and analytics, artificial intelligence and machine learning, quantum computing, application development, devsecops, cloud network operations, and secure communications. we are seeking a highly motivated cloud engineer to join our multi-million dollar national intelligence program supporting the cloud investment multi-cloud management (cimm) program. as a contributor to the intelligence community s first multi-cloud initiative, you will be at the epicenter of emergent cloud computing technologies, establishing a foundation that will evolve to include all agencies within the ic. as a cloud engineer , you will advise mission users on utilizing cloud-based it systems, provide support for development in, or transition to the cloud, and be responsible for the implementation, troubleshooting, and maintenance of cloud environments. additionally, you will manage system infrastructure and any processes related to these systems. your responsibilities will include the following: advising government stakeholders on multi-cloud, multi-agency collaborative activities that require navigating agency specific policy requirements providing cloud strategy services that cover all security fabrics and are available to the government to assist with the relocation of an organization s business applications, data, and workloads to ensure maximum effectiveness of the multi-cloud environment serving as a cloud agnostic evangelist and helping to educate the government customer on cloud services defining and documenting best practices and strategies regarding application deployment and infrastructure maintenance reviewing mission system requirements and facilitating recommendations for cloud service provider (csp) task order proposal requests (toprs) providing advisory services to the service provider and ic element for the discovery, adoption, and understanding of new and existing csp service offerings operating in the c2e environment advising the government on application performance, uptime, and scale best practices, maintaining high standards of code quality and thoughtful design ensuring the logical and systematic conversion of customer or product requirements into cloud solutions that acknowledge technical, schedule, and cost constraints may be required to provide cloud agnostic technical guidance in the formulation of customer multi-cloud work statements qualifications active ts sci with ci polygraph bachelors degree (additional 4 years of experience in lieu of degree) 2+ years of experience in a cloud and or hybrid environment 2+ years of demonstrated experience in one or more of the following activities: iaas, paas, and saas services (e.g., compute, storage, network, security, administration, automation, application services, and databases) in either native cloud or hybrid cloud environments developing and deploying cloud solutions to amazon web services (aws), microsoft azure, google cloud platform (gcp), ibm cloud, or oracle cloud infrastructure (oci) experience in building and deploying systems in the cloud using continuous integration and continuous delivery (ci cd) frameworks and infrastructure automation large-scale data architecture, data modeling, database design, and information systems implementation strong customer service skills, teaming skills, and the ability to collaborate within a cross-functional team, as well as the csps (aws, azure, google, ibm, and oracle) certifications in any of the following csps: azure aws oci gcp ibm desired : strong analysis and quality assessment skills experience with various linux and microsoft windows oss distributions experience with structured query language (sql) and databases experience migrating both custom built and enterprise apps to and from on-prem to cloud experience debugging performance and technical issues saic accepts applications on an ongoing basis and there is no deadline. covid policy: saic does not require covid-19 vaccinations or boosters. customer site vaccination requirements must be followed when work is performed at a customer site. </w:t>
        <w:br/>
        <w:br/>
        <w:t xml:space="preserve"> -------------------------------------------------------------------------------------- </w:t>
        <w:br/>
        <w:br/>
        <w:t xml:space="preserve"> j̲o̲b̲ ̲d̲e̲s̲c̲r̲i̲p̲t̲i̲o̲n̲:̲ ̲ software engineer - (fort meade, md) responsibilities: design, develop, and maintain software applications using c c++ with a focus on digital signal processing (dsp) implementations. analyze and modify existing dsp code for optimal performance. collaborate with engineers and other team members to ensure successful project execution. write clear and concise technical documentation. participate in code reviews and maintain high coding standards. stay up-to-date on the latest advancements in dsp technologies. qualifications: bachelor s degree in computer science or a related field from an accredited institution ( or ). four (4) years of demonstrably relevant software engineering experience in projects with similar software development processes (to substitute for a bachelor s degree). proficiency in c c++ programming language. strong understanding of digital signal processing (dsp) concepts. active ts sci security clearance with a current polygraph is mandatory . (dod or ic experience is not required, but clearance must be verifiable). preferred skills: experience with precision synchronous digital sampling and timestamping techniques. familiarity with high-order angle and amplitude modulation, multiplexed signals, and spread spectrum technology. background in high-speed digital signal processing systems development for military, aerospace, or intelligence applications. salary ranges for software engineers: level-1: $233,000 level-2: $269,000 level-3: $291,000 </w:t>
        <w:br/>
        <w:br/>
        <w:t xml:space="preserve"> -------------------------------------------------------------------------------------- </w:t>
        <w:br/>
        <w:br/>
        <w:t xml:space="preserve"> j̲o̲b̲ ̲d̲e̲s̲c̲r̲i̲p̲t̲i̲o̲n̲:̲ ̲ join our mission-critical team! position: software engineer 2 - python automation engineer company: interimage interimage is actively seeking a highly skilled software engineer 2 to join our dynamic team. this is a remarkable opportunity for a qualified candidate to contribute to the development of applications that serve as certified, trusted sources of critical mission data. if you are passionate about working in a collaborative environment, solving complex problems, and contributing to cutting-edge technology solutions, then this role is perfect for you! job description: work alongside a team of experienced developers and engineers, learning from their expertise. participate in agile development practices, gaining valuable experience in agile methodologies. use python and other cutting-edge technologies to develop automated solutions that streamline workflows. assist in gathering requirements from various stakeholders, understanding their needs, and identifying pain points. engage with subject matter experts within the organization to gain deep insights into existing manual processes. delve into existing manual processes to evaluate their suitability for automation, considering factors like complexity, feasibility, and potential challenges. maintain clear and organized documentation of requirements, design decisions, and implementation details. communicate effectively with team members, stakeholders, and subject matter experts to ensure alignment and transparency. active ts sci with polygraph is required minimum qualifications: &amp;amp;nbsp; &amp;amp;nbsp;&amp;amp;nbsp; six (6) years of experience in software development engineering. bachelor s degree from an accredited college or university in computer science or related discipline four (4) years of additional software development experience may be substituted for a bachelor s degree&amp;amp;nbsp; experience with a javascript framework full stack development with experience working knowledge of accessibility standards (ada section508 compliance) experience creating and consuming restful endpoints experience setting up and maintaining linux environments willingness to learn modern technologies experience closely collaborating and communicating with the customer experience developing and updating technical documentation active ts sci with polygraph is required key technologies: jira confluence windows linux python why interimage? at interimage, we offer a competitive salary with great benefits. join a team dedicated to making a difference and contributing to critical missions. embrace the opportunity to work in a collaborative environment where your skills are valued, and your creativity is encouraged. interimage benefits snapshot: 401k - 7% contribution with 3% profit sharing; 1-year cliff vesting schedule paid time off: 4 weeks paid holiday leave: 11 days (88 hours) life insurance: $50,000; 100% of premium short-term long-term insurance: 100% premium healthcare: 2 carefirst administrator plans offered, $0 employee only option, metlife for vision, and the standard for dental. &amp;amp;nbsp; &amp;amp;nbsp; &amp;amp;nbsp; job type: full-time pay: $160,000 - $180,000 per year </w:t>
        <w:br/>
        <w:br/>
        <w:t xml:space="preserve"> -------------------------------------------------------------------------------------- </w:t>
        <w:br/>
        <w:br/>
        <w:t xml:space="preserve"> j̲o̲b̲ ̲d̲e̲s̲c̲r̲i̲p̲t̲i̲o̲n̲:̲ ̲ overview: bluehalo is a leader in delivering advanced engineering solutions to critical challenges in the defense, space, cyber, and intelligence sectors. our commitment to excellence, innovation, and superior technology solutions ensures we fulfill our mission to protect lives and secure our nation. at bluehalo, we cultivate an environment where the brightest minds come together to drive technological advancement and deliver unmatched capabilities. what you will do: this role is designed for a proactive, meticulous, and adaptable software engineer who is eager to take on challenging tasks and turn innovative ideas into actionable solutions. at bluehalo, you will be part of a team that values integrity, excellence, and teamwork. if you are driven to excel in a fast-paced environment where your work makes a significant impact, bluehalo is the place for you. develop, maintain, and enhance complex and diverse software systems, including processing-intensive analytics, novel algorithm development, manipulation of extremely large data sets, real-time systems, and business management information systems based on documented requirements. work both independently and as part of a dynamic team to review and test software components, ensuring adherence to design requirements and documenting all test results. resolve software problem reports and contribute to the improvement of our software development processes. apply appropriate software development and design methodologies tailored to our unique development environment. provide critical input on the software components of system design, considering hardware software trade-offs, software reuse, the incorporation of cots gots instead of new development, and synthesizing requirements from system level down to individual software components. what qualifications you will bring: an active ts sci clearance with polygraph. at least 2 years of relevant experience coupled with a bachelor s degree in computer science or a related discipline from an accredited college or university. proven ability to analyze user requirements to derive software design and performance requirements. skilled in designing and coding new software or modifying existing software to add new features. proficient in debugging existing software and correcting defects. preferred qualifications: experience with java development, javascript, and sql. familiarity with spring and angularjs frameworks. proficient in web application development. demonstrated interest and or skills in developing simple data queries for existing or proposed databases or data repositories. clearance: ts sci with poly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 maximize your potential with intelligenesis! intelligenesis llc has supported department of defense and intelligence community customers since 2007 by providing next generation capabilities for: offensive &amp;amp; defensive cyber services, national security cyber training, data science &amp;amp; decision-making analytics, intelligence analysis, and intelligence solutions engineering. intelligenesis offers an extremely competitive and generous benefits package that provides employees with both professional and personal satisfaction and growth while keeping focus on supporting the mission. additionally, our employees enjoy a company culture that emphasizes the importance of family and work life balance. our benefits include: medical, dental and vision insurance, 25 days of pto with the option to purchase up to an additional 5 days, 12 paid holidays, up to 10% 401k match, annual individual technology budget, unlimited education training reimbursements, and much more!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includehardware software trade-offs, software reuse, use of commercial off-the-shelf (cots) government off-the-shelf (gots) in place of new development, and requirements analysis and synthesis from system level to individual software components. responsibilities: analyze user requirements to derive software design and performance requirements debug existing software and correct defects provide recommendations for improving documentation and software development process standard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design or implement complex algorithms requiring adherence to strict timing, system resource, or interface constraints; perform quality control on team products implement recommendations for improving documentation and software development process standards oversee one or more software development teams and ensure the work is completed in accordance with the constraints of the software development process being used on any particular project confer with system engineers and hardware engineers to derive software requirements and to obtain information on project limitations and capabilities, performance requirements and interfaces coordinate software system installation and monitor equipment functioning to ensure operational specifications are me required skills: must be a u.s. citizen ts sci with full scope polygraph required fourteen (14)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intelligenesis, llc is an eoe m f d v </w:t>
        <w:br/>
        <w:br/>
        <w:t xml:space="preserve"> -------------------------------------------------------------------------------------- </w:t>
        <w:br/>
        <w:br/>
        <w:t xml:space="preserve"> j̲o̲b̲ ̲d̲e̲s̲c̲r̲i̲p̲t̲i̲o̲n̲:̲ ̲ title: aws devops engineer @ reston, va. terms of hire: full time. salary: $ open yr + benefits. job information devops engineer ii will coordinate and manage the entrance of new hardware and software into the it computing environment and define the process for release package assembly, version control, migration control, release preparation and acceptance, communication, and installation key job functions independently plans and delivers specific functionality within their expertise. presents and or defends the work to the team or other organizations. has defined specialties in primary areas of responsibility collaborates using open communication and reaching across functional borders develop sound version control best practices-based cm systems (clearcase, svn, git, etc.), including branching and merging strategies perform configuration management for all different applications running on all environments and manage the production release process that ensures the reliability and availability of the platform maintain up to date and relevant play books and documentation in support of the different platforms programs contribute in developing best practices for infrastructure as code (eg : puppet, shell scripting), software build tools (maven, ant, shell ) and continuous integration tools (jenkins, hudson), and infrastructure automation (vm ware, puppet, chef, etc) qualifications: education-bachelor s degree. - minimum experience: -4 or more years of directly related experience specialized knowledge &amp;amp; skills 5+ years of hands on aws development experience using python, java, node.js and scripting. 5+ years of work experience with aws code pipeline, aws deployment automation, aws service catalog. must be familiar with working in a federated access aws environment. understanding of information security scanning and monitoring tools. familiar with datasunrise, guardium or varonis is a plus. demonstrated ability to learn new technologies and business requirements proven analytical and problem-solving skills experience with implementation methodologies strong communication skills, both written and oral; ability to build and deliver presentations to all levels of the business and effectively explain complex issues and concepts in simple, understandable language ability to work under minimal supervision effective oral, presentation, and written communication skills you will enjoy: an opportunity to be a part of a great culture, an awesome team, a challenging work environment, and some fun along the way! apply today to learn more and be part of our growth story. all applications will be kept strictly confidential and once shortlisted, our team will be in touch with you for further discussions. </w:t>
        <w:br/>
        <w:br/>
        <w:t xml:space="preserve"> -------------------------------------------------------------------------------------- </w:t>
        <w:br/>
        <w:br/>
        <w:t xml:space="preserve"> j̲o̲b̲ ̲d̲e̲s̲c̲r̲i̲p̲t̲i̲o̲n̲:̲ ̲ job description overview: working across the globe, v2x builds smart solutions designed to integrate physical and digital infrastructure from base to battlefield. we bring 120 years of successful mission support to improve security, streamline logistics, and enhance readiness. aligned around a shared purpose, our $3.9b company and 16,000 people work alongside our clients, here and abroad, to tackle their most complex challenges with integrity, respect, responsibility, and professionalism. vectrus systems corporation, a subsidiary of v2x, has been at the forefront of electromagnetic spectrum engineering and digital systems integration for clients for more than 30 years. we partner with our clients to solve some of their toughest operational challenges through the implementation of advanced technological solutions. leveraging emerging technologies and adhering to a system engineering discipline, our engineers design, develop and integrate disparate data sources and devices to deliver converged environment solutions. as a digital transformation leader, vectrus provides smart (ai ml enabled), cyber-secure (zero trust architectures), and environmentally friendly (energy efficient) solutions that broaden and enhance our clients ecosystems. our geographically distributed engineers and devops teams engage using industry leading platforms, tools, and practices in a mixture of live and virtual collaborations. responsibilities: this software engineer iii role directly supports the advanced hypersonic weapons &amp;amp; guided munitions division (e20) of the naval surface warfare center, dahlgren division (nswcdd) that conducts research and development analyses in the following technical disciplines: guided munitions including guided and unguided projectiles, guided missiles, and guided rockets, advanced fire control and methods to close the fire control loop against threats, gun and launcher systems, sensors, and high speed projectiles and bullets. this role is open only to applicants with an active secret security clearance. this role supports a hybrid telework posture. telework is supportable up to 40% at the discretion of the government customer, with the remainder of the work performed at the customer site on naval surface warfare center, dahlgren division. qualifications: education: bachelor s of science (bs) degree from an accredited college or university in an engineering, scientific, or technical discipline. experience: minimum of six (6) years related technical experience. minimum of four (4) years of specialized experience performing computer hardware engineering, software design, coding and compilation of code; computer or software requirements management, computer systems or software integration; and utilizing systems engineering software tools. specialized experience shall also include demonstrated ability to engineer complex systems with integrated software and hardware solutions. experience related to weapons systems and or navy programs and html, c c++, python, matlab, solidworks, unix, and linux is desired. clearance requirement: active us dod secret clearance. what we bring: at v2x we strive to be market competitive in our total reward offerings. the successful candidate s starting pay will be based on, but not limited to, their job-related skills, experience, qualifications, work location, and market conditions. the following salary range is intended to display the value of the company s base pay compensation and may be modified at the discretion of the company: usd $ 105,000 - 125,000 provided salary range minimum and maximum values correspond to variances between regional geographic locations across the united states. please speak with a recruiter for additional information. employee benefits include the following: healthcare coverage life insurance, ad&amp;amp;d, and disability benefits retirement plan wellness programs paid time off, including holidays learning and development resources employee assistance resources job type: full-time pay: $80,000 - $120,000 per year benefits: 401(k) 401(k) matching dental insurance flexible schedule health insurance life insurance paid time off vision insurance experience level: 4 years schedule: 8 hour shift education: bachelor s (required) security clearance: secret (required) work location: hybrid remote in king george, va 22485 </w:t>
        <w:br/>
        <w:br/>
        <w:t xml:space="preserve"> -------------------------------------------------------------------------------------- </w:t>
        <w:br/>
        <w:br/>
        <w:t xml:space="preserve"> j̲o̲b̲ ̲d̲e̲s̲c̲r̲i̲p̲t̲i̲o̲n̲:̲ ̲ dci job requirement for: software engineer location: hanover, md job description: serve as a software engineer collaborate with teams to translate operational requirements into: software requirements, designs, and implementations participate in planning, coordinating, scheduling, and directing engineering activities participate in the development and execution of software and system test strategies review and assess developmental contractor software code to ensure compliance participate in contractor software development activities, including: supporting team members in agile development paradigm activities developing software acceptance criteria generating recommendations to the government assistant product manager recommend development, planning, and testing provide solution recommendations for resolution of technical problems qualifications: bs degree in engineering, information technology, or computer science 10+ years of software development 3+ years of experience managing software development teams 3+ years of cyber or c4isr systems experience experience with agile methodologies (scrum, kanban, scaled agile framework) experience leading a "large team" (e.g. oversaw at least two agile teams) experience with devops tools (e.g., jira, confluence, git) experience with unix-based (e.g. redhat, ubuntu, etc.) and windows os familiarity with application programming interfaces experience with ansible playbooks experience with python and or java development familiarity with dod 5000 acquisition lifecycle processes required: ts sci job type: full-time salary: 15+ years of software development experience and a masters of science - $200,000-$250,000 10+ years of software development experience and a bachelors of science - $150,000-$180,000 job type: full-time pay: $160,000 - $250,000 per year benefits: 401(k) dental insurance health insurance compensation package: 1099 contract bonus opportunities signing bonus yearly bonus yearly pay schedule: monday to friday experience: software development: 10 years (preferred) managing software teams: 3 years (preferred) unix and windows os: 3 years (preferred) python and java: 3 years (preferred) security clearance: top secret (required) work location: in person </w:t>
        <w:br/>
        <w:br/>
        <w:t xml:space="preserve"> -------------------------------------------------------------------------------------- </w:t>
        <w:br/>
        <w:br/>
        <w:t xml:space="preserve"> j̲o̲b̲ ̲d̲e̲s̲c̲r̲i̲p̲t̲i̲o̲n̲:̲ ̲ erias ventures was founded to serve its customers with an entrepreneurial mindset. we value creative problem-solving , open communication , and empowering our employees to make decisions and put forth new ideas. we are seeking engineers who wish to grow their careers and want to become part of a strong, entrepreneurial-minded, and technical company focused on bringing innovative solutions to the difficult mission problems facing our customers. description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requirements a current top-secret sci with polygraph security clearance is required. candidates cannot be sponsored or nominated for a government security clearance under this position. fourteen (14)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required skills: c++ k8 python 3.0 git ci cd pipeline sprint development benefits erias ventures provides employees with a complete benefits package that includes: above market hourly pay that includes paid time off , birthday off, flexible work schedules 11% roth or traditional 401k with immediate vesting and deposit company subsidized medical coverage 100% company paid vision and dental coverage 100% company paid long term disability , short term disability , and group life insurance monthly internet and wellness reimbursement company paid professional development and training technology and productivity allowance for equipment and supplies bonuses for assisting with business development and company growth morale building and company events to celebrate our successes and build our community at erias ventures, we are committed to creating a diverse environment and are proud to be an equal opportunity employer. all qualified applicants will receive consideration for employment without regard to race, color, religion, gender, gender identity or expression, sexual orientation, national origin, genetics, disability, age, or veteran status. referrals know a cleared professional looking for more in their career? want some extra money for the summer? if so, drop us a line with their name and contact information and you could be eligible for a referral bonus up to $10,000 for each successful hire. not seeing the right position? drop us a line to be notified as we add new contracts and opportunities! please send referrals and inquiries to: jobs@eriasventures.com to learn more about our company visit our webpage or linkedin. job type: full-time pay: $125,000 - $270,000 per year benefits: 401(k) 401(k) matching dental insurance flexible schedule health insurance life insurance paid time off professional development assistance referral program vision insurance compensation package: hourly pay performance bonus profit sharing yearly pay experience level: 10 years 11+ years 2 years 3 years 4 years 5 years 6 years 7 years 8 years 9 years schedule: 8 hour shift application question(s): do you have a polygraph? if yes, what kind (fs or ci)? which agency administered the poly? do you have specific telework requirements? security clearance: top secret (required) ability to relocate: annapolis junction, md: relocate before starting work (required) work location: in person </w:t>
        <w:br/>
        <w:br/>
        <w:t xml:space="preserve"> -------------------------------------------------------------------------------------- </w:t>
        <w:br/>
        <w:br/>
        <w:t xml:space="preserve"> j̲o̲b̲ ̲d̲e̲s̲c̲r̲i̲p̲t̲i̲o̲n̲:̲ ̲ job title: sr. software developer job duties: plan, design, develop, test, enhance, customize and implement advance software applications &amp;amp; module components in complex computing environments on different o s using latest tools &amp;amp; technologies. travel and or relocation to various unanticipated locations throughout the us may be required. requirements: *** bachelor s degree in computer science, engineering (any), information technology or related field with 5 years of experience in software developer, lead software engineer, it analyst or any it related occupations is needed. work location: frederick, md 21704 salary: $165,173 year to apply: apply with 2 copies of resume mentioning the position applied to - hr, etek it solutions, inc., 5301 buckeystown pike, suite # 480, frederick, md 21704. </w:t>
        <w:br/>
        <w:br/>
        <w:t xml:space="preserve"> -------------------------------------------------------------------------------------- </w:t>
        <w:br/>
        <w:br/>
        <w:t xml:space="preserve"> j̲o̲b̲ ̲d̲e̲s̲c̲r̲i̲p̲t̲i̲o̲n̲:̲ ̲ overview: join constellation! come join bethesda game studios , the award-winning development team behind starfield , the elder scrolls and fallout . bethesda game studios strives to offer its employees a well-balanced home and work life by providing competitive salaries, a generous benefits program, and offices located in some of north america s best cities. with a goal of creating a culture as fun and diverse as our games and our players, we welcome applicants with unique skillsets, experience levels and backgrounds. if you are passionate about making a meaningful contribution to some of the most significant games in the industry we d love to hear from you! responsibilities: your daily life at bethesda game studios as senior ai programmer , you will… partner with engineering, design and art teams to define, create and polish ai systems and behaviors partner with design and art teams to design, implement, and polish ai unit types partner with design team to define and create test maps develop support for tools necessary to support advanced ai development qualifications: what makes you s.p.e.c.i.a.l. you have at least 5 years of experience in the games industry you are proficient in c++ you have at least one shipped title where credited as a programmer you possess a solid background in low-level ai modules, navigation, collision, physics and performance with the ability to work on systems from conception to completion you are knowledgeable of ai techniques such as fsm s, path finding, animation, collision and physics you have experience bringing ai units from concept to completion you are experienced in implementing ai-related content you have experience creating custom test maps and level scripts you have a strong commitment to code quality, documentation and sound testing procedures you possess excellent math skills you are an excellent team player with very strong work ethic and a collaborative cooperative attitude you have a passion for game development and game technology preferred skills: bonus skills you have current-gen console experience you have a bachelor s of science in computer science or equivalent study in related fields salary range: senior ai programmer - the typical base pay range for this position at the start of employment is expected to be between $100,000 - $215,000 per year. zenimax has different base pay ranges for different work locations within the united states, which allows us to pay employees competitively and consistently in different geographic markets. the range above reflects the potential base pay across the u.s. for this role; the applicable base pay range will depend on what ultimately is determined to be the candidate s primary work location. individual base pay depends on various factors, in addition to primary work location, such as complexity and responsibility of role, job duties requirements, and relevant experience and skills. base pay ranges are reviewed and typically updated each year. offers are made within the base pay range applicable at the time. at zenimax certain roles are eligible for additional rewards, such as merit increases and discretionary bonuses. these awards are allocated based on individual performance and are not guaranteed. benefits perks listed here may vary depending on the nature of employment with zenimax and the country work location. u.s.-based employees have access to healthcare benefits, a 401(k) plan and company match, short-term and long-term disability coverage, basic life insurance, wellbeing benefits, paid vacation time, paid sick and mental health time, and several paid holidays, among others. applicant privacy notice: zenimax media california applicant privacy notice e-verification notice: e-verify_participation_poster ier_right_to_work_poster </w:t>
        <w:br/>
        <w:br/>
        <w:t xml:space="preserve"> -------------------------------------------------------------------------------------- </w:t>
        <w:br/>
        <w:br/>
        <w:t xml:space="preserve"> j̲o̲b̲ ̲d̲e̲s̲c̲r̲i̲p̲t̲i̲o̲n̲:̲ ̲ software testing engineer fulton, md applications will be accepted on an ongoing basis. icr has opportunities available for experienced and motivated software testing engineers. essential duties and responsibilities analysis and testing of software applications for a variety of systems. deriving, validating, and verifying customer and operationally driven system requirements. develop automated and human assisted unit and system level tests to exercise critical aspects of the system. document and communicate highly technical concepts effectively to technical and non-technical audiences in a clear and effective manner. primary customer interface for test related activities required skills and qualifications bachelor s degree in computer science, information technology, computer engineering, or electrical engineering. experience with software development lifecycle and use of associated tools (e.g., git and jira). proficient in python and other scripting languages. proficient with virtual machines using tools such as vmware and virtualbox. experience working with a variety of systems such as desktop computers, network appliances, and iot equipment. experience with common wired and wireless networking, including use of network tools such as wireshark. exceptional analytical and problem solving skills. good organization, decision making, and verbal and written communication skills. high level of self-initiative and self-motivation with the ability to work under minimal supervision. ability to work effectively in small team settings to solve complex problems. preferred skills and qualifications active top secret security clearance. experience with continuous integration environments (e.g., gitlab ci). experience with automated test and deployment frameworks (e.g., jenkins, ansible). experience with advanced networking concepts, such as routing switching, firewalls, nat, and onion routing. familiarity with c and c++ understanding of debugging tools such as gdb and python debugger (pdb). experience with applying security concepts (authentication, authorization, encryption, integrity, and non-repudiation) and understanding how they work. salary range: $123,219 - $167,565 this position offers a comprehensive benefits package that includes company equity, retirement plan, company-paid health care benefits, flexible paid time off policy, and opportunity for a raise and bonus during the year. icr, inc. considers several factors when extending job offers, including but not limited to candidates key skills, relevant work experience, education, training and certifications and location. </w:t>
        <w:br/>
        <w:br/>
        <w:t xml:space="preserve"> -------------------------------------------------------------------------------------- </w:t>
        <w:br/>
        <w:br/>
        <w:t xml:space="preserve"> j̲o̲b̲ ̲d̲e̲s̲c̲r̲i̲p̲t̲i̲o̲n̲:̲ ̲ annapolis junction, md description the darkstar group is seeking a software engineer with a ts sci + poly clearance (applicable to this customer) to join one of our top projects in annapolis junction, md. below is an overview of the project, as well as information on our company, our benefits, and our $25,000 referral program. the role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required skills twenty (20) years experience as a swe in programs and contracts of similar scope, type, and complexity is required. bachelors degree in computer science or related discipline from an accredited college or university is required. four (4) years of additional swe experience on projects with similar software processes may be substituted for a bachelors degree. seven (7) years experience in software database and repository interface development desired skills (optional)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design or implement complex algorithms requiring adherence to strict timing, system resource, or interface constraints; perform quality control on team products implement recommendations for improving documentation and software development process standards oversee one or more software development teams and ensure the work is completed in accordance with the constraints of the software development process being used on any particular project confer with system engineers and hardware engineers to derive software requirements and to obtain information on project limitations and capabilities, performance requirements and interfaces coordinate software system installation and monitor equipment functioning to ensure operational specifications are met recommend new technologies and processes for complex software projects serve as the technical lead of multiple software development teams select the software development process in coordination with the customer and system engineering ensure quality control of all developed and modified software delegate programming and testing responsibilities to one or more teams and monitor their performance about the darkstar group our company the darkstar group is a small business that solves big problems. we re one of the inc. 5000 fastest-growing private companies in the us, and our engineers and scientists support the most critical national security missions in virginia, maryland, and elsewhere. data science, software engineering, cloud aws infrastructure, and cyber cno are our core areas of expertise. we offer interesting and important work, job security, some of the best and most flexible benefits you ll find in the ic, and salaries so strong that they ll likely surprise you. our benefits the darkstar group offers exceptional compensation and benefits: very strong salaries; 100% company-paid medical, dental, and vision premiums for you and all dependents; the ability to get increased salary if you don t need medical dental vision; 100% company-paid disability and life insurance benefits; a generously-funded hsa; an 8% 401(k) contribution; 31 days of pto holidays to start (more with tenure); the ability to flex time across pay periods without using your pto; a generous training budget; $25,000 employee referral bonuses; business development growth incentives; and top notch company swag. ** we have a huge growth opportunity, so we are offering up to a $25,000 reward for anyone new you refer whom we hire. ** all qualified applicants will receive consideration for employment without regard to race, color, religion, sex, sexual orientation, gender identity, national origin, disability, or status as a protected veteran. </w:t>
        <w:br/>
        <w:br/>
        <w:t xml:space="preserve"> -------------------------------------------------------------------------------------- </w:t>
        <w:br/>
        <w:br/>
        <w:t xml:space="preserve"> j̲o̲b̲ ̲d̲e̲s̲c̲r̲i̲p̲t̲i̲o̲n̲:̲ ̲ overview: join constellation! come join bethesda game studios , the award-winning development team behind starfield , the elder scrolls and fallout . bethesda game studios strives to offer its employees a well-balanced home and work life by providing competitive salaries, a generous benefits program, and offices located in some of north america s best cities. with a goal of creating a culture as fun and diverse as our games and our players, we welcome applicants with unique skillsets, experience levels and backgrounds. if you are passionate about making a meaningful contribution to some of the most significant games in the industry we d love to hear from you! responsibilities: your daily life at bethesda game studios as senior systems programmer , you will… write clear, maintainable, highly functional code and portable c++ code plan and designs code in collaboration with team members jump into lots of different systems, tackling everything from entire systems to random tasks support and maintain existing systems accurately estimate your schedules and deliver high quality work products to that schedule provide technical expertise to develop cutting-edge technologies to include: architecture, design, prototype, implement, test, debug, document, profile, maintain, and support review codes from other team members qualifications: what makes you s.p.e.c.i.a.l. you have at least 4 years game industry c++ development programming experience with at least 3+ years of engine experience you ve obtained a bachelor s degree in computer science, software engineering or equivalent experience you have excellent analytic and mathematical skills you have very strong c++ design and coding experience you are experienced in building multithreaded, real-time systems you are experienced in writing systems balancing performance and maintainability you have experience profiling and optimizing both cpu and gpu utilization you have a passion for making great games preferred skills: bonus skills you have experience with animation, 3d graphics, audio, ai, or gameplay programming; you have development experience on game consoles (xbox one ps4). salary range: sr. systems programmer - the typical base pay range for this position at the start of employment is expected to be between $100,000 - $215,000 per year. zenimax has different base pay ranges for different work locations within the united states, which allows us to pay employees competitively and consistently in different geographic markets. the range above reflects the potential base pay across the u.s. for this role; the applicable base pay range will depend on what ultimately is determined to be the candidate s primary work location. individual base pay depends on various factors, in addition to primary work location, such as complexity and responsibility of role, job duties requirements, and relevant experience and skills. base pay ranges are reviewed and typically updated each year. offers are made within the base pay range applicable at the time. at zenimax certain roles are eligible for additional rewards, such as merit increases and discretionary bonuses. these awards are allocated based on individual performance and are not guaranteed. benefits perks listed here may vary depending on the nature of employment with zenimax and the country work location. u.s.-based employees have access to healthcare benefits, a 401(k) plan and company match, short-term and long-term disability coverage, basic life insurance, wellbeing benefits, paid vacation time, paid sick and mental health time, and several paid holidays, among others. applicant privacy notice: zenimax media california applicant privacy notice e-verification notice: e-verify_participation_poster ier_right_to_work_poster </w:t>
        <w:br/>
        <w:br/>
        <w:t xml:space="preserve"> -------------------------------------------------------------------------------------- </w:t>
        <w:br/>
        <w:br/>
        <w:t xml:space="preserve"> j̲o̲b̲ ̲d̲e̲s̲c̲r̲i̲p̲t̲i̲o̲n̲:̲ ̲ in a world of possibilities, pursue one with endless opportunities. imagine next! when it comes to what you want in your career, if you can imagine it, you can do it at parsons. imagine a career working with intelligent, diverse people sharing a common quest. imagine a workplace where you can be yourself. where you can thrive. where you can find your next, right now. we ve got what you re looking for. job description: are you a software developer looking to work with teams in maintaining and improving mission-critical software applications? do you want to design and develop custom software that will be deployed in systems helping make our country a safer place? parsons defense and intelligence market is looking for a software developer who will be able to support software requirements from customer interaction, collaborate on improvements and or new capabilities for the system, and assist the team working toward completion of tasks according to project schedules. additionally, the successful candidate will have the opportunity to develop, accomplish, and excel in each of the following functions: conduct rapid software prototyping to demonstrate and evaluate technologies develop and maintain software architecture, and make recommendations for improvement conduct hands-on programming using c++ leverage modern c++, as well as opensource libraries and drivers design highly efficient multithreaded code leverage message bus and other forms of inter-process communication develop, compile, debug, test, deploy, document, and implement programs for new and existing systems (cots gots proprietary) interface and communicate with other development teams for collaboration and integration efforts required qualifications: bachelor s degree in computer science, computer engineering, software engineering, or another related field. (four years of additional work experience can be substituted in lieu of a degree.) 2+ years of professional experience developing in c++ 1+ years of experience working with linux systems 1+ years of experience working with networking protocols, and tools such as wireshark secret clearance required preferred qualifications: familiarity with network routing, tcp ip protocols ability to quickly implement scripts to run on linux (using bash, python, etc) knowledge of telecommunication technologies experience with version control via git experience with ci cd through gitlab (preferred) or other platforms ability to work in an operationally-driven environment with fluid requirements depending on operational need familiarity with virtualized environments experience seeing a software project through from concept to deployment maintenance minimum clearance required to start: secret this position is part of our federal solutions team. our federal solutions segment delivers resources to our us government customers that ensure the success of missions around the globe. our diverse, intelligent employees drive the state of the art as they provide services and solutions in the areas of defense, security, intelligence, infrastructure, and environmental. we promote a culture of excellence and close-knit teams that take pride in delivering, protecting, and sustaining our nation s most critical assets, from earth to cyberspace. throughout the company, our people are anticipating what s next to deliver the solutions our customers need now. salary range: $96,400 - $168,700 parsons is an equal opportunity employer committed to diversity, equity, inclusion, and accessibility in the workplace. diversity is ingrained in who we are, how we do business, and is one of our company s core values. parsons equally employs representation at all job levels for minority, female, disabled, protected veteran and lgbtq+. we truly invest and care about our employee s wellbeing and provide endless growth opportunities as the sky is the limit, so aim for the stars! imagine next and join the parsons quest—apply today! </w:t>
        <w:br/>
        <w:br/>
        <w:t xml:space="preserve"> -------------------------------------------------------------------------------------- </w:t>
        <w:br/>
        <w:br/>
        <w:t xml:space="preserve"> j̲o̲b̲ ̲d̲e̲s̲c̲r̲i̲p̲t̲i̲o̲n̲:̲ ̲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in place of new development, and requirements analysis and synthesis from system level to individual software components. requirements ts sci with poly required fourteen (14) years experience as a swe in projects of similar scope, type, and complexity is required. bachelors degree in computer science or related discipline from an accredited college or university is required. four (4) years of additional swe experience on projects with similar software processes may be substituted for a bachelors degree. three (3) years experience in user interface web design and usability development benefits health &amp;amp; life insurance dental insurance disability insurance 401k retirement plan with matching tuition assistance vacation and sick leave hiring bonuses referral recruitment program </w:t>
        <w:br/>
        <w:br/>
        <w:t xml:space="preserve"> -------------------------------------------------------------------------------------- </w:t>
        <w:br/>
        <w:br/>
        <w:t xml:space="preserve"> j̲o̲b̲ ̲d̲e̲s̲c̲r̲i̲p̲t̲i̲o̲n̲:̲ ̲ at two six technologies, we build, deploy, and implement innovative products that solve the world s most complex challenges today. through unrivaled collaboration and unwavering trust, we push the boundaries of what s possible to empower our team and support our customers in building a safer global future. trusted concepts, a division of two six technologies is seeking an energetic devops engineer who is excited about working in a dynamic environment with an engaged customer! responsibilities include: as a member of our team you will join a dedicated group of engineers who provide troubleshooting and operations support, with a focus on security, containerization, and automation. you will dive deep into technical issues and work diligently to improve the customer experience, including delivery of highly secure cloud based offerings through applications, services, and consulting. you will create new environments services offerings which will involve coordination with outside groups, architecture, security design and creation, including identifying when implementations are not highly available or have defects. minimum qualifications: minimum of 4+ years linux systems experience experience in aws cloud kubernetes - managing clusters, deploying things, troubleshooting gitops (argocd or fluxcd) nice if you have experience with: devops tools (e.x elk, kibana), cloud tools and techniques (e.x. terraform, cloudformation, rds) multi-region and or multi-cloud kubernetes networking and cluster management. (karmada, rancher, open cluster management, liqo, etc) service meshes (traefik mesh, consul, calico, cilium.) clearance requirement: ts sci w polygraph looking for other great opportunities? check out two six technologies opportunities for all our company s current openings!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 if you are an individual with a disability and would like to request reasonable workplace accommodation for any part of our employment process, please send an email to accomodations@twosixtech.com. information provided will be kept confidential and used only to the extent required to provide needed reasonable accommodations. additionally, please be advised that this business uses e-verify in its hiring practices. eoe, including disability vets. by submitting the following application, i hereby certify that to the best of my knowledge, the information provided is true and accurate. </w:t>
        <w:br/>
        <w:br/>
        <w:t xml:space="preserve"> -------------------------------------------------------------------------------------- </w:t>
        <w:br/>
        <w:br/>
        <w:t xml:space="preserve"> j̲o̲b̲ ̲d̲e̲s̲c̲r̲i̲p̲t̲i̲o̲n̲:̲ ̲ job description fugro is a leading player in the geospatial industry, specializing in delivering innovative solutions that harness the power of aws to provide cutting-edge geospatial insights to our customers. our team of experts is dedicated to pushing the boundaries of geospatial technology. the senior geospatial software development engineer will have an expertise in geospatial technology and aws. you will play a critical role in the design, development, and delivery of geospatial solutions to our customers. you will work in a collaborative environment, leveraging your technical skills to create scalable and reliable software that transforms geospatial data into actionable insights. job responsibilities lead by example and place quality, health &amp;amp; safety, security, and the protection of the environment as core values while never intentionally placing employees, our processes, customers, or the communities in which we live and work at risk. lead the design and development of geospatial software solutions, leveraging aws services and geospatial libraries. write clean, efficient, and maintainable code to implement geospatial algorithms and data processing pipelines. work with large geospatial datasets, perform data processing, transformation, and analysis to extract meaningful insights. implement geospatial algorithms for tasks such as spatial analysis, mapping, and geocoding. collaborate closely with cross-functional teams, including data scientists, gis specialists, and product managers, to understand customer requirements and deliver geospatial solutions that meet their needs. continuously optimize software performance, identify bottlenecks, and implement improvements to ensure the efficient processing of geospatial data. write unit tests, perform code reviews, and maintain high-quality code standards to ensure the reliability and robustness of geospatial software solutions per fugro policies. have a strong desire to learn and stay updated with the latest trends in geospatial technology and aws services and propose innovative solutions that enhance our product offerings. utilize your deep understanding of aws services, such as amazon s3, lambda, ec2, and amazon rds, to architect and deploy geospatial solutions that are highly available, scalable, and cost-effective. development experience strong proficiency in c#, sql, javascript. experience with microsoft visual studio, windows services, debugging, and object-oriented development. familiarity with geospatial libraries (gdal, postgis, mapbox). understanding of geospatial data formats and standards (geojson, shapefiles, wms, wfs). experience with asp.net mvc4+, html5 css3+, angular, jquery. familiarity with geospatial databases, and spatial indexing in ms sql server. job requirements legally authorized to work in the united states without restrictions. possess the ability to obtain a valid passport for international travel. possess current driver s license with acceptable motor vehicle record. possess a bachelor s degree in computer science or related fields. 5 to 10 years experience as a senior software development engineer. 3+ years experience managing cloud &amp;amp; it infrastructure. experience with machine learning and geospatial machine learning applications preferred. previous experience with python and cesium preferred. what s in it for you? at fugro, our people are our number one priority and central to our purpose to create a safe and livable world. our values set the foundation for our unique culture: we are determined to deliver, we prepare for tomorrow, we do what s right, and we build trust. our talent philosophy is seeded by our values and fueled by a passion for learning, developing leadership behaviors, transparency, and accountability. fugro offers opportunities to sharpen skills and provide career growth through on-the-job learning experiences, linkedin learning access, business and technical training, and leadership development programs. we value the mental, physical, and financial health of our employees and their families and offer a variety of flexible work models. fugro usa s comprehensive benefits package also ensures you have choices that fit your needs at any life stage. how to apply? if you are interested in this role we look forward to discussing this opportunity with you. please click on our ‘apply button and upload your resume and cover letter. disclaimer for recruitment agencies: fugro does not accept any unsolicited applications from recruitment agencies. acquisition to fugro recruitment or any fugro employee is not appreciated. fugro usa posting disclaimer fugro is an equal opportunity employer. all qualified applicants will receive consideration for employment without regard to race, religion, color, sex (including pregnancy, gender identity, and sexual orientation), parental status, national origin, age, disability, family medical history or genetic information, political affiliation, military service, or other non-merit based factors. individuals with disabilities needing assistance in the recruitment process are encouraged to contact human resources directly at , option 5 or recruiting.usa@fugro.com . eeo is the law poster eeo is the law supplement poster pay transparency </w:t>
        <w:br/>
        <w:br/>
        <w:t xml:space="preserve"> -------------------------------------------------------------------------------------- </w:t>
        <w:br/>
        <w:br/>
        <w:t xml:space="preserve"> j̲o̲b̲ ̲d̲e̲s̲c̲r̲i̲p̲t̲i̲o̲n̲:̲ ̲ halvik is a highly successful company that puts people first, and we are looking for someone just like you. we are committed to delivering smarter it-driven solutions bolstered by quality and innovation to help our customers succeed. come be a part of something truly special! summary: nasa sewp is seeking a highly experienced and professional software development manager to join the team in greenbelt, md. we are looking for an individual capable of contributing to the overall success of delivering a world-class customer experience. individual will need to be a detail-oriented, customer focused and a proactive leader to manage the day-to-day success of software development. this manager, teaming with information systems manager, will co-manage the it personnel under the guidance of the director of information technology typical responsibilities and duties include, but are not limited to: manage a team of software developers, software testers, database administrators, desktop support, systems administrators, and security analysts engaged in the design, implementation, and modification of it projects and ensure projects are completed on schedule, within budget and meet technical requirements. expected to pursue a deeper understanding of the sewp program and possess the ability to implement industry best practices in the area of project management and it service delivery (itil, itsm, agile, hdi, etc.) as it makes sense in the sewp environment ensure that the software meets the proper standards and adheres to nasa security policies and guidelines, the software development lifecycle (sdlc), software development procedures, backup and emergency failover recovery, and maintain the software components, libraries, and middleware. provide leadership to the team, removing roadblocks, facilitate communication and collaboration with internal customers, and helping your team to succeed. assists in administrative supervision of it staff, timecard approvals, annual reviews, attract, interview, hire, mentor, and coach software developers at different levels of experience. review status reports prepared by personnel, modify schedules or plans as required, and prepare reports for management, customers, or others. support an excellent customer experience by being proactive in assessing escalations, and working with the team to respond appropriately in a timely manner, may include developing processes and system analytical tools to identify possible problems and solutions. education, qualifications and experience: required: a bachelor s degree in computer science, information technology, or a related field. 5+ years of experience in managing, mentoring, and leading software development teams, it development organization 5+ years of hands-on experience in software development and software project management preferred: a complete understanding of agile methodologies (kanban, scrum, jira), software development life-cycles, and a track record of completing software projects on time proficient understanding of jboss, webservers, linux, networking, exchange, vmware, cohesity, email, firewalls, desktop support, sql and oracle database. experience in servicenow or similar cloud hosted software as a service (saas) with integration with on-premises platforms and services. key requirements: us citizen or permanent residency, with ability to obtain a public trust clearance. must possess excellent verbal and written communications skills, attention to detail, and the ability to communicate to all levels of the organization. must be available to provide support after normal business hours, including weekends and holidays. halvik offers a competitive full benefits package including: company-supported medical, dental, vision, life, std, and ltd insurance benefits include 11 federal holidays and pto. 401(k) with company matching flexible spending accounts for commuter, medical, and dependent care expenses tuition assistance charitable contribution matching halvik corp is an equal opportunity employer. all qualified applicants will receive consideration for employment without regard to race, color, religion, sex, sexual orientation, gender identity, national origin, disability or veteran status. </w:t>
        <w:br/>
        <w:br/>
        <w:t xml:space="preserve"> -------------------------------------------------------------------------------------- </w:t>
        <w:br/>
        <w:br/>
        <w:t xml:space="preserve"> j̲o̲b̲ ̲d̲e̲s̲c̲r̲i̲p̲t̲i̲o̲n̲:̲ ̲ job description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trade[1]offs, software reuse, use of commercial off-the-shelf (cots) government off-the-shelf (gots) in place of new development, and requirements analysis and synthesis from system level to individual software components. required education, experience, &amp;amp; skills the level 2 software engineer (swe) shall possess the following capabilities: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design or implement complex algorithms requiring adherence to strict timing, system resource, or interface constraints; perform quality control on team products implement recommendations for improving documentation and software development process standards oversee one or more software development teams and ensure the work is completed in accordance with the constraints of the software development process being used on any particular project confer with system engineers and hardware engineers to derive software requirements and to obtain information on project limitations and capabilities, performance requirements and interfaces coordinate software system installation and monitor equipment functioning to ensure operational specifications are met qualifications: fourteen (14)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pay information full-time salary range: $118129 - $200864 please note: this range is based on our market pay structures. however, individual salaries are determined by a variety of factors including, but not limited to: business considerations, local market conditions, and internal equity, as well as candidate qualifications, such as skills, education, and experience. employee benefits: at bae systems, we support our employees in all aspects of their life, including their health and financial well-being. regular employees scheduled to work 20+ hours per week are offered: health, dental, and vision insurance; health savings accounts; a 401(k) savings plan; disability coverage; and life and accident insurance. we also have an employee assistance program, a legal plan, and other perks including discounts on things like home, auto, and pet insurance. our leave programs include paid time off, paid holidays, as well as other types of leave, including paid parental, military, bereavement, and any applicable federal and state sick leave. employees may participate in the company recognition program to receive monetary or non-monetary recognition awards. other incentives may be available based on position level and or job specifics. about bae systems intelligence &amp;amp; security bae systems, inc. is the u.s. subsidiary of bae systems plc, an international defense, aerospace and security company which delivers a full range of products and services for air, land and naval forces, as well as advanced electronics, security, information technology solutions and customer support services. improving the future and protecting lives is an ambitious mission, but it s what we do at bae systems. working here means using your passion and ingenuity where it counts – defending national security with breakthrough technology, superior products, and intelligence solutions. as you develop the latest technology and defend national security, you will continually hone your skills on a team—making a big impact on a global scale. at bae systems, you ll find a rewarding career that truly makes a difference. intelligence &amp;amp; security (i&amp;amp;s), based in mclean, virginia, designs and delivers advanced defense, intelligence, and security solutions that support the important missions of our customers. our pride and dedication shows in everything we do—from intelligence analysis, cyber operations and it expertise to systems development, systems integration, and operations and maintenance services. knowing that our work enables the u.s. military and government to recognize, manage and defeat threats inspires us to push ourselves and our technologies to new levels. our commitment to diversity, equity, and inclusion: at bae systems, we work hard every day to nurture an inclusive culture where employees are valued and feel like they belong. we are conscious of the need for all employees to see themselves reflected at every level of the company and know that in order to unlock the full potential of our workforce, everyone must feel confident being their best, most sincere self and be equipped to thrive. we provide impactful professional development experiences to our employees and invest in social impact partnerships to uplift communities and drive purposeful change. here you will find significant opportunities to do meaningful work in an environment intentionally designed to be one where you will learn, grow and belong. </w:t>
        <w:br/>
        <w:br/>
        <w:t xml:space="preserve"> -------------------------------------------------------------------------------------- </w:t>
        <w:br/>
        <w:br/>
        <w:t xml:space="preserve"> j̲o̲b̲ ̲d̲e̲s̲c̲r̲i̲p̲t̲i̲o̲n̲:̲ ̲ software engineer l1- ts sci fullscope poly fort meade, md join an outstanding team that offers exciting job opportunities with the goal of providing the absolute best support to our customers. here at digiflight we embrace integrity, innovative solutions, put our customers first and offer a highly competitive benefits package! role description: software engineer l1: mpt&amp;amp;d; mc1: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our people digiflight attracts the most highly skilled workforce to protect some of our nation s most sensitive systems. before joining the company, many digiflight professionals served our country in a civilian and or military capacity. our diverse team provides innovative solutions as they support critical clients in tackling tough challenges. most importantly, our team is passionate about their work and making a difference. our corporate culture promotes a healthy work life balance. our benefits digiflight s competitive benefits package allows employees to manage their personal and professional portfolios through a variety of features and programs. our benefits include: health, dental, vision, and flexible spending account paid time off (pto) 11 paid holidays tuition education assistance professional development 401(k) retirement plan life insurance and short- and long-term disability insurance employee referral program marketing incentive plans digiflight, inc. (dfi) is an affirmative action, equal opportunity employer. dfi offers a highly competitive, family-oriented benefits package. </w:t>
        <w:br/>
        <w:br/>
        <w:t xml:space="preserve"> -------------------------------------------------------------------------------------- </w:t>
        <w:br/>
        <w:br/>
        <w:t xml:space="preserve"> j̲o̲b̲ ̲d̲e̲s̲c̲r̲i̲p̲t̲i̲o̲n̲:̲ ̲  class="jobsearch-jobdescriptiontext jobsearch-jobcomponent-description css-kqe8pq eu4oa1w0"&gt;viktech is seeking a linux unix systems administrator engineer with the ability to automate day to day tasks and develop build software and or services from the ground up. a good candidate must have strong linux unix systems administration knowledge, including shell scripting, and a proficiency in at least one development language. the systems development engineers on the team are responsible for maintaining the network tools systems described above within us govcloud and other us government air gapped regions. this includes troubleshooting problems with systems and services, regular deployment of new versions of the systems and their subcomponents, deployment system validation and testing, service monitoring, standing up new services tools, etc. the team works with many different internal software development teams to drive improvement of the systems services within the team s scope. it is important to be able to work collaboratively and independently to investigate and document issues and create solutions to solve them at scale. do you: calmly and quickly diagnose and fix critical systems failures in high pressure situations? manage and grow innovative, production-quality tools to solve real operational problems, in python, perl, ruby, shell, java, etc.? investigate complicated technical issues scientifically and thoroughly, and assist in fixing them so they don t come back? understand how a modern, cloud-hosted application stack works from top to bottom? know how to provide technical solutions to real business problems in a global organization? if you re a customer-focused system devops engineer who would like to contribute to a critical success story, we would love to hear from you! physical requirements: must be able to work in a 24x7 team on call rotation, with ability to drive into workplace for critical events needs. the ability to sit in front of computer during scheduled work hours with appropriate breaks while maintaining a high level of alertness and attention to detail. travel to data center systems sites and amazon customer offices as needed. experience dealing with customers during problem resolution and operating efficiently under pressure this position requires that the candidate selected be a us citizen and must currently possess and maintain an active ts sci security clearance with polygraph. we are open to hiring candidates to work out of the following locations: annapolis junction, md, usa at viktech: we re an eoe that empowers our people—no matter their race, color, religion, sex, gender identity, sexual orientation, national origin, disability, or veteran status—to fearlessly drive change. medical dental vision-employee is 100% covered tuition- 5k tuition training reimbursement per year. roth 401k 18k maximum per employee contribution (does 10% matching (no vesting schedule payments are deposited monthly) short term long term and ad&amp;amp;d are covered by employer flexible schedules and 4 weeks pto 8 holidays and 2 floating www.viktech.net</w:t>
        <w:br/>
        <w:br/>
        <w:t xml:space="preserve"> -------------------------------------------------------------------------------------- </w:t>
        <w:br/>
        <w:br/>
        <w:t xml:space="preserve"> j̲o̲b̲ ̲d̲e̲s̲c̲r̲i̲p̲t̲i̲o̲n̲:̲ ̲ role: vr1 vr2 vr3 with active ts sci +poly clearance location: annapolis junction, md (onsite) job type: full-time · experience programming in assembly, c, c#, c++, perl, or python with a focus on an understanding of system interactions with these libraries vs. production-style environments · use of unix windows system api?s · understanding of virtual function tables in c++ · heap allocation strategies and protections ? experience with very large software projects a plus · kernel programming experience (wdk unix||linux) a significant plus · hardware software reverse engineering, which often includes the use of tools (e.g., ida pro, ghidra, binary ninja) to identify abstract concepts about the code flow of an application. · for hardware reverse engineering, candidates expected to have performed analysis of embedded devices, focusing primarily on identifying the software stack and points of entry to the hardware (e.g. not interested in fpga reverse engineering, or other circuit reverse engineering). · candidates who can merge low-level knowledge about compilation of c c++ code with a nuanced understanding of system design to identify and exploit common vulnerability patterns. candidates should be comfortable with, at a minimum, user-mode stack-based buffer over flows, and heap-based exploitation strategies job type: full-time pay: $143 - $200 per year application question(s): how many years of experience do you have in programming in assembly, c, c#, c++, perl, or python with a focus on an understanding of system interactions with these libraries vs. production-style environments? do you have active ts sci with poly? must experience: c++ and c: 6 years (preferred) unix windows system api?s: 5 years (preferred) work location: on the road </w:t>
        <w:br/>
        <w:br/>
        <w:t xml:space="preserve"> -------------------------------------------------------------------------------------- </w:t>
        <w:br/>
        <w:br/>
        <w:t xml:space="preserve"> j̲o̲b̲ ̲d̲e̲s̲c̲r̲i̲p̲t̲i̲o̲n̲:̲ ̲ clearance: – must have an active ts sci clearance with polygraph, job requisition id: 520283722 synertex llc is seeking a software engineer to support a u.s. federal government agency in mclean, va. benefits include competitive pto, paid government holidays, a 401k with 6% matching and an inclusion in our employee profit sharing program. software engineer we are expanding work on a current contract and need a software engineer with experience in both front and back-end development to provide innovative solutions to the client s most pressing requirements. additionally, the software developer will have a keen understanding of open-source data development tools and processes. this is a hybrid remote position with some on-site requirements that require a candidate to be within reasonable commutable distance to mclean, va and or the pentagon. join our team of data visualization experts to focus on delivering practical and efficient solutions in support of our client s incredibly important mission. responsibilities work within a team environment to develop a software-based platform that will facilitate rapid decision making and increased situational awareness across a variety of users, disciplines, and geographic locations. build robust, maintainable, well documented, and well tested enterprise-level applications. communicate effectively both verbally and in writing with the customer and other team members. including managers, data scientists, devops engineers, and other senior and junior midlevel developers. work on developing integrating operationalizing full-stack advanced analytic web applications through the authority to operate (ato) process on classified networks. mandatory qualifications experience and knowledge of web application development using python and django. experience using docker docker compose. knowledge and experience of classified government networks and amazon web services (aws) including rds aurora, and ecs eks, vpc, alb linux unix familiarity with government ato application compliance, approval, and deployment. desired qualifications preference for computer science degrees. working knowledge of jira and confluence. experience or knowledge of working with apis, rest, elasticsearch opensearch, relational and non-relational databases, mongodb documentdb, mysql postgresql, javascript typescript experience with infrastructure as code utilizing the terraform tool. </w:t>
        <w:br/>
        <w:br/>
        <w:t xml:space="preserve"> -------------------------------------------------------------------------------------- </w:t>
        <w:br/>
        <w:br/>
        <w:t xml:space="preserve"> j̲o̲b̲ ̲d̲e̲s̲c̲r̲i̲p̲t̲i̲o̲n̲:̲ ̲ all capital solutions is an it solutions &amp;amp; services company providing exceptional talent to address needs and help our clients exceed goals. we pride ourselves on understanding customer requirements and delivering tailored solutions and services. our dedicated team of engineers offer expertise in cybersecurity &amp;amp; information assurance, software development, cloud computing, data analysis and mission operations support. backend software engineer swe1 security clearance required : ts sci with poly location: laurel, md lcat: software engineer i description:  helping the client develop and implement data management and responsible for facilitating, coordinating, and supervising efforts and designing, developing, and updating a strategic plan, to manage data and compliance to the related policies and standards. essential duties and responsibilities:  creating and implementation of an eis-wide data strategy.  data governance.  development of data management infrastructure and associated tools.  save and destroy data, based on rules.  ensure quality and usability.  meet requirements for compliance with regularity policies and standards.  create tools to provide automated reports and information about systems performance to facilitate decisions.  analyze and process data to obtain actionable insight. required qualifications:  mongodb  java  javascript  familiar with aws  familiar with cloud development preferred qualifications:  excellent communication skills  ability to work with customer teams  requirements management  critical thinking minimum education and experience:  bachelor s degree in computer science or related discipline from an accredited college or university is required  4 years of additional swe experience on projects with similar software processes may be substituted for a bachelor s degree  7 years experience as a swe in programs and contracts of similar scope, type, and complexity is required benefits: all capital solutions is committed to providing benefits that meet the needs of our engineers to promote a great work life balance . we believe in presenting our people with the best overall compensation available with tailored benefits packages that suit your needs. compensation &amp;amp; incentives competitive salaries flexible pto - up to 160 hours of paid time off (yearly) 11 paid holidays (yearly) 401k match plan \referral bonus + profit sharing program (prorated) career training &amp;amp; education expense assistance (up to $5k) paid time off (pto) &amp;amp; holidays we offer flexible paid time off, which may be used however the employee chooses. acs employees can accrue up to 160 hours of pto annually. we also recognize all 11 federal holidays. referral bonus &amp;amp; profit sharing at acs, we believe that our people are the best recruiting resource, which is why we offer a competitive referral bonus for employee referrals. we also have a profit sharing program to help incentivize referral exceptional talent and foster growth. healthcare (optional elective) all capital solutions offers comprehensive medical, dental and vision plans allowing employees to elect coverage tailored to their individual needs. we offer multiple plan options and, as an added bonus, acs covers 50% of all medical, dental and vision plans. we also offer our employees paid short &amp;amp; long term disability insurance. retirement we believe that everyone should be able to live an enjoyable life after their career. our retirement offering enables employees to contribute a percentage of their salary to a 401k plan with acs matching up to 5%. professional growth &amp;amp; career development training &amp;amp; education expense assistance (up to $5k). new certifications and degrees for our team help keep our company ahead of the competition, which is why we offer technical training and up to $5000 in tuition assistance. all capital solutions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w:t>
        <w:br/>
        <w:br/>
        <w:t xml:space="preserve"> -------------------------------------------------------------------------------------- </w:t>
        <w:br/>
        <w:br/>
        <w:t xml:space="preserve"> j̲o̲b̲ ̲d̲e̲s̲c̲r̲i̲p̲t̲i̲o̲n̲:̲ ̲ nvr, inc. is seeking an azure cloud engineer on-site in reston, va. nvr s technology teams thrive on providing multiple business lines with the tools and cutting-edge technologies that support nvr s mission to create a better living experience for our customers. join nvr technology and be a part of a collaborative team that welcomes innovation, encourages continuous learning, and helps you achieve your career goals. as an azure cloud engineer , you will play a pivotal role in designing, implementing, and maintaining our azure cloud infrastructure. you will collaborate closely with our azure lead as well as development, operations, and security teams to ensure a secure, scalable, and high-performance cloud environment. the ideal candidate will have a strong background in azure infrastructure, cloud security, infrastructure as code (iac), and a passion for continuous learning and improvement. key responsibilities: design, implement, and maintain azure cloud infrastructure solutions. ensure the security, availability, and performance of azure resources. develop and maintain infrastructure as code (iac) using tools like terraform, bicep or arm templates. work in collaboration with team members to configure and deploy solutions both on-prem and in the cloud. monitor and troubleshoot azure infrastructure to ensure optimal performance and cost efficiency. investigate and resolve issues relating to systems, escalated from help desk, or that arise during the system design and development process. stay current with azure technologies and industry trends to drive continuous improvement. develop and maintain system documentation, including requirements, design specifications and test plans. qualifications: bachelor s degree in computer science, engineering, or related field is preferred. 2+ years of experience as an azure cloud engineer or similar role. strong knowledge of azure services models (serverless, iaas, paas, saas). experience with cloud security best practices and compliance (e.g., azure security center, azure policy) and azure cost optimization. must have azure certifications (azure administrator is minimum) excellent problem-solving and troubleshooting skills. strong communication and collaboration skills. the ability to support m365, intune, and iam is a plus. if you are passionate about azure cloud technologies and want to be part of a dynamic team driving innovation, we would love to hear from you. apply now to join us on our journey to the cloud. about us &amp;amp; life at nvr nvr has been helping families build their happily ever after since 1948. as a top 5 us homebuilder, we re committed to quality and to our customers and we take pride in the over 500,000 new homes we have sold and built across the country. working in the homebuilding industry is tangible and rewarding, but not every job at nvr requires a hard hat. we don t just sell and build new homes; we also manage teams, acquire land, manufacture materials, provide mortgages to our customers, and provide corporate support to nvr s multi-billion dollar business operations. at nvr, we value our teams and provide opportunities to learn new technologies and skills to grow your career. your desire to excel is matched by our commitment to your success and we ll give you the tools and industry knowledge you need. our management team is tenured and talented, nearly 80% of them promoted from within, so you ll find mentors who can share their knowledge, provide career guidance and encourage your success. nvr also offers benefits among the best in the industry that reflect the strong commitment we have to all of our employees. competitive compensation home purchase discount mortgage and settlement services discounts comprehensive health, life and disability insurance 401(k) (full-time employees are eligible to contribute immediately) employee stock ownership program vacation and holidays in addition to the traditional benefits, we offer all our employees stock ownership through a profit sharing trust as part of our retirement savings package. nvr has had the highest earnings per share growth rate in the homebuilding industry for the past 10 years, so as we grow financially, so do you. we are an equal opportunity employer. drug testing and credit check are required. applicants must be legally entitled to work in the united states, as nvr does not provide visa sponsorships. #li-onsite </w:t>
        <w:br/>
        <w:br/>
        <w:t xml:space="preserve"> -------------------------------------------------------------------------------------- </w:t>
        <w:br/>
        <w:br/>
        <w:t xml:space="preserve"> j̲o̲b̲ ̲d̲e̲s̲c̲r̲i̲p̲t̲i̲o̲n̲:̲ ̲ the johns hopkins data science and ai institute (dsai) is a new pan-institutional initiative at johns hopkins to advance artificial intelligence and its applications, in part through investments in the software engineering, data science, and machine learning space. dsai is focused on revolutionizing discovery by advancing artificial intelligence that evolves collaboratively with human intelligence, combining the strengths of each for the betterment of society and the world in which we live. dsai will bring together the mathematical, computational, and ethical foundations of ai with the domains of health &amp;amp; medicine, scientific discovery, engineered systems, security &amp;amp; safety, and people, policy &amp;amp; governance. dsai seeks multiple research software engineers with strong academic backgrounds and relevant experience in industry focused on designing and building state-of-the art ai models, data science techniques and applications of each to diverse domains. the successful candidates will work at the cutting edge of modern science in collaboration with dsai affiliated faculty at johns hopkins university (jhu) on projects ranging from consulting and short-term service engagements to large, multiyear ai and data science initiatives and applications. dsai will address the growing demand for high-quality professional software engineers within academia who can build dynamic, scalable, open software to facilitate accelerated scientific discovery across fields. the dsai engineers will be at the forefront of modern data intensive science, where professionally developed software is rapidly becoming a key ingredient for success. the dsai initiative includes the build-out of a substantive and professional-scale software engineering capability, and a dramatic increase in infrastructure, both in hardware and in personnel. jhu has long been a world leader in the broader domains of medicine and public health as well as a wide range of science and engineering fields. this combined with our ethos of building out capabilities to have demonstrable global impact (e.g., jhus coronavirus resource center the award-winning global resource for real-time data and analysis for covid-19) and other unique large scientific data sets, like the archives for the sloan digital sky survey and several simulations, will be key leverage points that will make the dsai successful. specific duties &amp;amp; responsibilities the successful candidates will participate in ground-breaking research projects that need advanced software solutions requiring expertise in software engineering not commonly found in scientific collaborations. the projects may require the creation of ai ml solutions using the latest deep learning libraries trained on state-of-the-art hardware. projects may also involve analysis of massive data sets either in the cloud or on premises. they may require creation of novel data science techniques, software pipelines for processing of real-time high-frequency data processing workflows and may need the design of complex database models for storing and disseminating scientific data sets. some projects may require deep engagement, possibly leading to co-authorship on scientific publications, while others may involve a more casual consulting engagement. they may require software solutions developed from scratch or refactoring existing solutions to make them conform to industry standards (quality, efficiency, reusability, robustness, portability, documentation, etc.). it is a high-level goal of dsai to translate the efforts for the individual projects into frameworks and template patterns for sustainable scientific infrastructure benefiting future projects. special knowledge, skills, &amp;amp; abilities expert-level knowledge of the python programming language. expert-level knowledge of multiple modern ai ml, vision, nlp, bioinformatics and or mathematical or computational libraries. familiarity with or willingness to learn c++ or other languages may be needed. familiarity with software containerization technologies such as docker and singularity. familiarity with restful web service principles and development. familiarity with sql and relational database principles and development. fluency in the linux operating system and related tools. familiarity with modern software engineering best practices, such as git source control, peer code review, test-driven development, build automation and continuous integration continuous delivery. familiarity with cloud development and deployment. demonstrated leadership and self-direction. willingness to teach others both informally and in short course format. willingness to continually learn new tools and techniques as needed. excellent verbal and written communication. minimum qualifications masters in a quantitative discipline, e.g. computer science, engineering, astrophysics, bioinformatics with strong scientific computing and or mathematics background. three (3) years or more experience working in software development and or data science in large projects in industry. this position does not allow for education or experience substitutions. concentration and three (3) years experience in development and application of ai ml or data science as described below. for ai ml concentration, experience designing, developing, training and applying state-of-the-art ai ml models and or generative ai to practical applications such as vision, nlp, bioinformatics, chemical discovery, medical diagnostics, robotics, anomaly detection, recommendation systems and time series analysis. for data science concentration, experience designing, developing and applying state-of-the-art data science techniques to the analysis of large data sets. areas of relevant expertise include design and development of statistical and mathematical models of data, data transformation, etl and information extraction, data modeling of complex scientific datasets, architectures for computing with large datasets, distributed computational pipelines and real-time data streaming architectures. preferred qualifications phd in a quantitative discipline. five (5) years experience as above in either ai ml or data science concentration. experience developing, training, fine-tuning and applying llms and or foundational models. experience deploying ai models onto clinical platforms. experience with large scale scientific simulations or simulations of air terrestrial sea vehicles. familiarity with data formats common in scientific domains such as medical imaging, genomic sequences, proteins, chemical structures, geospatial, oceanographic, and heath record data. experience in cuda gpu programming. experience authoring open-source python packages in pypi. experience in open-source project governance. experience in open-source community adoption initiatives. classified title: scientific software engineer job posting title (working title): research software engineer role level range: apptstaf 01 st starting salary range: commensurate with experience employee group: full time schedule: 37.5 hrs wk, m-f exempt status: no sap value location: hybrid homewood campus department name: ai-x personnel area: whiting school of engineering </w:t>
        <w:br/>
        <w:br/>
        <w:t xml:space="preserve"> -------------------------------------------------------------------------------------- </w:t>
        <w:br/>
        <w:br/>
        <w:t xml:space="preserve"> j̲o̲b̲ ̲d̲e̲s̲c̲r̲i̲p̲t̲i̲o̲n̲:̲ ̲ there is a place for you at t. rowe price to grow, contribute, learn, and make a difference. we are a premier asset manager focused on delivering global investment management excellence and retirement services that investors can rely on today and in the future. the work we do matters. we invite you to explore the opportunity to join us and grow your career with us. overview engineers in global investment operations at t. rowe price are playing a key role in helping build the future of financial services, working hand-in-hand with business partners to build client experiences that are changing the way people invest. we want technologists with a new perspective who are passionate about solving business, data and technical challenges. you will build groundbreaking, next-generation applications for n-tier cloud architectures. you ll be involved, hands-on, through the entire development cycle. and you ll redefine the way our traders, portfolio managers and analysts serve our clients. we are working to develop the firm s next generation data distribution platform, with the aim to seamlessly deliver real-time and on-demand investments data to a global network of distributed trading and research platforms. we are employing new paradigms such as cloud computing, lightweight microservices, and distributed and non-relational databases to deliver elastically scalable, globally distributed and highly resilient software services. this is a hands-on, full development lifecycle role which provides an opportunity to tackle sophisticated business, logic, data and technical challenges. as the leader of your engineering team, you will be required to think creatively and bring ground breaking technology in-house. we will expect you to be agile to lead to think outside the box. in return, we ll give you challenging work that has an impact opportunities to learn and grow and a collaborative culture that encourages every member of our team to bring their point of view to the table—because that s how we help our clients succeed. are you a leader who can provide direction through large teams of professionals and through other managers? are you able to work with executives to build and execute on key business priorities? do you strive bring both a near and long-term perspective to your decisions? if so, we encourage you to apply. this is a hands-on technical lead of a team supporting charles river to design, develop, modify, adapt and implement short- and long-term solutions to order management technology needs through the charles river platform, new and existing applications, systems, databases and applications infrastructure. reviews and interprets system requirements and business processes. does this position describe your interests and capabilities? if so, we encourage you to apply! drives performance and results of an engineering team develops and executes strategy to achieve key business goals defined in collaboration with senior management decisions are guided by department and business unit strategy and objectives with results assessed with a near term and long-term perspective requires specialized knowledge and expertise in their own job discipline and deep experience in integrating related disciplinary knowledge leads disciplinary or cross-functional program of notable risk; uses sophisticated analytical thought to identify innovative solutions accountable for work of self and others; sets standards around which others will operate works independently, with guidance in only the most complex situations acts as advisor to management and key external stakeholders on broad-ranging projects progression to this level is typically restricted on the basis of business requirements role summary and responsibilities demonstrates master hands-on capability to drive components to delivery recommends and contributes to software engineering best practices, including those that have enterprise-wide impact accountable for the quality, total cost of ownership, maintainability, and security of a component or application capable of leading regular, ongoing development projects and teams accountable for the quality, total cost of ownership, maintainability, and security of key components or applications contributes to specific elements of the gts technical strategy business knowledge you demonstrate a deep knowledge of products flows within supported businesses articulate broader business concerns and or regulatory landscape, including key risks and controls (e.g., gdpr, mifid, sox) you make decisions that are cognizant of the firm s broader business strategy requirements bs degree (or equivalent experience) in a related technical discipline and 7+ years of progressive engineering experience. knowledge of the charles river platform (or an alternative order management or investment management system- murex, calypso, aladdin) preferred but not required stays current with best-of-breed technologies. software engineering experience in c# and sql server stays abreast of industry trends and technologies and knows when how if to apply them appropriately experience working with aws strongly preferred converses in many technologies and learns new technologies quickly defines testing strategy for products and ensures adherence to strategy considers the long-term operation and ownership of systems being developed. works with partners within agreed operating models. owns technical debt across their development team capable of leading projects in one or more sdlc methodologies (e.g. scrum), operating with efficiency and transparency finra requirements finra licenses are not required and will not be supported for this role. work flexibility this role is eligible for remote work up to three days a week. commitment to diversity, equity, and inclusion: we strive for equity, equality, and opportunity for all associates. when we embrace the power of diversity and create an environment where people can bring their authentic and best selves to work, our firm is stronger, and we create greater value for our clients. our commitment and inclusive programming aim to lift the experience for each associate and builds allies for our global associate community. we know that a sense of belonging is key not only to your success at the firm, but also to your ability to bring your best each day. benefits: we invest in our people through a wide range of programs and benefits, including: competitive pay and bonuses as well as a generous retirement plan and employee stock purchase plan with matching contributions flexible and remote work opportunities health care benefits (medical, dental, vision) tuition assistance wellness programs (fitness reimbursement, employee assistance program) our policies may change as our working lives evolve. yet, our commitment to supporting our associates well-being and addressing the needs of our clients, business, and communities is unwavering. t. rowe price is an equal opportunity employer and values diversity of thought, gender, and race. we believe our continued success depends upon the equal treatment of all associates and applicants for employment without discrimination on the basis of race, religion, creed, color, national origin, sex, gender, age, mental or physical disability, marital status, sexual orientation, gender identity or expression, citizenship status, military or veteran status, pregnancy, or any other classification protected by country, federal, state, or local law. </w:t>
        <w:br/>
        <w:br/>
        <w:t xml:space="preserve"> -------------------------------------------------------------------------------------- </w:t>
        <w:br/>
        <w:br/>
        <w:t xml:space="preserve"> j̲o̲b̲ ̲d̲e̲s̲c̲r̲i̲p̲t̲i̲o̲n̲:̲ ̲ clearance: – must have an active ts sci clearance with polygraph, job requisition id: 520283722 synertex llc is seeking a software engineer to support a u.s. federal government agency in mclean, va. benefits include competitive pto, paid government holidays, a 401k with 6% matching and an inclusion in our employee profit sharing program. software engineer we are expanding work on a current contract and need a software engineer with experience in both front and back-end development to provide innovative solutions to the client s most pressing requirements. additionally, the software developer will have a keen understanding of open-source data development tools and processes. this is a hybrid remote position with some on-site requirements that require a candidate to be within reasonable commutable distance to mclean, va and or the pentagon. join our team of data visualization experts to focus on delivering practical and efficient solutions in support of our client s incredibly important mission. responsibilities work within a team environment to develop a software-based platform that will facilitate rapid decision making and increased situational awareness across a variety of users, disciplines, and geographic locations. build robust, maintainable, well documented, and well tested enterprise-level applications. communicate effectively both verbally and in writing with the customer and other team members. including managers, data scientists, devops engineers, and other senior and junior midlevel developers. work on developing integrating operationalizing full-stack advanced analytic web applications through the authority to operate (ato) process on classified networks. mandatory qualifications experience and knowledge of web application development using python and django. experience using docker docker compose. knowledge and experience of classified government networks and amazon web services (aws) including rds aurora, and ecs eks, vpc, alb linux unix familiarity with government ato application compliance, approval, and deployment. desired qualifications preference for computer science degrees. working knowledge of jira and confluence. experience or knowledge of working with apis, rest, elasticsearch opensearch, relational and non-relational databases, mongodb documentdb, mysql postgresql, javascript typescript experience with infrastructure as code utilizing the terraform tool. </w:t>
        <w:br/>
        <w:br/>
        <w:t xml:space="preserve"> -------------------------------------------------------------------------------------- </w:t>
        <w:br/>
        <w:br/>
        <w:t xml:space="preserve"> j̲o̲b̲ ̲d̲e̲s̲c̲r̲i̲p̲t̲i̲o̲n̲:̲ ̲ seeking a software integration engineer local to the arlington, va area. onsite work is required. clearable up to a top-secret clearance is required. the opportunity: are you looking for an opportunity to create technical synergy that will modernize federal infrastructure? as an integration engineer, you know the importance of ensuring systems work together. you re eager to apply your consulting experience and technical knowledge to implement creative solutions. on our team, you ll design, develop, and implement solutions for software integration projects across functions or between organizations that ll directly impact national defense. using the agile framework, you ll work alongside software development engineers to deploy, configure, and integrate software applications in mission environments. you ll use tools like docker, kubernetes, and cloud infrastructure to plan, organize, and conduct integration projects that meet design specifications and standards from inception to completion. in this role, you ll impact the defense space and gain access to opportunities to learn new tools and skills. we focus on growing and collaborating as a team to make the best solutions for our customers. you have: 3+ years of experience with administering linux systems 3+ years of experience debugging performance and behavior issues on linux 3+ years of experience with kubernetes administration knowledge of linux-based operating systems, such as ubuntu, rhel, or centos knowledge of linux debugging tools, such as top, strace, vmstat, nc, tcpdump, ss, or lsof ability to debug common linux and kubernetes issues with limited access to the internet ability to solve complex technical challenges and independently learn technical concepts ability to obtain a security clearance bachelor s degree nice if you have: 1+ years of experience with deploying and managing distributed systems 1+ years of experience with python experience with helm experience working with authentication or active directory services knowledge of kubernetes distributions, such as k3s, rke2, or openshift ability to provision a stig d linux operating system, such as virtualized or bare-metal ability to provision a stig d kubernetes cluster clearance: applicants selected will be subject to a security investigation and may need to meet eligibility requirements for access to classified information. job type: full-time pay: $155,000 - $165,000 per year benefits: 401(k) dental insurance health insurance experience level: 3 years schedule: 8 hour shift experience: linux: 3 years (required) kubernetes: 3 years (required) security clearance: secret (preferred) ability to relocate: arlington, va: relocate before starting work (required) work location: in person </w:t>
        <w:br/>
        <w:br/>
        <w:t xml:space="preserve"> -------------------------------------------------------------------------------------- </w:t>
        <w:br/>
        <w:br/>
        <w:t xml:space="preserve"> j̲o̲b̲ ̲d̲e̲s̲c̲r̲i̲p̲t̲i̲o̲n̲:̲ ̲ job details enlighten, honored as a top workplace from the baltimore sun, is a leader in big data solution development and deployment, with expertise in cloud-based services, software and systems engineering, cyber capabilities, and data science. enlighten provides continued innovation and proactivity in meeting our customers greatest challenges. we recognize that the most effective environment for your projects doesn t always look the same. our hybrid work approach ensures that you can make lasting relationships with your team and collaborate in-person to get the job done—while having the flexibility to be working from home when needed to achieve focused results. why enlighten? at enlighten, our team s unwavering work ethic, top talent and celebration of innovative ideas have helped us thrive. we know that our employees are essential to our company s success, so we seek to take care of you as much as you take care of us. here are a few highlights of our benefits package: 100% paid employee premium for healthcare, vision and dental plans. 10% 401k benefit. generous pto + 10 paid holidays. education training allowances. job description enlighten is looking for a senior software integration engineer responsible for architecture design and integration supporting cots gots software in a system of systems environment. candidates must have experience in cloud-based architectures (including aws) and kubernetes (k8s), and strong programming skills. work is hybrid out of our columbia, md office, with the possibility of visiting the customer site in washington, dc. #mid-senior level #li-ds1 essential job responsibilities the ideal candidate is a strong systems integrator with an eye for opportunity to enhance, optimize, or increase robustness of an existing code base. will significantly contribute to the development of custom software components and integration of open-source code to address complex data analysis problems through the use of cutting edge big data and data fabric technologies. will be expected to work autonomously designing, implementing, and integrating capabilities while working toward broader strategic goals set by program leadership. will be part of an agile software development lifecycle where prototypes rapidly lead to operational deployments. minimum qualifications security clearance: a current u.s. government security clearance is not required, but could be processed for one; u.s. citizenship required. 9+ years of experience in software engineering (java preferred) with bachelors in related field; 7 years relevant experience with masters in related field; or high school diploma or equivalent and 13 years relevant experience. must have experience in aws cloud infrastructure. must have experience with kubernetes (or vendor flavor of kubernetes). must have demonstrated experience and knowledge for integrating cots gots software capabilities have a solid understanding of linux systems, hosts, networks, security, applications. excellent oral and written communication skills. understanding of agile software development methodologies and use of standard software development tool suites. (e.g., jira, confluence, github, gitlab, etc.) experience with ci cd pipelines (e.g. gitlab-ci, github-actions, etc.) must be able to work hybrid out of our columbia, md office with the possibility of visiting the customer site in washington, dc. preferred requirements prior experience or familiarity with big data systems systems experience with infrastructure management software (e.g. terraform, helm, ansible) we have many more additional great benefits perks that you can find on our website at www.eitccorp.com [eitccorp.com]. enlighten, an hii company, is an equal opportunity veterans and disabled employer. u.s. citizenship may be required for certain positions. hii is committed to cultivating an inclusive company culture to promote collaboration and enhance creativity by hiring a diverse work force. job snapshot employee type full-time location columbia, md (hybrid) job type information technology, engineering date posted 04 23 2024 job id  </w:t>
        <w:br/>
        <w:br/>
        <w:t xml:space="preserve"> -------------------------------------------------------------------------------------- </w:t>
        <w:br/>
        <w:br/>
        <w:t xml:space="preserve"> j̲o̲b̲ ̲d̲e̲s̲c̲r̲i̲p̲t̲i̲o̲n̲:̲ ̲ job description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trade[1]offs, software reuse, use of commercial off-the-shelf (cots) government off-the-shelf (gots) in place of new development, and requirements analysis and synthesis from system level to individual software components. required education, experience, &amp;amp; skills the level 2 software engineer (swe) shall possess the following capabilities: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design or implement complex algorithms requiring adherence to strict timing, system resource, or interface constraints; perform quality control on team products implement recommendations for improving documentation and software development process standards oversee one or more software development teams and ensure the work is completed in accordance with the constraints of the software development process being used on any particular project confer with system engineers and hardware engineers to derive software requirements and to obtain information on project limitations and capabilities, performance requirements and interfaces coordinate software system installation and monitor equipment functioning to ensure operational specifications are met qualifications: fourteen (14)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pay information full-time salary range: $118129 - $200864 please note: this range is based on our market pay structures. however, individual salaries are determined by a variety of factors including, but not limited to: business considerations, local market conditions, and internal equity, as well as candidate qualifications, such as skills, education, and experience. employee benefits: at bae systems, we support our employees in all aspects of their life, including their health and financial well-being. regular employees scheduled to work 20+ hours per week are offered: health, dental, and vision insurance; health savings accounts; a 401(k) savings plan; disability coverage; and life and accident insurance. we also have an employee assistance program, a legal plan, and other perks including discounts on things like home, auto, and pet insurance. our leave programs include paid time off, paid holidays, as well as other types of leave, including paid parental, military, bereavement, and any applicable federal and state sick leave. employees may participate in the company recognition program to receive monetary or non-monetary recognition awards. other incentives may be available based on position level and or job specifics. about bae systems intelligence &amp;amp; security bae systems, inc. is the u.s. subsidiary of bae systems plc, an international defense, aerospace and security company which delivers a full range of products and services for air, land and naval forces, as well as advanced electronics, security, information technology solutions and customer support services. improving the future and protecting lives is an ambitious mission, but it s what we do at bae systems. working here means using your passion and ingenuity where it counts – defending national security with breakthrough technology, superior products, and intelligence solutions. as you develop the latest technology and defend national security, you will continually hone your skills on a team—making a big impact on a global scale. at bae systems, you ll find a rewarding career that truly makes a difference. intelligence &amp;amp; security (i&amp;amp;s), based in mclean, virginia, designs and delivers advanced defense, intelligence, and security solutions that support the important missions of our customers. our pride and dedication shows in everything we do—from intelligence analysis, cyber operations and it expertise to systems development, systems integration, and operations and maintenance services. knowing that our work enables the u.s. military and government to recognize, manage and defeat threats inspires us to push ourselves and our technologies to new levels. our commitment to diversity, equity, and inclusion: at bae systems, we work hard every day to nurture an inclusive culture where employees are valued and feel like they belong. we are conscious of the need for all employees to see themselves reflected at every level of the company and know that in order to unlock the full potential of our workforce, everyone must feel confident being their best, most sincere self and be equipped to thrive. we provide impactful professional development experiences to our employees and invest in social impact partnerships to uplift communities and drive purposeful change. here you will find significant opportunities to do meaningful work in an environment intentionally designed to be one where you will learn, grow and belong. </w:t>
        <w:br/>
        <w:br/>
        <w:t xml:space="preserve"> -------------------------------------------------------------------------------------- </w:t>
        <w:br/>
        <w:br/>
        <w:t xml:space="preserve"> j̲o̲b̲ ̲d̲e̲s̲c̲r̲i̲p̲t̲i̲o̲n̲:̲ ̲ in a world of possibilities, pursue one with endless opportunities. imagine next! when it comes to what you want in your career, if you can imagine it, you can do it at parsons. imagine a career working with intelligent, diverse people sharing a common quest. imagine a workplace where you can be yourself. where you can thrive. where you can find your next, right now. we ve got what you re looking for. job description: are you a software developer looking to work with teams in maintaining and improving mission-critical software applications? do you want to design and develop custom software that will be deployed in systems helping make our country a safer place? parsons defense and intelligence market is looking for a software developer who will be able to support software requirements from customer interaction, collaborate on improvements and or new capabilities for the system, and assist the team working toward completion of tasks according to project schedules. additionally, the successful candidate will have the opportunity to develop, accomplish, and excel in each of the following functions: conduct rapid software prototyping to demonstrate and evaluate technologies develop and maintain software architecture, and make recommendations for improvement conduct hands-on programming using c++ leverage modern c++, as well as opensource libraries and drivers design highly efficient multithreaded code leverage message bus and other forms of inter-process communication develop, compile, debug, test, deploy, document, and implement programs for new and existing systems (cots gots proprietary) interface and communicate with other development teams for collaboration and integration efforts required qualifications: bachelor s degree in computer science, computer engineering, software engineering, or another related field. (four years of additional work experience can be substituted in lieu of a degree.) 2+ years of professional experience developing in c++ 1+ years of experience working with linux systems 1+ years of experience working with networking protocols, and tools such as wireshark secret clearance required preferred qualifications: familiarity with network routing, tcp ip protocols ability to quickly implement scripts to run on linux (using bash, python, etc) knowledge of telecommunication technologies experience with version control via git experience with ci cd through gitlab (preferred) or other platforms ability to work in an operationally-driven environment with fluid requirements depending on operational need familiarity with virtualized environments experience seeing a software project through from concept to deployment maintenance minimum clearance required to start: secret this position is part of our federal solutions team. our federal solutions segment delivers resources to our us government customers that ensure the success of missions around the globe. our diverse, intelligent employees drive the state of the art as they provide services and solutions in the areas of defense, security, intelligence, infrastructure, and environmental. we promote a culture of excellence and close-knit teams that take pride in delivering, protecting, and sustaining our nation s most critical assets, from earth to cyberspace. throughout the company, our people are anticipating what s next to deliver the solutions our customers need now. salary range: $96,400 - $168,700 parsons is an equal opportunity employer committed to diversity, equity, inclusion, and accessibility in the workplace. diversity is ingrained in who we are, how we do business, and is one of our company s core values. parsons equally employs representation at all job levels for minority, female, disabled, protected veteran and lgbtq+. we truly invest and care about our employee s wellbeing and provide endless growth opportunities as the sky is the limit, so aim for the stars! imagine next and join the parsons quest—apply today! </w:t>
        <w:br/>
        <w:br/>
        <w:t xml:space="preserve"> -------------------------------------------------------------------------------------- </w:t>
        <w:br/>
        <w:br/>
        <w:t xml:space="preserve"> j̲o̲b̲ ̲d̲e̲s̲c̲r̲i̲p̲t̲i̲o̲n̲:̲ ̲ software engineer the opportunity: as a full-stack developer, you can resolve a problem with a complete end-to-end solution in a fast, agile environment. if you re looking for the chance to not just develop software but to create a system that will make a difference, we need you on our team. we re looking for an experienced developer like you with the skills needed to develop software and systems from vision to production-ready. this role is more than just coding. as a senior full-stack developer at booz allen, you ll use your passion to master new tools and techniques and identify needed system improvements. you ll help clients overcome their most difficult challenges using the latest architectural approaches, tools, and technologies. you ll make sure the solution developed by the team considers the architecture and operating environment, as well as future functionality and enhancements. work with us as we shape systems for the better. join us. the world can t wait. you have: 8+ years of experience with designing, modifying, developing, writing, and implementing software programming applications using agile methods 5+ years of experience with offensive cyber operations application and ecosystem development 5+ years of experience with embedded programming and scripting languages, including java, javascript, c c++, or python, and android ios, swift, wind river vxworks, ida pro, ollydbg, or gdb debugger experience with exploit development, malware reverse engineering, or managed deployment of offensive cyber tools and techniques experience with acquiring client requirements and resolving workflow problems through automation optimization experience with creating solutions to complex problems within a collaborative team environment ability to work with automated testing tools to perform testing and maintenance secret clearance bachelor s degree nice if you have: experience with army oco tools and techniques, including arsenal or forge experience with os variants, including unix and linux, rtos, or wind river vxworks experience with computer network operations capability development and engineering services, including defense and exploitation to gain strategic advantages experience with advanced software development, analytic development, and devops techniques for malware variants, advancing crypt capabilities and emerging unknown protocols experience with researching notable vulnerabilities, research papers, vulnerability analysis, concept solutions, and thought leadership papers and pieces for peer groups and clients experience with big data platforms, black box testing, cloud computing, disassembly, global telecommunications system architectures and protocols, protocol analysis, ics scada design and systems, software debugging, streaming analytics, vulnerability management, or mitigation experience with telecommunications operations, computer network operations, sigint collection operations, information security (infosec) and information assurance, or research and development possession of excellent analytical and problem-solving skills master s degree clearance: applicants selected will be subject to a security investigation and may need to meet eligibility requirements for access to classified information; secret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develop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$110,100 to $250,000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 become part of a team solving the most significant cybersecurity &amp;amp; it challenges and helping keep the world s largest and most elite brands safer from cyber threats. at maverc we have a powerful mindset based on our core values of being accountable, helpful, adaptable, and focused. maverc technologies is a proven and effective small business partner and consultant, recognized as a leader in providing cyber security and it services to the federal, state, and local government and within the intelligence community. maverc technologies is seeking an software engineer&amp;amp;nbsp; to support one of our corporate customers. job duties and responsibilities&amp;amp;nbsp; as a software engineer, you will become part of a dynamic team. you will develop, maintain, and enhance complex and diverse software systems (e.g. processing-intensive analytics, novel algorithm development, manipulation of extremely large data sets, real-time systems, and business management information systems) based on documented requirements. you will work both individually and as part of a team. the software engineer will review and test software components for adherence to the design requirements and document test results. you will utilize software development and software design methodologies appropriate to the development environment. additionally, you will provide specific input to the software components of system design to include hardware software trade-offs, software reuse, and use of commercial off-the-shelf (cots) government off-the-shelf (gots) in place of new development. these concepts will be used to investigate how to further the mission. qualifications and experience&amp;amp;nbsp; active ts sci with required polygraph us citizenship 4 years of additional swe experience on projects with similar software processes may be substituted for a bachelor s degree analyze user requirements to derive software design and performance results familiarity with virtualization platforms such as vmware esxi, hyper-v, xen and kvm familiarity with containerization technology including lxc, kubernetes and docker familiarity with forensic and security tools experience with linux and windows internals and device driver development experience with embedded software development experience leading engineering teams from concept through operations and maintenance ability to train and mentor team members on new concepts and technologies; including but not limited to data science and data analytics; ai ml ability to create develop training modules excellent written and oral communication skills must be reliable, professional, self-motivated, and enthusiastic education: bachelor s or master s in computer science, computer engineering, or other related field. job type: full-time pay: $180,000 - $196,000 per year </w:t>
        <w:br/>
        <w:br/>
        <w:t xml:space="preserve"> -------------------------------------------------------------------------------------- </w:t>
        <w:br/>
        <w:br/>
        <w:t xml:space="preserve"> j̲o̲b̲ ̲d̲e̲s̲c̲r̲i̲p̲t̲i̲o̲n̲:̲ ̲ about us: devtech systems, inc. (devtech) is an international consulting firm dedicated to development, with 40 years of experience providing advisory services and technical assistance to government, private sector, and civil society stakeholders in more than 100 countries. devtech core practice areas include: monitoring evaluation, research and learning; data solutions; public financial management and fiscal sustainability; and education, gender, and youth. at devtech, we care deeply about doing work that leads to positive change in the world. we celebrate diverse perspectives and are committed to an inclusive environment. we empower our employees to work autonomously and simultaneously give them the professional support that they need to learn and grow. overview: we are seeking two experienced and innovative api developers to design and implement systems that will meet our client s business needs. you will join an experienced and forward-thinking infrastructure engineering team which develops application and website products that use data and visualizations designed to improve awareness, availability, access, and capacity to transform the way our clients collect, analyze, and uses data. the api developer s key responsibilities include reviewing and augmenting technical requirements, documenting api specifications, and developing those apis in a scalable, loosely-coupled environment. we primarily develop in aws with rhel but have some work in azure as well. we are currently developing a new data asset management system, using a portal front-end. the ideal candidate has a deep understanding of api design principles and is proficient in programming languages such as php, jakarta ee, javascript, python, etc. responsibilities: analyze, design, develop, as well as implement restful services and apis. implement, integrate and document a variety of software platforms through the restful api framework. apply the latest software design techniques and contribute to the technical design of new solutions. modify existing programs, prepare test data and functional specifications. troubleshoot issues and solve problems, identify potential process improvement areas. implement common apis based on architecture guidelines and frameworks. write object-oriented, clean, and maintainable code. deliver quality results on time with minimal supervision. experience working in a federal it environment preferred. qualifications: bachelor s degree in computer science, engineering, technology, information systems, computer engineering, information technology, or another related field. at least five years of proven experience as an api developer. deep understanding of restful api design patterns. experience with linux server-side languages and database technologies. familiarity with api testing platforms and unit tests. excellent problem-solving skills. the candidate must have solid development teamwork synergy, capacity to help others, and motivated to continuous learning. the candidate must be a u.s. citizen to qualify for the required u.s. government security clearance for this project. eeo statement: note: this job posting should not be construed to imply that the requirements are the exclusive standards of the position nor will it be the sole basis for any subsequent employee evaluations. incumbents will follow any other instructions and perform any other related duties as may be required by their supervisor. all qualified applicants will receive consideration for employment and will not be discriminated against on the basis of race, color, national origin, religion, sex (including pregnancy, childbirth, or related medical conditions), age (40 and older), physical and mental disability, genetic information (including family medical history) or characteristics, military status, protected veteran status, sexual orientation, gender identity, citizenship or alienage, or any other protected status as established by applicable federal, state, or local law. </w:t>
        <w:br/>
        <w:br/>
        <w:t xml:space="preserve"> -------------------------------------------------------------------------------------- </w:t>
        <w:br/>
        <w:br/>
        <w:t xml:space="preserve"> j̲o̲b̲ ̲d̲e̲s̲c̲r̲i̲p̲t̲i̲o̲n̲:̲ ̲ how would you like to be at the forefront of developing and optimizing cutting-edge solutions? join ardent principles in mclean, va as our new full-time cloud engineer and help drive innovation in the tech world! you complete important work while earning $175,000 - $250,000 year and receiving fantastic benefits such as: generous pto and 11 government holidays off 401(k) with a 6% company match medical, dental, and vision coverage for you and your dependents (fully covered by the company) life, std, and ltd insurance (fully covered by the company) $5250 annual education and training budget if you have a knack for coding and a passion for optimizing processes, we want to hear from you! apply to become our cloud engineer! our mission at ardent principles, we re more than just a technology company - we re a team of innovators, problem-solvers, and collaborators dedicated to pushing the boundaries of what s possible. our mission is to empower organizations with transformative it solutions and program management services, while our values of integrity, excellence, and teamwork guide everything we do. we foster a culture of open communication, where every voice is heard, and every idea is valued. join us and be part of a company where your contributions truly make a difference. your day this cloud engineer position is paving the future for cloud-based software and technology! you lead the way in optimizing computing technology and integrating high-quality solutions, contributing to effective workflow and improving advanced ai applications. working closely with data scientists and engineers, you develop, execute, and document these optimized solutions. thinking strategically, you handle interesting tasks such as building tools and scripts for ai models, developing and applying cloud microservices and resource integration, building software pipelines, and creating optimal solutions for storing and hosting information. you automate solutions and optimize open-source software when you can and assist other developers with deploying code. your efforts support the reliability, security, and optimization of networks and technologies! requirements ts sci clearance with a full scope polygraph experience in cloud development, including experience with anaconda, python, bash, and terraform demonstrated experience using source control (git github), issue management (jira), documentation and collaboration (confluence), or continuous build and delivery software (jenkins) to build and maintain ci cd pipelines demonstrated experience with deploying and tuning workflows, hosting and managing sql databases, optimizing connectivity between cloud-based services, and automated testing and deployment of infrastructure or configurations demonstrated experience with devsecops solutions, preparing and presenting slideshows to stakeholders, and administering, provisioning, and using cloud technology demonstrated cybersecurity experience, including proficiency with risk management, compliance, encryption, access control, network security, and software development security our ideal cloud engineer also meets some of these preferred qualifications : proven experience supporting data scientists in creating models for classification, prediction, or generative ai proven experience using tableau, optimizing ai model cloud deployment, or using front-end web development frameworks like flask if you think you d be a good fit, don t wait; apply now! we re excited to see what you bring to the table. </w:t>
        <w:br/>
        <w:br/>
        <w:t xml:space="preserve"> -------------------------------------------------------------------------------------- </w:t>
        <w:br/>
        <w:br/>
        <w:t xml:space="preserve"> j̲o̲b̲ ̲d̲e̲s̲c̲r̲i̲p̲t̲i̲o̲n̲:̲ ̲ laurel, md description the darkstar group is seeking a software engineer with a ts sci + poly clearance (applicable to this customer) to join one of our top projects in laurel, md. below is an overview of the project, as well as information on our company, our benefits, and our $25,000 referral program. the role this position is unique and requires web development experience. they will need to maintain the current ri web servers (ex. maxwell and math depot) which use twiki, apache and php. assist with the moving of existing web server instances to newer servers. the existing web servers are running old linux os and are to be replaced with new os instances. the web servers may be using casport for authorization so the candidate would need to be able to handle that task as well. required skills a minimum of 7 years of experience as a swe in programs and contracts of similar scope, type, and complexity. a minimum of a bachelor s degree in computer science or related discipline from an accredited college or university. 4 years of additional swe experience on projects with similar software processes may be substituted for a bachelor s degree. within the last 7 years, a minimum of 5 years of experience developing in javascript. within the last 7 years, a minimum of 3 years of experience developing software in a linux, windows, or mac os environment. demonstrated experience developing with ms sql, express.js, react.js, and node.js. candidate must be flexible to changing requirements and direction of tasking candidate must be comfortable interfacing with other team members - strong communication and interpersonal skills candidate must be self-motivated. about the darkstar group our company the darkstar group is a small business that solves big problems. we re one of the inc. 5000 fastest-growing private companies in the us, and our engineers and scientists support the most critical national security missions in virginia, maryland, and elsewhere. data science, software engineering, cloud aws infrastructure, and cyber cno are our core areas of expertise. we offer interesting and important work, job security, some of the best and most flexible benefits you ll find in the ic, and salaries so strong that they ll likely surprise you. our benefits the darkstar group offers exceptional compensation and benefits: very strong salaries; 100% company-paid medical, dental, and vision premiums for you and all dependents; the ability to get increased salary if you don t need medical dental vision; 100% company-paid disability and life insurance benefits; a generously-funded hsa; an 8% 401(k) contribution; 31 days of pto holidays to start (more with tenure); the ability to flex time across pay periods without using your pto; a generous training budget; $25,000 employee referral bonuses; business development growth incentives; and top notch company swag. ** we have a huge growth opportunity, so we are offering up to a $25,000 reward for anyone new you refer whom we hire. ** all qualified applicants will receive consideration for employment without regard to race, color, religion, sex, sexual orientation, gender identity, national origin, disability, or status as a protected veteran. </w:t>
        <w:br/>
        <w:br/>
        <w:t xml:space="preserve"> -------------------------------------------------------------------------------------- </w:t>
        <w:br/>
        <w:br/>
        <w:t xml:space="preserve"> j̲o̲b̲ ̲d̲e̲s̲c̲r̲i̲p̲t̲i̲o̲n̲:̲ ̲ company description since 2006, maxisiq has advanced the state of cyber rdt&amp;amp;e by bringing together industry expertise in software, hardware, communications and security, and leveraging decades of operational experience to deliver exceptional value to communities and the critical missions they support. join maxisiq, develop smarter solutions, technologies, services, and actionable capabilities for our clients- right when they need it most. job description maxisiq is seeking a senior software engineer with experience supporting mission critical operations. this is a full-time, position. primary work location is lorton, virginia. remote options are available. express your interest, today, as we are now interviewing! what you ll be doing the front-end developer is responsible for implementing and optimizing the user interface components of the application. their expertise in front-end technologies ensures a seamless and responsive user experience across various devices and platforms. core application developers: a team of software developers, ranging from entry level to senior, is essential for transitioning, modernizing, and sustaining the main code base of the application. they collaborate to implement new features, enhance existing functionality, and address any technical debt to ensure the application meets evolving mission requirements. transition activities include requirement reviews and assessments, backlog reviews, documentation review, development environment and tooling standup. supports demonstrations at sprint and product increment reviews. qualifications education bachelor s degree in computer engineering, computer science, or equivalent in lieu of bachelor s degree, 10+ years of relevant experience demonstrating skills in software development, data analysis, and software testing and troubleshooting clearance ts sci clearance, required willingness and ability to obtain ci poly, required qualifications required 8+ years of experience in software, application and system development advanced knowledge of programming languages including javascript, htmls, c++, java, sql, php knowledge of system frameworks including .net, git, angular js and github experience with mobile app development experience creating and maintaining databases experience working with agile development technologies advanced project management skills and good interpersonal skills additional information all your information will be kept confidential according to eeo guidelines. we are an equal opportunity employer that considers all qualified applicants for employment without regard to race, color, religion, sex, sexual orientation, gender identity, national origin, age, disability, protected veteran status, or any other protected class. </w:t>
        <w:br/>
        <w:br/>
        <w:t xml:space="preserve"> -------------------------------------------------------------------------------------- </w:t>
        <w:br/>
        <w:br/>
        <w:t xml:space="preserve"> j̲o̲b̲ ̲d̲e̲s̲c̲r̲i̲p̲t̲i̲o̲n̲:̲ ̲ date: apr 22, 2024 location: linthicum heights, md, maryland, united states company: hii s mission technologies division requisition number: 17681 required travel: 0 - 10% employment type: full time salaried exempt security clearance: ts sci with poly level of experience: mid this opportunity resides with cyber &amp;amp; electronic warfare , a business group within hii s mission technologies division. hii works within our nation s intelligence and cyber operations communities to defend our interests in cyberspace. our deep expertise in network architecture, software and hardware development, cybersecurity and the electromagnetic environment uniquely enables us to support sensitive missions for federal agency partners. meet hii s mission technologies division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 s right for you. apply today. we look forward to meeting you. job description mission technologies a division of hii and their cyber, electronic, warfare &amp;amp; space team is looking to hire a hardware &amp;amp; software engineer developer joining a team a team of developers performing development for cryptanalysis and signals analysis, related to terrestrial or satellite rf technology. this is a collaborative effort supporting other members of our prototype development support group. our team works with the prototype development program and we are looking for someone with drive and ambition along with a strong work ethic who is passionate about new development and rapid prototyping. through rapid prototyping, new development, advanced technology research, analytical development - you have an amazing opportunity to enhance your skills, be challenged and come grow with mission technologies. if you are someone who can help us discover smarter, innovative approaches to support mission operations, discover new analytics and more we want to hear from you! essential job responsibilities work with a team of developers performing development for cryptanalysis and signals analysis, related to terrestrial or satellite rf technology. minimum qualifications clearance: must possess and maintain an active ts sci clearance with polygraph for consideration bachelor s degree computer science (cs) or related stem field plus 11 years of relevant experience, master s degree plus 9-years of relevant experience. doctoral degree plus 4 years of relevant experience. relevant experience must be designing, developing, and or constructing electronic hardware and software processing components and managing people or projects. developing software, writing code in red hat linux hardware and software integration, including building networked systems in a lab environment writing vhdl or assembly language experience with programmable logic, xilinx or other chips boards hardware. must be able to program c, c++, writing code for board interfaces. experience writing interfaces and or drivers. work independently on a small team. familiarity with digital signal processing #li-sg1 preferred requirements rf exploitation firmware manipulation reverse engineering satellite communications linux python rf experience in other languages and hardware performing research why hii we build the world s most powerful, survivable naval ships and defense technology solutions that safeguard our seas, sky, land, space and cyber. our diverse workforce includes skilled tradespeople; artificial intelligence, machine learning (ai ml) experts; engineers; technologists; scientists; logistics experts; and business administration professionals. recognized as one of america s top large company employers, we are a values and ethics driven organization that puts people s safety and well-being first. regardless of your role or where you serve, at hii, you ll find a supportive and welcoming environment, competitive benefits, and valuable educational and training programs for continual career growth at every stage of your career. together we are working to ensure a future where everyone can be free and thrive. today s challenges are bigger than ever, and the nation needs the best of us. it s why we re focused on hiring, developing and nurturing our diversity. we believe that diversity among our workforce strengthens the organization, stimulates creativity, promotes the exchange of ideas and enriches the work lives of all our employees.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 do you need assistance? if you need a reasonable accommodation for any part of the employment process, please send an e-mail to buildyourcareer@hii-co.com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1- for assistance. press #3 for hii technical solutions. </w:t>
        <w:br/>
        <w:br/>
        <w:t xml:space="preserve"> -------------------------------------------------------------------------------------- </w:t>
        <w:br/>
        <w:br/>
        <w:t xml:space="preserve"> j̲o̲b̲ ̲d̲e̲s̲c̲r̲i̲p̲t̲i̲o̲n̲:̲ ̲ requisition number: 18766 required travel: 11 - 25% employment type: full time salaried exempt security clearance: ability to obtain level of experience: mid hi this opportunity resides with command, control, communications, computers, cyber, intelligence, surveillance and reconnaissance (c5isr) , a business group within hii s mission technologies division. from towers to processors, we design, develop, integrate and manage the sensors, systems and other assets necessary to support integrated intelligence, surveillance and reconnaissance (isr) operations, exploitation and analysis for the intelligence community, the military services, geographic and functional combatant commands and dod agencies. meet hii s mission technologies division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 s right for you. apply today. we look forward to meeting you. to learn more about mission technologies, click here for a short video: https: vimeo.com 732533072 job description mission technologies, a division of hii is immediately seeking a highly motivated software engineer to join our growing team at our hanover, md location. this position will support a mission management tool called the minotaur mission processor. minotaur ingests data from various sensors on manned and unmanned surveillance aircraft to enhance an operator s ability to identify tracks from various on-board sensors, from both sea and land, that is utilized in all branches of the military. to read more about the minotaur mission processor visit: https: www.dcms.uscg.mil our-organization assistant-commandant-for-acquisitions-cg-9 newsroom lrs_081417 http: trajectorymagazine.com operationalizing-project-maven https: www.cbp.gov frontline air-and-marine-operations-minotaur responsibilities would include developing prototype solutions to unaddressed, critical military operational shortfalls through research, conceptualization, design, implementation, and evaluation as a member of an established team that has fielded numerous highly regarded capabilities. subject areas differ widely over time, but current projects focus on improving the exploitation of airborne sensor data through object tracking, multi-sensor correlation, and operational data display. possible duties: research and concept development for solutions to unaddressed, critical military operational shortfalls. system design and software implementation of proof-of-concept prototypes incorporating a variety of engineering disciplines: control theory, software development, signal video processing, pattern recognition, machine learning, artificial intelligence, high performance computing, applied mathematics, network web services, and visualization. support prototype evaluation, experimental operations at military facilities, and transitions of capabilities to government. support system integration events on various aircraft during ground and or flight tests develop software interfaces to control and collect data from sensors potential to fly on aircraft to support system integration and train operators design and implementation of graphical user interfaces to meet customers demands and needs. willing to travel between 10-20 % of the time. essential job responsibilities designs, develops, documents, tests and debugs applications software and systems that contain logical and mathematical solutions. conducts multidisciplinary research and collaborates with equipment designers and or hardware engineers in the planning, design, development, and utilization of electronic data processing systems for product and commercial software. determines computer user needs; analyzes system capabilities to resolve problems on program intent, output requirements, input data acquisition, programming techniques and controls; prepares operating instructions; designs and develops compilers and assemblers, utility programs, and operating systems. ensures software standards are met. minimum qualifications 2 years relevant experience with bachelors in related field; 0 years experience with masters in related field; or high school diploma or equivalent and 6 years relevant experience. bachelors or higher in computer science, software engineering, computer engineering, electrical engineering, mechanical engineering, engineering technology, information technology, physics, mathematics, or any related field of study 0 - 2 years of experience with software development of algorithms, computer networking and interfaces in a linux environment. willingness to go through the united states security clearance process us citizenship required willing to work in hanover, md preferred requirements highly creative and interested in novel challenges willingness to develop software with c++, java, javascript, or related languages in a linux environment strong communication skills and ability to work collaboratively in a close team environment demonstrated ability to successfully apply educational background to real-world engineering problems experience with software development or desire to build computer science software development expertise to address cutting edge challenges physical requirements adequate visual acuity and manual dexterity for meeting the requirements software engineer family. hii is more than a job - it s an opportunity to build a new future. we offer competitive benefits such as best-in-class medical, dental and vision plan choices; wellness resources; employee assistance programs; savings plan options (401(k)); financial planning tools, life insurance; employee discounts; paid holidays and paid time off; tuition reimbursement; as well as early childhood and post-secondary education scholarships. why hii we build the world s most powerful, survivable naval ships and defense technology solutions that safeguard our seas, sky, land, space and cyber. our diverse workforce includes skilled tradespeople; artificial intelligence, machine learning (ai ml) experts; engineers; technologists; scientists; logistics experts; and business administration professionals. recognized as one of america s top large company employers, we are a values and ethics driven organization that puts people s safety and well-being first. regardless of your role or where you serve, at hii, you ll find a supportive and welcoming environment, competitive benefits, and valuable educational and training programs for continual career growth at every stage of your career. together we are working to ensure a future where everyone can be free and thrive. today s challenges are bigger than ever, and the nation needs the best of us. it s why we re focused on hiring, developing and nurturing our diversity. we believe that diversity among our workforce strengthens the organization, stimulates creativity, promotes the exchange of ideas and enriches the work lives of all our employees.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 do you need assistance? if you need a reasonable accommodation for any part of the employment process, please send an e-mail to buildyourcareer@hii-co.com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1- for assistance. press #3 for hii mission technologies. </w:t>
        <w:br/>
        <w:br/>
        <w:t xml:space="preserve"> -------------------------------------------------------------------------------------- </w:t>
        <w:br/>
        <w:br/>
        <w:t xml:space="preserve"> j̲o̲b̲ ̲d̲e̲s̲c̲r̲i̲p̲t̲i̲o̲n̲:̲ ̲ *job title: ui software engineer about us:* *interimage is at the forefront of innovation, developing complex and diverse software systems that drive our industry forward. we are seeking a talented ui software engineer to join our dynamic team. if you are passionate about creating exceptional user experiences and pushing the boundaries of technology, we want to hear from you. position overview:* *as a ui software engineer at interimage, you will play a vital role in developing, maintaining, and enhancing our software systems. from processing-intensive analytics to real-time systems, you will work on projects that require a keen eye for ui ux design, proficiency in javascript node.js frameworks, and experience with automated testing and containerization. key responsibilities: -analyze user requirements to derive software design and performance requirements. -debug existing software and correct defects to ensure a smooth user experience. -provide recommendations for improving documentation and software development process standards. -design and code new software or modify existing software to add new ui features. -integrate existing software into new or modified systems or operating environments seamlessly. -develop simple data queries for existing or proposed databases or data repositories.* requirements: -bachelor s degree in computer science or related field preferred. -four (4) years of relevant experience *-ui ux design experience and a strong portfolio showcasing your work. -proficiency in javascript node.js frameworks (e.g., react, angular, vue). -experience with automated testing tools such as cypress or selenium. -familiarity with containerization tools like docker. -strong problem-solving skills and attention to detail. -ability to work both independently and collaboratively in a team environment. -excellent communication skills to collaborate with cross-functional teams.* *additional information: start date: immediate. this position offers the opportunity to work on challenging and rewarding projects in a collaborative environment. competitive salary and benefits package.* job type: full-time pay: $108,000 - $131,000 per year </w:t>
        <w:br/>
        <w:br/>
        <w:t xml:space="preserve"> -------------------------------------------------------------------------------------- </w:t>
        <w:br/>
        <w:br/>
        <w:t xml:space="preserve"> j̲o̲b̲ ̲d̲e̲s̲c̲r̲i̲p̲t̲i̲o̲n̲:̲ ̲ job description: quevera is seeking a software engineer 2 to join an exciting, collaborative and innovative team. a place where you are positioned for more than just a job. where leadership partners with you, seek to cultivate and support career development, encouraging growth from within while striving to foster a diverse and inclusive environment that improves individual and organizational performance. highlights of working for quevera are: quevera employees voted quevera as a top employer in the baltimore dc area for 2020 (ranked #8 out of 150 companies) and 2022 (ranked #5 out of 150 companies). yearly $5,000 towards education training. employees are in control of their career path through our career pathway program. family and corporate events excellent health care coverage (100% paid premium option) and 401k matching (up to 4%). and many more! q-culture video q-careers duties and responsibilities: work with the defense civilian payroll system (dcps) software developed by the defense finance accounting service. collaborate within an integrated team encompassing strategic, program, engineering, financial, and acquisition management to deliver and operate complex defense systems. utilize ibm mainframe development tools for software development processes, including requirements analysis, software design, implementation, testing, integration, deployment installation, and maintenance. desired skills programming skills with experience in languages such as cobol, rexx, and familiarity with ibm mainframe development tools knowledge and experience in database systems, particularly in idms, sql, and db2. experience with additional tools such as focus for data management, analysis, and reporting would be considered advantageous. qualifications: a bachelor s degree in a technical discipline and six (6) years of experience in software development engineering. ten (10) years of experience in software development engineering may be substituted in lieu of a degree. willingness to learn new technologies. a strong understanding and experience in the software development process of gathering requirements, software design, implementation, testing, deployment, and integration. experience developing and updating technical documentation. must be willing able to work between the core hours of 10:00am – 2:00pm. exceptions will be considered on a case-by-case basis. quevera is an equal opportunity affirmative action employer. all qualified applicants will receive consideration for employment without regard to sex, gender identity, sexual orientation, race, color, religion, national origin, disability, protected veteran status, age or any other characteristic protected by law. </w:t>
        <w:br/>
        <w:br/>
        <w:t xml:space="preserve"> -------------------------------------------------------------------------------------- </w:t>
        <w:br/>
        <w:br/>
        <w:t xml:space="preserve"> j̲o̲b̲ ̲d̲e̲s̲c̲r̲i̲p̲t̲i̲o̲n̲:̲ ̲ 5+ years of non-internship professional software development experience 5+ years of programming with at least one software programming language experience 5+ years of leading design or architecture (design patterns, reliability and scaling) of new and existing systems experience experience as a mentor, tech lead or leading an engineering team our team and technology are responsible for creating hiring solutions for millions of applicants and future amazonians that will help amazon stay customer obsessed. we create global solutions that not only scale up in volume, but also handle the complexity of diverse workflows and country specific rules regulations. our team is growing rapidly at multiple locations. if you have the drive, tenacity, an entrepreneurial spirit, and most importantly the day 1 spark to take on ambiguous problems head on, in a fast-paced environment, this is the place for you! key job responsibilities as part of our growth and expansion, we are setting up brand new teams to build end-to-end hiring solutions on native aws from ground up. this solution will handle all phases of hiring process from job creation, search, and application to all the way candidate day 1 experience. in this role you will - be a technical leader that is not afraid to challenge the norms and innovate. execute against project plans and delivery commitments. develop relationships with internal and external partner teams to move fast. help establish the long-term success strategy for your systems, development best practices, and operational excellence processes. collaborate with peers to ensure your strategies are in alignment with the rest of the development teams. develop junior and new team members by mentoring them on multiple fronts. a day in the life attending daily stand-ups writing tests and code reviewing teammates code and giving feedback taking action on teammates feedback on you own code meeting with stakeholders on stories reviewing runtime metrics to monitor the system identifying opportunities for team or system improvement writing and updating documentation periodic team meetings to give input on team strategy and planning about the team we are a team work to design and deliver a system that enables candidates who wants to work for amazon find a job. we are a remote team working out of seattle. we are very focused on ensuring that we enable a great candidate experience. our customers are the candidates themselves who we help through the hiring process. we also work directly with the internal workforce staffing team, data scientists, and other hiring systems to ensure a great candidate experience. we find new ways to use automation to help the hiring process move faster, smoother, and smarter. we are open to hiring candidates to work out of one of the following locations: arlington, va, usa | bellevue, wa, usa | seattle, wa, usa 5+ years of full software development life cycle, including coding standards, code reviews, source control management, build processes, testing, and operations experience bachelor s degree in computer science or equivalent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our compensation reflects the cost of labor across several us geographic markets. the base pay for this position ranges from $134,500 year in our lowest geographic market up to $261,500 year in our highest geographic market. pay is based on a number of factors including market location and may vary depending on job-related knowledge, skills, and experience. amazon is a total compensation company. dependent on the position offered, equity, sign-on payments, and other forms of compensation may be provided as part of a total compensation package, in addition to a full range of medical, financial, and or other benefits. for more information, please visit https: www.aboutamazon.com workplace employee-benefits. this position will remain posted until filled. applicants should apply via our internal or external career site.</w:t>
        <w:br/>
        <w:br/>
        <w:t xml:space="preserve"> -------------------------------------------------------------------------------------- </w:t>
        <w:br/>
        <w:br/>
        <w:t xml:space="preserve"> j̲o̲b̲ ̲d̲e̲s̲c̲r̲i̲p̲t̲i̲o̲n̲:̲ ̲ job title: junior software engineer about us: interimage is a dynamic and innovative tech company dedicated to creating cutting-edge software solutions. we thrive on pushing boundaries, solving complex challenges, and fostering an environment of creativity and collaboration. position overview: the software engineer at interimage is a pivotal role responsible for developing, maintaining, and enhancing our diverse range of software systems. from processing-intensive analytics to real-time systems, you will have the opportunity to work on exciting projects that impact our business and clients positively. key responsibilities: -analyze user requirements to derive software design and performance requirements. -debug existing software and correct defects to ensure smooth operation. -provide recommendations for improving documentation and software development process standards. -design and code new software or modify existing software to add new features and functionalities. -integrate existing software into new or modified systems or operating environments seamlessly. -develop simple data queries for existing or proposed databases or data repositories. requirements: -four (4) years of relevant experience is required. -bachelor s degree in computer science or related discipline from an accredited college or university is required. -four (4) years of software engineering (swe) experience on projects with similar software processes may be substituted for a bachelor s degree. -proficiency in python and java is desired. -any ui experience is a plus. -strong backend development skills. -excellent problem-solving abilities and attention to detail. -ability to work both independently and collaboratively in a team environment. -effective communication skills to convey complex ideas clearly. interimage benefits snapshot: 401k - 7% contribution with 3% profit sharing; 1-year cliff vesting schedule. paid time off: 4 weeks. paid holiday leave: 11 days (88 hours). life insurance: $50,000; 100% of premium. short-term long-term insurance: 100% premium. healthcare: 2 carefirst administrator plans offered, $0 employee only option, metlife for vision, and the standard for dental. job type: full-time pay: $108,000 - $131,000 per year </w:t>
        <w:br/>
        <w:br/>
        <w:t xml:space="preserve"> -------------------------------------------------------------------------------------- </w:t>
        <w:br/>
        <w:br/>
        <w:t xml:space="preserve"> j̲o̲b̲ ̲d̲e̲s̲c̲r̲i̲p̲t̲i̲o̲n̲:̲ ̲ our mission at dobbs defense, we deliver mission-centric it, cyber, and data analytics solutions for our government and commercial clients through the convergence of automation, innovation, training, and education. delivering high-quality it, cybersecurity, and data analytics solutions through proven and innovative methods is our vision. job description dobbs defense solutions is seeking a skilled and dedicated cyber software engineer to join our cybersecurity team. the cyber software engineer will play a vital role in developing and maintaining software solutions that protect our organization s digital assets and infrastructure from cyber threats. this role offers an exciting opportunity to work on cutting-edge cybersecurity technologies and contribute to the security posture of our organization. duties provides expertise and direction in the development and or modification of computer-based scientific, technical, and business software systems works with users to define existing or new system scope and objectives. provides analytical support and technical advice during the conceptualization, development, and implementation phases plans and schedules new applications systems projects with user, systems software, and computer center operations personnel, including the identification of objectives, time frames, costs, and manpower requirements performs tasks necessary to ensure the identification and documentation of hazards within software systems using various analysis tools and techniques reviews and evaluates systems and software for adherence to government or commercial directives, standards, guidelines, and criteria concerning software safety and systems safety qualifications required education and experience: requires 5 to 8 years with bs ba or 3 to 5 years with ms ma or 0 to 2 years with phd required clearance ts sci working environment onsite our equal employment opportunity policy dobbs defense solutions is an equal opportunity affirmative action employer. all qualified applicants will receive consideration for employment without regard to race, color, religion, creed, sex (including pregnancy, childbirth, breastfeeding, or medical conditions related to pregnancy, childbirth or breastfeeding), sexual orientation, gender or gender identity (except where gender is a bona fide occupational qualification), gender expression and transgender status, national origin, ancestry, age, disability, military or veteran status, marital or domestic partner status, genetic information, citizenship, low-income status or any other status or characteristic protected by applicable law. we are committed to equal employment opportunity in all decisions related to employment, promotion, wages, benefits, and all other privileges, terms, and conditions of employment. yarte8tht3 </w:t>
        <w:br/>
        <w:br/>
        <w:t xml:space="preserve"> -------------------------------------------------------------------------------------- </w:t>
        <w:br/>
        <w:br/>
        <w:t xml:space="preserve"> j̲o̲b̲ ̲d̲e̲s̲c̲r̲i̲p̲t̲i̲o̲n̲:̲ ̲ a day in the life: as a software engineer on this team, you must be skilled and self-motivated to develop cutting-edge geospatial analysis, etl (extract, transform, load), and visualization microservices to support mission-focused systems. you will design, implement, and maintain scalable and performant java-based microservices that interact with both relational and nosql databases. your work will contribute to enhancing the capabilities of our geospatial data processing and visualization tools, enabling better decision-making for mission-critical applications. your responsibilities will include, but not be limited to: collaborate with cross-functional teams to gather and understand requirements. design and develop java microservices with a focus on geospatial data processing, visualization and analysis. implement and maintain scalable and high-performance solutions. work with external apis and libraries to integrate geospatial functionality into services. key technologies include: java spring, linux windows, elasticsearch, mysql postgresql, aws, kubernetes, docker what you bring to the table: a bachelor s or higher degree in computer science, software engineering, or a related field. four (4) additional years of experience may be substituted for a bachelor s degree. experience working with java understanding of microservices architecture and design principles familiarity with relational and nosql databases and their interactions. excellent problem-solving skills and ability to work in a collaborative team environment. effective communication skills for both technical and non-technical audiences. self-motivated and able to manage multiple tasks and priorities effectively. a ts sci with polygraph level of clearance bonus skills: experience with geospatial libraries and tools (ie gdal, geotools) knowledge of cloud platforms such as aws exposure to containerization technologies (docker, kubernetes) familiarity with version control systems (eg git) why red alpha? every day, our elite customers are pushing through "the grind" to defeat the enemy, even putting their lives on the line for our freedom. rise to the occasion with us to deliver engineering excellence, to match their dedication to this nation. join us as we bring digital transformation to the fight. some of our perks and benefits: you can retire sooner rather than planned: get closer to retirement with up to 12% in 401k contributions. you can have a career and a life: enjoy up to 5 weeks of leave (25 days of personal time off) and 11 paid floating holidays. you can stay at your best: as a member, we ll pay 100% of your premiums for comprehensive health, dental, and vision insurance. we ll also pay the majority of the premiums for your family. free access to a fully equipped state of the art gym! $300 per year in company branded merchandise (under armour, nike, carhartt, yeti, etc.) fun events throughout the year including a holiday gala, whisky tastings, fall festivals, happy hours, and more. </w:t>
        <w:br/>
        <w:br/>
        <w:t xml:space="preserve"> -------------------------------------------------------------------------------------- </w:t>
        <w:br/>
        <w:br/>
        <w:t xml:space="preserve"> j̲o̲b̲ ̲d̲e̲s̲c̲r̲i̲p̲t̲i̲o̲n̲:̲ ̲ company overview: macalogic is a company with broad competencies focused on bringing practical technology solutions to complex problems. we are an sba-certified woman-owned small business (wosb) and an economically disadvantaged woman-owned small business (edwosb). we provide business consulting services to government clients in four primary areas: software development and it-related consulting; program support; federal enterprise architecture; and compliance. in the commercial, business-to-business (b2b) arena, we provide management support services, including hardware, software, and network installation, troubleshooting, and management. our core values of respect, accountability, collaboration, and excellence are central to everything we do at macalogic. as such, we are always open to self-motivated and responsible team players who are focused on contributing to the success of our clients. we offer a generous benefits package and compensation commensurate with your experience and skill set. general description the successful candidate will perform as a software development specialist for the hyperion financial reporting component of oracle s enterprise performance management (epm) application. the candidate will provide support to the air force s program and budget enterprise system (pbes), providing development, operational, and sustainment support which ensures that the system is fully functional and available. the successful candidate will perform software development in support of oracle s hyperion financial management and reporting epm software solution, and associated business intelligence solutions using oracle s obiee data warehouse. in addition, the candidate will be required to periodically support the pbes sustainment help desk, providing support to production users as part of day-to-day program execution. in addition, the candidate will support the stand-up and sustainment of the pbes development and test environments in aws. other activities will include providing functionality updates, performing data refreshes, and performing document development. responsibilities further include performing data analysis and evaluation, developing data update strategies, performing data cleansing activities, and performing data extraction in support of new report development. duties and responsibilities the successful candidate will participate in the development and sustainment of the pbes solution, including manipulating validating input data so that data can be loaded into the hyperion portion of epm using hyperion tools and techniques, creating new scripts and pl sql routines, troubleshooting data commitment and extraction issues, and both supporting existing reporting requirements and supporting the creation of new reports. they will also evaluate, using root cause analysis, issues associated with data quality and work with management to develop and implement data quality strategies to support organizational requirements; consult with and advise users on access to various databases and datasets in support of report development; work directly with users to resolve data quality issues and inappropriate data usage; provide second-tier support to end-users through participation in the pbes sustainment help desk; and handle problems that the first tier of help desk support is unable to resolve. specialized knowledge perform as a hyperion software development specialist. diagnose and resolve input data load issues from external systems when they arise. develop data access scripts and pl sql routines supporting existing or new reports. execute tasks from design through code development; software build; unit, system, and integration test. use available static code analyzing tools to evaluate existing and new application code and address deficiencies uncovered. must have a strong background in agile-based software development. provide service desk support for the sustainment help desk. assist in test setup and changes required because of testing. education bachelor s degree in computer science, management information systems, or related field. professional certifications an active comptia security+ certification is required. clearance an active u.s. secret security clearance or the ability to obtain said clearance is required. experience a minimum of 2 to 5 years of hyperion development experience, data migration strategy development and execution, and data cleansing. u.s. citizen or similar must be a u.s. citizen skills and abilities experience with the development of oracle epm products, with a specific focus on hyperion and data management techniques. other characteristics (e.g., personal or language) must be a self-starter with the ability to manage work efforts with minimal leadership oversight. must also have excellent time-management skills as well as excellent oral, written, and communication skills. must be able to work in a team environment with members that include personnel from other companies, government program management and administrative personnel, and technical staff members. working conditions, including location this position requires a combination of remote work plus one to two days per week working at the pentagon, washington dc supporting the sustainment help desk. client duty hours are monday through friday. whglpzeter </w:t>
        <w:br/>
        <w:br/>
        <w:t xml:space="preserve"> -------------------------------------------------------------------------------------- </w:t>
        <w:br/>
        <w:br/>
        <w:t xml:space="preserve"> j̲o̲b̲ ̲d̲e̲s̲c̲r̲i̲p̲t̲i̲o̲n̲:̲ ̲ overview: join the hjf team! hjf is seeking a programmer analyst ii to support the data coordinating and analysis center (dcac) for the military hiv research program (mhrp) and the emerging infectious diseases branch (eidb) of the walter reed army institute of research (wrair), whose home office is located at 6720a rockledge drive, bethesda, maryland. hjf provides scientific, technical, and programmatic support services to mhrp, eidb, and affiliated programs. dcac is an in-house centralized resource for clinical data management, biostatistical analysis, reporting, and training in support of clinical trials and scientific research . the programmer analyst ii will provide statistical support for new and ongoing hiv and other emerging infectious disease studies conducted by mhrp, eidb, and affiliated programs, involving clinical observational research, laboratory research, clinical trials, and other research studies. this includes database and statistical programming, programming for standard report generation, ad-hoc queries, analyses, data manipulation, extraction, and export. the incumbent should be familiar with commonly used concepts, practices, and procedures within the clinical data management analysis field. the incumbent will rely on intermediate experience and judgment to plan and accomplish programming goals for multiple clinical trials and studies with a wide degree of creativity and latitude with minimum supervision and mentorship. the henry m. jackson foundation for the advancement of military medicine (hjf) is a nonprofit organization dedicated to advancing military medicine. we serve military, medical, academic and government clients by administering, managing and supporting preeminent scientific programs that benefit members of the armed forces and civilians alike. since its founding in 1983, hjf has served as a vital link between the military medical community and its federal and private partners. hjf s support and administrative capabilities allow military medical researchers and clinicians to maintain their scientific focus and accomplish their research goals. responsibilities: adhere to a policy of strict confidentiality concerning all documents, data, and information maintained within the department. adhere to department standard operating procedures for all data management programming responsibilities. provide programming for data extraction, edit logic checks, data listings, summary statistics, analyses, reports, tabulations, creation of analytic data sets, and ad-hoc queries. generate and maintain administrative and statistical reports to be run on a periodic or ad-hoc basis. coordinate, program, analyze, and evaluate clinical data using the sas programming language. participate in development and implementation of quality assurance practices. assist principal investigators and scientists in retrieving and incorporating data from multiple sources using sas, r, sql, or other query tools. read research protocols and integrate protocol design requirements into programming objectives. review and test study setup in data management system to accomplish programming tasks. develop and or review: standard operating procedures (sops), data set documentation, other department, and protocol related documentation. review data management plans, data use agreements, data entry instructions, case report forms and case report form annotation. review business logic checks specification. extract, transform, and load (etl) clinical data to from data warehouse. contribute to final study reports. provide written documentation to include description of pertinent data sets, formats, and structures. ensure that data sets are complete and correct. mentor junior programmer analysts. perform other duties as required and responsibilities as assigned or directed by the supervisor. this may include attendance of and participation in required training for role. qualifications: education and experience bachelor s degree in computer science or related field minimum of 3-5 years experience required required knowledge, skills, and abilities knowledge of the sas programming language, especially basic sas procedures (cimport, graph, compare, contents, cport, export, format, freq, import, means or univariate, print, report, sort, sql) and the data step and the ability to perform programming tasks in a sas linux environment. experience handling large data sets, familiarity with data quality issues and with programming in a clinical research environment. ability to learn new data management software programs necessary for job completion. must be detail-oriented and possess problem solving skills. proficiency in ms word, excel, and powerpoint. must have strong oral and written communication skills. must be able to handle multiple projects simultaneously and deliver high quality deliverables on time. must be able to work independently and as part of a team setting with minimum supervision. work environment this position will take place primarily in an office setting. some positions or sites may require that the incumbent be fully vaccinated against covid-19. proof of vaccination may be required. employment with hjf is contingent upon successful completion of a background check, which may include, but is not limited to, contacting your professional references, verification of previous employment, education and credentials, a criminal background check, and a department of motor vehicle (dmv) check if applicable. any qualifications to be considered as equivalents, in lieu of stated minimums, require the prior approval of the chief human resources officer. equal opportunity employer protected veterans individuals with disabilities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 s legal duty to furnish information. 41 cfr 60-1.35(c) any qualifications to be considered as equivalents, in lieu of stated minimums, require the prior approval of the chief human resources officer. </w:t>
        <w:br/>
        <w:br/>
        <w:t xml:space="preserve"> -------------------------------------------------------------------------------------- </w:t>
        <w:br/>
        <w:br/>
        <w:t xml:space="preserve"> j̲o̲b̲ ̲d̲e̲s̲c̲r̲i̲p̲t̲i̲o̲n̲:̲ ̲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elevate your career and make an impact at peraton, a leading force in cybersecurity solutions. we re actively seeking a sharepoint software engineer to enhance our cyber mission business unit in jessup, md. this is more than a job-it s a calling for those passionate about defending our nation s digital frontiers. as a pivotal member of our team, you ll take on challenges that matter, supporting one of the intelligence community s most significant engineering contracts. with a focus on sharepoint, your role will encompass the full software development lifecycle: from requirements analysis and design to development, testing, deployment, and maintenance. what you ll do: innovate and implement: utilize your expertise in html, css, and javascript to create dynamic webpages that are not only functional but also user-friendly and visually appealing. drive excellence: play a key role in workflow optimization and process improvement, ensuring our projects not only meet but exceed our high standards. lead and collaborate: work within an agile environment, employing tools like jira to manage projects efficiently. your ability to track and resolve tickets during sprints will keep us on the cutting edge of technology solutions. document and guide: whether it s drafting technical documentation or crafting user guides, your work will empower both your team and our end-users by providing clear, concise, and invaluable resources. ready to be at the forefront of cybersecurity and intelligence? join us at peraton, where your work is not just a job, but a journey towards securing our digital world. qualifications individual capabilities experience required: bachelor s degree in computer science or related discipline from an accredited college or university. eight years of experience as a software engineer in programs and contracts of similar scope, type, and complexity. four years of additional software engineering experience on projects with similar software processes may be substituted for a bachelor s degree. proficiency with microsoft office tools proficiency in sharepoint, confluence, and coding development. front-end gui page development html, cssl, and javascript usage security+ certification (or equivalent). position requires ts sci clearance with polygraph. individual capabilities experience desired: ability to work in a team environment. familiarity with the pmo. ability to work constructively and successfully with diverse stakeholders to resolve mission and technical issues is critical. a self-starter, with attention to detail, and possess excellent oral and written communication skills. applicants selected will be subject to a government security investigation and must meet eligibility requirements for access to classified information. peraton offers enhanced benefits to employees working on this critical national security program, which include heavily subsidized employee benefits coverage for you and your dependents, 25 days of pto accrued annually up to a generous pto cap and eligible to participate in an attractive bonus plan. #li-ah1 #peratonintelcareers #mpojobs #enterpriseengarch target salary range $146,000 - $234,000.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 **federal project - applicant must be a united states citizen, with the ability to obtain a public trust** baer is looking for esri arcgis developer for a 12-months federal project located in woodlawn, md. title: esri arcgis developer location: onsite - woodlawn, md (mon - thur) duration: 12 month rate: all-inclusive alignment: w2 or c2c (vendors not permitted) responsibilities: take ownership of the integrity and governance of systems, ensuring adherence to best practices for delivering services. implement and maintain standards to uphold data integrity and system reliability. lead the development, deployment, and support of infrastructures, applications, and technology initiatives from both architectural and operational perspectives. collaborate with existing standards and methods of delivery to ensure seamless integration and optimal performance. experience requirements: a minimum of 3-5 years of relevant experience in software development and system architecture. demonstrated expertise with esri arcgis platform, with at least 3 years of hands-on experience in its utilization and customization. proficiency in agile methodologies for application development, with a strong ability to adapt to changing requirements and priorities. experience in gathering, analyzing, and refining requirements and user stories to drive development efforts effectively. competence in web design principles and front-end development technologies to create intuitive and visually appealing user interfaces. proficient in various testing methodologies including unit testing, functional testing, system testing, integration testing, and performance testing to ensure the reliability and scalability of developed solutions. familiarity with release management processes and tools to coordinate the deployment of software updates and releases efficiently. bachelor s degree in computer science, information technology, or a related field is required to meet the educational qualifications for this role. public trust security clearance is the lowest level of additional background screening that the federal government requires for applicants of certain jobs, which includes completing a standard form 85 (sf85) form. company overview: baer is an enterprise performance partner providing job opportunities with several 1st tier global systems integrators and a wide array of fortune 1000 clients. baer consultants and employees enjoy access to the highest profile job opportunities across leading enterprise technology solutions ranging from digital transformation programs utilizing the latest technologies from sap and oracle to a wide range of emerging cloud based infrastructure, application and ai related solutions. at baer we aim to provide a best-in-class engagement experience for our consultants. our job requirements are carefully vetted and are typically associated with pivotal programs offering tremendous opportunities to expand your skills leveraging the latest solutions. baer is an equal opportunity employer including disability veteran. </w:t>
        <w:br/>
        <w:br/>
        <w:t xml:space="preserve"> -------------------------------------------------------------------------------------- </w:t>
        <w:br/>
        <w:br/>
        <w:t xml:space="preserve"> j̲o̲b̲ ̲d̲e̲s̲c̲r̲i̲p̲t̲i̲o̲n̲:̲ ̲ does building hyperscale solutions to manage and scale out infrastructure and capacity across multiple clouds, both public and government-owned intrigue you? the onefleet team owns anything and everything required to take hardware and make it usable up to the point that a customer workload can land on that new capacity and manage its lifecycle. you can support both the national security mission of the us government as well as demands of the burgeoning public azure cloud simultaneously on the onefleet team. as a senior software engineer in microsoft azure s onefleet team, you will help build out hyperscale solutions to solve the most pressing problem – how to add and manage capacity in a fully automated fashion that works across multiple clouds . you will perform full-stack, though emphasis on backend, engineering in order to support new types of capacity, everything from ai to supercomputing. your software will run on many millions of machines to provide the heartbeat of the cloud. this opportunity will allow you to hone your engineering skills, architect at a global scale, and drive the national security mission of the us government. this opportunity allows a hybrid work environment wherein you can work part of the time from home. it is possible to be almost fully remote except for work being done in the secure spaces as required for the us government clouds. microsoft s mission is to empower every person and every organization on the planet to achieve more. as employees we come together with a growth mindset, innovate to empower others, and collaborate to realize our shared goals. each day we build on our values of respect, integrity, and accountability to create a culture of inclusion where everyone can thrive at work and beyond. responsibilities collaborates with appropriate stakeholders to determine business requirements for a scenario. drives identification of dependencies and the development of design documents for a product, application, service, or platform. creates, implements, optimizes, debugs, refactors, and reuses code to establish and improve performance and maintainability, effectiveness, and return on investment (roi). leverages subject-matter expertise of product features and partners with appropriate stakeholders (e.g., project managers) to drive a workgroup s project plans, release plans, and work items. acts as a designated responsible individual (dri) and guides other engineers by developing and following the playbook, working on call to monitor system product service for degradation, downtime, or interruptions, alerting stakeholders about status and initiates actions to restore system product service for simple and complex problems when appropriate. proactively seeks new knowledge and adapts to new trends, technical solutions, and patterns that will improve the availability, reliability, efficiency, observability, and performance of products while also driving consistency in monitoring and operations at scale. embody our culture and values qualifications required minimum qualifications: bachelor s degree in computer science or related technical field and 4+ years technical engineering experience with coding in languages including, but not limited to, c, c++, c#, java, javascript, or python or equivalent experience. other requirements: security clearance requirements: candidates must be able to meet microsoft, customer and or government security screening requirements are required for this role. these requirements include, but are not limited to the following specialized security screenings: the successful candidate must have an active u.s. government top secret clearance with access to sensitive compartmented information (sci) based on a single scope background investigation (ssbi) with polygraph. ability to meet microsoft, customer and or government security screening requirements are required for this role. failure to maintain or obtain the appropriate u.s. government clearance and or customer screening requirements may result in employment action up to and including termination. clearance verification : this position requires successful verification of the stated security clearance to meet federal government customer requirements. you will be asked to provide clearance verification information prior to an offer of employment. microsoft cloud background check : this position will be required to pass the microsoft cloud background check upon hire transfer and every two years thereafter. citizenship &amp;amp; citizenship verification: this position requires verification of u.s. citizenship due to citizenship-based legal restrictions. specifically, this position supports united states federal, state, and or local united states government agency customer and is subject to certain citizenship-based restrictions where required or permitted by applicable law. to meet this legal requirement, citizenship will be verified via a valid passport, or other approved documents, or verified us government clearance. additional preferred qualifications: 6+ years of experience with powershell, c#, or c++. experience working on large-scale distributed services with on-call responsibilities. ability to build and influence broadly towards common goals and priorities. ownership of end-to-end project lifecycle with solid project management skills. software engineering ic4 - the typical base pay range for this role across the u.s. is usd $112,000 - $218,400 per year. there is a different range applicable to specific work locations, within the san francisco bay area and new york city metropolitan area, and the base pay range for this role in those locations is usd $145,800 - $238,600 per year. certain roles may be eligible for benefits and other compensation. find additional benefits and pay information here: https: careers.microsoft.com us en us-corporate-pay microsoft is an equal opportunity employer. consistent with applicable law, all qualified applicants will receive consideration for employment without regard to age, ancestry, citizenship, color, family or medical care leave, gender identity or expression, genetic information, immigration status, marital status, medical condition, national origin, physical or mental disability, political affiliation, protected veteran or military status, race, ethnicity, religion, sex (including pregnancy), sexual orientation, or any other characteristic protected by applicable local laws, regulations and ordinances. if you need assistance and or a reasonable accommodation due to a disability during the application process, read more about requesting accommodations. </w:t>
        <w:br/>
        <w:br/>
        <w:t xml:space="preserve"> -------------------------------------------------------------------------------------- </w:t>
        <w:br/>
        <w:br/>
        <w:t xml:space="preserve"> j̲o̲b̲ ̲d̲e̲s̲c̲r̲i̲p̲t̲i̲o̲n̲:̲ ̲ 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www.dcca.com api test engineer candidate must have or be willing to obtain a public trust clearance job requirements: full lifecycle testing of a new java based web application that is integrated with other systems and services. participate in the full life cycle of safe agile project and design and execute manual and automated test scripts. participate in the program increment planning sessions of the system early in the development cycle, review requirements, specifications and documentation to gain and understanding of the programs and to ensure testing quality and adherence to the specification. experience in developing and executing api (backend) and manual (front-end) test cases. develop, manage and execute maintainable manual tests for functional, integration, regression and smoke testing that verify functional and nonfunctional requirements of a feature. understanding of automation framework development experience. experience with test rail test case and defect management software to manage test cases, plans, runs, and document defects. requirements mapping to test case specification. ensure proper version control and configuration management of all test cases developed and test environments used. investigate and debug test failures, updating tests or reporting bugs as necessary and provide test coverage analysis utilizing test rail. ensures that the team s acceptance criteria for stories and tasks is appropriate and being met universally for testability. coordinate with the business analysts and developers in planning and conducting the tests. collaborate with development organization to understand how development changes affect ongoing automation efforts. develop and maintain effective working relationships with cms stakeholders and other contractors. monitor progress against deliverables, employing effective risk and issue management strategies. analyze root causes of performance issues and provide corrective actions. review and recommend improvements to existing test procedures. required skills: proven experience: 3+ years of experience in cms medicaid or medicare programs preferred. 3+ years experience working with teams in an agile (scrum) development environment. 2+ years of experience application programming interface (api) testing 5-7 years of experience efficiently and effectively analyzing and testing programs and program changes. building strong customer relationships through agile team(s) and personal performance collaborating in a multiple contractor environment exceptionally strong communication skills, verbal and written. includes the ability to experience with collaboration tools such as testrail, jira and confluence proficient in ms project, ms word, and ms excel desired skills : proven experience with: supporting client stakeholders with varying levels of agile experience desired (pluses) experience with selenium &amp;amp; cucumber for automation testing testing systems for 508 compliances 508 compliance testing tools such as jaws experience with performance testing. education certifications: computer science degree or bs ba in a related major. four years of equivalent technical experience may be substituted for a degree. candidate must have or be willing to obtain a public trust clearance. covid safety requirements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 attestation may also be required. dcca is an equal opportunity affirmative action employer. all qualified applicants will receive consideration for employment without regard to race, color, religion, sex, national origin, protected veteran status, or disability status. </w:t>
        <w:br/>
        <w:br/>
        <w:t xml:space="preserve"> -------------------------------------------------------------------------------------- </w:t>
        <w:br/>
        <w:br/>
        <w:t xml:space="preserve"> j̲o̲b̲ ̲d̲e̲s̲c̲r̲i̲p̲t̲i̲o̲n̲:̲ ̲ the contractor will serve as a meteorologist developer at the weather prediction center (wpc) and will have direct interaction with scientists within noaa as well as partners outside of noaa. this includes; ncep centers, nws weather forecast offices, noaa research facilities, academia, and the nws science and operations officer community. in this capacity the incumbent will work with the above partners to develop and enhance geo-referenced datasets and services as well as new forecaster tools and verification practices applied to operational and experimental forecasts. promising work will be transitioned to operations. the incumbent will provide training materials on the enhanced forecaster products and tools. the work will also strive to build the capacity to enhance impact decision support services (idss), effectively building a weather ready nation. areas of particular need and interest to be addressed include developing forecaster tools and verification practices for a multitude of precipitation products and services associated with wpc. heavy precipitation associated with fire burn scar areas. additional areas of focus include the use of ensemble model output to aid forecaster generation of probabilistic products. the ideal candidate will currently be able to identify pertinent datasets (satellite, land use, and meteorological) and develop forecaster tools that will feature map data products using gis reference materials as well as other web-mapping services assignments are typically received in terms of expected outcomes and incumbents are expected to act independently to develop required information, including selecting approach, and to provide sound analyses and recommendations. assigned projects may include analysis, application development, or other areas specific to the assignment. duties of the meteorologist developer selected may include but are not limited to: collaborate with meteorologists at ncep, nws field offices, academia, and outside partners to develop forecast tools for short to medium range time frames regarding hazardous rainfall. use scientific and technical meteorological expertise to develop tools for determination of hazard information. as appropriate, contribute to formal scientific publications, and or attending off-site conferences, symposia and hazardous-weather-related outreach events. collaborate to transition forecaster tools developed at wpc and elsewhere within noaa into operations at wpc and other noaa offices. develop web applications using modern industry languages and tools such as, gis, python, and php. development of programs used to generate and or analyze gis data sets including shapefile, kml kmz, and geojson formats. develop training materials to transition new tools and techniques into operations. perform related duties as assigned. the ideal meteorologist developer will have the following qualifications: advanced degree in meteorology, hydrology or related earth science fields (ms or above preferred) experience with deterministic and ensemble prediction system data sets and their application to hazardous weather diagnosis and prediction. experience with remote sensing datasets experience with software development support in a team environment experience with esri arcgis software tools and applications including but not limited to arcgis, arcims, arcsde, and applications of ms office suite experience with python and unix shell scripting within a unix linux environment. ability to organize, plan, and complete projects excellent written and oral communication skills for documentation and presentations experience with development frameworks for web based map applications ( e.g. arcgis, javascript, api) is a big plus about lynker lynker is a growing, employee owned, small business, specializing in professional, scientific and technical services. our continually expanding team combines scientific expertise with mature, results-driven processes and tools to achieve technically sound, cost effective solutions in hydrology water sciences, geospatial analysis, information technology, resource management, conservation, and management and business process improvement. we focus on putting the right people in the right place to be effective. and having the right people is critical for success. our streamlined organization enables and empowers our talented professionals to tackle our customers scientific and technical priorities – creatively and effectively. lynker offers a team-oriented work environment, and the opportunity to work in a culture of exceptionally skilled and diverse professionals who embrace sound science and creative solutions. lynker s benefits include the following: comprehensive healthcare for the employee at no monthly cost healthcare benefit covers medical, prescription drug, dental, and vision personal time off (pto) policy plus paid holidays highly competitive compensation plan regularly calibrated against industry and location benchmarks 401(k) retirement plan with company-matching employee stock ownership plan (esop) – we re all company owners! flexible spending accounts employee assistance program (eap) short- and long-term disability insurance life and accident insurance tuition assistance training workforce improvement reimbursement per year spot bonuses for exceptional performance annual employee recognition awards with bonuses employee referral program free centralized, self-directed learning management system to learn at your own pace personalized career growth plans for every employee lynker is an e-verify employer. lynker is proud to be an equal opportunity employer and encourages women, minorities, individuals with disabilities and veterans to apply. </w:t>
        <w:br/>
        <w:br/>
        <w:t xml:space="preserve"> -------------------------------------------------------------------------------------- </w:t>
        <w:br/>
        <w:br/>
        <w:t xml:space="preserve"> j̲o̲b̲ ̲d̲e̲s̲c̲r̲i̲p̲t̲i̲o̲n̲:̲ ̲ build to something to be proud of. &lt; h1&gt; captivation has built a reputation on providing customers exactly what is needed in a timely manner. our team of engineers take pride in what they develop and constantly innovate to provide the best solution. captivation is looking for software developers who can get stuff done while making a difference in support of the mission to protect our country. description &lt; h1&gt; captivation software is looking for senior level software engineer to assist with the development of various projects in the intelligence community. requirements &lt; h1&gt; security clearance: must currently hold a top secret sci u.s. government security clearance with a favorable polygraph, therefore all candidates must be a u.s. citizen minimum qualifications: twenty (20) years of experience providing software engineering support bachelor s degree in related technical discipline required skills: c++ and python development position working with various rf applications for sdr solutions. sigdev experience desired skills: k8s experience this position is open for direct hires only. we will not consider candidates from third party staffing recruiting firms. benefits &lt; h1&gt; annual salary: $130,000 - $270,000 (depends on the years of experience) up to 20% 401k contribution (no matching required and vested from day 1) above market hourly rates $3,200 hsa contribution 5 weeks paid time off company paid employee medical dental vision insurance life insurance short-term &amp;amp; long-term disability ad&amp;amp;d </w:t>
        <w:br/>
        <w:br/>
        <w:t xml:space="preserve"> -------------------------------------------------------------------------------------- </w:t>
        <w:br/>
        <w:br/>
        <w:t xml:space="preserve"> j̲o̲b̲ ̲d̲e̲s̲c̲r̲i̲p̲t̲i̲o̲n̲:̲ ̲ job id: 659291br date posted: jan. 11, 2024 program: il description: this position may be eligible for a $25k sign on bonus for external hires! what we re doing: lockheed martin, cyber &amp;amp; intelligence invites you to step up to one of today s most daunting challenges: the use of advanced electronics to undermine our way of life. as a cyber security professional at lockheed martin, you ll protect the networks that our citizens and the world depend upon each minute: financial assets. healthcare information. critical infrastructure. hazardous materials. the uninterrupted flow of energy that keeps modern life moving. here, you ll work with cybersecurity experts on the forefront of threat protection and proactive prevention. in this fast-paced, real-world environment, you ll draw on all your education and experience as well as the resources of lockheed martin to keep the threats at bay. cyber | lockheed martin who we are: the program is on fire for cyber. in support of our customer, members of the team are responsible for providing full lifecycle support including analysis, design, development, integration, testing, procurement, deployment, security, training and sustainment for collection and antenna systems. #rmsc6isr why join us: your health, your wealth, your life our flexible schedules, competitive pay and comprehensive benefits enable you to live a healthy, fulfilling life at and outside of work. we support our employees, so they can support our mission. the work: as a software engineer staff, you will: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serve as team lead at the level appropriate to the software development process being used on any particular project we support our employees, so they can support our mission. #extrefer #rmsil24 basic qualifications: seven (7)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must possess a ts sci with polygraph desired skills: current knowledge of c++python 3.0+, git, ci cd and k8. ui developer: javascript framework - vuejs, vuetify, leaflet, elasticsearch, node.js rest, grpc, mongo, security clearance statement: ts sci w poly sp clearance level: ts sci w poly sp other important information you should know expression of interest: by applying to this job, you are expressing interest in this position and could be considered for other career opportunities where similar skills and requirements have been identified as a match. should this match be identified you may be contacted for this and future openings. ability to work remotely: onsite full-time: the work associated with this position will be performed onsite at a designated lockheed martin facility. work schedules: lockheed martin supports a variety of alternate work schedules that provide additional flexibility to our employees. schedules range from standard 40 hours over a five day work week while others may be condensed. these condensed schedules provide employees with additional time away from the office and are in addition to our paid time off benefits. schedule for this position: 9x80 every other friday off lockheed martin is an equal opportunity affirmative action employer. all qualified applicants will receive consideration for employment without regard to race, color, religion, sex, pregnancy, sexual orientation, gender identity, national origin, age, protected veteran status, or disability status. the application window will close in 90 days; applicants are encouraged to apply within 5 - 30 days of the requisition posting date in order to receive optimal consideration. join us at lockheed martin, where your mission is ours. our customers tackle the hardest missions. those that demand extraordinary amounts of courage, resilience and precision. they re dangerous. critical. sometimes they even provide an opportunity to change the world and save lives. those are the missions we care about. as a leading technology innovation company, lockheed martin s vast team works with partners around the world to bring proven performance to our customers toughest challenges. lockheed martin has employees based in many states throughout the u.s., and internationally, with business locations in many nations and territories. experience level: experienced professional business unit: rms relocation available: no career area: software engineering type: task order idiq shift: first at lockheed martin, we apply our passion for purposeful innovation to keep people safe and solve the world s most complex challenges. mission-focused innovation: from aerospace to outer space to cyber space, you can solve the world s most complex challenges for our customers. foundational values: our culture of performance excellence, ethics, teamwork and inclusion is embedded in everything we do. diverse career opportunities with meaningful work: grow your career and skills for life. our technology-driven learning platforms and programs enable your development and agility. your health, your wealth, your life: our flexible schedules, competitive pay and comprehensive benefits enable you to live a healthy, fulfilling life at and outside of work. empowered to be your best: use your strengths to make a difference in the lives of one another, our customers, our communities and our planet. commitment to sustainability: we foster innovation, integrity and security to preserve the environment, strengthen diverse communities and propel growth. here, the possibilities are endless because we offer: flexible schedules, dependent on role levels: student, entry, mid, senior, management locations: nationwide &amp;amp; oconus positions </w:t>
        <w:br/>
        <w:br/>
        <w:t xml:space="preserve"> -------------------------------------------------------------------------------------- </w:t>
        <w:br/>
        <w:br/>
        <w:t xml:space="preserve"> j̲o̲b̲ ̲d̲e̲s̲c̲r̲i̲p̲t̲i̲o̲n̲:̲ ̲ cyber software engineer must have an active top secret (sci) clearance location: onsite annapolis junction, md the salary range is between $145,000 - $150,000 and is based on experience and technical interview. responsibilities qualifications provides expertise and direction in the development and or modification of computer-based scientific, technical, and business software systems. uses expertise to design develop, code, test, and debug software. may work in one or several areas, such as equipment or software design, engineering evaluation or test, configuration management procedures, statistical analysis and modeling. works with users to define existing or new system scope and objectives. provides analytical support and technical advice during the conceptualization, development, and implementation phases. plans and schedules new applications systems projects with user, systems software, and computer center operations personnel, including the identification of objectives, time frames, costs, and manpower requirements. performs tasks necessary to ensure the identification and documentation of hazards within software systems using various analysis tools and techniques. reviews and evaluates systems and software for adherence to government or commercial directives, standards, guidelines, and criteria concerning software safety and systems safety. confirms design mitigations are captured in the design and its documentation and verifies implementation. may perform as a project lead with the responsibility for the instruction, assigning, direction, and monitoring of the performance of assigned systems developers analyst working on a specific project. career level with a complete understanding and wide application of technical principles, theories and concepts. working under only general direction provides technical solutions to a wide range of difficult problems. independently determines and develops approach to solutions. must possess active ts sci clearance. benefits overview: full-time employees are offered comprehensive and competitive benefits package including paid vacation, sick leave, holidays, health insurance, life insurance, military leave, training, tuition reimbursement, a wellness program, short- and long-term disability, 401(k) retirement plan with company matches immediate vesting, commuter benefits, and more. eeo policy: it is our policy to promote equal employment opportunities. all personnel decisions, including, but not limited to, recruiting, hiring, training, promotion, compensation, benefits, and termination, are made without regard to race, creed, color, religion, national origin, sex, age, marital status, sexual orientation, gender identity, citizenship status, veteran status, disability, or any other characteristic protected by applicable federal, state or local law. </w:t>
        <w:br/>
        <w:br/>
        <w:t xml:space="preserve"> -------------------------------------------------------------------------------------- </w:t>
        <w:br/>
        <w:br/>
        <w:t xml:space="preserve"> j̲o̲b̲ ̲d̲e̲s̲c̲r̲i̲p̲t̲i̲o̲n̲:̲ ̲ overview: bluehalo is a pioneering leader in the defense, space, cyber, and intelligence industries, known for delivering advanced engineering and technology solutions that significantly enhance the capabilities of our clients. at bluehalo, we are committed to innovation, excellence, and the development of cutting-edge technology solutions that protect and empower our national security and defense communities. what you will do: this position at bluehalo offers the opportunity to be at the forefront of technological innovation in critical sectors. if you are a skilled developer looking for a challenging and rewarding career, we encourage you to apply and help us drive progress in our mission-critical projects. engage in full stack development, utilizing your strong skills in python and object-oriented programming within a linux environment. develop and enhance applications using web frameworks and modern javascript technologies, including angular, as well as nosql databases. implement and manage containerized applications using docker and kubernetes, ensuring scalable and efficient software deployment. contribute to cybersecurity initiatives, applying your knowledge to enhance system security and resilience. employ machine learning techniques where applicable to optimize processes and data analysis. collaborate effectively within a team to design, develop, and maintain enterprise-level data services. what qualifications you will bring: a solid educational background in computer science or a related field with varying levels of professional experience: bachelor s degree plus 5 years of relevant experience. master s degree plus 3 years of relevant experience. an associate s degree plus 7 years of relevant experience. high school diploma ged plus 9 years of relevant experience for candidates with extensive, directly related experience. proficiency in python and experience developing software in a linux environment. expertise in full stack development, including javascript, nosql databases, and the use of docker and kubernetes. experience with splunk or similar tools. a background in cybersecurity. proficiency in scripting languages such as perl and bash. experience with machine learning techniques. ability to work collaboratively in a dynamic team environment. experience in developing and working with enterprise data services. clearance: ts sci with poly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 software engineer job category: engineering time type: part time minimum clearance required to start: ts sci with polygraph employee type: regular percentage of travel required: none type of travel: none * * * are you looking be a part of a rewarding company and make an impact? this may be the right opportunity for you! what you ll get to do: develop, maintain and enhance complex and diverse software systems based upon documented requirements. works individually or as part of a team. reviews and test software components for adherence to the design requirements and documents test results. utilizes software development and software design methodologies appropriate to the development environment. provides specific. input to the software components of system to include hardware software trade-offs, software reuse, use of commercial off-the-self in place of new development, and requirements analysis. more about the role: analyze user requirements to derive software design and performance requirments debug existing software and correct defects provide recommendations for improving documentation and software development process standards design and code new software or modify existing software to add new features develop simple data queries for existing or proposed databases or data repositories. serve as a team lead at the level appropriate to the software development process being used on a project. assist with developing and testing software components. oversee one or more software development teams and ensure the work in completed in accordance with the constraints of the software development process being used on any particular project. you ll bring these qualifications: twenty (20) years experience as a swe in programs and contracts of similar scope. bachelors degree in computer science or related discipline from and accredited college or university four (4) years of additional swe experience may be substituted for a bachelor s degree c++, java, python and experience working in a linux development environment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 job title: software integration engineer iv- lustre engineer summary: tulzi technologies, llc (tulzi) prides itself on an open, and honest culture in the workplace which builds morale conducive to inspiring growth on our team, while balancing lifestyle by supporting personal and family goals with flexibility. tulzi offers secure network systems and software engineering solutions in both the public and private sectors. with certified expert consulting the team at tulzi is able to address the customer s mission and follow-through in the systems development life cycle. clearance required: ts sci with poly title: lustre engineer- software integration engineer iv location: annapolis junction, md description: candidates will integrate, install, configure, upgrade, compile and support cots gots software in a heterogeneous operating system environment including linux and windows. candidates will work with cluster computing, shared file systems, high availability computing and system monitoring of software and will work with a variety of scripting languages. preferred requirements bachelor s degree in computer science or related field and have at least ten years of demonstrable experience. or the individual shall have five (5) years full-time computer science directly related work that can be substituted for a degree and have at least ten (10) years of demonstrable experience with integrating, installing, configuring, upgrading, compiling, and supporting cots gots software in a heterogeneous operating system environment. an industry-recognized professional certification, as defined in the ttos, may substitute for one year of experience. a master s degree in computer science or related field may substitute for two (2) years of experience. experience in integrating, installing, configuring, upgrading, compiling and supporting cots gots software in a heterogeneous operating system environment. iat ii certification required, candidates without required certification will not be considered benefits: we offer a competitive benefits and compensation package and fun place to work! benefits include, but not limited to: health and wellness benefits medical insurance (three carefirst healthcare plans to choose from, dental and vision insurance, 75% covered for employee 50% per dependant health savings account (hsa) contributions $1500 individual $3000 family personal insurance benefits company-paid life insurance and ad&amp;amp;d coverage company-paid short-term and long-term disability insurance paid leave employees receive 20 days of vacation 10 holidays built into hourly rate 5 days of sick time (currently used for snow, jury, bereavement) retirement pre-tax 401k program including 6% company match 100% fully vested from eligibility date eligible after 90 days of employment </w:t>
        <w:br/>
        <w:br/>
        <w:t xml:space="preserve"> -------------------------------------------------------------------------------------- </w:t>
        <w:br/>
        <w:br/>
        <w:t xml:space="preserve"> j̲o̲b̲ ̲d̲e̲s̲c̲r̲i̲p̲t̲i̲o̲n̲:̲ ̲ title: software engineer about this position the successful software engineer candidate will be part of the distributed kbr team supporting the test resource management center (trmc) chief data office. trmc provides weapons systems testing capabilities for u.s. warfighters. trmc supports thousands of personnel at over 1300 test facilities across nine time zones. the successful candidate will report to the chief data officer, providing software development capability to the cdo organization. transparency and documentation will be second to none. the ideal candidate will be skilled in web applications; database design; data systems design; database user interfaces; and visualization of data, metadata, and data system flows. primary responsibilities: development of metadata systems to make test and evaluation systems discoverable, understood, integrated, and accessible to authorized users. automation of metadata ingest. user interfaces to trmc databases. automation of self-serve data ingest. data and metadata visualization. ai algorithms. support for test range data users. engineering design documentation. software advisor to the cdo and deputy cdo. collaboration with dod and industry partners. requirements education: bs or greater in computer science. experience: minimum 2 years experience in software engineering. clearance must be eligible for ts sci. kbr is an equal opportunity employer. all qualified applicants will receive consideration for employment without regard to race, color, religion, disability, sex, sexual orientation, gender identity or expression, age, national origin, veteran status, genetic information, union status and or beliefs, or any other characteristic protected by federal, state, or local law. </w:t>
        <w:br/>
        <w:br/>
        <w:t xml:space="preserve"> -------------------------------------------------------------------------------------- </w:t>
        <w:br/>
        <w:br/>
        <w:t xml:space="preserve"> j̲o̲b̲ ̲d̲e̲s̲c̲r̲i̲p̲t̲i̲o̲n̲:̲ ̲ date posted:  country: united states of america location: hva34: sterling, va 22640 davis dr , sterling, va, 20164-7104 usa position role type: onsite collins aerospace is on the lookout for a talented new graduate software engineer to join our sterling, va team within the simulation and training solutions (sts) business area. sts develops and builds high fidelity simulators and training systems for military and commercial customers. we utilize cutting-edge technology to deliver highly specialized training for some of the most demanding jobs in aviation. devices range in complexity from desktop training all the way up to high-fidelity weapon systems and full flight training systems. in this position, you will assist in designing, implementing, and testing of front-end and back-end software applications. you will work in a fast-paced, modern agile development environment and collaborate closely with systems, hardware, and test to build advanced mission capabilities and features. this position requires the ability to obtain a us dod security clearance prior to start date. most aspects of the job are done in a classified lab environment and requires a daily onsite presence. primary responsibilities: analyze, design, develop, integrate, test, and debug real time systems software. work with cross functional agile teams to understand customer requirements and deliver solutions within specified budget, schedule, and scope. support, maintain, and enhance existing software products. participate in scrum ceremonies: daily standups, sprint planning, retrospectives, and program increment planning events. generate engineering design documentation and participate in software code peer reviews. actively learn new software engineering technologies and techniques and apply them to new domains and problem sets. may require up to 30% travel per year to support onsite integration and evaluation activities. basic qualifications: bachelor s degree and 12 months or less of relevant professional work experience (excluding internships) u.s. citizenship is required , as only u.s. citizens are eligible for a security clearance. active and transferable u.s. government issued secret security clearance is required prior to start date. proficiency in c++ and oop concepts preferred qualifications: active clearance (within 24 months) usage of visual studio or eclipse ides. usage of atlassian tool suite (jira, confluence, bamboo, crucible). usage of configuration management tools (svn, git, clearcase, etc.). comfortable programming within windows and or linux os. practical application of software development with scaled agile framework. strong collaboration and teaming skills. excellent written and oral communication skills. eagerness and enthusiasm in applying academic knowledge and continuing to learn and grow within the software engineering discipline in the aerospace and defense industry. collins aerospace, a raytheon technologies company, is a leader in technologically advanced and intelligent solutions for the global aerospace and defense industry. collins aerospace has the capabilities, comprehensive portfolio and expertise to solve customers toughest challenges and to meet the demands of a rapidly evolving global market. do you want to be a part of something bigger? a team whose impact stretches across the world, and even beyond? at collins aerospace, our mission systems team helps civilian, military and government customers complete their most complex missions — whatever and wherever they may be. our customers depend on us for intelligent and secure communications, missionized systems for specialized aircraft and spacecraft and collaborative space solutions. by joining our team, you ll have your own critical part to play in ensuring our customer succeeds today while anticipating their needs for tomorrow. are you up for the challenge? join our mission today. collins aerospace diversity &amp;amp; inclusion statement: diversity drives innovation; inclusion drives success . we believe a multitude of approaches and ideas enable us to deliver the best results for our workforce, workplace, and customers. we are committed to fostering a culture where all employees can share their passions and ideas so we can tackle the toughest challenges in our industry and pave new paths to limitless possibility. we are redefining aerospace. please consider the following role type definitions as you apply for this role. onsite: employees who are working in onsite roles will work primarily onsite. this includes all production and maintenance employees, as they are essential to the development of our products. must be a commutable distance to sterling, va to work an onsite schedule. this position may be eligible for relocation. regardless of your role type, collaboration and innovation are critical to our business and all employees will have access to digital tools so they can work with colleagues around the world – and access to collins sites when their work requires in-person meetings. medical, dental, and vision insurance three weeks of vacation for newly hired employees generous 401(k) plan that includes employer matching funds and separate employer retirement contribution, including a lifetime income strategy option tuition reimbursement program student loan repayment program life insurance and disability coverage optional coverages you can buy: pet insurance, home and auto insurance, additional life and accident insurance, critical illness insurance, group legal, id theft protection birth, adoption, parental leave benefits ovia health, fertility, and family planning adoption assistance autism benefit employee assistance plan, including up to 10 free counseling sessions healthy you incentives, wellness rewards program doctor on demand, virtual doctor visits bright horizons, child and elder care services teladoc medical experts, second opinion program and more! nothing matters more to collins aerospace than our strong ethical and safety commitments. as such, all u.s. positions require a background check, which may include a drug screen. note: background check and drug screen required (every external new hire in the u.s.) drug screen only performed on re-hires who have been gone for more than 1 year at collins, the paths we pave together lead to limitless possibility. and the bonds we form – with our customers and with each other - propel us all higher, again and again. apply now and be part of the team that s redefining aerospace, every day. the salary range for this role is 59,000 usd - 113,000 usd. the salary range provided is a good faith estimate representative of all experience levels. rtx considers several factors when extending an offer, including but not limited to, the role, function and associated responsibilities, a candidate s work experience, location, education training, and key skills. hired applicants may be eligible for benefits, including but not limited to, medical, dental, vision, life insurance, short-term disability, long-term disability, 401(k) match, flexible spending accounts, flexible work schedules, employee assistance program, employee scholar program, parental leave, paid time off, and holidays. specific benefits are dependent upon the specific business unit as well as whether or not the position is covered by a collective-bargaining agreement. hired applicants may be eligible for annual short-term and or long-term incentive compensation programs depending on the level of the position and whether or not it is covered by a collective-bargaining agreement. payments under these annual programs are not guaranteed and are dependent upon a variety of factors including, but not limited to, individual performance, business unit performance, and or the company s performance. this role is a u.s.-based role. if the successful candidate resides in a u.s. territory, the appropriate pay structure and benefits will apply. rtx anticipates the application window closing approximately 40 days from the date the notice was posted. however, factors such as candidate flow and business necessity may require rtx to shorten or extend the application window. rtx is an equal opportunity affirmative action employer. all qualified applicants will receive consideration for employment without regard to race, color, religion, sex, sexual orientation, gender identity, national origin, disability or veteran status, age or any other federally protected class. privacy policy and terms: click on this link to read the policy and terms </w:t>
        <w:br/>
        <w:br/>
        <w:t xml:space="preserve"> -------------------------------------------------------------------------------------- </w:t>
        <w:br/>
        <w:br/>
        <w:t xml:space="preserve"> j̲o̲b̲ ̲d̲e̲s̲c̲r̲i̲p̲t̲i̲o̲n̲:̲ ̲ active top secret (ts sci) clearance with polygraph is required. visionist has an exciting new, fully funded opportunity for a back end developer on our prime contract. you will be joining an exciting mission centered around providing visualization and presentation services for the prototyping, development, and production of analytic tools. the team focuses on producing data platforms and processing systems through building, deploying, and sustaining user-facing tools that support tactical users. you will have the opportunity to telework up to 2 days per week. if you like this type of work environment, then this is the place for you! for over 13 years, visionist has been solving the intelligence community s toughest software and analysis challenges. we embed small engineering teams with analysts to rapidly identify and solve mission capability gaps playing a critical role in defending our nation s cyber infrastructure &amp;amp; providing expertise in malware analysis, attribution, mapping adversarial infrastructure, pen testing, and operational planning. if you d like to join a collaborative group supporting mission critical tasking in a cleared environment, then visionist is the place for you. learn more about us at www.visionistinc.com. - benefits of becoming a visionist: we are a 100% employee-owned company, so our employees see the benefit of their contributions and have a stake in our overall success! 10% esop contribution + 5% 401k match + 8% employee 401k contribution = 23% combined annual contributions 4 weeks paid time off that is never “use or lose”, 12 paid holidays, comp time, and flexible work hours and more… your new career - visionist, inc. (visionistinc.com) your contributions are… design, develop, and maintain systems of web-based analysis tools modify custom software and deployment configurations, targeting deployment on other networks you will utilize your software engineering and devops experience as a full-time developer requirements for your new career… bachelor s degree in a technical field. (additional 4 years of experience may substitute degree) 14 years of experience in software development experience with java and aws tools and services - not a good fit? check out our other opportunities: https: jobs.jobvite.com visionist next steps: apply online and one of our recruiters will reach out to you. we have a streamlined process of phone screen with a recruiter, interview with a visionist team at our hq in columbia, md, and that is all! interested in learning more about visionist and the work we do? check out our website! https: www.visionistinc.com what-we-do - u.s citizenship required (green card holders and permanent residents are not eligible). applicants selected will be required to obtain maintain a government security clearance. visionist, inc. is an equal opportunity affirmative action protected veterans individuals with disabilities employer. </w:t>
        <w:br/>
        <w:br/>
        <w:t xml:space="preserve"> -------------------------------------------------------------------------------------- </w:t>
        <w:br/>
        <w:br/>
        <w:t xml:space="preserve"> j̲o̲b̲ ̲d̲e̲s̲c̲r̲i̲p̲t̲i̲o̲n̲:̲ ̲ date: apr 22, 2024 location: linthicum heights, md, maryland, united states company: hii s mission technologies division requisition number: 17681 required travel: 0 - 10% employment type: full time salaried exempt security clearance: ts sci with poly level of experience: mid this opportunity resides with cyber &amp;amp; electronic warfare , a business group within hii s mission technologies division. hii works within our nation s intelligence and cyber operations communities to defend our interests in cyberspace. our deep expertise in network architecture, software and hardware development, cybersecurity and the electromagnetic environment uniquely enables us to support sensitive missions for federal agency partners. meet hii s mission technologies division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 s right for you. apply today. we look forward to meeting you. job description mission technologies a division of hii and their cyber, electronic, warfare &amp;amp; space team is looking to hire a hardware &amp;amp; software engineer developer joining a team a team of developers performing development for cryptanalysis and signals analysis, related to terrestrial or satellite rf technology. this is a collaborative effort supporting other members of our prototype development support group. our team works with the prototype development program and we are looking for someone with drive and ambition along with a strong work ethic who is passionate about new development and rapid prototyping. through rapid prototyping, new development, advanced technology research, analytical development - you have an amazing opportunity to enhance your skills, be challenged and come grow with mission technologies. if you are someone who can help us discover smarter, innovative approaches to support mission operations, discover new analytics and more we want to hear from you! essential job responsibilities work with a team of developers performing development for cryptanalysis and signals analysis, related to terrestrial or satellite rf technology. minimum qualifications clearance: must possess and maintain an active ts sci clearance with polygraph for consideration bachelor s degree computer science (cs) or related stem field plus 11 years of relevant experience, master s degree plus 9-years of relevant experience. doctoral degree plus 4 years of relevant experience. relevant experience must be designing, developing, and or constructing electronic hardware and software processing components and managing people or projects. developing software, writing code in red hat linux hardware and software integration, including building networked systems in a lab environment writing vhdl or assembly language experience with programmable logic, xilinx or other chips boards hardware. must be able to program c, c++, writing code for board interfaces. experience writing interfaces and or drivers. work independently on a small team. familiarity with digital signal processing #li-sg1 preferred requirements rf exploitation firmware manipulation reverse engineering satellite communications linux python rf experience in other languages and hardware performing research why hii we build the world s most powerful, survivable naval ships and defense technology solutions that safeguard our seas, sky, land, space and cyber. our diverse workforce includes skilled tradespeople; artificial intelligence, machine learning (ai ml) experts; engineers; technologists; scientists; logistics experts; and business administration professionals. recognized as one of america s top large company employers, we are a values and ethics driven organization that puts people s safety and well-being first. regardless of your role or where you serve, at hii, you ll find a supportive and welcoming environment, competitive benefits, and valuable educational and training programs for continual career growth at every stage of your career. together we are working to ensure a future where everyone can be free and thrive. today s challenges are bigger than ever, and the nation needs the best of us. it s why we re focused on hiring, developing and nurturing our diversity. we believe that diversity among our workforce strengthens the organization, stimulates creativity, promotes the exchange of ideas and enriches the work lives of all our employees.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 do you need assistance? if you need a reasonable accommodation for any part of the employment process, please send an e-mail to buildyourcareer@hii-co.com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1- for assistance. press #3 for hii technical solutions. </w:t>
        <w:br/>
        <w:br/>
        <w:t xml:space="preserve"> -------------------------------------------------------------------------------------- </w:t>
        <w:br/>
        <w:br/>
        <w:t xml:space="preserve"> j̲o̲b̲ ̲d̲e̲s̲c̲r̲i̲p̲t̲i̲o̲n̲:̲ ̲ this is a full-time position, and requires a ts sci full scope polygraph clearance. 2hb incorporated is seeking a cyber software engineer sme in order to support its government customer in annapolis junction, md. the customer is seeking a cyber software engineering, sme to: develop, maintain, and enhance complex and diverse software systems analyze user requirements to derive software design and performance requirements debug existing software and designs and codes new software or modify existing software to add new features recommend new technologies and processes for complex software projects serve as the technical lead of multiple software development teams select the software development process in coordination with the customer and system engineering ensure quality control of all developed and modified software basic qualifications: twenty (20) years of experience as a swe in programs and contracts of similar scope, type, and complexity is required. bachelor s degree in computer science or related discipline from an accredited college or university is required four (4) years of additional swe experience may be substituted for a bachelor s degree preferred qualifications: demonstrated work experience with opensource (nosql) products such as hbase accumulo, big table, etc. a minimum six (6) years demonstrated experience out of the most recent eight (8) years developing production software for solaris or linux environments six years (6) of experience developing software using the java programming language or c or c++ demonstrated work experience developing restful services this is a full-time position, and requires a ts sci full scope polygraph clearance. </w:t>
        <w:br/>
        <w:br/>
        <w:t xml:space="preserve"> -------------------------------------------------------------------------------------- </w:t>
        <w:br/>
        <w:br/>
        <w:t xml:space="preserve"> j̲o̲b̲ ̲d̲e̲s̲c̲r̲i̲p̲t̲i̲o̲n̲:̲ ̲ **federal project - applicant must be a united states citizen, with the ability to obtain a public trust** baer is looking for esri arcgis senior developer for a 12-months federal project located in woodlawn, md. title: esri arcgis senior developer location: onsite - woodlawn, md (mon - thur) duration: 12 month rate: all-inclusive alignment: w2 or c2c (vendors not permitted) responsibilities: provide functional and or technical expertise to plan, analyze, define, and support the delivery of future functional and technical capabilities for an application or group of applications. assist in facilitating impact assessment efforts and in producing and reviewing estimates for client work requests. collaborate with cross-functional teams to gather and analyze requirements, design solutions, and implement enhancements to esri arcgis applications. develop and maintain high-quality code adhering to industry best practices and standards. participate in all phases of the software development lifecycle, including requirements user story grooming, web design, web development, testing (unit, functional system, integration, performance), and release management. work closely with stakeholders to understand business needs and translate them into technical requirements. lead and mentor junior developers, providing guidance and support throughout project execution. stay current with emerging technologies and industry trends related to esri arcgis development and agile methodologies. experience: minimum 5-7 years of relevant experience in software development. 7+ years of release management experience, with a proven track record of successfully delivering software projects on time and within budget. at least 3 years of hands-on experience with esri gis technologies, including arcgis desktop, arcgis server, arcgis online, and arcgis pro. 3+ years of experience working in an agile software development environment, utilizing methodologies such as scrum or kanban. proficiency in requirements user story grooming, web design, and web development. strong expertise in testing practices, including unit testing, functional system testing, integration testing, and performance testing. bachelor s degree in computer science, information technology, or a related field. public trust security clearance is the lowest level of additional background screening that the federal government requires for applicants of certain jobs, which includes completing a standard form 85 (sf85) form. company overview: baer is an enterprise performance partner providing job opportunities with several 1st tier global systems integrators and a wide array of fortune 1000 clients. baer consultants and employees enjoy access to the highest profile job opportunities across leading enterprise technology solutions ranging from digital transformation programs utilizing the latest technologies from sap and oracle to a wide range of emerging cloud based infrastructure, application and ai related solutions. at baer we aim to provide a best-in-class engagement experience for our consultants. our job requirements are carefully vetted and are typically associated with pivotal programs offering tremendous opportunities to expand your skills leveraging the latest solutions. baer is an equal opportunity employer including disability veteran. </w:t>
        <w:br/>
        <w:br/>
        <w:t xml:space="preserve"> -------------------------------------------------------------------------------------- </w:t>
        <w:br/>
        <w:br/>
        <w:t xml:space="preserve"> j̲o̲b̲ ̲d̲e̲s̲c̲r̲i̲p̲t̲i̲o̲n̲:̲ ̲ full stack software engineer, senior the opportunity: as a full stack developer, you can resolve a problem with a complete end-to-end solution in a fast, agile environment. if you re looking for the chance to not just develop software, but to create a system that will make a difference, we need you on our team. we re looking for an experienced developer like you with the skills needed to develop software and systems from vision to production-ready. this role is more than just coding. as a senior full stack developer at booz allen, you ll use your passion to master new tools and techniques and identify needed system improvements. you ll help clients overcome their most difficult challenges using the latest architectural approaches, tools, and technologies. you ll make sure the solution developed by the team considers the current architecture and operating environment, as well as future functionality and enhancements. work with us as we shape systems for the better. join us. the world can t wait. you have: 10+ years of experience designing, modifying, developing, writing, and implementing software programming applications using agile methods 5+ years of experience in software development with java, python, java frameworks, javascript, react, nodejs, aws services, rds, elasticsearch, or github actions, 3+ years of experience with clinical data systems, application development, or electronic medical records (emr) experience writing source code for new applications or generating and enhancing code samples for existing applications experience using back-end and front-end languages to develop complete solutions ability to obtain and maintain a public trust or suitability fitness determination based on client requirements bachelor s degree nice if you have: experience acquiring client requirements and resolving workflow problems through automation optimization experience with agile methodology, extreme programming, software engineering, product management, and software products experience creating solutions to complex problems within a collaborative, cross-functional team ability to work with automated testing tools to perform testing and maintenance vetting: applicants selected will be subject to a government investigation and may need to meet eligibility requirements of the u.s. government client.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develop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$84,600 to $193,000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id16-c </w:t>
        <w:br/>
        <w:br/>
        <w:t xml:space="preserve"> -------------------------------------------------------------------------------------- </w:t>
        <w:br/>
        <w:br/>
        <w:t xml:space="preserve"> j̲o̲b̲ ̲d̲e̲s̲c̲r̲i̲p̲t̲i̲o̲n̲:̲ ̲ software engineer - open resource will be part of team to design, build and deploy a bi-directional commercial cloud enterprise (c2e) cloud provider api gateway capable of sending and pulling data from various source systems over a secure network. this team will work closely with over forty interface partners, across different organizations and agencies, in defining interface requirements, building a to-be architecture, performing comprehensive system testing and ultimately deploying an integrated internal and external facing api gateway across two different agencies on a same classification network. mandatory skills significant years of development experience development experience using typescript fundamental knowledge of node.js experience with aws services and aws cdk understanding of agile principles familiarity with jira familiarity with github understanding of apis good communication skills optional skills aws certification angular and react front-end development frameworks </w:t>
        <w:br/>
        <w:br/>
        <w:t xml:space="preserve"> -------------------------------------------------------------------------------------- </w:t>
        <w:br/>
        <w:br/>
        <w:t xml:space="preserve"> j̲o̲b̲ ̲d̲e̲s̲c̲r̲i̲p̲t̲i̲o̲n̲:̲ ̲ job title: sr. software developer job duties: plan, design, develop, test, enhance, customize and implement advance software applications &amp;amp; module components in complex computing environments on different o s using latest tools &amp;amp; technologies. travel and or relocation to various unanticipated locations throughout the us may be required. requirements: *** bachelor s degree in computer science, engineering (any), information technology or related field with 5 years of experience in software developer, lead software engineer, it analyst or any it related occupations is needed. work location: frederick, md 21704 salary: $165,173 year to apply: apply with 2 copies of resume mentioning the position applied to - hr, etek it solutions, inc., 5301 buckeystown pike, suite # 480, frederick, md 21704.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