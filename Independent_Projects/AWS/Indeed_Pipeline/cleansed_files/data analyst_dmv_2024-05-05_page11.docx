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 nira inc. is looking for one senior it business analyst to support the fda. responsibilities: participating in full life-cycle software development following agile methodologies; working with users to elicit business requirements and understand business needs and elaborate business processes; working with developers to ensure requirements are documented and implemented correctly; developing test cases that reflects the business requirements; developing requirements traceability matrix (rtm) to track requirements and test cases; developing documentations and training materials as required; performing data profiling and validation to ensure accuracy and completeness; communicating with clients and the team about the status of work; conducting demos or training necessary for the successful execution of the project requirements: b.s. in computer science or a related field; 8+ years of experience working with a development team; experience with agile development methodology; experience with requirement issue management systems, like jira; experience with fda is preferred; excellent oral and written communication skills; strong analytical and problem-solving skills candidate must be a permanent resident or a us citizen to be considered for this role. nira will not sponsor a new applicant for employment authorization for this position. we offer a competitive compensation package, which includes federal holidays and time off, employer-paid health insurance coverage and a 401 (k) retirement plan with generous employer matching. job type: full-time pay: from $95,000 per year benefits: 401(k) 401(k) 5% match dental insurance flexible schedule flexible spending account health insurance paid time off retirement plan vision insurance work from home experience level: 8 years schedule: monday to friday application question(s): do you need a sponsor to work in the us now or in future?* do you have active public trust clearance or are you able to pass public trust clearance? are you located in the dc, maryland, virginia area? do you have experience in business process re-engineering? do you have a bachelor s degree in computer science, engineering or a related field? what is your expected salary range? education: bachelor s (required) experience: business analysis: 8 years (required) work location: hybrid remote in silver spring, md 20993 v role="separator" aria-orientation="horizontal" class="css-1cflm8p e15p7aqh1"&gt;an class="css-1b6omqv esbq1260"&gt;an&gt;&amp;amp;nbsp;&lt; span&gt;&lt; span&gt;</w:t>
        <w:br/>
        <w:br/>
        <w:t xml:space="preserve"> -------------------------------------------------------------------------------------- </w:t>
        <w:br/>
        <w:br/>
        <w:t xml:space="preserve"> j̲o̲b̲ ̲d̲e̲s̲c̲r̲i̲p̲t̲i̲o̲n̲:̲ ̲ usac s target compensation range for a new hire into this position is $80,000-$103,000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to apply, please submit a cover letter and resume, click the “apply for this job online” button. usac employees are passionate about our mission. our work contributes to the success of all americans. we ve worked together to build a culture that is collaborative, ambitious, outcome-oriented, and feedback-focused. as usac continues to support universal service impacting healthcare providers, educators, and consumers, it is critical now more than ever that we hire people equally passionate and committed to helping fulfill our mission. we are currently seeking a dynamic and collaborative professional to serve as business analyst. this is an outstanding career opportunity for an individual interested in a genuine professional challenge in support of a public-spirited mission. working in a creative and fast-paced environment, the business analyst will be work for the lifeline acp program and serve as a technical liaison between the program and it. they will responsible for working with the operations and it teams to develop processes and manage content for the various systems necessary for applicants and employees to effectively use the systems associated with usac s core programs, and to remain consistent with fcc rules. the position will support developing it requirements for systems in support of all stakeholders. responsibilities develop and update processes and procedures for program administration, for the usac s core programs. working with the operations staff, develop systems content, such as stakeholder instructions, review online and live training materials for stakeholders, and develop quality assurance processes to prevent waste, fraud, and abuse. spearhead development business requirements for systems functionality necessary to comply with commission rules and administer the program in an efficient and controlled manner. assist operations staff to develop and manage systems content. develop and assisting deploy business rules and procedures. develop business requirements for new functionality to improve operational efficiency. assist operations staff in developing data integrity standards. conduct requirements reviews, design reviews, and change control activities. documents and reports issues discovered during testing and follow-up for resolution. documents business requirements and develops training programs, documents, and materials. other specific duties as assigned. about you the successful candidate will excel at operating in a diverse and fluid environment and will be crucial for the success of the lifeline acp. bachelor degree and or relevant technical training with no preferred certification three (3) to four (4) years of directly related experience. experience as an analyst or similar position. demonstrated experience with increasingly complex system analysis projects. experience developing user stories based on business and system requirements. experience defining and elaborating user stories with validation and acceptance criteria. experience with scrum and or other agile software development frameworks. experience with microsoft sql server, access and or oracle and ability to write access sql queries. experience with software development activities from a business operations perspective. experience with microsoft sharepoint software. preparing and delivering information in a concise, professionally written and or verbal format developing, documenting, and or creating new or more useful ideas, approaches, and plans. analyzing and developing solutions to problems. managing various projects, work, technical support, etc. developing and maintaining positive customer rapport. scrum mater certification or a minimum of three (3) years of experience working with agile teams is required. proficiency in using atlassian products for a minimum of three (3) years is also a requirement. project management professional (pmp) certificate is not mandatory, it is preferred licenses, certificates project management professional certification other certifications accepted: pmi-acp, cbap, safe popm, six sigma green belt or black belt usac is committed to providing a safe and healthy workplace for all employees. all offers of employment with usac are conditioned on completing and passing a background and reference check. usac is an equal opportunity employer. no agencies please. v role="separator" aria-orientation="horizontal" class="css-1cflm8p e15p7aqh1"&gt;an class="css-1b6omqv esbq1260"&gt;an&gt;&amp;amp;nbsp;&lt; span&gt;&lt; span&gt;</w:t>
        <w:br/>
        <w:br/>
        <w:t xml:space="preserve"> -------------------------------------------------------------------------------------- </w:t>
        <w:br/>
        <w:br/>
        <w:t xml:space="preserve"> j̲o̲b̲ ̲d̲e̲s̲c̲r̲i̲p̲t̲i̲o̲n̲:̲ ̲ job type: full time long term. location: fully remote. no c2c. able to do w2 or 1099 individual contractor. about: we are seeking an experienced data analyst to join our team developing the next generation of graph-driven data solutions. our products connect the people, places, and things enabling pattern detection, self-exploration, and machine learning applications required skills: 5-7 years of experience performing data analysis tasks in big data, graph, business intelligence, or similar environments 5-7 years experience with python or scala development (oop and scripting 3 or more years of experience performing data analysis tasks in big data, graph, business intelligence, or similar environments 2+ years of experience in aws demonstrated expert level skills in sql 1+ years of experience in neo4j experience with large scale data processing engines (spark, presto, or equivalent naturally inquisitive and enjoys exploring data and business outcomes strongly preferred beneficial experience: financial industry experience experience in machine learning environments typical job activities data analytics and processing in spark data profiling new data sources design and support of graph architecture identification of patterns in data engage with upstream and downstream engineering partners in value pipeline improvements agile ceremonies and team engagement sk8lr4uekg </w:t>
        <w:br/>
        <w:br/>
        <w:t xml:space="preserve"> -------------------------------------------------------------------------------------- </w:t>
        <w:br/>
        <w:br/>
        <w:t xml:space="preserve"> j̲o̲b̲ ̲d̲e̲s̲c̲r̲i̲p̲t̲i̲o̲n̲:̲ ̲ overview: we are seeking an experienced and proficient business analyst for an immediate opportunity. this role is instrumental in enabling data driven data-decision making for non-disaster and disaster operations. the right candidate for this role will possess experience in data analytics domain, supporting federal agencies in an agile, cross-functional team environment, effectively managing stakeholders, and delivering high-quality, and timely work products results. the candidate will possess excellent analytical, problem-solving, interpersonal, time management and communication (both verbal and written) skills. work location: this position offers a hybrid schedule – you ll work 2-3 days per week on-site in washington, dc, and seventh sense will support your commute by contributing over $1,500 annually to your transportation fsa. unlock the perfect balance of remote flexibility and collaborative office culture! salary range: $100,000-$105,000 clearance requirements: dhs public trust what you ll do: business analysis effectively collaborate and communicate with the agile project team and internal and external stakeholders across the nation, to establish and document the project objectives, scope, requirements, user stories, success acceptance criteria, level of effort, timelines, assumptions, risks, and constraints actively participate, support, and facilitate agile ceremonies and methodology by engaging in product and sprint backlog planning sessions, daily stand-ups, sprint planning, sprint reviews, sprint demos and sprint retrospective activities may be asked to manage maintain product and sprint backlogs in jira or similar tools. identify and collaborate with internal and external stakeholders, facilitate discovery sessions, conduct stakeholder interviews, elicit, and document requirements demonstrate data analytics work products to stakeholders and document feedback act as liaison between project team and stakeholders and translate business needs requirements into actionable activities and tasks provide inputs for development and execution of project plan and reporting lead requirements management activities, including requirements elicitation, requirements documentation and traceability, user story development and acceptance criteria definition support planning, development, implementation, and management of analytics mentoring program prepare technical artifacts, briefings, and project documentation as needed collaborate closely with project team to aid review, finalization and distribution of key messaging, work products and materials to enable delivery of high quality deliverables support project team with risk and issue management activities testing: create test scenarios, develop, and execute test plans to ensure that the business intelligence tools dashboards are accessible (508 compliant), accurate and meet the requirements facilitation: provide meeting facilitation support and plan facilitate data analytics related activities events (summits, working groups, discussions, meetings, etc.) as requested knowledge management portal support support maintenance and enhancement of intranet web pages and sharepoint knowledge management portal to ensure efficient information sharing, organization, and retrieval of information assess the existing knowledge management website and identify areas for improvement collaborate with branch members to define website requirements and functionalities provide inputs to help develop a plan to enhance the website s structure, navigation, and search capabilities ensure the website s compatibility with various devices and browsers assist in proposing and reporting on monthly site usage statistics, site reports, and analysis of the data and recommendations to improve content decisions other general requirements acquire and maintain a detailed knowledge of policies, principles, and strategies, and keep current with relevant developments stay updated on industry best practices, emerging trends, and new technologies in data analytics to continually enhance knowledge, processes and capabilities must haves: bachelor s degree in computer science, information systems, or related it discipline minimum seven (7) years experience required, preferably in the government public sector and in “business intelligence data analytics” domain knowledge familiarity in agile methodology knowledge and experience in 508 compliance testing approach and tools proficiency in tools such as jira, sharepoint, and microsoft office suite strong stakeholder engagement and management experience including experience working directly with executive, senior management, and technical subject matter experts excellent time management skills and attention to detail nice to haves: prior experience supporting dhs is preferred. knowledge familiarity of business intelligence tools such as power bi tableau desired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including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 v role="separator" aria-orientation="horizontal" class="css-1cflm8p e15p7aqh1"&gt;an class="css-1b6omqv esbq1260"&gt;an&gt;&amp;amp;nbsp;&lt; span&gt;&lt; span&gt;</w:t>
        <w:br/>
        <w:br/>
        <w:t xml:space="preserve"> -------------------------------------------------------------------------------------- </w:t>
        <w:br/>
        <w:br/>
        <w:t xml:space="preserve"> j̲o̲b̲ ̲d̲e̲s̲c̲r̲i̲p̲t̲i̲o̲n̲:̲ ̲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job description : the senior business intelligence analyst is pivotal in steering high-impact project initiatives, defined by intricate client agreements, through the entire project lifecycle—from inception through to delivery. this role demands a profound command over analytical methodologies, data management practices, and business intelligence technologies, underpinned by a robust understanding of business operations and strategic planning. the ideal candidate will lead the charge on medium to large-scale complex initiatives and significant segments of paramount projects, guaranteeing that deliverables are not only timely and within budget but also exceed client expectations. expertise in contemporary business intelligence tools, data analytics frameworks, and agile project management methodologies is crucial. furthermore, an adeptness in navigating matrix organizational structures, coupled with profound insights into market trends and industry benchmarks, will be essential for driving forward our service lines. key responsibilities: spearhead the execution and management of medium to large-scale complex projects, as well as significant aspects of our most ambitious projects, ensuring a seamless, efficient delivery that aligns with both budgetary guidelines and client anticipations. employ advanced business intelligence (bi) and data analysis techniques to catalyze project success, leveraging industry-leading bi software (e.g., power bi, tableau, qlik) for data visualization and insights generation. lead the requirement gathering process, working in close collaboration with clients and internal stakeholders to crystallize project objectives, deliverables, and timelines. exhibit exemplary problem-solving capabilities and analytical acumen, applying quantitative and qualitative analysis methods to unearth actionable insights. communicate complex data findings and strategic recommendations effectively through comprehensive reports and dynamic presentations, utilizing data visualization tools and storytelling techniques. implement agile and scrum methodologies in project management to enhance team efficiency, adaptability, and stakeholder satisfaction. keep abreast of the latest trends, technologies, and methodologies in business intelligence, data analytics, and industry-specific developments to foster innovation and maintain competitive advantage. offer mentorship and leadership to project teams, nurturing talent and fostering a culture of continuous learning and improvement. tools and technologies used in the project: akamai technologies • reactjs javascript • java spring boot openapi swagger • mongodb aws cloud computing • helm kustomize pega • relational database management systems (rdbms) aws rds (relational database service) • aws edp (event-driven programming) openshift qualifications: bachelor s degree or higher, preferably in business, information technology, or a related field. master s degree optional. minimum 4 to 6 years of intensive experience demonstrating proficiency levels related to the task. proven experience managing medium to large complex projects. in-depth knowledge of agile principles. expertise in business processes, executive coaching, leadership profile assessments, consulting, and matrix organization operations. strong analytical and problem-solving skills. excellent communication and presentation abilities.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dmv area (remote)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 job description: the business analyst (ba) position includes conducting interviews with customer managers and end users, creating workflow and process diagrams and writing user stories and detailed system specifications for business and technical customers. the ba participates in agile development processes and develops alternate strategies for implementation of user requirements. this position also develops requirements traceability matrices (rtm) and works with qa team to ensure test cases fully validate system functionality. requirements: u.s. citizenship is required candidate must be able to obtain public trust clearance this position is hybrid (on-site remote) and requires working onsite at minimum, once a week. qualifications and experience: associates or bachelor s of science degree in information systems, business systems management information systems, it management or other it degree 7 years minimum experience (can be substituted for degree) experienced using atlassian jira, confluence, sharepoint and servicenow proficient in visio, microsoft office, especially word, excel, and powerpoint demonstrated ability to create and maintain technical requirements documents. certification: cbap certification desired, not required. responsibilities: knowledge of business systems analysis and requirements elicitation experienced in agile software development methodologies, test case development, creating requirements traceability matrices. collaborate with the project team, the client and or the product owner support team to gather requirements; review and analyze data; as well as to create modify supporting project documentation as needed. assist with process improvement; help to maintain the documentation regarding various projects, processes and operations; and collaborate with project managers and cross-functional teams. experienced with one or more major enterprise content document management systems. flexible work from home options available. </w:t>
        <w:br/>
        <w:br/>
        <w:t xml:space="preserve"> -------------------------------------------------------------------------------------- </w:t>
        <w:br/>
        <w:br/>
        <w:t xml:space="preserve"> j̲o̲b̲ ̲d̲e̲s̲c̲r̲i̲p̲t̲i̲o̲n̲:̲ ̲ opexus seeks to expand our product management team with the addition of a talented business analyst specifically focused on our foiaxpress product working closely with our foia product managers and developers. we have been a very successful software product company for 30 years and experiencing continued growth. we are looking for forward thinkers and critical players who can help us continue our growth. the ideal candidate will have excellent writing and communication skills, a strong customer service and engagement ability, some project management experience, a quick learner, and is technically savvy. if you are interested in working in a fast-paced dynamic environment where interaction with the multiple departments and collaboration with the product team allows for advancement of our product roadmap and core delivery to customers. we offer a competitive salary and benefits, including unlimited pto, and hybrid wfh. primary responsibilities : provide an engaging top-notch customer focused lens to all work analyze, capture, document and illustrate “as-is” and “to-be” business processes and requirements. prepare documentation such as; functional business requirements, use cases, and instructional documentation configure, test, and implement business processes and requirements manage assigned project tasks in a timely manner and coordinate resources needed to complete tasks. provide weekly reports updates of assigned tasks and progress to project manager management. be prepared to play multiple roles in the implementation of a project ensure downstream processes are considered during system enhancement modification efforts perform initial user acceptance testing to ensure system changes meet defined requirements as well as providing feedback to development testing teams regarding test cases, scenarios, and scripts collaborate with vendors, consultants, business, and it personnel to achieve solutions to identified business needs qualifications: 2+ years relevant work experience required knowledge of the foia process, workflow a plus or experience using foiaxpress. customer focused engagement experience excellent writing and verbal communication skills quick learner with strong multi-tasking abilities advanced knowledge of microsoft product suite; word, excel, devops required project management experience preferred help desk support experience desired education: bs degree in business, information systems or communications preferred about opexus get government unstuck with opexus. we believe the professionals who keep democracy running expect and deserve exceptional technology experiences. with more than 30 years of experience supporting public institutions, opexus is the leader in fedramp-certified government process management software, bringing operational excellence to governments middle office so agencies can focus on the critical work of mission delivery. our customers and employees share the desire to make a positive impact on society and leave a legacy. our location in the heart of washington, d.c. enables our team to work hand-in-hand with our customer community to deliver built-for-government software applications that users love. if you are a talented, entrepreneurial candidate with an interest in driving growth, then we want to talk with you. we offer countless opportunities for our employees to stretch and take on new challenges in their careers. opexus is an equal opportunity employer. all qualified applicants will receive consideration for employment without regard to race, color, religion, sex, sexual orientation, gender identity, national origin, or disability. #opex - #zr v role="separator" aria-orientation="horizontal" class="css-1cflm8p e15p7aqh1"&gt;an class="css-1b6omqv esbq1260"&gt;an&gt;&amp;amp;nbsp;&lt; span&gt;&lt; span&gt;</w:t>
        <w:br/>
        <w:br/>
        <w:t xml:space="preserve"> -------------------------------------------------------------------------------------- </w:t>
        <w:br/>
        <w:br/>
        <w:t xml:space="preserve"> j̲o̲b̲ ̲d̲e̲s̲c̲r̲i̲p̲t̲i̲o̲n̲:̲ ̲ ```overview: we are seeking an entry level data analyst to join our team. as a data analyst, you will be responsible for analyzing and interpreting complex data sets to provide valuable insights and support decision-making processes. this is an excellent opportunity for someone who is passionate about data analysis and wants to start their career in this field. responsibilities: - collect, clean, and validate data from various sources - perform data analysis using statistical techniques and tools - develop and maintain data models, databases, and reporting systems - create visualizations and reports using analytics tools such as tableau - collaborate with cross-functional teams to identify business requirements and translate them into data solutions - assist in the design and implementation of etl processes for data integration - conduct research and provide recommendations for process improvements - support project management activities related to data analysis initiatives requirements: - bachelor s degree in a relevant field such as computer science, mathematics, or statistics - strong analytical skills with the ability to interpret complex data sets - proficiency in sql for database querying and manipulation - experience with data visualization tools such as tableau or power bi - knowledge of programming languages such as python for data analysis tasks - familiarity with database design principles and query optimization techniques - excellent problem-solving skills and attention to detail - strong communication skills to effectively present findings to stakeholders preferred skills: - experience in business analysis or related roles - knowledge of predictive analytics techniques - understanding of server architectures and cloud computing platforms join our team as an entry level data analyst and contribute to our data-driven decision-making processes. apply now!``` job type: full-time pay: $55,000 - $65,000 per year benefits: 401(k) dental insurance health insurance schedule: 8 hour shift ability to relocate: mclean, va 22102: relocate before starting work (required) work location: in person v role="separator" aria-orientation="horizontal" class="css-1cflm8p e15p7aqh1"&gt;an class="css-1b6omqv esbq1260"&gt;an&gt;&amp;amp;nbsp;&lt; span&gt;&lt; span&gt;</w:t>
        <w:br/>
        <w:br/>
        <w:t xml:space="preserve"> -------------------------------------------------------------------------------------- </w:t>
        <w:br/>
        <w:br/>
        <w:t xml:space="preserve"> j̲o̲b̲ ̲d̲e̲s̲c̲r̲i̲p̲t̲i̲o̲n̲:̲ ̲ imagine what you could accomplish in vint hill s data innovation and insights group. at vint hill, thinking outside the box and presenting new ideas have a way of influencing how our clients do business better. bring passion and dedication to your job, always challenge the status quo, and there s no telling what you can accomplish here. the data innovation and insights group is seeking a data analytics and visualization analyst to help design and build innovative and scalable reporting and rapid business intelligence solutions; applications; and analytical tools and ui that support our clients internal data analytics processes and support executive teams through the delivery of data-driven insights that inform strategic decision making and policy decisions. key qualifications &amp;amp; experience 2+ years of relevant experience implementing large projects using any data analysis tools, specifically sql, python, and sas experience in building visualizations and dashboards in tableau or related business intelligence tools experience in maintaining reporting, reviewing the analytics, and dashboard functionality experience with amazon web services (aws), web, and ios technologies is a plus experience working with big data technologies is a plus experience with data science and machine learning analyses is a plus outstanding written, verbal, and presentation skills with the ability to develop and present conclusions and recommendations to senior executives able to work effectively on sometimes ambiguous data and constructs within a fast-changing environment, tight deadlines, and priority changes proven ability to manage multiple projects at a time highly motivated and responsible for self-learning us citizenship is required what to expect day-to-day the data analytics and visualization analyst will be focused on translating statistical data in ways that are optimized for our client s senior executive teams, spanning multiple organizations. this role will be responsible for turning complex, disparate data and data sets into clear, insightful information through visual displays, leveraging a deep understanding of the fundamental principles of information design, user interaction, and visual best practices that resonate with executive leaders. this role will also understand the underlying data structures and data processes; and have a drive for delivering high-performance, high-quality solutions on big data. we are looking for someone who can interpret requirements, make informed decisions, and collaborate to deliver high-quality finished products and knows when and how to leverage proven design patterns, standards, and guidelines. additionally, this role will work within the data innovation and insights group across data engineering, applied analytics, and data scientists to design and implement new, innovative data and business processes to facilitate more efficient data collection, analysis, reporting, and visualization solutions for clients. education undergraduate or master s degree in one of the following majors with relevant analytics or data management focused coursework desired: technology: data analytics, computer science, management information systems business: economics, econometrics, quantitative finance, finance, accounting, business analytics math engineering: industrial engineering, computer engineering, financial engineering, math, statistics job type: full-time pay: from $72,000 per year benefits: 401(k) 401(k) matching dental insurance flexible schedule health insurance life insurance paid time off professional development assistance vision insurance compensation package: bonus opportunities experience level: 1 year schedule: monday to friday application question(s): are you willing and eligible to obtain a public trust security clearance? education: bachelor s (required) experience: tableau: 1 year (required) sas: 1 year (required) data analytics: 1 year (required) python: 1 year (required) ability to commute: vienna, va (required) ability to relocate: vienna, va: relocate before starting work (required) work location: in person v role="separator" aria-orientation="horizontal" class="css-1cflm8p e15p7aqh1"&gt;an class="css-1b6omqv esbq1260"&gt;an&gt;&amp;amp;nbsp;&lt; span&gt;&lt; span&gt;</w:t>
        <w:br/>
        <w:br/>
        <w:t xml:space="preserve"> -------------------------------------------------------------------------------------- </w:t>
        <w:br/>
        <w:br/>
        <w:t xml:space="preserve"> j̲o̲b̲ ̲d̲e̲s̲c̲r̲i̲p̲t̲i̲o̲n̲:̲ ̲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has a new opportunity to work in an exciting, fast-paced environment, that fosters intellectual growth and rewards based on impact, not tenure. the position comes with the ability to work with bright minds and passionate people, with the opportunity for growth and learning. in this position, you will use your analytical and financial modeling skills to provide insights to project management and contribute to the financial health of the company. responsibilities: provide program control support for monthly close activities to include variance analysis – revenue, gross profit, contribution margin and reporting to leadership teams prepare estimate-at-completion (eac) and variance analysis [aop vs forecast vs actual] support project and contract set up activities contract and subcontract administration to include monitoring of funding while following the purchase requisition process. leading analysis on cost, schedule, performance, variance, and risk reporting and analysis develop and provide monthly financial reports to project managers, portfolio managers and division leads partnering with program managers and division leads to assist them in running their programs proactively by providing oversight on financial tracking and reporting develop financial data and metrics to create annual program budgets and forecasting coordinating with program leadership and stakeholders to ensure project execution is consistent with budget plans and coordinated with program sponsors as needed assist accounting and program managers with invoice reviews to clients and for subs. assist with timesheet reviews assist project managers with performance management oversight of employees, consultants, and subcontractors, as necessary assist with multiple program projects by monitoring progress and quality, managing issue resolution, recommending corrective action, and developing ad-hoc client deliverables work closely with project managers to understand and maintain focus on their analytical needs, including identifying critical metrics, and deliver actionable insights to relevant decision-makers proactively analyze data to answer key questions from stakeholders with an eye for what drives business performance, investigating and communicating areas for improvement in efficiency and productivity required qualifications: bachelor degree in a related field of study; a degree in management a plus minimum of 4 years of experience performing program activities on mid-large sized federal contracts experience managing, coordinating, and facilitating a team s efforts effectively and efficiently in multiple contract environments (i.e., time and material, firm fixed price) experience with costpoint and ibm planning &amp;amp; analytics (tm1) experience tracking, monitoring, reporting, standardizing, and overseeing project cost, schedule, and performance measures experience performing financial management and reviewing work products for correctness, quality, and completeness; and follow through ability to communicate effectively, both orally and in writing, in person and via electronic mediums ability to communicate professionally with clients, management, employees, consultants, and subcontractors ability to read and interpret policy, regulations, and directives proficient in the following microsoft applications: word, excel, powerpoint, outlook, sharepoint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 about us b&amp;amp;b solutions is a mission focused 8(a) small disadvantaged business, located in the washington, dc metropolitan area. b&amp;amp;b provides multi-faceted and nuanced support services for federal, state, local, and commercial clients. our support includes professional services it support, administrative support, and facilities construction support. at b&amp;amp;b solutions, it is our vision to continuously grow and evolve while delivering excellence from start to finish . about the position we are seeking a professional and talented human capital data analyst. the successful candidate will bring industry knowledge and expertise to develop solutions and provide technical support in the areas of human capital data management, planning, data mining, metrics, analytics and reporting to meet organizational requirements. if you are ready to take on a new opportunity within federal government contracting, we invite you to apply and become a part of our team. the work of this position will be performed on-site in washington, dc. responsibilities: act as a lead on large-scale, multi-faceted projects that may include assessment, planning, data gathering, analysis, feedback, recommendations, reports, and other related work. work with individuals, teams and groups to improve management, leadership, conflict management, and or related competencies and skills through coaching, dialogue, feedback and or strategy discussions. as lead facilitator, facilitate group sessions to accomplish a variety of group objectives. design group processes and manage group dynamics, including conflict. as needed, record and summarize results of facilitated sessions. lead and consult on monitoring and evaluation efforts to include developing evaluation schemes frameworks, design systems, oversee data collection and analysis, make recommendations, and prepare reports. consult on other areas of human capital workforce planning as necessary. qualifications: must be a u.s. citizen due to the sensitivity of customer related requirements bachelor s degree in human resource management or related field 3 or more years related experience. experience facilitating and leading meetings, as well as communicating and coordinating with federal officials at all levels of the enterprise mastery of advanced human resource (hr) principles, concepts, regulations, and practices, analytical methods and techniques, and seasoned consultative skill sufficient to resolve hr problems not susceptible to treatment by standard methods. knowledge of human resources management sufficient to evaluate and make recommendations concerning overall plans and proposals for complex projects and to develop, interpret, and analyze data extracts and reports from automated hr databases. excellent communication skills, including oral and written communications highly professional demeanor to apply (you must provide): resume demonstrating experience performing duties and responsibilities required of this position evidencing your ability to meet or exceed the stated qualifications. a minimum three professional references including the following information: name title company phone number email address affiliation length of affiliation (how long they ve known you) recommendation letter (attached on company letterhead) – preferred not required compensation: we offer a competitive compensation package, commensurate with experience, and the opportunity for professional growth within our organization. benefits: 401(k) health dental vision sick and vacation leave life &amp;amp; short long-term disability at b&amp;amp;b solutions, we take pride in our commitment to diversity and inclusion. we are an equal opportunity employer and do not discriminate against any employee or candidate for employment due to race, color, sex, age, national origin, religion, sexual orientation, gender identity, those with disabilities, veterans or any other federal, state, or local protected class. </w:t>
        <w:br/>
        <w:br/>
        <w:t xml:space="preserve"> -------------------------------------------------------------------------------------- </w:t>
        <w:br/>
        <w:br/>
        <w:t xml:space="preserve"> j̲o̲b̲ ̲d̲e̲s̲c̲r̲i̲p̲t̲i̲o̲n̲:̲ ̲ who we are: born out of higher education, heliocampus works with institutions throughout north america to optimize financial decision-making and assessment accreditation processes, and provide a more integrated approach to strategic planning and institutional effectiveness. heliocampus is backed by professionals passionate about the impact of innovation on the mission of higher education. what we do: heliocampus helps colleges and universities measure and evaluate their effectiveness in fulfilling their mission by connecting investments with financial, operational, and student learning outcomes. we help our partners see the pathway to institutional sustainability. how we do it: heliocampus turns institutional data into a highly effective asset by combining powerful technology platforms with best practices from the field. our solutions present data in ways that allow higher ed stakeholders to take informed actions and mitigate risk. we couple unmatched institutional expertise with proven data models, insightful workflows and innovative software. who you are: &lt; h5&gt; we are seeking a sr. data analyst to join our team of higher education data experts. the analyst will work closely with multiple client partners to understand their analytical needs, evaluate key performance metrics, and analyze trends. the ideal candidate will have a strong background in analyzing enrollment, student success, and financial data, with prior experience working directly with university clients. strong communication and relationship management skills are a must. what you will do: &lt; h5&gt; develop subject matter expertise in the heliocampus data platform and guide client partners in the use of the platform to answer strategic institutional questions. deliver standardized heliocampus-developed analysis subject area playbooks. develop and maintain dashboards, reports, and visualizations to effectively communicate insights and recommendations to university stakeholders. conduct comprehensive analysis of data, including financial data, to identify trends, patterns, and opportunities for improvement. analyze benchmarking financial data for higher education institutions. perform ad hoc analysis to discover actionable information in support of strategic decision making. serve as the main point of contact between heliocampus and the client partner, working closely with senior leaders to maximize use of the platform and deliver ongoing training and support to client stakeholders. manage timelines and scope for client and internal projects. leverage enterprise business intelligence tools, sql queries and other tools to develop complex dashboards and reports. deliver ongoing training and support to client stakeholders. contribute to the heliocampus product roadmap for analytical tools and solutions. translate and interpret business and data requirements between the client and the heliocampus technical data teams. maintain accuracy and quality of data extracts. projects you will work on: &lt; h5&gt; client analysis deliverables for data analytics clients and benchmarking consortium members. creation of tableau templates and playbooks to standardize analysis deliverables. delivery improvement initiatives pertaining to higher education finance analysis for our benchmarking consortium. process efficiency initiatives to streamline and improve existing delivery processes tableau development work, documentation, and presentation materials to support product roadmap. you will be a good fit for this role if you have: &lt; h5&gt; a minimum of 5 years of experience performing analytic functions in higher education or working as a consultant in higher education. deep understanding of one or more key areas of higher education (e.g. student financials, financial aid, admissions, advancement, student affairs, enrollment management). excellent communication skills. experience working with data from one or more student information systems (e.g. banner, peoplesoft, colleague, workday). experience developing technical requirements for reporting and analytic purposes and working closely with both business users and technical development teams. expertise leveraging reporting and data visualization tools (e.g tableau and power bi) to manipulate, analyze and present data and to develop dashboards and reports. understanding of relational databases. ability to work effectively and independently on multiple priorities with strict deliverable dates. experience working closely with both business users and technical development teams. nice to haves include: &lt; h5&gt; experience working with data from one or more higher education hr, crm, financial, and or learning management systems. experience with higher education financials (general ledger, etc.) and or cost analytics. expertise with budgeting, resource allocation, and financial decision-making processes in higher education. experience presenting findings to mid to senior level executives. significant experience building reports and dashboards in tableau. strong understanding of data warehouse concepts and experience working with large data sets. project management experience. experience with sql and in one or more analytic programming software packages such as r, sas, python, or comparable. compensation and benefits &lt; h5&gt; heliocampus offers employees a competitive salary along with paid time off, healthcare, vision, dental, 401(k) w company match, remote work flexibility, and a fun, collaborative work environment . location &lt; h5&gt; this specific role is primarily remote, with occasional travel to an office location or a client site. what we believe &lt; h5&gt; heliocampus is an equal opportunity employer and all qualified candidates will receive consideration for employment without regard to race, color, religion, sex, sexual orientation, gender identity, national origin, disability or veteran status. </w:t>
        <w:br/>
        <w:br/>
        <w:t xml:space="preserve"> -------------------------------------------------------------------------------------- </w:t>
        <w:br/>
        <w:br/>
        <w:t xml:space="preserve"> j̲o̲b̲ ̲d̲e̲s̲c̲r̲i̲p̲t̲i̲o̲n̲:̲ ̲ anglicotech, llc is an established, rapidly growing, veteran-owned small business providing global logistics and supply chain management, systems and analysis, cybersecurity and nist sp 800-171 compliance solutioning as well as enterprise information technology implementation and services. about the position anglicotech (at) is seeking a journeyman business intelligence analyst to support a federal customer as part of our supply chain risk management practice. selected candidate will work closely with our customer and strategic partner to support the development of supply chain risk assessments with comprehensive analysis of strategic and operational issues. location: primary place of performance arlington va. responsibilities: · this position will lead the day-to-day execution of scrm-related efforts, including developing scrm plans, assessing supply chain risks against u.s. critical infrastructure support and drive data analytic initiatives in the automation of a digital supply chain using visualizations and stories. support the creation and delivery data reporting solutions and visualizations. help define system requirements (such as requirements for interface design to support a global user base) and coordinate with project support personnel as required. requirements: 2+ years of experience with supply chain risk management, including assessing system and component criticality, mapping supply chains, identifying critical suppliers, assessing supply chain threat and vulnerability assessment, conducting risk identification and mitigation, and monitoring mitigation effectiveness over time ability to communicate via presentation, including presenting findings directly to clients either in person or via teleconference understanding working knowledge of various data sources (e.g., refinitiv, crunchbase, panjiva, nist nvd, mitre cve, etc.) education and certifications: § a minimum of a bachelor s degree from an accredited institution § us citizenship required. § must possess and be able to maintain ts sci eligibility. anglicotech, llc is an equal opportunity employer with a strong commitment to supporting and retaining a diverse and talented workforce. all qualified applicants will receive consideration for employment without regard to race, color, religion, sex, sexual orientation, gender identity, national origin, or protected veteran status and will not be discriminated against on the basis of disability. anglicotech, llc offers competitive compensation and benefits as well as great long-term career opportunities. for more information or to apply, visit our website at www.anglicotech.com career . v role="separator" aria-orientation="horizontal" class="css-1cflm8p e15p7aqh1"&gt;an class="css-1b6omqv esbq1260"&gt;an&gt;&amp;amp;nbsp;&lt; span&gt;&lt; span&gt;</w:t>
        <w:br/>
        <w:br/>
        <w:t xml:space="preserve"> -------------------------------------------------------------------------------------- </w:t>
        <w:br/>
        <w:br/>
        <w:t xml:space="preserve"> j̲o̲b̲ ̲d̲e̲s̲c̲r̲i̲p̲t̲i̲o̲n̲:̲ ̲ job title: senior hc data analyst location: bethesda, maryland clearance: current top secret sci with polygraph education: bachelor s with 18 years experience or master s with 10 years experience. job description: design and build innovative surveys, such as enterprise-wide surveys, pulse surveys, and process surveys, for customer using limesurvey or other survey platforms. provide survey design and troubleshooting support to ic partners. normalize, standardize, and integrate disparate raw data sets. analyze and validate data using established statistical methodologies, such as r analysis and spss. provide data analytic support for completed surveys, enterprise data calls, and other human capital efforts to identify trends and other key insights. ability to clearly communicate complex, technical, or analytic findings in easily understood narratives via graphical, verbal, and written formats. use analytical and visualization software, such as tableau, to support quantitative and analytic efforts for ic workforce planning. use natural language processing platforms and ai ml algorithms. engage with communities of practice and other ic partners on data initiatives. coordinate with and provide excellent customer service to stakeholders across multiple agencies. excellent oral and written communications skills and expertise with ms office tool suite. desired experience: experience performing workforce analytics. experience conducting workforce planning and or workforce mobility tracking. process automation skills. familiarity with federal agency budget-making processes. familiarity with database design and engineering. familiarity with system administration. bluemont technology &amp;amp; research, inc. (bluemont) offers a premium benefits package. our culture is based on treating people like you would treat yourself. the company is focused on challenging applications of cutting-edge technologies and data intensive applications. we are proud to be an affirmative action equal opportunity employer. bluemont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(including pregnancy, childbirth, breastfeeding or other related medical conditions), gender identity, gender expression, sexual orientation, marital status, veteran status, disability, genetic information, citizenship status, characteristic or membership in any other group protected by federal, state or local laws. bluemont maintains a drug-free workplace and performs background checks. bluemont is an e-verify employer. follow this ink to view: www.dhs.gov e-verify v role="separator" aria-orientation="horizontal" class="css-1cflm8p e15p7aqh1"&gt;an class="css-1b6omqv esbq1260"&gt;an&gt;&amp;amp;nbsp;&lt; span&gt;&lt; span&gt;</w:t>
        <w:br/>
        <w:br/>
        <w:t xml:space="preserve"> -------------------------------------------------------------------------------------- </w:t>
        <w:br/>
        <w:br/>
        <w:t xml:space="preserve"> j̲o̲b̲ ̲d̲e̲s̲c̲r̲i̲p̲t̲i̲o̲n̲:̲ ̲ information technology strategies, llc. is a government it solutions provider servicing commercial and government initiative in various parts of the united states. we are currently seeking a business analytics and data warehouse lead to work for our company. summary: must have an active u.s. government top secret sci clearance. will oversee all production and dissemination applications development work. will develop and maintain technical strategies to ensure effective application development and integration between applications. will work directly with key stakeholders to ensure they are up to date on all necessary information. requirements: must have an active u.s. government top secret sci clearance. 8+ years of application development experience must have experience leading teams of application developers. must have a b.s. degree in computer science or a related field. must have an m.s. degree in computer science or a related field or 10+ years of application development experience. must have hands-on experience with the following technologies: node.js with typescript, sql, postgresql, redis, elsaticsearch. oral presentation experience and excellent oral and written communication skills. willingness and ability to work on-site at the dia headquarters in washington, dc hands-on experience with the following technologies: json, java, javascript, sharepoint, xml, vbas, oracle, mongodb, solr, and sql. preferences: hands-on experience with the following technologies: json, java, javascript, sharepoint, xml, vbas, oracle, mongodb, solr, and sql. about us it-strat is a technology consulting company that holds various contract vehicles including best in class vehicles. it-strat has supported multiple clients including the department of homeland security (dhs), customs and border protection (cbp) and immigration and customs enforcement (ice via both prime and meaningful subcontracts). additionally, it-strat has prime contracts with defense information systems agency (disa), defense logistics agency (dla) and many others. we maintain relationships with multiple large businesses. it-strat was established in 2002. we are a certified woman owned small business. it-strat also successfully graduated as a sba 8(a) company. it was an 8(a) company from 2008 through 2017 and currently still has 8(a) contract vehicles. benefits we offer: four medical vision options including an hsa plan. dental and orthodontia plan vision materials plan paid life, short-term disability, and long-term disability 401k retirement program with company contribution paid vacation, holidays, sick leave, floating holidays, bereavement leave semi-monthly pay cycle information technology strategies ("it-strat") is an equal employment opportunity employer, and it is our policy to consider applicants for employment without regard to sex, race, color, creed, religion, national origin, sexual orientation, marital status, age, disability, veteran status, alienage, ancestry, and any other factors prohibited by law. employment selections are based on company and client requirements and the qualifications and skills of the candidate. it-strat is committed to actively capitalizing on the diversity of skills, talents, and perspectives of our employees. </w:t>
        <w:br/>
        <w:br/>
        <w:t xml:space="preserve"> -------------------------------------------------------------------------------------- </w:t>
        <w:br/>
        <w:br/>
        <w:t xml:space="preserve"> j̲o̲b̲ ̲d̲e̲s̲c̲r̲i̲p̲t̲i̲o̲n̲:̲ ̲ job description: recruitment service provider(s) do not contact coe to offer recruiting assistance for this position. about coe have you ever dreamed of going to a job that you love? well, you need to look no further - coe is an award-winning workplace with a balanced focus on client, employee, and company. we offer competitive benefits and a flexible environment focused on your success. we encourage all interested candidates to apply! it s time to see if coe is the right place for the next step in your career - we are ready to invest in you! as an eeo employer, coe celebrates diversity and is committed to creating an inclusive environment of equitability where equal opportunities are available to all applicants and coe employees. qualified candidates will receive consideration for employment without regard to race, color, religion, sex, sexual orientation, gender identity, national origin, disability, or veteran status. about the role in anticipation of a contract award, coe is seeking a mid-senior business analyst to provide consultation to our federal client. this individual will work closely with cross-functional teams to identify business needs, gather requirements, and provide insights to drive effective decision-making. the successful candidate will possess a strong analytical mindset, excellent communication skills, and a proven track record of implementing process improvements in a complex organizational environment. this position will be predominantly remote with occasional travel, as necessary, to client s site in the washington dc baltimore metropolitan areas. responsibilities the candidate should apply with proven experience to execute the following: consult with stakeholders using human-centered design approaches to understand business objectives, processes, and requirements, and identify potential solutions. conduct thorough analysis of current operational processes and identify areas for improvement and optimization. develop and document detailed business requirements, ensuring alignment with strategic goals and objectives. utilize data analysis tools and techniques to extract meaningful insights and present findings to stakeholders. work closely with project managers, it teams, and other relevant departments to implement process enhancements and technology solutions. collaborate with internal teams to develop and deliver training programs to ensure successful adoption of new processes and technologies. translate customer requests for system changes into a prioritized backlog of features and user stories. evaluate findings against industry best practices and trends. experience and skills: basic qualifications must have prior experience working with the federal government. candidates without federal government experience will not be considered. bachelor s degree in business administration, information technology or directly related field with four (4) plus years of work experience. proven experience as a business analyst in an operational setting, with a focus on process improvement. strong analytical skills and the ability to translate complex data into actional insights. excellent written and verbal communication skills, with the ability to effectively interact with stakeholders at all levels. proficiency in business process modeling tools and techniques. familiarity with opm concepts and methodologies. experience with complex technical and business matters. history of collecting and reviewing human capital documentation, workforce data, and industry trends. history of working with a large organization. ability to work independently and collaborate in a team environment. history of ethical and value-based performance. us citizenship is required. ability to obtain, or already holds, an active public trust clearance. job benefits: we are proud to have been recognized by forbes as one of america s best management consulting firms. coe has also received consecutive awards of the prestigious "when work works" award in recognition of our engaging corporate culture and strong employee benefits! we offer a wide variety of competitive benefits to meet the personal and family needs of our employees. the following information is a summary of these benefits and may be subject to change. medical, dental, and vision insurance basic life, accidental death, and dismemberment insurance short term disability insurance long term disability insurance accident insurance voluntary group term life and accidental death benefit wellness incentive program employer-paid professional development educational assistance performance incentive bonus plan flexible spending accounts 401(k) plan financial planning assistance employee assistance program smart benefits® parking assistance policy holidays floating holidays paid time off parental leave from: the center for organizational excellence, inc </w:t>
        <w:br/>
        <w:br/>
        <w:t xml:space="preserve"> -------------------------------------------------------------------------------------- </w:t>
        <w:br/>
        <w:br/>
        <w:t xml:space="preserve"> j̲o̲b̲ ̲d̲e̲s̲c̲r̲i̲p̲t̲i̲o̲n̲:̲ ̲ the contractor shall provide 2.0 fte of data policy analyst support. under this task the contractor shall: document data dictionaries and curation processes to deploy consistent understanding of data across sponsor internal stakeholders and external product consumers. support sponsor technical engagements with lni executive agent, including communication of priorities for lni technical development, support sponsor technical engagements with ic elements on data definition and quality issues, including bilateral conversations and ic-wide forums. this includes written communications (memos, papers, briefings), support development of requirements for tools to improve data quality monitoring and with stakeholder customer needs in mind. enhance data quality models to address advanced data curation needs (e.g., classification analysis) and to integrate ic mission data to key parameters (e.g., nipf, national intelligence program (nip)). contribute to development of tools to automate data collection and enhance the data collection process. requirements the following are required qualifications for this position: bachelor s degree in a relevant field (business information systems, library science) or equivalent relevant experience. 5+ years of experience developing data standards and or operating data governance efforts within and across ic elements. 5+ years of experience evaluating and monitoring data quality using database tools and data visualization techniques. demonstrated knowledge of ic reporting data standards and formats. experience utilizing software tools for data governance and specification, (e.g., collibra, alation). the following are desired qualifications for this position: experience developing data standards and or interfaces documentation as implemented in an international, ic or us government specification (e.g., icpubs, nitf). experience implementing software tools and associated processes for data governance and specification, (e.g. collibra, alation). conditions of employment : ts sci w poly required u.s. citizenship required federal employment suitability e-verify eligibility required* asg is an equal opportunity employer (eeo) asg participates in the uscis electronic employment eligibility verification program (e-verify). e-verify helps employers determine employment eligibility of new hires and the validity of their social security numbers. benefits health insurance paid time off dental insurance 401(k) vision insurance tuition reimbursement life insurance 401(k) matching disability insurance retirement plan referral program health savings account flexible spending account </w:t>
        <w:br/>
        <w:br/>
        <w:t xml:space="preserve"> -------------------------------------------------------------------------------------- </w:t>
        <w:br/>
        <w:br/>
        <w:t xml:space="preserve"> j̲o̲b̲ ̲d̲e̲s̲c̲r̲i̲p̲t̲i̲o̲n̲:̲ ̲ business analyst 4 tulk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 we are looking for applicants with a broad range of skills and interests to join our team. at tulk , we carefully match our employees with assignments that best fit their unique skill sets and career goals. if you re interested in the position below, we encourage you to apply and take the next step in your career with tulk . about the work the office of mission integration ensures end-to-end integrated geoint mission management through tasking, collection, processing, exploitation, and dissemination of multiple data sources through the national system for geospatial intelligence. the office provides research, technical services, and access to open source information resources and geospatial intelligence materials, and advocates for collection authorities at the director of national intelligence (dni) and commands. advises, assists, leads, manages, works and 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 your duties provides geoint and intelligence community advanced expertise, guidance, consultation, facilitation in the fields, including, but not limited to: engineering and technology; policy and administration; planning; analysis; training and development of emerging technology; facilities, communications, business, and management monitors and ensures that quality is an integral part of the development, design and manufacture of products or services including, but not limited to global-enhanced geoint delivery and early access architecture throughout the life cycle validates verifies adherence to specified requirements through test and measurement activities facilitates quality assurance activities collaborates with assigned contractor staff, senior specialists or task leads collaborates with assigned contractor staff, senior specialists or task leads. may direct the activities of contractor personnel on activities related to the geoint field or discipline. required skills and experience top secret sci (ts sci) security clearance us citizenship bachelors degree and 11 - 14 years of relevant experience. advanced degree can substitute for some experience demonstrated experience in a distinct intelligence functional or cross-functional business area or broad-based experience crossing multiple markets (i.e., government, industry).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vendor specifications, contract milestones, and program commitments. desired skills process relevant associated geoint certifications. demonstrated experience of applicable geoint tools, methodologies, or best practices. </w:t>
        <w:br/>
        <w:br/>
        <w:t xml:space="preserve"> -------------------------------------------------------------------------------------- </w:t>
        <w:br/>
        <w:br/>
        <w:t xml:space="preserve"> j̲o̲b̲ ̲d̲e̲s̲c̲r̲i̲p̲t̲i̲o̲n̲:̲ ̲ job description: we have an opportunity for a servicenow business analyst to support our servicenow technical services team for a federal client. the successful candidate will be responsible for analyzing and documenting business processes and systems. this position requires a full-time commitment and will report directly to the servicenow project manager. although primarily remote, candidates must be able to travel on-site periodically to bethesda, md typical responsibilities include responsible for working with process owners to define requirements and create well-written user stories that meet the criteria required to deliver a successful product analyze and document business processes and systems facilitate requirements gathering and document requirements support all design, testing, and documentation efforts develop a comprehensive test plan and test scripts that articulates our testing approach apply agile methodology to elicit requirements and process flows for federal customers using interviews, document analysis, requirements workshops, surveys, business process reviews, and task and workflow analysis analyze and de-conflict requirements, data, and information from multiple data sources and decompose into detailed requirements support the creation of user stories and ensure that they meet the criteria required to deliver a successful product work with architect and developer in conducting testing to ensure the quality of new software releases support user acceptance testing (uat), including the development of scripts and conducting uat with end-users create references and guides for end-users as well as system administrators continually ensure the client understands product updates understand the needs of the client and successfully link needs and solution support change management processes and play a pivotal support role for tool adoption support report generation and materials for meetings provide quality control reviews qualifications: required skills ba bs degree in a related field a minimum of 4 years of experience excellent presentation and communication skills in both written and oral form demonstrated experience with servicenow products and platform implementation in a business analystrole demonstrated experience with agile development designing, creating, and configuring servicenow solutions demonstrated experience eliciting requirements using interviews, document analysis, requirements workshops, surveys, business process reviews, and task and workflow analysis. demonstrated experience critically evaluating information gathered from multiple sources, reconciling conflicts, decomposing high-level information into detailed requirements (e.g., epics and user stories) developed problem-solving and analytical abilities experience supporting testing and performing a gap analysis of current state test efforts experience with process and workflow modeling and business process engineering must have the ability to work well with clients to determine implementation requirements, andexecute a plan to meet those requirements in a timely and efficient manner. demonstrated technical aptitude must be able to obtain and maintain government eligibility requirements desired skills training or certifications in agile methods servicenow application developer certification itil v3 certification servicenow implementation specialist certification about us: perks of working at netimpact strategies: your health comes first – we offer comprehensive medical, dental, &amp;amp; vision insurance that starts the first of the month after you join the team invest in your future – 401(k) plan – immediately vested employer contributions; no matching required work hard, play hard – we offer a generous paid time off (pto) policy and observe all ten (10) federal holidays pawsitively pawesome – pet insurance (because our little critters are part of our families, too!) invest in your education – tuition reimbursement, internal training programs, &amp;amp; company-sponsored industry certifications be part of a dynamic and collaborative work environment recently ranked by the washington post as a top workplace in 2019 &amp;amp; 2020! have fun and celebrate and give back – team building activities, community volunteering, quarterly hq days, &amp;amp; an offsite annual awards banquet about us netimpact strategies specializes in strategy and business transformation, it modernization, data-driven intelligence, cloud services, and cybersecurity. we are a team of skilled consultants who listen to our clients needs. we design and implement comprehensive, tailored solutions that are both mindful of the client s culture and organizational dynamics. as mission needs change, new priorities emerge, technologies advance, and methodologies evolve; netimpact stands out as a trusted advisor that can solve the challenges of today while looking for the opportunities of tomorrow. our professionals stay abreast of these changes to provide agile, outcome-focused results for federal agency strategic and tactical needs. approaching engagements as a partner, we provide solutions that empower our clients to achieve results that align with their mission and strategic vision. accessibility note netimpact strategies is committed to complying with all applicable provisions of the americans with disabilities act, as amended (“ada”), and applicable state and local laws. it is netimpact s policy not to discriminate against any qualified person or applicant with regard to any terms or conditions of employment on the basis of such individual s disability. consistent with this policy of non-discrimination, netimpact will provide reasonable accommodations to an individual with a disability, as defined in the ada or applicable law, who has made netimpact aware of his her disability, unless doing so would cause undue hardship to netimpact. if you are an applicant and need reasonable accommodation when applying for job opportunities within netimpact or request reasonable accommodation to utilize netimpact s online employment application, please contact careers@netimpactstrategies.com. equal opportunity employer netimpact is committed to the development of a creative, diverse, and inclusive work environment. in order to provide equal employment and advancement opportunities to all individuals, employment decisions at netimpact will be based on merit, qualifications, and abilities. netimpact does not discriminate against any person because of race, color, creed, religion, sex (including gender identity, sexual orientation, and pregnancy), marital status, national origin, disability, age, veteran status, genetic information or any other characteristic protected by federal, state, and local laws (referred to as "protected status"). </w:t>
        <w:br/>
        <w:br/>
        <w:t xml:space="preserve"> -------------------------------------------------------------------------------------- </w:t>
        <w:br/>
        <w:br/>
        <w:t xml:space="preserve"> j̲o̲b̲ ̲d̲e̲s̲c̲r̲i̲p̲t̲i̲o̲n̲:̲ ̲ company description at i360technologies, we help our employees succeed. competitive pay, robust benefits for full-time employees, and professional development opportunities are a few reasons that i360 is a great place to build your career. founded in 1999, i360 is a growing govcon professional services company looking for motivated individuals excited to embrace a fast-paced environment while applying strategic problem-solving skills, excellent work ethic, and positive energy to an already first-class team. you have a home with us if you enjoy solving complex business problems through business consulting and technology implementation. at i360, we offer unlimited professional growth and career possibilities. job description this project is to complete phased work developing an external customer application submission portal to process the loan applications. this external portal and the associated internal business process from the legacy system have already been migrated from the legacy system. the scope of work is to develop, maintain, &amp;amp; implement the submission portal with robust, scalable underwriting workflow and robust scalable real-time restful api user interface with downstream business applications so users customers have transparency about the status of the application as it flows thru the approval process. the workflow needs to guide the application through proper channels for rendering the final decision based on the approved workflow design. the downstream business applications that the portal will need to integrate with are the client s oracle federal financials system, an informatica mdm cots product, an external customer facing system, a data warehouse and business intelligence solution, a documentum content management repository, salesforce, docusign technology, and one external system: pay.gov. the scope also includes: executing a full-scale data migration from the legacy system into the new database, then retiring the legacy system. enhance current system cybersecurity posture &amp;amp; meet zero trust architecture framework requirements to achieve ato approval prior to go-live in production. develop and maintain a secured microservices framework, which will encapsulate all business processes. develop a flexible, scalable, and robust system architecture conduct full-scale system functional and integration testing, uat develop 508 compliant training materials. hold iterative training sessions to train internal business users, external customers, and the om&amp;amp;e production support team. responsibilities adhere to industry standard agile project management and development framework. work with pm to plan each sprint cycle and identify acceptance criteria. decompose and elaborate high-level business requirements into detailed level requirements to be incorporated into user stories during sprint ceremonies. (business requirements have been completed, and we received formal sign-off.) maintain a backlog list of business requirements that should be groomed, planned, and prioritized with business stakeholders on a bi-weekly basis as part of the sprint planning phase and prior to beginning the sprint cycle. maintain backlog of deferred business requirements work with team to design a loan fee structure business process. work with team to design a credit evaluation, exposure fee calculation, legal assessment and special conditions, engineering, and environmental evaluation, crti, risk rating, economic impact analysis business processes. work with team to design enhancements to the customer application portal to provide users with a smooth experience and navigation from the landing page to internal dashboard or initiate smooth application submission process with good user experience. help to ensure that all designs comply with 508 accessibility requirements. help design ui ux mockup screens. work with team to design and build automated underwriting workflow processes. qualifications experience with 508 accessibility requirements. experience with loan processing. agile project experience. those authorized to work in the us are encouraged to apply. we are unable to sponsor visas. must be a us citizen or permanent resident (green card holder). work hours: monday-friday. additional information i360 is an equal opportunity employer - minority female veteran disability all qualified applicants will receive consideration for employment regardless of race, color, religion, sex, sexual orientation, gender identity, national origin, age, disability, protected veteran status, or status within any other protected group. benefits holidays - eleven adoption assistance retirement plan (401k) matching tuition reimbursement technology reimbursement family leave, maternity, paternity short-term &amp;amp; long-term disability life insurance (basic, voluntary &amp;amp; ad&amp;amp;d) health care plan (medical, dental &amp;amp; vision) paid time off (0-3 years - 15 days pto | 3+ years 20 days) what you can expect from us at i360technologies, we help our employees succeed. competitive pay, robust benefits for full-time employees, and professional development opportunities are a few reasons that i360 is a great place to build your career. meaningful work. our employees often tell us that their work gives them a sense of purpose as it supports many federal agencies. leadership that cares. our leadership team has prioritized creating a culture that appreciates and takes good care of its people. as a result, being an employee of i360 means you are part of the i360 family, and you matter. flexibility. we value work-life balance because we know that happy employees create happy customers. </w:t>
        <w:br/>
        <w:br/>
        <w:t xml:space="preserve"> -------------------------------------------------------------------------------------- </w:t>
        <w:br/>
        <w:br/>
        <w:t xml:space="preserve"> j̲o̲b̲ ̲d̲e̲s̲c̲r̲i̲p̲t̲i̲o̲n̲:̲ ̲ evoke consulting is a federal management consulting firm specializing in strategic business and technology services areas across the federal market. we provide solutions to agencies and entities including veterans affairs, department of energy, department of agriculture, department of defense, and more. we defy the standard employee experience in government contracting with a commitment to providing a wide range of opportunities for our employees to grow professionally and socially by investing more than our competition in training our team and rewarding high performance. evokers are hard-working, team-oriented, and come from diverse backgrounds and experience levels. we value our employee s idea and act on suggestions for change and development as a firm. evoke is seeking a it technical business analyst to join our team! responsibilities: lead all activities related to initiating and facilitating the technical assessments or techstat process conduct face-to-face, evidence-based reviews of troubled it programs establish recovery procedures and coordinate a get-well plans establish processes, inform policies, conduct assessments, and record results. support the project manager in managing program risk, including pre-project preparations and day-to-day operational aspects of multiple projects support activities include: conduct agency program health assessments of it investments, evaluations against omb metrics, and identifies gaps develop and document program health assessment results aligned with the federal it dashboard reporting develop, implement and execute recovery plans address any oig audits, techstats, or other auditing processes support the ongoing assessment and evaluation of program to ensure compliance with standard such as fitara, alf selc conduct maturity assessments in areas such as agile, devops, systems assurance, and cloud assess it program evaluation and assessment policies and processes and provide improvement recommendations professional experience and skills: experience in business process engineering knowledge of the alf selc (or an alternate systems development life cycle) experience in cpic, the federal it acquisition reform act (fitara), it modernization, omb mandates, experience in federal business operations, it program evaluation assessment, and it program recovery experience directing programs to develop, maintain, and leverage solutions ability to identify program and project problems and recommend solutions strong interpersonal skills with ability to interact with all levels of professionals in a team environment excellent client-facing and internal communication skills education and years of experience: must have at least 10 years of experience and an ma ms degree. extensive knowledge of technology tools, languages, and programs experience in software design, development fundamentals, documentation, testing, requirements, development process scrum master, scrum product owner, and or quality assurance or systems assurance expertise bachelor s degree in computer science or related major valid project management professional (pmp) certification by the project management institute (pmi) security clearance: top secret with sensitive compartmented information (sci) access required work location remote with minimal time at dhs hq in springfield, va (~5%) evoke is an equal opportunity employer and all qualified applicants will receive considered for employment without regard to race, color, sex, citizenship, national origin, ancestry sexual oriented, gender identity, age, religion, creed, physical or mental disability, marital status, veteran status, political affiliation, or any additional. </w:t>
        <w:br/>
        <w:br/>
        <w:t xml:space="preserve"> -------------------------------------------------------------------------------------- </w:t>
        <w:br/>
        <w:br/>
        <w:t xml:space="preserve"> j̲o̲b̲ ̲d̲e̲s̲c̲r̲i̲p̲t̲i̲o̲n̲:̲ ̲ dexis is a professional services firm that solves the most pressing social challenges in complex environments, paving the way for a more secure and prosperous world. dexis embraces diversity, equity, and inclusion and strives to build and maintain a safe environment where we celebrate diverse backgrounds, treat everyone with respect, and value the unique lived experiences each person brings based on their race, ethnicity, sexual orientation, gender identity, religion, disability, military or veteran status, national origin, age, marital status or family status and related conditions. at dexis, you will experience a corporate culture of inclusiveness, fairness, and trust. you will be given the means and mentorship needed to succeed, and your creativity will be rewarded. dexis is looking for a highly qualified data management analyst to support anticipated work with the defense security cooperation agency (dsca). this project provides a broad range of assessment, monitoring, and evaluation (am&amp;amp;e) support to dsca, including desk and field research, analysis, data collection and visualization, strategy development, policy writing and coordination, and am&amp;amp;e capacity building. dexis anticipates our work to expand, necessitating an additional role for the team. this role is contingent on funding. responsibilities the data management analyst is anticipated to support dsca and the dexis team in analyzing security cooperation issues, risk to security cooperation effectiveness, and other social, economic, and political contextual factors; keeping up to date with emerging am&amp;amp;e techniques, tools, approaches; identifying and maintaining new open-source data sources on security cooperation; and visualizing and summarizing data to effectively inform decision-making. additional responsibilities are as follows: identify, research, and assess various security cooperation databases, repositories, government sources, academic publications, and other relevant data platforms. develop a criterion to evaluate the usefulness, relevance, and quality of the data collected as well as the sources. design and implement a data storage and management system that allows for efficient organization, retrieval, and updating of the collected data. this may involve utilizing databases, cloud storage solutions, version control systems, or other appropriate tools. develop a user-friendly interface or platform that enables stakeholders to easily access and engage with the data. ensure that the data is available in a format suitable for analysis, such as structured datasets, visualizations, or reports. collaborate with stakeholders to understand their specific requirements and provide support in effectively utilizing the data. address their queries, provide training if necessary, and ensure ongoing communication and collaboration. evaluate and seek feedback from stakeholders and identify areas for improvement, such as enhancing data quality, streamlining access, or expanding data coverage. qualifications an active dod top secret clearance master s degree 10+ years of experience applying quantitative methods to clean, manipulate, and analyze time-series and cross-national datasets, including normalizing, aggregating, and weighting data; conducting regression analyses; constructing indices; and analyzing survey responses; 2 years of experience conducting research on issues related to security assistance and or security cooperation, and or international relations, and or the department of defense experience in: composing reviews of existing literature to identify knowledge gaps and or inconsistencies in findings; developing theoretical frameworks and testable hypotheses informed by reviews of data and or existing literature; developing data collection plans and analyses using both qualitative and quantitative analytical techniques; developing codebooks and other tools to document data collection and analyses; conceptualizing and operationalizing indicators; applying social science best practices when reviewing and providing feedback on analytical products; demonstrated and comprehensive knowledge of existing open-source data on issues related to security cooperation; proficiency in using at least one of the following programming languages: stata, r, and python and; excellent computer skills, including word processing, spreadsheet programs and data base management. dexis is on a mission to help solve today s most pressing global political, social, and economic challenges and create a world where all people are safe and prosperous. as a dexis employee, you will be challenged, empowered, and mentored. our motto is "find a way or make a way" — that s how dexis goes "all in." how will you? if you are passionate about this opportunity, apply now! only those applicants who meet the above criteria will be contacted for interview. dexis is an equal opportunity employer, and does not discriminate on the basis of race, color, sex, national origin, religion, pregnancy, disability, age, genetic information, military service, veteran status, ethnicity, citizenship, sexual orientation, gender identity, marital status, childbirth and related medical conditions, including lactation, or any other protected class under applicable law. if you are hired for a position that is paid from the dexis home office, you will be required to submit proof that you have received the covid-19 vaccine unless you qualify for a legally recognized medical or religious exception to the vaccine requirement. this does not apply to al, az, fl, ks, mt, nh, nd, or tx residents. </w:t>
        <w:br/>
        <w:br/>
        <w:t xml:space="preserve"> -------------------------------------------------------------------------------------- </w:t>
        <w:br/>
        <w:br/>
        <w:t xml:space="preserve"> j̲o̲b̲ ̲d̲e̲s̲c̲r̲i̲p̲t̲i̲o̲n̲:̲ ̲ gsa-003 responsibilities : · provide expert guidance associated with a reimbursable budget account, from interpreting policy related to the acceptance of reimbursable agreements to the actual execution and fiscal management of an rwa. · provide major customers, internal and external to gsa, with fiscal and policy guidance to manage the hundreds of millions of rwa funding they have entrusted to pbs, ncr. · possess superior interpersonal skills as they serve as a point-of-contact on all fiscal and · budgetary matters, to pbs project managers and executives, as well as other federal · agencies. · perform a wide variety of analytical and evaluative work analyses in one or more of the following program areas: federal budgeting and financial management, business strategy, contracting and procurement, and project management. · provide expertise and technical advice on all budget and financial matters related to a reimbursable budget activity. · research and or analyze problems, issues, or program requirements. research and or analyze unstable or complex program issues. based on conditions and factors that relate to subject program and related programs, determine what information is required and collect from many sources. review information reconciles conflicting data and devises new or modified methods to analyze findings. develop recommendations and proposals. · provide management with statistical analyses, correlations and identification of associated indicators and drivers that have impact in relation to the subject program and all related programs. · identify problem areas and determine whether the problem is amenable to statistical inquiry, the kinds of data necessary and sources of the information needed. incumbent is responsible for the validity of results and the soundness of his her value judgments must be reflected in the statistical conclusions presented, · coordinate reviews between pbs, ocfo and legal · serve as a liaison for issues. · other duties as assigned · support the implementation of new systems or enhancements by gathering requirements and conducting user acceptance testing · assist in database design and data modeling to ensure data integrity and accuracy · provide support and training to end-users on system functionality requirements: - bachelor s degree in business administration, science, accounting, finance, or related field - proven experience as a business analyst or similar role -relevant work experience supporting federal agencies. - strong analytical skills with the ability to collect, organize, analyze, and disseminate familiarity with - federal government systems of records, - training of other junior analysts - excellent communication skills with the ability to effectively collaborate with cross-functional teams job type: full-time pay: $102,000 - $125,000 per year benefits: 401(k) 401(k) 2% match paid time off experience level: 5 years schedule: 8 hour shift monday to friday ability to relocate: washington, dc: relocate before starting work (required) work location: in person v role="separator" aria-orientation="horizontal" class="css-1cflm8p e15p7aqh1"&gt;an class="css-1b6omqv esbq1260"&gt;an&gt;&amp;amp;nbsp;&lt; span&gt;&lt; span&gt;</w:t>
        <w:br/>
        <w:br/>
        <w:t xml:space="preserve"> -------------------------------------------------------------------------------------- </w:t>
        <w:br/>
        <w:br/>
        <w:t xml:space="preserve"> j̲o̲b̲ ̲d̲e̲s̲c̲r̲i̲p̲t̲i̲o̲n̲:̲ ̲ a bioscience and information technology company is seeking a clinical research program specialist analyst to join their team at the nih did you know that our client has impacted the lives of thousands of people around the world through cutting-edge advancements in translational research, biomedical informatics, and data science applications? join their vibrant team at the national institutes of health (nih) supporting the national institute of mental health (nimh) located in bethesda, md. with experts in biomedical science, software engineering, and program management, the company focus on developing and applying research tools and techniques to empower decision-making and accelerate research discoveries. they work with top research organizations and facilities in the country, including multiple institutes at the national institutes of health (nih). role: clinical research program specialist analyst location: bethesda md objective : provide services and deliverables through performance of support services. assist the director. requirements master of public health, master of science, master of social work or other related discipline. three ( 3) years of specialized experience in clinical trail research - mental health benefits we offer: hybrid position 100% medical, dental &amp;amp; vision coverage for employees paid time off and paid holidays 401k match up to 5% educational benefits for career growth employee referral bonus flexible spending accounts: healthcare (fsa) parking reimbursement account (prk) dependent care assistant program (dcap) transportation reimbursement account (trn) responsibilities priorities work with staff on existing projects and or the development, initiation and execution of new project initiatives. conduct literature searches in pubmed, web of science and other information sources; manage references using bibliographic software. prepare scientific and programmatic presentation materials such as tables, graphs, slides, abstracts, posters, and overheads by assimilating and mastering the scientific data and programmatic con-text for use at presentations and meetings. attend meetings, training, and conferences in support of program initiatives. work with staff to coordinate and plan scientific meetings, including communications with distinguished lecturers, invited guests and participants, registration and meeting logistics. work details advanced research and analysis skills researches, interprets, and summarizes background materials conducts searches for specific programmatic needs. organize existing slides presentations talking points into a functional database library. organizes and analyzes reports in a scientific area. (graphs, slides and presentations.) creates scientific search criteria conducts library and computer searches of scientific literature. literature related to treatment and preventive interventions for mental disorders, mental health and related topics. design, develop and maintain databases, listservs, spreadsheets, powerpoint presentations and other computer applications. analyzes data for presentations analyzes existing scientific programs assists with grant review and compliance. draft funding plans; develop milestones and budgets for current and potential projects; and for transitioning projects through different phases and stages. conducts special studies and analyzes, using relevant databases; review and summarize materials and data; gather and coordinate information for review; develop and maintain a system for file maintenance; edit and or prepare text, data, and charts. retrieves data from grant databases contributes written summaries for reports develops and improves tracking reporting procedures related to clinical research protocols and scientific program maintains current knowledge of ethical conduct project management and communication works with staff on projects organizes and maintains project documentation, plans, and reports related to human subjects protection, data safety monitoring, recruitment monitoring rmr, and data sharing agreements tracks action items and deadlines, utilizing a range of data and portfolio analysis tools and systems, including query view report system qvr, electronic reviews and proofreads programmatic documents. research administration era commons system, isearch, reporter, and clinicaltrials.gov websites review and proofread programmatic documents organizes and participate in meetings prepare presentation materials such as handouts, meeting materials, slide presentations, and background supplemental documents, spreadsheets, charts and graphs for conferences, committee, .meetings, workshops and group updates. develops and maintains databases represents the program at meetings drafts and edits meeting materials plans logistics for meetings maintains communication with key personnel ensures project tracking and reporting. reviews and evaluates the performance of the organization. drafts funding plans and develops project milestones assists with developing strategic plans organizes program activities clinical research knowledge (minimum 3 years): works with staff on human subjects research evaluate dsir procedures, policies, processes, and systems for the purpose of improving efficiency. organize, analyze, and write progress updates; contribute to scientific papers, reports, and scientific presentations, based on results and findings. organize and maintain a repository of resources, including minutes, reports, spreadsheets and web pages related to the program. understands data safety monitoring and recruitment monitoring develops and maintains clinical databases tracks clinical research studies prepare spreadsheets summarizing research efforts by grant mechanism and or scientific topic; track project progress and provide regular reports. assess alignment of policymakers interests with the mission. deliverables work products and documents related to retrieving data related to the review and administration of extramural grants from nih and nimh grants databases; participating in meetings; gathering and preparing relevant materials for distribution. - ad-hoc work products and documents related to planning and carrying out special studies and analyses of dsir research portfolios; developing responses to requests for information. - ad-hoc work products and documents related to conducting library and computer searches of scientific literature; locating and gathering published papers on specific topics; preparing summaries. - ad-hoc work products and documents related to supporting nimh initiative development processes, workshops and meetings; contributing written summaries of analysis for inclusion in reports and presentations. - ad-hoc work products and documents related to assisting program staff with the review of grant applications and progress reports; including information related to human subjects monitoring, participant consent documents, recruitment and milestone monitoring, and data sharing agreements. - ad-hoc work products and documents related to maintaining current knowledge of ethical conduct requirements, conflict of interest policy, computer security, working knowledge of relevant era modules, data and portfolio analysis tools and systems, and applications as necessary. - ad-hoc apply, send your information and resume as soon as you can. a recruiter will reach out to you to talk about the process. disclaimer: the above description is meant to illustrate the general nature of work and level of effort being performed by individual s assigned to this position or job description. this is not restricted as a complete list of all skills, responsibilities, duties, and or assignments required. individuals may be required to perform duties outside of their position, job description or responsibilities as needed.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fxoze0tgio </w:t>
        <w:br/>
        <w:br/>
        <w:t xml:space="preserve"> -------------------------------------------------------------------------------------- </w:t>
        <w:br/>
        <w:br/>
        <w:t xml:space="preserve"> j̲o̲b̲ ̲d̲e̲s̲c̲r̲i̲p̲t̲i̲o̲n̲:̲ ̲ we are looking for a business analyst ensuring our client s it products meet customer needs and align with business goals. responsibilities :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qualifications : bachelor s degree ts-sci clearance. understanding of the software development lifecycle (sdlc). a general understanding of popular backend and frontend technologies 2 years of experience working on, or in direct support of a software development team or in an enterprise architecture organization 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60% of the time at a client scif located in washington d.c. strong verbal and non-verbal communication skills. strong interpersonal skills, with the ability to work effectively in a team environment and build strong relationships with team members. nice to haves : familiarity and experience performing analysis of alternatives (aoas) familiarity and experience with the intelligence community (ic), and the intel cycle. familiarity and experience with the department of homeland security (dhs). familiarity and experience with government risk management frameworks (rmf) and cyber security authorization processes master s degree or equivalent experience in a related field. previous experience in a similar role. familiarity and experience operating within the full software development lifecycle (sdlc). strong track record of successfully supporting the delivery valuable software products. experience working with cross-functional teams in an agile environment. knowledge of user research methodologies and the ability to derive actionable insights. proficiency in additional project management and collaboration tools. a passion for staying up-to-date with industry trends and emerging technologies. strong stakeholder management skills and experience. cloud budgeting and forecasting experience. relevant certifications. what blu omega can offer you: competitive benefits including health insurance, 401k w match, paid time off and more. results driven culture that embrace our core values rewarding work contributing to our nation s mission critical programs blu omega is a woman owned small business federal technology services firm headquartered in washington dc and supporting clients nationally. we provide technology solutions for enterprise and government customers. our team has a past performance in a diverse range of programs including those for data management, cloud infrastructure, software development and enterprise applications.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highly skilled data analyst responsible for collecting, analyzing, and interpreting data to drive informed business decisions and improve operational efficiency. your expertise in utilizing microsoft power suite, python programming, data visualization, and sql will be crucial in extracting insights from complex datasets and providing valuable recommendations to stakeholders. responsibilities: data analysis and interpretation: collect, organize, and analyze large datasets using various tools and techniques, ensuring data integrity and accuracy. apply statistical methods to identify trends, patterns, and correlations in the data, translating findings into actionable insights. interpret data and present findings to stakeholders in a clear and concise manner. data visualization: design and create visually appealing and interactive dashboards, reports, and visualizations using tools such as microsoft power bi, tableau, or similar platforms. develop intuitive and user-friendly data visualizations to effectively communicate complex information to non-technical stakeholders. continuously enhance data visualizations to improve data storytelling and maximize impact. data management: develop and maintain data pipelines and workflows to ensure efficient data collection, storage, and retrieval. perform extract, transform, and load (etl) on data sets as required to ensure that the visualization platform is receiving well-behaved and properly formatted data. ensure data quality and consistency by implementing data cleaning, transformation, and validation processes. collaborate with cross-functional teams to establish data governance frameworks and adhere to data management best practices. inform other data science team members and stakeholders about changes to databases and other data sources that impact the maintenance or ongoing development of a stakeholder dashboard. business insights and reporting: collaborate with business stakeholders to understand their requirements and deliver actionable insights based on data analysis. generate regular reports and presentations to communicate findings, trends, and performance metrics to management. provide recommendations for process improvements, cost optimization, and strategic decision-making based on data-driven insights. programming and database skills: utilize python programming for data manipulation, extraction, and transformation tasks. query databases using sql to retrieve and analyze data efficiently. collaborate with data engineering teams to optimize data pipelines and enhance database performance. required qualifications: bachelor s degree in a relevant field, such as data science, statistics, business analytics, or a related discipline. a master s degree is preferred. proven experience (three to eight years) as a data analyst, management analyst, or similar role. strong judgement and ability to navigate stakeholder priorities and interests and solve client challenges and problems. entrepreneurial spirit with the ability to learn new issues and plans, design and implement internal and external initiatives that advance client leaderships priorities. proficiency in microsoft power suite, including power bi, excel, and powerpoint. strong programming skills in python for data manipulation and analysis tasks. experience with sql for querying databases and retrieving data. familiarity with data visualization tools such as tableau, microsoft power bi, or similar platforms. strong analytical and problem-solving abilities, with a keen attention to detail. excellent communication and presentation skills, with the ability to convey complex information to non-technical stakeholders. ability to work collaboratively in cross-functional teams and manage multiple priorities. knowledge of statistical analysis techniques and data modeling concepts is a plus. creativity, teamwork, and time management skills. comfortable with shifting priorities and the ability to navigate complex stakeholder requests. excellent interpersonal, communication, and organizational skills. data analytics visualization tools skills are desired. agile scrum master experience desired. strong business writer and communicator. analytical mindset and intellectual curiosity. ability to manage multiple priorities and quick turn deliverables. ability to thrive in a dynamic, team-based work environment. ability to interact professionally and confidently with client leadership and executives. ability to quickly learn and master complex concepts and terminology. attention to detail. ability to maintain discretion and confidentiality of sensitive information. ability to maintain a security clearance from the u.s. government. preferred qualifications: experience setting and managing client relationships and expectations. experience effectively communicating with team, client, and company stakeholders. ability to set priorities, plan, and organize tasks and deliverables as needs evolve. previous experience working for a federal government client.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 at rma, we exceed the traditional role of a cpa and consulting firm. we are a team of seasoned professionals deeply committed to empowering our federal government clients to achieve their missions, improve operational efficiency, and deliver tangible value to our citizens. our expertise lies in tailoring our services to meet unique needs. as trusted, value-added advisors, our unwavering commitment lies in delivering measurable, long-lasting outcomes through innovative solutions as we have done and continue to do so for our clients spanning the federal government. our corporate foundation is built upon core principles, including dedication to meaningful work, cultivation of mutual respect, pursuit of professional excellence, and a culture of continuous learning. these foundational principles drive us to engage collaboratively with our clients, gain a comprehensive understanding of their challenges, and together, work toward effective resolutions. allow rma to provide expertise within the intricate landscape of federal governance, aiding you in achieving your goals. job summary: the data analyst performs segments of client engagements under the direct supervision of an audit senior or manager. assists with audits of federal government agencies, departments, or organizations to ensure compliance with federal regulations. the ideal candidate will be highly skilled in all aspects of data analytics, including mining, generation, and visualization. additionally, this person should be committed to transforming data into readable, goal-oriented reports that drive innovation and growth. responsibilities: &lt; h1&gt; prepares clear and concise audit reports outlining findings, recommendations, and compliance status. communicates with clients to request information, discuss audit progress, and address any questions or concerns. maintains awareness of changes in federal regulations, audit standards, and industry best practices to build expertise. collaborates with colleagues and works effectively as part of a multidisciplinary audit team. works closely with the senior associate or manager to understand and maintain focus on their analytics needs, including critical metrics and kpis, and deliver actionable insights to relevant decision-makers. proactively analyzes data to answer key questions for stakeholders, with an eye on what drives business performance, and investigates and communicates which areas need improvement in efficiency and productivity. creates and maintains rich interactive visualizations through data interpretation and analysis, with reporting components from multiple data sources. defines and implements data acquisition and integration logic, selecting an appropriate combination of methods and tools within the defined technology stack to ensure optimal scalability and performance of the solution. develops and maintains databases by acquiring data from primary and secondary sources, and builds scripts that will make our data evaluation process more flexible or scalable across datasets. assists in research projects focusing on determining data needed to fill gaps in the overall government program for statistics. supports investigative projects requiring the application of demographic and statistical theory. assists in the development of special projects, analyses, and studies to facilitate understanding of the problems and issues involved to support national-level policymaking. qualifications: &lt; h1&gt; minimum experience level requirement: minimum experience includes at least two years of general audit and or consulting experience, including one year of government experience. minimum education requirement: the minimum education requirement includes a bachelor s degree in accounting, information systems, business, or equivalent, and keeping current with applicable continuing professional education (cpe) requirements. experience with database and model design and segmentation techniques. practical experience in statistical analysis through the use of statistical packages. proficiency in microsoft office suite, specifically excel. intermediate-to-senior level familiarity with excel and sas, tableau, arcgis, and or rstata. possesses the organizational, time management, analytical, problem-solving, and communication skills necessary to successfully perform the key responsibilities of the position. what rma offers: &lt; h1&gt; competitive base salary + 401k match opportunities to work cross-functionally on various projects pathways for career advancement competitive benefits package team-oriented and social atmosphere offered benefits: &lt; h1&gt; heath, dental, vision, and life insurance employer-sponsored benefits: employee assistance program, and short-term disability plans employee coaching and mentoring program flexible spending accounts (fsa) commuter benefit accounts (cba) professional membership and certification reimbursement tuition reimbursement health and wellness plan physical demands and work environment: &lt; h1&gt; occasionally required to stand, walk, and sit. continually required to utilize hand and finger dexterity. continually required to talk or hear. continually required to utilize visual acuity to operate equipment (computer), read technical information, and or use a keyboard. work is conducted in a typical office environment. the above is intended to describe the general content of and requirements for the performance of this job. it is not to be construed as an exhaustive statement of duties, responsibilities, or physical requirements. nothing in this job description restricts management s right to assign or reassign duties and responsibilities to this job at any time. reasonable accommodations may be made to enable individuals with disabilities to perform the essential functions. rma associates is an equal opportunity employer and will consider all applications without regard to race, color, religion, sex, sexual orientation, gender identity or expression, national origin, age, protected veteran status, genetics, disability status, or any other characteristic protected by federal, state, or local laws. </w:t>
        <w:br/>
        <w:br/>
        <w:t xml:space="preserve"> -------------------------------------------------------------------------------------- </w:t>
        <w:br/>
        <w:br/>
        <w:t xml:space="preserve"> j̲o̲b̲ ̲d̲e̲s̲c̲r̲i̲p̲t̲i̲o̲n̲:̲ ̲ overview: the data analyst position shall provide individuals who possess working-level knowledge in the field of data analysis and data analytics to support caeds nelo integrated data repository. the data analyst must understand the types of data deliverables received by navy acquisition programs and how they relate to each other. responsibilities: this contractor position shall work as part of the government data research team. the contractor shall, at the government s request, will defend and explain their analysis to caed leadership. this position will provide work that is compliant with all applicable caed, don, dod standards and policies as identified by the government. qualifications: the data analyst requires 3-7 years of relevant experience. the data analyst position will strive to maintain a workforce proficient in the latest cost analysis and ipm tools, techniques, technical knowledge, and methodologies. this position often offers formal training courses to its government workforce. we are committed to an inclusive and diverse workplace that values and supports the contributions of each individual. this commitment along with our common vision and values of integrity, respect, and responsibility, allows us to leverage differences, encourage innovation and expand our success in the global marketplace. vectrus is an equal opportunity affirmative action employer. all qualified applicants will receive consideration for employment without regard to race, color, religion, age, sex, national origin, protected veteran status or status as an individual with a disability. eoe minority female disabled veteran. </w:t>
        <w:br/>
        <w:br/>
        <w:t xml:space="preserve"> -------------------------------------------------------------------------------------- </w:t>
        <w:br/>
        <w:br/>
        <w:t xml:space="preserve"> j̲o̲b̲ ̲d̲e̲s̲c̲r̲i̲p̲t̲i̲o̲n̲:̲ ̲ company overview: at validatek, we modernize and optimize it services to solve some of the most critical challenges facing federal civilian and defense agencies. from customers to partners to top-talent employees, validatek puts people first, empowering them to exceed expectations and transform government organizations. our success starts and ends with our people, so we built a company where great people can do great things, with the resources and autonomy to make decisions that transform organizations. we operate as one team of diverse people, united by a passion for continuous growth and optimization. our commitment to quality and performance optimization is the reason why our it service projects and new development projects have been appraised at cmmi maturity level 5, positioning us as one of a handful of elite companies to receive the highest form of third-party validation. www.validatek.com summary: does time in excel excite you more than scrolling through instagram? are you process-driven and solution-oriented? do you enjoy problem solving and performing root cause analysis? are you willing to learn the tools of the trade on the job? if you answered yes to the questions above, please keep reading. validatek is seeking an attention-to-detail-oriented junior business analyst to support our enterprising program management office (pmo) team. this critical role will collaborate with every layer of the organization from: corporate services, delivery operations, business development, and executive leadership. the ideal candidate will develop, design and implement process quality and improvement programs and initiatives. collaborate with quality, business process owners, and other functional areas on strategic planning for process quality improvements. evaluate results of process analysis, audits, and plan implementation to determine organizational efficiency. analyze and resolve process quality issues and needs as they relate to the organization s process performance and adherence to quality requirements. responsibilities: collects and maintains performance metrics and analyzes data to make recommendations for process improvements. maintains updated documentation of business processes and policies. prepares and provides performance-related presentations and reports. creates and develops initiatives to improve performance and productivity. researches industry trends for application of process improvement techniques and best practices. uses quantitative analysis methodology to perform data, cost benefit, and or process measurement analysis. partners with peers on creating and executing strategic initiatives. this is not intended to be an all-inclusive list of job duties and responsibilities. other duties, responsibilities and activities may change or be assigned at any time with or without notice. role, job scope knowledge - applies knowledge through education or past experience. limited use and or application of basic principles, theories, and concepts. problem solving - solves routine problems of limited scope and complexity following established policies and procedures. discretion latitude - work is closely supervised. follows specific, detailed instructions and guidelines. impact - contributions are usually task-related activities. errors or failure to achieve results do not have serious effect on organization, schedules or programs. liaison leadership - contacts are primarily with immediate supervisor, project leaders, and other staff in the section or group. qualifications: minimum bachelor s degree, or equivalent experience. preferred degrees: business administration, data analytics, data science, and or information systems eligible for a top secret clearance must possess a heightened level of attention-to-detail proficiency in excel - required. eeo statement: validatek is an equal opportunity employer. all qualified applicants will receive consideration for employment without regard to race, color, religion, sex, national origin, age, protected veteran status, or disability status. applicants who are selected for employment will be required to verify authorization to work in the united states. offers of employment will be contingent upon passing a post-offer background check. job type: full-time benefits: 401(k) 401(k) matching ad&amp;amp;d insurance continuing education credits dental insurance disability insurance flexible schedule flexible spending account health insurance health savings account life insurance paid holidays paid time off prescription drug insurance professional development assistance retirement plan vision insurance work from home experience level: 1 year no experience needed under 1 year work location: in person v role="separator" aria-orientation="horizontal" class="css-1cflm8p e15p7aqh1"&gt;an class="css-1b6omqv esbq1260"&gt;an&gt;&amp;amp;nbsp;&lt; span&gt;&lt; span&gt;</w:t>
        <w:br/>
        <w:br/>
        <w:t xml:space="preserve"> -------------------------------------------------------------------------------------- </w:t>
        <w:br/>
        <w:br/>
        <w:t xml:space="preserve"> j̲o̲b̲ ̲d̲e̲s̲c̲r̲i̲p̲t̲i̲o̲n̲:̲ ̲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description: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 key responsibilities: sharepoint administration : administer sharepoint environments, ensuring optimal performance, security, and user access. collaborate with development teams to implement and maintain sharepoint solutions aligned with program objectives. site navigation : design and optimize sharepoint site navigation for enhanced user experience. provide expertise in site architecture and content management within the program. power platform expertise : utilize powerbi for reporting and analytics, creating insightful dashboards and reports for executive consumption. leverage powerautomation and powerflow to streamline and automate business processes within the program. executive stakeholder engagement : act as a primary point of contact for executive stakeholders, translating technical concepts into business value. deliver compelling presentations using advanced powerpoint skills to convey complex information to non-technical audiences. requirements analysis : collaborate with business units to gather and analyze requirements related to sharepoint, power platform, and other technical aspects of the program. documentation and reporting : generate comprehensive documentation, including technical specifications, user guides, and executive-level reports. communicate project status, risks, and milestones to executive stakeholders. education and requirements: bachelor s degree in business, information technology, or related field. proven experience as a technical business analyst with expertise in sharepoint administration and the power platform. experience with powerbi, powerautomation, and powerflow. strong analytical, problem-solving, and communication skills. proficient in microsoft office suite, especially powerpoint.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 remote; preferably in the dmv area.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highly skilled data analyst responsible for collecting, analyzing, and interpreting data to drive informed business decisions and improve operational efficiency. your expertise in utilizing microsoft power suite, python programming, data visualization, and sql will be crucial in extracting insights from complex datasets and providing valuable recommendations to stakeholders. responsibilities: data analysis and interpretation: collect, organize, and analyze large datasets using various tools and techniques, ensuring data integrity and accuracy. apply statistical methods to identify trends, patterns, and correlations in the data, translating findings into actionable insights. interpret data and present findings to stakeholders in a clear and concise manner. data visualization: design and create visually appealing and interactive dashboards, reports, and visualizations using tools such as microsoft power bi, tableau, or similar platforms. develop intuitive and user-friendly data visualizations to effectively communicate complex information to non-technical stakeholders. continuously enhance data visualizations to improve data storytelling and maximize impact. data management: develop and maintain data pipelines and workflows to ensure efficient data collection, storage, and retrieval. perform extract, transform, and load (etl) on data sets as required to ensure that the visualization platform is receiving well-behaved and properly formatted data. ensure data quality and consistency by implementing data cleaning, transformation, and validation processes. collaborate with cross-functional teams to establish data governance frameworks and adhere to data management best practices. inform other data science team members and stakeholders about changes to databases and other data sources that impact the maintenance or ongoing development of a stakeholder dashboard. business insights and reporting: collaborate with business stakeholders to understand their requirements and deliver actionable insights based on data analysis. generate regular reports and presentations to communicate findings, trends, and performance metrics to management. provide recommendations for process improvements, cost optimization, and strategic decision-making based on data-driven insights. programming and database skills: utilize python programming for data manipulation, extraction, and transformation tasks. query databases using sql to retrieve and analyze data efficiently. collaborate with data engineering teams to optimize data pipelines and enhance database performance. required qualifications: bachelor s degree in a relevant field, such as data science, statistics, business analytics, or a related discipline. a master s degree is preferred. proven experience (three to eight years) as a data analyst, management analyst, or similar role. strong judgement and ability to navigate stakeholder priorities and interests and solve client challenges and problems. entrepreneurial spirit with the ability to learn new issues and plans, design and implement internal and external initiatives that advance client leaderships priorities. proficiency in microsoft power suite, including power bi, excel, and powerpoint. strong programming skills in python for data manipulation and analysis tasks. experience with sql for querying databases and retrieving data. familiarity with data visualization tools such as tableau, microsoft power bi, or similar platforms. strong analytical and problem-solving abilities, with a keen attention to detail. excellent communication and presentation skills, with the ability to convey complex information to non-technical stakeholders. ability to work collaboratively in cross-functional teams and manage multiple priorities. knowledge of statistical analysis techniques and data modeling concepts is a plus. creativity, teamwork, and time management skills. comfortable with shifting priorities and the ability to navigate complex stakeholder requests. excellent interpersonal, communication, and organizational skills. data analytics visualization tools skills are desired. agile scrum master experience desired. strong business writer and communicator. analytical mindset and intellectual curiosity. ability to manage multiple priorities and quick turn deliverables. ability to thrive in a dynamic, team-based work environment. ability to interact professionally and confidently with client leadership and executives. ability to quickly learn and master complex concepts and terminology. attention to detail. ability to maintain discretion and confidentiality of sensitive information. ability to maintain a security clearance from the u.s. government. preferred qualifications: experience setting and managing client relationships and expectations. experience effectively communicating with team, client, and company stakeholders. ability to set priorities, plan, and organize tasks and deliverables as needs evolve. previous experience working for a federal government client.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 we are looking for a business analyst ensuring our client s it products meet customer needs and align with business goals. responsibilities :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qualifications : bachelor s degree ts-sci clearance. understanding of the software development lifecycle (sdlc). a general understanding of popular backend and frontend technologies 2 years of experience working on, or in direct support of a software development team or in an enterprise architecture organization 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60% of the time at a client scif located in washington d.c. strong verbal and non-verbal communication skills. strong interpersonal skills, with the ability to work effectively in a team environment and build strong relationships with team members. nice to haves : familiarity and experience performing analysis of alternatives (aoas) familiarity and experience with the intelligence community (ic), and the intel cycle. familiarity and experience with the department of homeland security (dhs). familiarity and experience with government risk management frameworks (rmf) and cyber security authorization processes master s degree or equivalent experience in a related field. previous experience in a similar role. familiarity and experience operating within the full software development lifecycle (sdlc). strong track record of successfully supporting the delivery valuable software products. experience working with cross-functional teams in an agile environment. knowledge of user research methodologies and the ability to derive actionable insights. proficiency in additional project management and collaboration tools. a passion for staying up-to-date with industry trends and emerging technologies. strong stakeholder management skills and experience. cloud budgeting and forecasting experience. relevant certifications. what blu omega can offer you: competitive benefits including health insurance, 401k w match, paid time off and more. results driven culture that embrace our core values rewarding work contributing to our nation s mission critical programs blu omega is a woman owned small business federal technology services firm headquartered in washington dc and supporting clients nationally. we provide technology solutions for enterprise and government customers. our team has a past performance in a diverse range of programs including those for data management, cloud infrastructure, software development and enterprise applications.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 title: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we are seeking a skilled data analyst to join our team. this role is essential in analyzing data, creating visualizations, and providing insights to support strategic decision-making. active security clearence is required. key qualifications: education: bachelor s degree in statistics, operations research, engineering, economics, data science, or a related field. an advanced degree or specialized training in a related area can substitute for some years of experience. experience: at least 4 years of relevant experience in data analysis. technical skills: proficiency in parametric modeling, visualization techniques, and data management. familiarity with various analytic methods is preferred. responsibilities: perform detailed data analysis using parametric modeling and other analytical methods. develop and implement clear visualizations to communicate complex data insights effectively. manage and optimize data for analysis, ensuring accuracy and integrity. collaborate with various teams to understand their data needs and provide actionable insights. continuously improve data analysis techniques and methodologies. desired skills: strong analytical and problem-solving skills. excellent ability in data visualization and presentation. proficient in the use of data analysis tools and software. good organizational and project management skills. ability to work independently and as part of a team. additional information: familiarity with the latest trends and best practices in data analysis is beneficial. the role may require occasional travel for team meetings or professional development. we offer: competitive salary and benefits. opportunities for professional development and career advancement. a supportive and innovative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bachelor s (required) experience: data analysis: 4 years (required) security clearance: secret (required) work location: in person v role="separator" aria-orientation="horizontal" class="css-1cflm8p e15p7aqh1"&gt;an class="css-1b6omqv esbq1260"&gt;an&gt;&amp;amp;nbsp;&lt; span&gt;&lt; span&gt;</w:t>
        <w:br/>
        <w:br/>
        <w:t xml:space="preserve"> -------------------------------------------------------------------------------------- </w:t>
        <w:br/>
        <w:br/>
        <w:t xml:space="preserve"> j̲o̲b̲ ̲d̲e̲s̲c̲r̲i̲p̲t̲i̲o̲n̲:̲ ̲ at rma, we exceed the traditional role of a cpa and consulting firm. we are a team of seasoned professionals deeply committed to empowering our federal government clients to achieve their missions, improve operational efficiency, and deliver tangible value to our citizens. our expertise lies in tailoring our services to meet unique needs. as trusted, value-added advisors, our unwavering commitment lies in delivering measurable, long-lasting outcomes through innovative solutions as we have done and continue to do so for our clients spanning the federal government. our corporate foundation is built upon core principles, including dedication to meaningful work, cultivation of mutual respect, pursuit of professional excellence, and a culture of continuous learning. these foundational principles drive us to engage collaboratively with our clients, gain a comprehensive understanding of their challenges, and together, work toward effective resolutions. allow rma to provide expertise within the intricate landscape of federal governance, aiding you in achieving your goals. job summary: the data analyst performs segments of client engagements under the direct supervision of an audit senior or manager. assists with audits of federal government agencies, departments, or organizations to ensure compliance with federal regulations. the ideal candidate will be highly skilled in all aspects of data analytics, including mining, generation, and visualization. additionally, this person should be committed to transforming data into readable, goal-oriented reports that drive innovation and growth. responsibilities: &lt; h1&gt; prepares clear and concise audit reports outlining findings, recommendations, and compliance status. communicates with clients to request information, discuss audit progress, and address any questions or concerns. maintains awareness of changes in federal regulations, audit standards, and industry best practices to build expertise. collaborates with colleagues and works effectively as part of a multidisciplinary audit team. works closely with the senior associate or manager to understand and maintain focus on their analytics needs, including critical metrics and kpis, and deliver actionable insights to relevant decision-makers. proactively analyzes data to answer key questions for stakeholders, with an eye on what drives business performance, and investigates and communicates which areas need improvement in efficiency and productivity. creates and maintains rich interactive visualizations through data interpretation and analysis, with reporting components from multiple data sources. defines and implements data acquisition and integration logic, selecting an appropriate combination of methods and tools within the defined technology stack to ensure optimal scalability and performance of the solution. develops and maintains databases by acquiring data from primary and secondary sources, and builds scripts that will make our data evaluation process more flexible or scalable across datasets. assists in research projects focusing on determining data needed to fill gaps in the overall government program for statistics. supports investigative projects requiring the application of demographic and statistical theory. assists in the development of special projects, analyses, and studies to facilitate understanding of the problems and issues involved to support national-level policymaking. qualifications: &lt; h1&gt; minimum experience level requirement: minimum experience includes at least two years of general audit and or consulting experience, including one year of government experience. minimum education requirement: the minimum education requirement includes a bachelor s degree in accounting, information systems, business, or equivalent, and keeping current with applicable continuing professional education (cpe) requirements. experience with database and model design and segmentation techniques. practical experience in statistical analysis through the use of statistical packages. proficiency in microsoft office suite, specifically excel. intermediate-to-senior level familiarity with excel and sas, tableau, arcgis, and or rstata. possesses the organizational, time management, analytical, problem-solving, and communication skills necessary to successfully perform the key responsibilities of the position. what rma offers: &lt; h1&gt; competitive base salary + 401k match opportunities to work cross-functionally on various projects pathways for career advancement competitive benefits package team-oriented and social atmosphere offered benefits: &lt; h1&gt; heath, dental, vision, and life insurance employer-sponsored benefits: employee assistance program, and short-term disability plans employee coaching and mentoring program flexible spending accounts (fsa) commuter benefit accounts (cba) professional membership and certification reimbursement tuition reimbursement health and wellness plan physical demands and work environment: &lt; h1&gt; occasionally required to stand, walk, and sit. continually required to utilize hand and finger dexterity. continually required to talk or hear. continually required to utilize visual acuity to operate equipment (computer), read technical information, and or use a keyboard. work is conducted in a typical office environment. the above is intended to describe the general content of and requirements for the performance of this job. it is not to be construed as an exhaustive statement of duties, responsibilities, or physical requirements. nothing in this job description restricts management s right to assign or reassign duties and responsibilities to this job at any time. reasonable accommodations may be made to enable individuals with disabilities to perform the essential functions. rma associates is an equal opportunity employer and will consider all applications without regard to race, color, religion, sex, sexual orientation, gender identity or expression, national origin, age, protected veteran status, genetics, disability status, or any other characteristic protected by federal, state, or local laws. </w:t>
        <w:br/>
        <w:br/>
        <w:t xml:space="preserve"> -------------------------------------------------------------------------------------- </w:t>
        <w:br/>
        <w:br/>
        <w:t xml:space="preserve"> j̲o̲b̲ ̲d̲e̲s̲c̲r̲i̲p̲t̲i̲o̲n̲:̲ ̲ enterprise knowledge (ek) is hiring a data management analyst to join our growing advanced data &amp;amp; enterprise ai practice. as a member of this team, you will be responsible for building out the foundational elements of data management programs by developing practical and applicable solutions that help our clients and partners understand the value of good data management practices - that power advanced ai solutions. ek was recognized on kmworld s list of leaders in artificial intelligence, the ai 100: the companies empowering intelligent knowledge management. as a data management analyst , you ll be responsible for helping to drive the adoption of data management practices in the form of metadata management, data transformation and validation, data ownership, and data governance that will make you a trusted partner in the stewardship of critical data for client organizations. as an ek analyst, you will join a fast-growing company that is committed to diversity and inclusion, have the opportunity to work in a collaborative workplace, take advantage of our unique benefits , and help build our innovative culture. don t just take our word for it – we have been recognized as the best place to work for five years in a row and were recently featured as one of inc. magazine s 2023 best workplaces! responsibilities: advise clients in all aspects of the planning and implementation of their data management and governance strategies facilitate discussions to understand client needs to provide advisory consulting on data management and governance best practices and translate to technical requirements for solution design and implementation work with product owners on data management and governance challenges, providing analysis and expertise in data to recommend strategic solutions. help to identify and deploy enterprise data best practices such as data scoping, metadata standardization, lineage, data deduplication, mapping and transformation, and business validations. own development and management of business glossaries and data dictionaries to establish enterprise data standards pertaining to the use of critical data. engage with key business stakeholders to assist with establishing fundamental data governance processes and procedures both at project onset and on an ongoing basis. create, prepare, and standardize data catalog quality reports for internal analysis. define key data catalog quality metrics and indicators and facilitate the development and implementation of supporting standards. ensure adoption of required policies and standards across the enterprise. ensure issues raised by business and functional data governance leaders are resolved and that data objectives are met. grow, mature, and enforce modern data documentation standards. required skills and qualifications: bachelor s degree in information science, software engineering, library management, library science, data science or related field 2+ years of operational or consultant experience in data management, data operations, or data governance role. proven experience working directly with clients, providing briefings, facilitating meetings, and presenting work product experience designing and working with relational databases excellent work ethic: exhibits ability to self-manage, scope, prioritize and communicate operational work deliverables and deadlines on an ongoing basis. understanding of agile development methodologies experience and familiarity with data modeling, data silo integration, and database architecture projects willingness and ability to obtain a public trust security clearance peferred skills and qualficantions: experience designing and working with sql, graph databases, and or graph query language such as sparql experience setting up and working with data catalog coding skills in general purpose languages like scala or python, and familiarity with software engineering principles around testing, code reviews and deployment must be legally authorized to work in the united states without the need for employer sponsorship, now or at any time in the future. “we are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company overview: at validatek, we modernize and optimize it services to solve some of the most critical challenges facing federal civilian and defense agencies. from customers to partners to top-talent employees, validatek puts people first, empowering them to exceed expectations and transform government organizations. our success starts and ends with our people, so we built a company where great people can do great things, with the resources and autonomy to make decisions that transform organizations. we operate as one team of diverse people, united by a passion for continuous growth and optimization. our commitment to quality and performance optimization is the reason why our it service projects and new development projects have been appraised at cmmi maturity level 5, positioning us as one of a handful of elite companies to receive the highest form of third-party validation. www.validatek.com summary: does time in excel excite you more than scrolling through instagram? are you process-driven and solution-oriented? do you enjoy problem solving and performing root cause analysis? are you willing to learn the tools of the trade on the job? if you answered yes to the questions above, please keep reading. validatek is seeking an attention-to-detail-oriented junior business analyst to support our enterprising program management office (pmo) team. this critical role will collaborate with every layer of the organization from: corporate services, delivery operations, business development, and executive leadership. the ideal candidate will develop, design and implement process quality and improvement programs and initiatives. collaborate with quality, business process owners, and other functional areas on strategic planning for process quality improvements. evaluate results of process analysis, audits, and plan implementation to determine organizational efficiency. analyze and resolve process quality issues and needs as they relate to the organization s process performance and adherence to quality requirements. responsibilities: collects and maintains performance metrics and analyzes data to make recommendations for process improvements. maintains updated documentation of business processes and policies. prepares and provides performance-related presentations and reports. creates and develops initiatives to improve performance and productivity. researches industry trends for application of process improvement techniques and best practices. uses quantitative analysis methodology to perform data, cost benefit, and or process measurement analysis. partners with peers on creating and executing strategic initiatives. this is not intended to be an all-inclusive list of job duties and responsibilities. other duties, responsibilities and activities may change or be assigned at any time with or without notice. role, job scope knowledge - applies knowledge through education or past experience. limited use and or application of basic principles, theories, and concepts. problem solving - solves routine problems of limited scope and complexity following established policies and procedures. discretion latitude - work is closely supervised. follows specific, detailed instructions and guidelines. impact - contributions are usually task-related activities. errors or failure to achieve results do not have serious effect on organization, schedules or programs. liaison leadership - contacts are primarily with immediate supervisor, project leaders, and other staff in the section or group. qualifications: minimum bachelor s degree, or equivalent experience. preferred degrees: business administration, data analytics, data science, and or information systems eligible for a top secret clearance must possess a heightened level of attention-to-detail proficiency in excel - required. eeo statement: validatek is an equal opportunity employer. all qualified applicants will receive consideration for employment without regard to race, color, religion, sex, national origin, age, protected veteran status, or disability status. applicants who are selected for employment will be required to verify authorization to work in the united states. offers of employment will be contingent upon passing a post-offer background check. job type: full-time benefits: 401(k) 401(k) matching ad&amp;amp;d insurance continuing education credits dental insurance disability insurance flexible schedule flexible spending account health insurance health savings account life insurance paid holidays paid time off prescription drug insurance professional development assistance retirement plan vision insurance work from home experience level: 1 year no experience needed under 1 year work location: in person v role="separator" aria-orientation="horizontal" class="css-1cflm8p e15p7aqh1"&gt;an class="css-1b6omqv esbq1260"&gt;an&gt;&amp;amp;nbsp;&lt; span&gt;&lt; span&gt;</w:t>
        <w:br/>
        <w:br/>
        <w:t xml:space="preserve"> -------------------------------------------------------------------------------------- </w:t>
        <w:br/>
        <w:br/>
        <w:t xml:space="preserve"> j̲o̲b̲ ̲d̲e̲s̲c̲r̲i̲p̲t̲i̲o̲n̲:̲ ̲ overview: the data analyst position shall provide individuals who possess working-level knowledge in the field of data analysis and data analytics to support caeds nelo integrated data repository. the data analyst must understand the types of data deliverables received by navy acquisition programs and how they relate to each other. responsibilities: this contractor position shall work as part of the government data research team. the contractor shall, at the government s request, will defend and explain their analysis to caed leadership. this position will provide work that is compliant with all applicable caed, don, dod standards and policies as identified by the government. qualifications: the data analyst requires 3-7 years of relevant experience. the data analyst position will strive to maintain a workforce proficient in the latest cost analysis and ipm tools, techniques, technical knowledge, and methodologies. this position often offers formal training courses to its government workforce. we are committed to an inclusive and diverse workplace that values and supports the contributions of each individual. this commitment along with our common vision and values of integrity, respect, and responsibility, allows us to leverage differences, encourage innovation and expand our success in the global marketplace. vectrus is an equal opportunity affirmative action employer. all qualified applicants will receive consideration for employment without regard to race, color, religion, age, sex, national origin, protected veteran status or status as an individual with a disability. eoe minority female disabled veteran. </w:t>
        <w:br/>
        <w:br/>
        <w:t xml:space="preserve"> -------------------------------------------------------------------------------------- </w:t>
        <w:br/>
        <w:br/>
        <w:t xml:space="preserve"> j̲o̲b̲ ̲d̲e̲s̲c̲r̲i̲p̲t̲i̲o̲n̲:̲ ̲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organization: accenture federal services location: washington d.c. we are: accenture federal services, bringing together commercial innovation with the latest technology to unleash the potential for our federal clients. operating in the nation s capital, we stay ahead of what s coming next. drawing from the power of accenture, we deliver integrated, mobile, and interactive experiences that exceed our people s expectations. join us where ideas are freely exchanged, and concepts evolve into practical solutions. you are: business analyst tester responsibilities include: analyze an organization and design its processes and systems, assessing the business model and its integration with technology. assess current state, identify customer requirements, and define the future state and or business solution. research, gather and synthesize information. the business analyst may provide knowledge in business process and system analysis, design, improvement, and implementation efforts or in translating business process needs into technical requirements. the business analyst uses available computer systems resources and personnel to carry out analysis to support management s quest for performance improvement to determine the most useful business solution. in addition, the business analyst may: implement a comprehensive management plan for each project and hold regular stakeholder meetings to keep all interested parties updated in project progress determine and document user requirements for business processes and abide by those requirements for future projects reviews and analyzes information, forecasts, methods, schedules, systems, processes and procedures provides expertise in, but not limited to, configuration management, strategic planning, knowledge management, business analysis and technical analysis level 2 performs more varied and difficult tasks compared to level 1, yet has less autonomy than level 3. here s what you need: ability to identify and document functional requirements and create user stories. ability to design and test functional components of the system according to project ability to develop project documentation and user training materials according to program ability to provide technical support to end users. ability to perform program management support tasks, such as status reporting and work plan maintenance. top secret requirement bonus points if you have: testing experience agile experience the extra s: us citizenship, no dual citizenship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 california: $67,200 – $103,600 colorado: $67,200 – $103,600 new york: $62,100 - $120,000 washington state: $71,500 - $110,400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v role="separator" aria-orientation="horizontal" class="css-1cflm8p e15p7aqh1"&gt;an class="css-1b6omqv esbq1260"&gt;an&gt;&amp;amp;nbsp;&lt; span&gt;&lt; span&gt;</w:t>
        <w:br/>
        <w:br/>
        <w:t xml:space="preserve"> -------------------------------------------------------------------------------------- </w:t>
        <w:br/>
        <w:br/>
        <w:t xml:space="preserve"> j̲o̲b̲ ̲d̲e̲s̲c̲r̲i̲p̲t̲i̲o̲n̲:̲ ̲ evoke consulting is a federal management consulting firm specializing in strategic business and technology services areas across the federal market. we provide solutions to agencies and entities including veterans affairs, department of energy, department of agriculture, department of defense, and more. we defy the standard employee experience in government contracting with a commitment to providing a wide range of opportunities for our employees to grow professionally and socially by investing more than our competition in training our team and rewarding high performance. evokers are hard-working, team-oriented, and come from diverse backgrounds and experience levels. we value our employee s idea and act on suggestions for change and development as a firm. evoke is seeking a it technical business analyst to join our team! responsibilities: lead all activities related to initiating and facilitating the technical assessments or techstat process conduct face-to-face, evidence-based reviews of troubled it programs establish recovery procedures and coordinate a get-well plans establish processes, inform policies, conduct assessments, and record results. support the project manager in managing program risk, including pre-project preparations and day-to-day operational aspects of multiple projects support activities include: conduct agency program health assessments of it investments, evaluations against omb metrics, and identifies gaps develop and document program health assessment results aligned with the federal it dashboard reporting develop, implement and execute recovery plans address any oig audits, techstats, or other auditing processes support the ongoing assessment and evaluation of program to ensure compliance with standard such as fitara, alf selc conduct maturity assessments in areas such as agile, devops, systems assurance, and cloud assess it program evaluation and assessment policies and processes and provide improvement recommendations professional experience and skills: experience in business process engineering knowledge of the alf selc (or an alternate systems development life cycle) experience in cpic, the federal it acquisition reform act (fitara), it modernization, omb mandates, experience in federal business operations, it program evaluation assessment, and it program recovery experience directing programs to develop, maintain, and leverage solutions ability to identify program and project problems and recommend solutions strong interpersonal skills with ability to interact with all levels of professionals in a team environment excellent client-facing and internal communication skills education and years of experience: must have at least 10 years of experience and an ma ms degree. extensive knowledge of technology tools, languages, and programs experience in software design, development fundamentals, documentation, testing, requirements, development process scrum master, scrum product owner, and or quality assurance or systems assurance expertise bachelor s degree in computer science or related major valid project management professional (pmp) certification by the project management institute (pmi) security clearance: top secret with sensitive compartmented information (sci) access required work location remote with minimal time at dhs hq in springfield, va (~5%) evoke is an equal opportunity employer and all qualified applicants will receive considered for employment without regard to race, color, sex, citizenship, national origin, ancestry sexual oriented, gender identity, age, religion, creed, physical or mental disability, marital status, veteran status, political affiliation, or any additional. </w:t>
        <w:br/>
        <w:br/>
        <w:t xml:space="preserve"> -------------------------------------------------------------------------------------- </w:t>
        <w:br/>
        <w:br/>
        <w:t xml:space="preserve"> j̲o̲b̲ ̲d̲e̲s̲c̲r̲i̲p̲t̲i̲o̲n̲:̲ ̲ about us: are you ready to join an exceptional team that s rewriting the future of national security and global impact? welcome to ardent eagle solutions (aes), a dynamic and rapidly expanding small business that s at the forefront of supporting the federal government, department of defense (dod), and intelligence community (ic) on a global scale. at aes, we don t just embrace change; we drive it. we re in the business of transforming challenges into opportunities, and ordinary careers into extraordinary journeys. as part of our team, you ll be at the heart of groundbreaking missions that shape the course of history and protect our nation s most critical interests. our commitment to success doesn t end with our customers; it begins with you. we re dedicated to nurturing the talents of our remarkable employees and propelling them to new heights of excellence. here, you ll find a culture that empowers you to excel, innovate, and realize your full potential. overview: the primary objective of this effort is to improve communication, coordination, and program oversight with fisheries financial management centers (fmc) points of contact across multiple specific and functional areas. this task order is intended to provide administrative, technical, training, and information technology design support to the office of management and budget (omb). background: at the heart of the noaa fisheries service lies the office of management and budget (omb), a strategic hub pulsating with activity. with its main base in silver spring, md, and teams dispersed nationwide, omb orchestrates the allocation of resources, fine-tuning budgets, and charting the course for success under the department of commerce s stewardship. within this dynamic ecosystem thrives the acquisition services division (asd), a vital force propelling fisheries acquisition programs forward. from meticulous google site upkeep to sleek graphic design and precise editing, asd ensures every cog in the machinery runs smoothly. meanwhile, their technical prowess and innovative training methodologies empower fisheries personnel for peak performance. it s a journey marked by purpose and precision, where every action drives the fisheries mission closer to its goals. responsibilities: provide expertise in business process and system analysis, design, improvement, and implementation efforts and in translating business process needs into technical requirements. provide expertise in change management and training support. provide organizational and strategic planning for a wide variety of technical and functional environments. provide expertise in, but not limited to, configuration management, strategic planning, knowledge management, business analysis and technical analysis. assist in applying common best practices for the industry to the customer using a knowledge base to create conceptual business models and to identify relevant issues and considerations in selecting application software packages. assess the operational and functional baseline of an organization and its organizational components, and help to define the direction and strategy for an engagement while ensuring the organizational needs are being addressed. typical areas addressed include human resources, finance, supply, and operations. identify information technology inadequacies and or deficiencies that affect the functional area s ability to support meet organizational goals. qualifications: 5 years of federal experience in conducting program reviews. demonstrate subject-matter expertise in acquisition oversight and training programs within the federal government. exhibit strong analytical and assessment skills to effectively evaluate program effectiveness and impacts. compile and analyze five-year findings from the acq 101 program to create a comprehensive summary of the program s progress. aggregate and synthesize key findings to identify areas of organizational strength, particularly focusing on engagement metrics. extract key insights and develop recommendations for evolving the program based on the accumulated data and findings gathered over the past five years. clearance: public trust education: bs ba (or equivalent) is there remote flexibility?: true benefits and eeo: at ardent eagle solutions, we offer a comprehensive benefits package to our employees and their families: medical dental vision coverage matching 401(k) plan continuing education assistance paid time off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 ardent eagle solutions is an equal opportunity employer </w:t>
        <w:br/>
        <w:br/>
        <w:t xml:space="preserve"> -------------------------------------------------------------------------------------- </w:t>
        <w:br/>
        <w:br/>
        <w:t xml:space="preserve"> j̲o̲b̲ ̲d̲e̲s̲c̲r̲i̲p̲t̲i̲o̲n̲:̲ ̲ research and data analyst – top secret clearance department: gov t customer dc location: washington, dc tenica is looking to hire a research and data analyst. an active top secret clearance with ability to obtain ts sci is required. job location: hybrid. 2 days in washington dc responsibilities: conduct data analysis and prepare reports relating to international trade for the purpose of supporting the implementation and maintenance of u.s. export controls. access datasets, create pivot tables and prepare presentations, utilizing various applications, for distribution to (and potentially briefing) mid- and senior management, as well as foreign governments. applications utilized include, but are not limited to: excel, powerbi, alteryx, power point, sql. expertise with excel and either alteryx and powerbi or sql is required. knowledge of data science and familiarity with export controls, including the harmonized system, as well as relevant geopolitical awareness, is helpful, but not required. ability to derive conclusions from data and to communicate quantitative information in language accessible to an audience without data analytical background is required. ability to recognize impact of data on policy-making is helpful. requires attention to (sometimes tight) deadlines, ability to balance multiple projects, close attention to detail, and capability of working under pressure. incumbent will be member of small team; collegiality and team play are essential. </w:t>
        <w:br/>
        <w:br/>
        <w:t xml:space="preserve"> -------------------------------------------------------------------------------------- </w:t>
        <w:br/>
        <w:br/>
        <w:t xml:space="preserve"> j̲o̲b̲ ̲d̲e̲s̲c̲r̲i̲p̲t̲i̲o̲n̲:̲ ̲ description &amp;amp; requirements 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https: www.maximus.com . the role of the sr analyst - data security is to provide the analytical and technical support to advance the objectives of the maximus information security office - data governance and security program, promote data policies and standards, and enhance the engagement of enterprise data owners and data stewards. this position is responsible for the daily execution of data governance and security processes and collaborates with key stakeholders and cross-functional teams to ensure alignment of data governance initiatives with organizational goals while increasing the security and compliance posture of data assets. the ideal candidate has experience working remote in a large complex company in the areas of data governance, information security, risk management, and regulatory compliance, with a proven ability to build relationships in business, security, and it functions. a solid understanding of data governance and security concepts, technologies, and methodologies, such as data loss prevention, data encryption, structured and unstructured data security controls, data classification, data retention, and secure data sanitation is preferred. experience with aws and azure cloud services, and complex global it environments is strongly preferred. experience with industry frameworks, standards, and regulations: nist, iso 27001, iso 31000, fedramp, gdpr, ccpa, etc. and a certification in one or more of the following is a plus: cdmp, cdp, crisc, cgeit, cissp, ccsp or similar. additional requirements as per contract client: candidates must be a us citizen essential duties and responsibilities: review data sources and identify, categorize, and classify data based on sensitivity and compliance requirements. work directly with data stewards and data custodians to remediate compliance deficiencies. implement and maintain a sensitive data catalog including organization information and metadata used for data store identification, classification, and compliance. serve as a dedicated liaison providing outreach, guidance, and education to stakeholders in topics related to data governance and security to increase engagement and advance the maturity of data governance and security practices. coordinate interfaces and cross-functional collaboration related to data governance and security initiatives. align data governance and security processes with regulatory, customer, and business development requirements. responsible for the daily execution and delivery of data governance and security program assignments. promote the adoption of data governance and security policies, standards, processes, tools, and best practices across the organization to increase awareness, ensure compliance, and manage risk. participate in technology security reviews to ensure compliance with data governance policies. monitor and measure the effectiveness of data governance and security processes; create reports and dashboards to track data governance and security kpis and objectives. propose improvements to make operational activities more automated, effective, efficient, and consistent to support data governance and security goals. work collaboratively with the team to ensure performance targets for data governance and security are achieved. minimum requirements minimum requirements: bachelor s degree in related field. 5-7 years of relevant professional experience required. equivalent combination of education and experience considered in lieu of education.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 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pay transparency maximus compensation is based on various factors including but not limited to job location, a candidate s education, training, experience, expected quality and quantity of work, required travel (if any), external market and internal value analysis including seniority and merit systems, as well as internal pay alignment. annual salary is just one component of maximus 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 s salary history will not be used in determining compensation. maximus will comply with regulatory minimum wage rates and exempt salary thresholds in all instances. </w:t>
        <w:br/>
        <w:br/>
        <w:t xml:space="preserve"> -------------------------------------------------------------------------------------- </w:t>
        <w:br/>
        <w:br/>
        <w:t xml:space="preserve"> j̲o̲b̲ ̲d̲e̲s̲c̲r̲i̲p̲t̲i̲o̲n̲:̲ ̲ about ginia ginia was founded in 2002 by cybersecurity subject matter experts (smes) who established our core capabilities in cybersecurity consulting. since the company s inception, ginia has expanded its primary services to include: information assurance, management consulting, business intelligence (bi), and research and development support services to the department of defense (dod), department of state (dos), department of homeland security (dhs), and other top civilian agencies. our success can be attributed to selecting the best of people, processes, and technologies for each of our clients. general our company is inquiring for a hybrid remote mid-level business analyst to assist one of our federal clients located in springfield, va. this is a great opportunity to join a rapidly expanding and successful team. we are looking for an individual who can listen effectively and communicate with a variety of people holding different organizational roles to identify operational and application requirements for a system s usual functions as well as error handling requirements. we offer a robust benefits package including healthcare, life and short term disability insurance, pension program, paid time off (pto) and federal holidays. minimum requirements: must be able to pass a background check 3-7+ years of relevant experience must be able to report in-person at least 3x per week for hybrid remote role strong communication skills for delivery both in-person and virtually responsibilities: be one of the points of contact between the customer and the development team throughout a project s life cycle from requirements gathering through deployment. review workflow, documentation, stakeholder user requests, and user surveys, and analyze data to identify a solution to a business issue. develop and review system documentation. assist in coordinating and monitoring of the user acceptance testing for system releases. communicate with project stakeholders regarding test results and changes to the end-product requirements. communicate issues and risks in a timely manner. assist with training users and providing demos on managed applications. reviews ticket backlog, follow-up with users, and prioritize requests as appropriate to gradually close out backlog items. ad hoc tasks as necessary. job type: full-time benefits: dental insurance disability insurance health insurance life insurance paid holidays paid time off professional development assistance retirement plan vision insurance schedule: monday to friday experience: business analysis: 3 years (preferred) ability to commute: alexandria, va 22312 (required) work location: in person v role="separator" aria-orientation="horizontal" class="css-1cflm8p e15p7aqh1"&gt;an class="css-1b6omqv esbq1260"&gt;an&gt;&amp;amp;nbsp;&lt; span&gt;&lt; span&gt;</w:t>
        <w:br/>
        <w:br/>
        <w:t xml:space="preserve"> -------------------------------------------------------------------------------------- </w:t>
        <w:br/>
        <w:br/>
        <w:t xml:space="preserve"> j̲o̲b̲ ̲d̲e̲s̲c̲r̲i̲p̲t̲i̲o̲n̲:̲ ̲ overview : the office of performance analysis and integrity manages and enhances the veterans benefits administration (vba) enterprise data warehouse (edw) which resides on one oracle m8 supercluster database and thirteen application servers. our team provides the technical services required to sustain edw applications to include project management, data warehouse management, advanced analytics, tableau server administration tableau desktop administration, technical collaboration support, lessons learned, executive orders and special projects, architectural enhancement, and cloud migration. we also provide management, enhancement, integration, implementation, maintenance, modernization, and infrastructure support for edw applications as well as enhancement and maintenance of business intelligence capabilities and predictive analytics. large databased envt - the edw system environment is comprised of three core elements, each of which are defined below. the edw hardware (edw-h) currently consists of one oracle m8 supercluster database and thirteen (13) application servers that are configured to operate on the windows, linux and unix platforms. the edw database (edw-d) and tools consists of approximately 442 schemas (transactional snapshots and star schemas) and 85,029 tables which are updated on a daily, weekly, and monthly basis as required to meet the business community s requirements. the edw-d environment also includes the tools leveraged to develop the reports such as oracle databases, goldengate, apex, obiee, tableau, informatica, powerbi, sas, c#, .net, etc. responsibilities: a senior data analyst has min of 5-10 years exp in this capacity, the senior data analyst builds statistical models, diagnoses, validates, and improves the performance of these models over time in addition to creating efficient and reusable sql code meant for the improvement, manipulation, and analysis of data. the senior data analyst is also tasked with the regular maintenance and upgrade of data warehouse servers such as sql and provides technical and extensive experience in the coordination of program and project leaders to identify requirements for system architecture. the senior data analyst has to have had at least 5 years in a data analyst position, preferably working as a data analyst in a fast-paced and dynamic business setting. the senior data analyst will also have had experience working in report creation, modeling, and trend forecasting. a suitable candidate will have a strong background in sql as well as experience performing administrative tasks on servers such as sql. the senior data analyst will also demonstrate an ability to create, troubleshoot, and enhance the business s data loadings. he will additionally have a clear understanding of key it business systems, reporting and analytics, general ledger management, and data warehousing. core technology skills: sql (structured query language): proficiency in sql is crucial for querying databases, data manipulation, and analysis. a senior analyst should be adept at complex query writing, optimizing queries for performance, and understanding database schemas. mysql: experience with mysql or similar relational database management systems (rdbms) for creating, accessing, and managing databases. toad (tool for oracle application developers) or similar database tools: knowledge of toad or equivalent tools like sql developer for database management, development, and optimization. data visualization tools: proficiency in tableau, power bi, or similar tools for creating dashboards and visualizations that communicate data insights effectively. python r for data analysis: ability to use python or r for data manipulation, statistical analysis, and machine learning. familiarity with libraries like pandas, numpy, scipy, and scikit-learn is advantageous. data warehousing and etl tools: experience with data warehousing concepts and etl (extract, transform, load) processes and tools such as informatica, talend, or ssis for data integration and transformation. soft skills: analytical thinking: ability to think critically, analyze complex data sets, and derive actionable insights. communication skills: excellent verbal and written communication skills for explaining data insights and recommendations to both technical and non-technical stakeholders. problem-solving: strong problem-solving skills to tackle data-related challenges and provide effective solutions. project management: ability to manage multiple projects, prioritize tasks, and meet deadlines in a fast-paced environment. collaboration: proficient in working collaboratively with cross-functional teams, including data engineers, business analysts, and decision-makers. additional skills: data governance and quality: understanding of data governance principles and practices to ensure data integrity and quality. business acumen: strong understanding of business processes and objectives to align data analysis with strategic goals. regulatory compliance: awareness of data privacy and protection regulations relevant to the industry (e.g., gdpr, hipaa). a senior data analyst with this skill set is well-equipped to handle complex data analysis projects, provide insights that drive strategic decisions, and lead initiatives that enhance data-driven cultures within organizations. excellent problem-solving skills and the ability to work under pressure. strong communication skills and a collaborative mindset. must be authorized to work for any employer in the u.s. must be able to obtain and maintain the required security clearance. must be authorized to work for any employer in the u.s. must be able to obtain and maintain the required security clearance. job is on site and could eventually go hybrid. job type: full-time pay: $85,404 - $102,715 per year benefits: dental insurance health insurance paid time off retirement plan schedule: 8 hour shift experience: data analysis skills: 5 years (required) ability to commute: washington, dc 20006 (required) ability to relocate: washington, dc 20006: relocate before starting work (required) work location: in person v role="separator" aria-orientation="horizontal" class="css-1cflm8p e15p7aqh1"&gt;an class="css-1b6omqv esbq1260"&gt;an&gt;&amp;amp;nbsp;&lt; span&gt;&lt; span&gt;</w:t>
        <w:br/>
        <w:br/>
        <w:t xml:space="preserve"> -------------------------------------------------------------------------------------- </w:t>
        <w:br/>
        <w:br/>
        <w:t xml:space="preserve"> j̲o̲b̲ ̲d̲e̲s̲c̲r̲i̲p̲t̲i̲o̲n̲:̲ ̲ currently, rg is building a candidate pool of qualified individuals to perform as business analysts to support government customers for future needs. candidates will go through a general fit interview process with a panel of rg leaders to determine best fit within the organization. opportunities may be located anywhere within the dc md va area and require varying levels of clearances badges. candidates may not be contacted until a need arises. a day in the life: to help make our customer successful, the chosen candidate can expect to be involved with or responsible for: requirements elicitation gathering business process mapping business process redesign business architecture diagrams business rules identification program project scope modeling using a context diagram stakeholder analysis user interface prototypes work flow diagrams user stories or use cases data flow diagrams conceptual logical data model &amp;amp; documentation requirements verification &amp;amp; validation prototyping requirements traceability test scenario definition requirements-based test cases use of requirements and or architecture tools how you can make a difference: this role plays an important and vital part in mission success. the ideal candidate will be able to impact: the quality of solution(s) to a business need or opportunity delivery of project outcomes which meet stakeholder expectations the development of complete, accurate, testable and reusable requirements required skills a business analyst is an exempt customer-facing business professional that provides a variety of information directly to customers for their ongoing programs, new initiatives, strategic planning, and measurement evaluation in one or more of rg s solutions. they possess excellent customer service skills, remain current on industry trends, value team work, and have a wide range of interpersonal skills. required experience to be successful in this role, all candidates must meet the below qualifications to be considered. ecba or 2 years of relevant ba experience including elicitation, facilitation, requirements documentation and or modeling techniques general understanding of software development methodologies (iterative, waterfall, agile) demonstrated ability to ask questions and perform research to assess a problem excellent written and verbal communication skills logical thinking skills interpersonal skills including an ability to build rapport, negotiate with others, and resolve conflicts bring the wow factor: in addition to our core requirements that are an absolute must for this role, we want to highlight some of the qualifications that we consider to “bring the wow factor”. below are some of those “wow factors” that we would love to have, but that are not considered hard requirements to do the job. ba bs degree cbap ccba certification from the iiba active security clearance pmi certifications (pmp, pmi-pba) experience developing business process models experience using requirements modeling tools experience implementing change to improve client s delivery capabilities ability to travel nationwide for future engagements physical requirements &amp;amp; disclaimer: sedentary work: exerting up to 10 lbs. of force occasionally and or a negligible amount of force frequently or constantly to lift, carry, push, pull or otherwise move objects, including the human body. sedentary work involves sitting most of the time. jobs are sedentary if walking and standing are required, only occasionally and all other sedentary criteria are met. eoe, including disability vets at robbins-gioia (rg), we provide management consulting, managed services, and jfast software. our management consulting services combine leading-edge capabilities in management and technology with a seasoned understanding of our clients missions. our managed services help our clients maximize their technology investments by providing experienced professionals that complement our clients strategy and operations. our jfast software is a suite of tools that perform advanced planning and scheduling operations and is the most capable intelligent scheduling platform for complex, mission-critical applications. headquartered in alexandria, va, we partner with our clients to test and refine every solution to meet their exact needs. we take pride in tackling complex management challenges with fresh and innovative insights and in transforming our clients vision into reality. </w:t>
        <w:br/>
        <w:br/>
        <w:t xml:space="preserve"> -------------------------------------------------------------------------------------- </w:t>
        <w:br/>
        <w:br/>
        <w:t xml:space="preserve"> j̲o̲b̲ ̲d̲e̲s̲c̲r̲i̲p̲t̲i̲o̲n̲:̲ ̲  class="jobsearch-jobdescriptiontext jobsearch-jobcomponent-description css-kqe8pq eu4oa1w0"&gt;re tech advisors, a legence company re tech advisors is a growing, woman-led consulting firm of over 125 esg professionals. we deliver results at the intersection of engineering, technology, and sustainability. re tech has a progressive and ambitious client base that includes numerous commercial real estate portfolios, private equity investors, federal agencies, industry associations, and manufacturing companies. by joining the re tech advisors team, you will work closely with recognized industry leaders who are driving national and global sustainability initiatives providing you the opportunity to realize your own professional growth objectives in the esg arena. summary description re tech advisors is seeking a highly motivated, experienced, and passionate senior data analyst to bring their knowledge and experience in design &amp;amp; implementation to help our business evolve into a data-driven organization in which data and analytics drive differentiation for re tech services. re tech s industry-leading platform provides our clients with the ability to monitor and improve building performance to achieve their sustainability goals. the senior data analyst will wrangle, model, and analyze data with an understanding of data flow from different applications to and from the data management system with the objective of improving data quality and driving improved decision-making. the senior data analyst will demonstrate leadership through mentoring analysts, helping the team achieve goals together, and serving as a role model for technical and interpersonal skills. with your expertise, creativity, and commitment, you will contribute directly to creating a sustainable future for our planet by providing our clients with a product to monitor and improve the performance of their commercial real estate portfolios. this is an exciting opportunity to join a rapidly growing firm working to accelerate the transition to a low-carbon future. essential job functions job duties and responsibilities maintain and update data in azure environment which involves running existing or new queries in test and prod environments. analyze data housed within re tech data management system to identify trends and publish actionable findings. ensure all policies are met and procedures are current. schedule reviews on predetermined cadence. coordinate audit activities for client portfolio building and meter level data by tracking, scheduling, and communicating needs. create analytical process workflows in tools like alteryx. build advanced analytical models for predictive analytics. develop data centric tools required for client deliverables or process automation using python, shell scripts, or other approved methods. develop visualizations in powerbi or tableau to gain insights from data. design wireframes that are appealing to the user with re tech standards. build interactive, multifaceted reports and dashboards that utilize filters and relationships between metrics and visuals, based on an approved design. effectively communicate dashboard visual content to an internal audience, including development of verbiage and or scripts to present products. publish reports, dashboards, and applications to internal and external audiences, with minimal guidance. generate timely deliverables with high data quality by validating data &amp;amp; metrics calculations, surfacing quality issues, documenting metadata, and remediating data quality issues. ensure work always aligns with team priorities as determined by supervisor. timely and accurate work and project status reporting as requested. demonstrate quality assurance process expertise and adherence to process. continuously monitor and evaluate data quality to ensure accuracy and completeness. create new documentation and proofread existing documentation with the goal of improving when needed. tracks and contributes to sops including review process and updates. guide mentor junior analysts on standards, best practices, and advanced analytics techniques. assist in managing the training requirements and administers training as needed. providing follow-up to ensure all training is completed 100%. work closely with web development team supporting web app development activities, etl processes, and other data and analytics needs. work closely with esg teams to support client deliverables and timelines. collaborate with other teams to develop and implement data-driven solutions. submit timesheets and expenses accurately and on time. possess a growth mindset seeking continuous improvement and supporting a culture of learning, growing, and improving as an individual, our team members, our business, and our client work. possess sound business ethics, including the protection of proprietary and confidential information. essential knowledge, skills and abilities proficiency with data collection, data wrangling, visualizations, and etl. strong capabilities in generating and facilitating insights through visualizations utilizing tableau or powerbi. strong experience and advanced skills in excel and advanced sql. advanced level programming skills level (python, shell scripts, etc.). proficiency in creating and maintaining analytics automation processes and workflows in alteryx. very strong problem-solving skills. strong analytical modeling (prescriptive, diagnostic, and predictive) skills. understanding of fundamentals and experience with cloud (azure, snowflake, etc.) technologies and databases (rdbms). advanced ability in estimating level of effort and setting realistic and reasonable timelines. ability to coordinate, multitask and prioritize to align with and achieve team goals. demonstrated propensity to take ownership of complex items (questions, issues, processes, etc.) and work towards collaborative solutions and closure. ability to be well-organized, attentive to detail and efficient. demonstrated strength in ability to be flexible and adapt to a changing landscape and client needs, handle multiple time-sensitive priorities, excel in a fast-paced environment, and ability to pivot and adjust priorities and approaches. ability to communicate complex data findings in a clear and concise manner. good written communication skills with a propensity to write in a clear, concise manner to convey points effectively, creatively, and with the appropriate tone and professionalism. strong verbal communication skills to effectively interact with and build confidence with internal and external contacts, including public speaking. excellent interpersonal skills including courtesy, professionalism, and a cooperative attitude. ability to manage and handle challenging interpersonal situations, including employee and client relationships. possesses initiative, proactiveness, drive, enthusiasm, energy, and follow through. demonstrated leadership skills and capabilities, both technical and interpersonal. proficiency in sharepoint and other microsoft office suite of products. required education and or experience undergraduate degree in data analytics, mathematics, statistics, engineering or equivalent field, or equivalent experience. master s degree is a plus. 3 – 4 years of work experience in data analytics. demonstrated experience with alteryx. experience successfully training others with processes and standard practices. preferred eligibility qualifications experience supporting sustainability, esg, energy and or decarbonization programs experience with esg data collection and benchmarking with energy star portfolio manager. experience in a client facing consulting role, delivering professional services, and building relationships across clients and internal teams. demonstrated experience with energy star portfolio manager a plus, but not required. relevant certifications. physical demands while performing the duties of this job, the employee is regularly required to sit; use hands to finger, handle, or feel; reach with hands and arms; and talk or hear. reasonable accommodations may be made to enable individuals with disabilities to perform the essential functions. travel requirements periodic travel is required for the role. travel may include travel to re tech offices, if remote, or between re tech offices (fairfax, va and dallas, texas) for meetings (estimate of four times per year), as well as for legence and or client business needs. additional requirements in compliance with federal law and the federal acquisition regulation (far) 22.1800, the selected candidate will be required to provide documentation that will verify their identity and eligibility to work in the united states. no sponsorship available for this position. #li-ac1 #li-hybrid #li-remote health and welfare benefits health and welfare medical dental vision prescription drug employee assistance program maternity and parental leave personal benefits paid vacation company-paid holidays volunteer time off flexible hybrid work schedule annual professional development fund voting leave financial benefits 401(k) retirement savings plan company-paid long-term and short-term disability insurance ad&amp;amp;d insurance life insurance one-time home office bonus office perks snacks, coffee and bevi drink machine regular social activities free on-site parking free on-site gym (tysons corner, virginia office) dog friendly office (dallas, texas office) metro accessible office (tysons corner, virginia office, silver line) about legence legence, a blackstone portfolio company, is an energy transition accelerator™ that provides advisory services and implementation focused on financing, designing, building, and servicing complex systems in mission-critical and high performance facilities. with five decades of expertise in the built environment, legence has a proven track record of reducing carbon emissions, implementing renewables, lowering utility costs through efficiency consumption, and making systems run better at unmatched speed and scale. to learn more about legence and its services, visit https: www.wearelegence.com . contingent employment statement offers of employment for this role may be contingent upon successfully passing a background check and or drug screen. execution of screens will vary based on role requirements and company policy. all background checks and drug screens will be done in accordance with applicable federal, state, or local law. equal employment opportunity employer legence and its affiliate companies are proud to be an equal opportunity workplace. we are committed to equal employment opportunity regardless of race, color, religion, sex (including pregnancy, gender identity, and sexual orientation), parental status, national origin, age, disability, genetic information (including family medical history), political affiliation, military service, other non-merit-based factors, and any other characteristic protected under applicable local, state or federal laws and regulations. eeo is the law reasonable accommodations if you require assistance applying online, email ta@wearelegence.com. please include a description of the specific accommodations you are requesting as well as the job title and requisition number of the position for which you are applying. if you are selected for an interview, please notify your recruiter of your accommodation needs. all efforts to provide reasonable accommodations will be made. to all recruitment agencies legence and its affiliate companies do not accept unsolicited agency resumes. do not forward resumes to our career s alias or employees of legence and or its affiliate companies. legence and or its affiliate companies are not responsible for any fees related to unsolicited resumes. any third-party recruiting agreements for legence and its affiliate companies may only be executed by legence holdings llc s chro or director of talent acquisition, without exception. all others are done without proper authorization and will not be honored. we will not be responsible for any fees under any third-party recruiting agreement not executed by said authority. pay transparency nondiscrimination provision legence and its affiliate companies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v role="separator" aria-orientation="horizontal" class="css-1cflm8p e15p7aqh1"&gt;an class="css-1b6omqv esbq1260"&gt;an&gt;&amp;amp;nbsp;&lt; span&gt;&lt; span&gt;</w:t>
        <w:br/>
        <w:br/>
        <w:t xml:space="preserve"> -------------------------------------------------------------------------------------- </w:t>
        <w:br/>
        <w:br/>
        <w:t xml:space="preserve"> j̲o̲b̲ ̲d̲e̲s̲c̲r̲i̲p̲t̲i̲o̲n̲:̲ ̲ location: telework with the ability to commute to crystal city, va hq with advance notice. overview: intellibridge is an award-winning and growing company with an immediate need for a business data analyst. the analyst provides data governance, management, and visualization solutions for the department of justice s united states marshals service (usms). the analyst works as a consultant supporting usms data governance initiatives engaging with divisional teams to further support and implement data governance team objectives. additionally, the analyst supports technical activities which includes in-depth analysis and visualization of agency data. description : the business data analyst will provide data governance and analytics support to usms by implementing and maintaining effective data governance frameworks and compliance while also delivering insightful business intelligence reports designed to empower informed decision makers. customer management responsibilities: develop, refine, and implement organization-wide data governance policies, procedures, and standards to ensure data accuracy, integrity, and security. collaborate with cross-functional teams to establish and enforce data quality standards and best practices. conduct regular data audits and assessments to identify and rectify data issues and discrepancies. provide consultation and direct support to product owners, developers, business analysts, end users, and other customers to further data governance program initiatives. create, refine, and document team business processes (e.g., in standard operating procedures and or process diagrams) in a highly flexible environment. technical responsibilities: identify data quality metrics that pinpoint gaps and ensure compliance with standards. collect data from internal and external data sources using a variety of methods and tools. proficiently perform data cleansing and standardization (e.g., removing duplicates, sanitization). assess data quality and eliminate irrelevant data to identify and interpret data patterns and trends. perform comprehensive data analysis to evaluate data quality, discern trends, patterns, and insights crucial for informed decision-making. collaborate closely with data governance leadership to grasp reporting needs and data requisites, interpreting them effectively. develop and maintain interactive, visually engaging reports and dashboards utilizing microsoft power bi. analyze, curate, and interpret extensive data sets from diverse sources and formats to generate actionable metrics, reports, and visualizations. implement and document data visualization best practices to ensure effective communication of datasets and product operability. required skills and qualifications: thorough understanding of master and reference data management and data governance best practices and services. intermediate experience in power bi, to include proficient understanding of data transformation, queries, and database connections, with the ability to create and analyze visual reports and dashboards to support decision-making processes agency wide. expert knowledge and use of the ms office suite (word, sharepoint, excel, powerpoint, and visio) to prepare documents, clean, and manipulate data, and create and deliver presentations. basic knowledge of common database management platforms (e.g., oracle, microsoft sql server). ability to communicate proficiently (both verbally and in written form) and work collaboratively with cross-functional teams, including it professionals, law enforcement personnel, and other stakeholders, to foster a cohesive and integrated approach to data governance and business initiatives. excellent problem-solving skills with demonstrated ability to think out of the box and generate creative solutions; ability to break a complex problem down into its component parts and arrive at the appropriate solution in a timely fashion. expert time management and organizational skills to meet tight deadlines and address evolving priorities in a dynamic work environment. poses a strong aptitude for prioritizing tasks based on criticality, impact, and urgency to ensure alignment with office initiatives and the agency s strategic goals and objectives. strong attention to detail and excellent command of grammar and language. a self-starter with a strong work ethic and positive attitude who sets high standards for self and others and demonstrates enthusiasm for the mission of the team. us citizenship and ability to obtain a doj mbi clearance preferred skills and qualifications: knowledge of external data standardization and exchange organizations such as niem, fbi cjis, and iso. knowledge of sql server 2016 master data services (mds). knowledge of database and programming tools such as sql server and visual studio. knowledge of amazon s3 and aws athena query tool. understanding of master data repository concept. understanding of data warehouse concept. familiarity with microsoft visual studio. experience requirements: 3+ years experience of data analysis experience with an emphasis on visualization support using bi tools such as power bi and tableau. education requirements: bachelor s degree in relevant discipline required travel: none clearance: ability to obtain a public trust with moderate risk background investigation (mbi) </w:t>
        <w:br/>
        <w:br/>
        <w:t xml:space="preserve"> -------------------------------------------------------------------------------------- </w:t>
        <w:br/>
        <w:br/>
        <w:t xml:space="preserve"> j̲o̲b̲ ̲d̲e̲s̲c̲r̲i̲p̲t̲i̲o̲n̲:̲ ̲ overview : the office of performance analysis and integrity manages and enhances the veterans benefits administration (vba) enterprise data warehouse (edw) which resides on one oracle m8 supercluster database and thirteen application servers. our team provides the technical services required to sustain edw applications to include project management, data warehouse management, advanced analytics, tableau server administration tableau desktop administration, technical collaboration support, lessons learned, executive orders and special projects, architectural enhancement, and cloud migration. we also provide management, enhancement, integration, implementation, maintenance, modernization, and infrastructure support for edw applications as well as enhancement and maintenance of business intelligence capabilities and predictive analytics. large databased envt - the edw system environment is comprised of three core elements, each of which are defined below. the edw hardware (edw-h) currently consists of one oracle m8 supercluster database and thirteen (13) application servers that are configured to operate on the windows, linux and unix platforms. the edw database (edw-d) and tools consists of approximately 442 schemas (transactional snapshots and star schemas) and 85,029 tables which are updated on a daily, weekly, and monthly basis as required to meet the business community s requirements. the edw-d environment also includes the tools leveraged to develop the reports such as oracle databases, goldengate, apex, obiee, tableau, informatica, powerbi, sas, c#, .net, etc. responsibilities: a senior data analyst has min of 5-10 years exp in this capacity, the senior data analyst builds statistical models, diagnoses, validates, and improves the performance of these models over time in addition to creating efficient and reusable sql code meant for the improvement, manipulation, and analysis of data. the senior data analyst is also tasked with the regular maintenance and upgrade of data warehouse servers such as sql and provides technical and extensive experience in the coordination of program and project leaders to identify requirements for system architecture. the senior data analyst has to have had at least 5 years in a data analyst position, preferably working as a data analyst in a fast-paced and dynamic business setting. the senior data analyst will also have had experience working in report creation, modeling, and trend forecasting. a suitable candidate will have a strong background in sql as well as experience performing administrative tasks on servers such as sql. the senior data analyst will also demonstrate an ability to create, troubleshoot, and enhance the business s data loadings. he will additionally have a clear understanding of key it business systems, reporting and analytics, general ledger management, and data warehousing. core technology skills: sql (structured query language): proficiency in sql is crucial for querying databases, data manipulation, and analysis. a senior analyst should be adept at complex query writing, optimizing queries for performance, and understanding database schemas. mysql: experience with mysql or similar relational database management systems (rdbms) for creating, accessing, and managing databases. toad (tool for oracle application developers) or similar database tools: knowledge of toad or equivalent tools like sql developer for database management, development, and optimization. data visualization tools: proficiency in tableau, power bi, or similar tools for creating dashboards and visualizations that communicate data insights effectively. python r for data analysis: ability to use python or r for data manipulation, statistical analysis, and machine learning. familiarity with libraries like pandas, numpy, scipy, and scikit-learn is advantageous. data warehousing and etl tools: experience with data warehousing concepts and etl (extract, transform, load) processes and tools such as informatica, talend, or ssis for data integration and transformation. soft skills: analytical thinking: ability to think critically, analyze complex data sets, and derive actionable insights. communication skills: excellent verbal and written communication skills for explaining data insights and recommendations to both technical and non-technical stakeholders. problem-solving: strong problem-solving skills to tackle data-related challenges and provide effective solutions. project management: ability to manage multiple projects, prioritize tasks, and meet deadlines in a fast-paced environment. collaboration: proficient in working collaboratively with cross-functional teams, including data engineers, business analysts, and decision-makers. additional skills: data governance and quality: understanding of data governance principles and practices to ensure data integrity and quality. business acumen: strong understanding of business processes and objectives to align data analysis with strategic goals. regulatory compliance: awareness of data privacy and protection regulations relevant to the industry (e.g., gdpr, hipaa). a senior data analyst with this skill set is well-equipped to handle complex data analysis projects, provide insights that drive strategic decisions, and lead initiatives that enhance data-driven cultures within organizations. excellent problem-solving skills and the ability to work under pressure. strong communication skills and a collaborative mindset. must be authorized to work for any employer in the u.s. must be able to obtain and maintain the required security clearance. must be authorized to work for any employer in the u.s. must be able to obtain and maintain the required security clearance. job is on site and could eventually go hybrid. job type: full-time pay: $85,404 - $102,715 per year benefits: dental insurance health insurance paid time off retirement plan schedule: 8 hour shift experience: data analysis skills: 5 years (required) ability to commute: washington, dc 20006 (required) ability to relocate: washington, dc 20006: relocate before starting work (required) work location: in person v role="separator" aria-orientation="horizontal" class="css-1cflm8p e15p7aqh1"&gt;an class="css-1b6omqv esbq1260"&gt;an&gt;&amp;amp;nbsp;&lt; span&gt;&lt; span&gt;</w:t>
        <w:br/>
        <w:br/>
        <w:t xml:space="preserve"> -------------------------------------------------------------------------------------- </w:t>
        <w:br/>
        <w:br/>
        <w:t xml:space="preserve"> j̲o̲b̲ ̲d̲e̲s̲c̲r̲i̲p̲t̲i̲o̲n̲:̲ ̲ job description the uncf fidelity scholars program (fsp) seeks a data analyst to engage in data collection, analysis and reporting to inform on program success and challenge areas. the data analyst will utilize a multitude of methodological approaches to manage and execute a range of research activities in line with fsp s goals and objectives. the position requires a highly motivated and collaborative individual, who has a significant research background and possesses strong organizational, analytic, and writing abilities. about uncf the united negro college fund (uncf), the nation s largest and most effective minority education organization, has been an engine of minority educational achievement for more than 70 years. uncf s mission is to build a robust and nationally recognized pipeline of black students who, because of uncf support, become highly qualified college graduates. in addition, uncf ensures that its member institutions remain respected models of best practices in moving students to and through college. since its inception in 1944, uncf has raised over $4.5 billion in private support, distributed more scholarships to help minorities attend school than any entity outside of the federal government, and enabled more than 425,000 minority and low-income students to graduate from uncf s member historically black colleges and universities (hbcus) and launch professional careers. uncf is committed to closing the educational attainment gap between african americans and other populations by increasing postsecondary access and success for students from underrepresented groups, particularly low-income and first-generation students. primary responsibilities and duties: capturing, mining, analyzing and reporting on both qualitative and quantitative data. conduct quantitative and qualitative research on fsp related issues. review and synthesize current literature when necessary. complete fsp related research and evaluation projects using a range of data analysis methods, including conducting qualitative interviews and focus groups, transcribing, synthesizing, and coding qualitative data. capture data from national databases (e.g. ipeds) to contextualize fsp related data. use appropriate statistical tools (e.g. excel, r,spss, or other analysis programs) to create data visuals to illustrate data patterns. serve as a writer and project manager for fsp related research projects. serve as a thought partner to leadership in study design and analytical support. create and manage databases to support fsp research activities. develop expertise on the uncf internal salesforce database. supervisory responsibilities this position may periodically supervise interns. competencies: to perform the job successfully, an individual should demonstrate the following competencies: analytical – synthesizes complex or diverse information; collects and researches data; uses intuition and experience to complement data analyses. problem solving - identifies and resolves problems in a timely manner; gathers and analyzes information skillfully; develops alternative solutions; works well in group problem-solving situations; uses reason even when dealing with emotional topics. planning organizing - prioritizes and plans work activities; uses time efficiently; sets goals and objectives; develops realistic action plans. professionalism - reacts well under pressure; follows through on commitments. quality - demonstrates accuracy and thoroughness; looks for ways to improve and promote quality; applies feedback to improve performance; monitors own work to ensure quality. qualifications: education and or experience bachelor s degree required; ms ma or related degree or higher preferred in statistics, data science, higher education, or other fields with work that includes research methodologies. 2+ years data analysis experience preferred. advanced proficiency with ms excel and powerpoint required. experience with modeling and analysis utilizing statistical programs. ability to synthesize data and information from multiple sources including large data sets, develop insights and recommendations and convey complex information through the use of supporting tables, graphs and other visual representations required. experience with large-scale higher education databases including ipeds preferred. experience employing both qualitative and quantitative research methods preferred. experience taking the lead to independently initiate, plan and drive multiple projects preferred. excellent communication skills, including the ability to simplify complex concepts in writing, visualizations, and verbal presentations tailored for diverse groups of stakeholders preferred. qualifications and skills software skills required: knowledge of o365 with intermediate to advanced knowledge in word and excel. must be proficient in mail merges and correcting source or cell errors. must be proficient in the manipulation of excel formulas. work environment reasonable accommodations may be made to enable individuals with disabilities to perform the essential functions. the noise level in the work environment is usually moderate. compensation and benefits benefits include: medical, dental &amp;amp; vision vacation, sick &amp;amp; personal leave life insurance (basic &amp;amp; optional) flex spending accounts 403(b) retirement account holiday savings plan salary range: $58,700 to $66,400 per year (salary is commensurate with experience.) uncf is eoe m f d v </w:t>
        <w:br/>
        <w:br/>
        <w:t xml:space="preserve"> -------------------------------------------------------------------------------------- </w:t>
        <w:br/>
        <w:br/>
        <w:t xml:space="preserve"> j̲o̲b̲ ̲d̲e̲s̲c̲r̲i̲p̲t̲i̲o̲n̲:̲ ̲ location: falls church, va status: non-exempt full-time salary: $31.25 - 36.05 hr. are you looking for new career opportunities, great wages, excellent benefits and work-life balance? follow your heart to virginia heart! at virginia heart, we are looking for a data analyst who will provide comprehensive analytics support through the identification, collection, analysis, and reporting of practice data. this position requires the ability to think critically, distill complex data into meaningful reports, and provide descriptive analysis with a high level of professionalism and confidentiality. when you work with virginia heart, you will enjoy a dedicated and experienced staff, competitive wages, excellent benefits and the following rewards and incentives: no nights, weekends or holidays! affordable medical, dental and vision plans 401(k) retirement plan paid short-term disability employee assistance program for mental and physical well-being three weeks of paid vacation upon eligibility one week of paid sick leave annual merit-based increases career advancement opportunities annual merit-based increases career advancement opportunities employee referral bonuses employee discount programsts quarterly employee appreciation; events to include therapy dogs, raffles, and other fun events virginia heart is northern virginia s premier cardiovascular practice, bringing an unparalleled standard of excellence to our patients. we are seeking experienced professionals to join our team in our outpatient cardiology setting. every employee, at every level, begins their journey at virginia heart learning about the history of the organization and its established culture built on trust and integrity. our employees drive this culture, and we want you to be a part of it. responsibilities : collect and aggregate practice data from a variety of databases and sources using various reporting tools and methods. conduct data export and report refresh activities based on established schedules or as needed for custom reports. build or enhance source reports and queries within various clinical and business applications using defined criteria. maintain source data integrity by identifying errors, duplicates and anomalies using tools that contribute to improved data quality and efficient processing. prepare, format and profile data for import and additional transformation and modeling through various business intellingence platforms. validate accuracy of data and apply strong interpretation techinques. identify trends and patterns to better inform practice operational improvement initiatives. gather requirements from individuals and department stakeholders throughout the organization for new and existing data collection projects and reqorting requests. respond to reporting requests to gain focus and gather additional specifications as needed to properly develop queries, reports, and visualizations. perform periodic end-to-end quality review and validation. provide education, training, and support to the management team on effective use of data and business intelligence platforms, reports kpis and dashboards. evaluate success of implemented initiatives and interventions based on reporting outcomes. requirements: bachelor s degree or equivalent combination of education and or experience required. two years of data analyst experience preferred with knowledge of etl processes.. advanced computer skills including microsoft office - excel, word and outlook required; micorosoft sharepoint, teams, powerpoint, and visio strongly preferred. advanced microsoft excel experience should include a thorough knowledge of table data model development, formulas, pivot table construction and power query. experience in the healthcare industry with knowledge of electronic health record (ehr) workflow fundamentals, data and analytics concepts strongly preferred. detail-oriented and demonstrates accuracy and thoroughness in all tasks. ability to handle and maintain confidential information at all times. 4(click link to view other available openings and locations for our company: https: virginiaheart.hiringplatform.com list careers) v role="separator" aria-orientation="horizontal" class="css-1cflm8p e15p7aqh1"&gt;an class="css-1b6omqv esbq1260"&gt;an&gt;&amp;amp;nbsp;&lt; span&gt;&lt; span&gt;</w:t>
        <w:br/>
        <w:br/>
        <w:t xml:space="preserve"> -------------------------------------------------------------------------------------- </w:t>
        <w:br/>
        <w:br/>
        <w:t xml:space="preserve"> j̲o̲b̲ ̲d̲e̲s̲c̲r̲i̲p̲t̲i̲o̲n̲:̲ ̲ job description: distributed solutions, inc. (dsi) is a fast-growing company, seeking a business intelligence data reporting analyst responsible for working closely with dsi s customer engagement project teams to provide the customer with business analysis expertise, report creation and dashboard design, in a tactical capacity, evaluating internal and external client requirements and implementing effective solutions in a timely manner. the selected candidate will gather, analyze, and document functional reporting requirements (i.e., user stories using interviews, documentation analysis, site visits, use cases, scenarios) and design, assemble and deliver reports and dashboards for dsi s aeon business process management platform in a manner consistent with client expectations. job requirements: must have an active ts sci with polygraph only, all others need not apply. ability to consolidate, interpret and present data in reports dashboards for executive, team leads and individual end users focused on acquisition and financial information. ability to produce reports and dashboard using microsoft power bi, ssrs and other data tools. ability to define and document customer business processes and report dashboard content needs including business process diagrams, data maps, and data modeling. ability to consult with project team members and customer stakeholders to identify, define, and document business needs and objectives, current reporting capabilities, and challenges related to the business functions such as those supporting the federal acquisition lifecycle. collaborate with the dsi project manager, technical analysts, and customer end-users in the analysis, design, configuration, testing and maintenance of the business intelligence module of dsi s aeon business process management platform to ensure desired operational performance and capabilities. track and document changes for functional and business specifications; write detailed universally understood procedures for testing uses cases, knowledge capture and training purposes. achieve proficiency in all major dsi reporting analytic products, including the aeon software suite: through internal staffing training, self-guided tutorials, and daily exposure to individual product feature sets. innovative solutions to support complex business processes. provide support for a variety of meetings, demonstrations, and program activities related to business intelligence. test reports dashboard projects in accordance with business and functional design following best practices for quality assurance. record and track defects uncovered during test execution and assist in defect resolution (troubleshooting and researching). comprehension of change management processes. other duties as assigned. experience and skills: required experience: 3+ years prior business analyst experience. ability to work in a team-oriented environment for a matrixed organization. strong knowledge and experience with data reporting tools including microsoft powerbi, ssrs, tableau, etc. strong knowledge of productivity tools such as microsoft office (word, excel, outlook). experience with agile and scrum processes and methodologies. familiarity with government processes, including federal acquisition &amp;amp; finance knowledge of software development life cycle (sdlc) practices, principles, and techniques as they apply to agile development process. excellent verbal and written communication skills, with proven ability to listen and relate with the customer. ability to effectively collaborate with internal and external customers. demonstrated analytical and problem-solving capabilities. proven ability to communicate technical details to a non-technical audience. excellent organizational and time management skills. strong team player that is willing to help other team members at all times. desired experience: bachelor s degree or relevant experience. knowledge of sql databases and query creation knowledge of the federal acquisition lifecycle or commercial contracting. knowledge of federal financial systems or commercial accounting. ability to develop training materials and conduct end-user training sessions. experience with federal government contracting and or program office organizations business processes. dsi is a leading provider of knowledge driven software solutions and subject matter consulting services addressing the needs of acquisition professionals. we offer a fun, casual, collaborative working environment for individuals interested in conquering technology barriers, learning by doing, and taking pride in developing superior software manufactured in the usa. distributed solutions, inc. is an equal opportunity employer. all qualified applicants will receive consideration for employment without regard to race, color, religion, sex, national origin, sexual orientation, gender identity, disability, or protected veteran status. from: distributed solutions inc. </w:t>
        <w:br/>
        <w:br/>
        <w:t xml:space="preserve"> -------------------------------------------------------------------------------------- </w:t>
        <w:br/>
        <w:br/>
        <w:t xml:space="preserve"> j̲o̲b̲ ̲d̲e̲s̲c̲r̲i̲p̲t̲i̲o̲n̲:̲ ̲ job title: servicenow business system analyst overview: we are seeking a skilled servicenow business analyst to join our team. as a servicenow business analyst, you will play a crucial role in analyzing business processes, identifying areas for improvement, and implementing effective solutions. you will work closely with stakeholders to gather requirements, conduct data analysis, and provide insights that drive informed decision-making. this is an exciting opportunity to contribute to the success of our organization and make a significant impact. duties: ba experience - required 16 years software development lifecycle experience - required 16 years creating dashboard reports to visualize data from servicenow module - required 5 years ms office powerpoint experience - required 16 years experience with business process modelling - required 8 years core qualification familiarity with itil practices related to service catalog management experience with configuration and customizing the servicenow catalog module ability to produce technical documentation utilizing the ms office suite including collaboration tools understanding of change management, configuration management and release management as it relates to itil join our team as a servcenow business analyst and contribute to our organization s growth and success. we offer a competitive salary, comprehensive benefits package, and opportunities for professional development and advancement. note: this job description is intended to provide a general overview of the position and does not encompass all tasks or responsibilities that may be required. job type: contract work location: in person v role="separator" aria-orientation="horizontal" class="css-1cflm8p e15p7aqh1"&gt;an class="css-1b6omqv esbq1260"&gt;an&gt;&amp;amp;nbsp;&lt; span&gt;&lt; span&gt;</w:t>
        <w:br/>
        <w:br/>
        <w:t xml:space="preserve"> -------------------------------------------------------------------------------------- </w:t>
        <w:br/>
        <w:br/>
        <w:t xml:space="preserve"> j̲o̲b̲ ̲d̲e̲s̲c̲r̲i̲p̲t̲i̲o̲n̲:̲ ̲ role : business systems analyst senior client : state of district of columbia(d.c) location : washington, dc (onsite) job description: the application software development team is looking for a master-level to business analyst whose primary responsibilities include capture, verify, and manage requirements and requirements traceability in support of product development, test and delivery. develop requirements, workflow and system analysis. work with business stakeholders and users to develop software requirements and specifications for current system enhancements, new system functionality and new projects for use by customers. analyze, design and evaluate computer systems to address and satisfy business requirements. establish functional, non-functional and performance specifications. develop effective guidelines and ensure all project documentation meets established guidelines. conduct business and technical presentations for the customer. provide innovation solutions to complex technical problems. understand and communicate government policies and regulations, operational mission and goals for assigned programs. collaborate with developers and qa to ensure business and system requirements are met, and to enhance functionality. attend required training. perform backup support outside of the primary position function as assigned. candidate will be responsible for the implementation and management of business aligned it services. ensuring the application platform is of high quality, defects free and adheres to industry standards for development, testing and deployment methodologies. candidate must have at least five years of experience in software requirements analysis and documentation. ability to work with all levels of client from end users to managers to obtain detailed system requirements. excellent communication skills, the ability to facilitate working meetings, ask probing questions to elicit requirements and ability to understand the feedback to comprehend client responses to translate into documentable requirements. critical thinking and analysis skills. excellent writing skills to clearly document and communicate stakeholder requirements at various levels from high level to detailed. experience in creating system and user documentation is also required. working experience with microsoft office tools including ms word, excel and powerpoint. experience with modeling tools such as visio, balsamic and requirements management tools such as contour or jira is a must. experience with agile and sdlc methodologies. the successful candidates will demonstrate the following knowledge, skills, characteristics, experiences and or abilities: •interview and collaborate with stakeholders at multiple management levels to obtain requirements. •document and manage software requirements. •provide support for developers, test team and client stakeholders in the creation and implementation of requirements. •develop and update software documentation. •develop and update user guides. •design document rtm drafts. •develop software release notes. •develop process analysis and standard operating procedures. •provide process and system diagrams using available tools. •provides strategic advice to the lead, management and customers of the ois. •capable of implementing programming standards that support a secure and defect free application. •interacts daily with government clients in order to meet the technical requirements for new initiatives. •works with quality assurance quality control teams to insure the application remains secure and defect free. •evaluates, designs, and implements accepted programming standards as they relate to the snap e&amp;amp;t application and infrastructure. •defines and documents processes to be used by all application developers on the team. •plans, researches, and recommends new equipment, software tools, and related technologies. •uses monitoring and performance analysis tools to troubleshoot and isolate application performance issues. •updates system and process documentation, produces user guides, er diagrams, and sops as needed - including visio network design drawings. •other duties as assigned. the candidates will become an integral part of the asd team, making every problem associated to the platform a problem of their own and will demonstrate the required initiative and critical thinking abilities necessary to resolve all problems and challenges accordingly. this individual will be working closely with dhs ois and its partner agencies to ensure the agencies priorities are met. this is a position within dhs ois division. minimum education certification requirements: •bachelor s degree in information technology or related field or equivalent experience behavior characteristics: •adaptable •analytical •goal-orientated driven self-starter --------------------------------------------- contract job description responsibilities: 1. formulates and defines systems scope and objectives based on both user needs and a thorough understanding of business systems and industry requirements. 2. devises or modifies procedures to solve complex problems considering computer equipment capacity and limitations, operation time, and form of desired results. includes analysis of business and user needs, documentation of requirements, and translation into proper system requirements specifications. 3. provides consultation on complex projects and is considered to be the top-level contributor specialist of most phases of systems analysis, while considering the business implications of the application of technology to the current and future business environment. minimum education certification requirements : bachelor s degree in it or related field or equivalent experience; job type: contract salary: $55 - $60 per hour schedule: 8 hour shift experience: 11 yrs use case &amp;amp; scenario capture: 10 years (preferred) business process analysis, redesign, workflows: 10 years (preferred) business analyst role for web-based case management: 5 years (preferred) strong analytical skills, time management ability, detail: 10 years (preferred) 11 yrs business analyst business data analyst role: 10 years (preferred) agile and scrum sdlc methodologies: 5 years (preferred) work cross-functionally with senior management: 5 years (preferred) management tools such as contour or jira is a plus: 5 years (preferred) gathering and documenting system and business requierments: 10 years (preferred) office powerpoint, sdlc,: 10 years (preferred) ability to commute: washington, dc 20001 (preferred) work location: in person v role="separator" aria-orientation="horizontal" class="css-1cflm8p e15p7aqh1"&gt;an class="css-1b6omqv esbq1260"&gt;an&gt;&amp;amp;nbsp;&lt; span&gt;&lt; span&gt;</w:t>
        <w:br/>
        <w:br/>
        <w:t xml:space="preserve"> -------------------------------------------------------------------------------------- </w:t>
        <w:br/>
        <w:br/>
        <w:t xml:space="preserve"> j̲o̲b̲ ̲d̲e̲s̲c̲r̲i̲p̲t̲i̲o̲n̲:̲ ̲ accenture is a leading global professional services company that helps the world s leading businesses, governments and other organizations build their digital core, optimize their operations, accelerate revenue growth and enhance citizen services—creating tangible value at speed and scale. we are a talent- and innovation-led company with approximately 743,000 people serving clients in more than 120 countries. technology is at the core of change today, and we are one of the world s leaders in helping drive that change, with strong ecosystem relationships. we combine our strength in technology and leadership in cloud, data and ai with unmatched industry experience, functional expertise and global delivery capability. we are uniquely able to deliver tangible outcomes because of our broad range of services, solutions and assets across strategy &amp;amp; consulting, technology, operations, industry x and song. these capabilities, together with our culture of shared success and commitment to creating 360° value, enable us to help our clients reinvent and build trusted, lasting relationships. we measure our success by the 360° value we create for our clients, each other, our shareholders, partners and communities. visit us at www.accenture.com. we are: accenture marketing operations is the global managed services arm of accenture song. we activate and optimize hyper-relevant, data-driven, brand experiences to deliver breakthrough marketing-led growth, cost effectively, across all digital consumer touchpoints and channels. advance your career in a fast-accelerating digital marketing agency on track to transform the industry and dominate the market. disrupt, innovate, and change the way frictionless marketing strategy is delivered to clients at scale. deploy new technologies and data-driven insights. transform the performance of leading brands. grow alongside our global talent network. you are: experienced in data analysis and analytics for ecommerce brands. passionate about troubleshooting, solving problems for clients and driven to always optimize your workflow to be efficient and effective. the person in this role will thrive if they enjoy working in a dynamic and agile environment. employees that are successful in this role are comfortable with autonomy and leading client work streams while also willing to work within the larger team to solution and deliver projects at scale. the work: implement marketing tags and event tracking in google tag manager. own google analytics 4 and google analytics enhanced ecommerce setup through gtm for website builds and migrations. this role requires participation in website builds analytics implementation and migration as well as retainer work for ongoing optimization and strategy. own analytics data analysis for clients and recommend tactics for additional measurement, optimizations, and client strategy, developing slide decks and client facing reports to summarize analysis and effectively present material to internal teams and external clients. work directly with clients and internal strategy team to present research, reporting, and prioritization of initiatives serving as resident subject matter expert in optimization and analytics analyze data to improve customer acquisition and improve customer retention packaging analysis into digestible outputs based on the needs of the project formal report pdf with notes, slide deck, excel workbook, etc. extracts and analyzes data and uses critical thinking to uncover valuable insights and propose strategic business recommendations, researching and documenting commerce benchmark data, ux trends, and new growth marketing tools useful to deliver value to clients. key stakeholder in conversion rate optimization (cro) discovery and reporting processes through tracking, analytics strategy, and articulating reasoning of recommendations. a b testing and personalization goal setting, roadmap and strategy for clients utilizing google optimize, vwo, dynamic yield, etc. high level of involvement in client roadmaps, working closely with agile teams, ux designers and front-end developers, including collaboration with the development through integration of automated tracking strategies. monitor and measure roi of all conversion rate optimization priorities. accurately scopes work all technical outputs analysis, reports, a b tests, audits. here s what you ll need: minimum 3 years of experience in data analytics for ecommerce or digital marketing. bonus points for: in depth expertise with google analytics and ecommerce data tag set up and management; prior ecommerce digital marketing agency experience in google tag management delivery for clients; experience using google tag manager to implement event tracking, marketing tags and google analytics ecommerce tracking; strong data analysis skills using excel and google sheets; ability to effectively visualize data in various forms slide decks, google data studio, sisense data cloud, finger paintings and the ability to communicate data driven storytelling and decision-making; ability to converse in measurement of web analytics; proactive communicator with internal teams to ensure full visibility of task management, deliverable timelines, and action items requiring client attention; strong time management skills and proven appetite for continuous learning. travel: minimal travel is expected for this position (&amp;lt;10%). compensation at accenture varies depending on a wide array of factors, which may include but are not limited to the specific office location, role, skill set, and level of experience. as required by local law, accenture provides a reasonable range of compensation for roles that may be hired in california, colorado, new york or washington as set forth below. we accept applications on an on-going basis and there is no fixed deadline to apply. information on benefits is here. role location annual salary range california $54,500 to $162,000 colorado $54,500 to $140,000 new york $50,500 to $162,000 washington $58,100 to $149,000 what we believe we have an unwavering commitment to diversity with the aim that every one of our people has a full sense of belonging within our organization. as a business imperative, every person at accenture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employment opportunity and affirmative action policy statement . requesting an accommodation accenture is committed to providing equal employment opportunities for persons with disabilities or religious observances, including reasonable accommodation when needed. if you are hired by accenture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would like to be considered for employment opportunities with accenture and have accommodation needs for a disability or religious observance, please call us toll free at 1 , send us an email or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 tiag is currently hiring an onsite, cleared data analyst to support our team on an upcoming program based out of washington, dc. this position requires a secret level security clearance to be processed to start work, so us citizenship is a requirement. this position will report onsite in a hybrid capacity, up to 3x per week. responsibilities for the data analyst serve as the customer s subject matter expert in the maintenance and use of relational database management system (rdbms) software packages, including web-based systems obtained from commercial vendors. ensure databases efficiently collect, store, and process data. develop methods to ensure rapid access to all data. analyze the use of archived data and develop ways to ensure optimum use of existing data. generate multifaceted queries and reports for management. resolve a complete range of problems associated with database functionality and provide advice and assistance to management and customers. perform tier-1 maintenance of the webpage (through cio-managed drupal content management system). provide a 2-4 hour in-house training process and then use online wysiwyg editors to perform content changes. ensure optimization of performance and database security. required experience: bachelor s degree in computer science, data analytics, or related field. comptia security+ or equivalent certification 4+ years of data analyst experience supporting the government 4+ years experience querying data (sql or similar) experience developing robust ad-hoc reports that are easy to understand experience explaining data analyses to cross-functional teams who are not focused on analytical work experience communicating with and influencing technical and non-technical audiences knowledge of information processing standards, policies, and procedures to analyze and advise managers on system matters and evaluate the need for changes in existing policies and procedures knowledge of equipment characteristics, computer techniques, requirements, methods, and procedures including familiarity with approaches used by the organization in order to design, develop and maintain departmental databases ability to modify existing systems to link all aspects into a reliable database management system familiarity with the characteristics and application of physical and virtual data storage media tiag is an equal opportunity and affirmative action employer that does not discriminate on the basis of race, national origin, religion, age, color, sex, sexual orientation, gender identity, disability, or protected veteran status, or any other characteristic protected by local, state, or federal laws, rules, or regulations. tiag s policy applies to all terms and conditions of employment. to achieve our goal of equal opportunity, tiag maintains an affirmative action plan through which it makes good faith efforts to recruit, hire, and advance in employment qualified minorities, women, individuals with disabilities, and protected veterans. </w:t>
        <w:br/>
        <w:br/>
        <w:t xml:space="preserve"> -------------------------------------------------------------------------------------- </w:t>
        <w:br/>
        <w:br/>
        <w:t xml:space="preserve"> j̲o̲b̲ ̲d̲e̲s̲c̲r̲i̲p̲t̲i̲o̲n̲:̲ ̲ about us: totally joined for achieving collaborative techniques (tjfact) is a minority-owned, cve-verified service disabled veteran owned small business (sdvosb) performance driven professional services government contracting company that provides a broad spectrum of services and solutions to the u.s. government agencies and organizations. about the position: tjfact is seeking to hire a well-qualified data analyst – level 5 to join our team in support of the bureau of international narcotics and law enforcement affairs inl s office at washington, dc. the program analyst serves as a member of a team responsible for financial management and contract administration for a specific region or country as well as functional contracts. each team is responsible for managing the full post-award life cycle of assigned contracts to optimize inl s accountability on these high visibility programs. duties and responsibilities: plans, develops, and conducts program analyses of substantial scale and impact regarding highly complex, multi-million dollar projects that significantly impact international programs. supports program managers in complying with management policies and procedures, including those contained in the foreign affairs manual, federal acquisition regulation, and other regulatory sources. assists with coordinating contract management activities between multiple contractors, department offices and bureaus, inl s program offices and posts, as well as with other government agencies. assist with coordinating, tracking, and record keeping for inl assets. assists senior maps division and other bureau program stakeholders in coordinating and planning contract management activities such as quality assurance programs for advising and mentoring services, life support, mission support, logistics operations, security operations, it communications support, contractor pre-deployment training and in-country program management. conducts in-depth studies of the technical aspects of project requirements to ensure that they are taken into consideration when making recommendations to senior managers. may also be required to provide technical oversight, coordination, analysis, review, quality assurance and scheduling oversight of projects. makes recommendations to senior staff, both in-country and at headquarters, on how best to implement changes to improve performance with respect to projects, and programs. builds strong relationships with all stakeholders to achieve greater visibility on program and project implementation. provides guidance to colleagues on management of complex projects. works closely with other programs and analysts reviews, analyzes, and makes substantive recommendations regarding the content and impact of policy documents, contracts, interagency agreements, grants, contractor proposals, project reports, and end use monitoring reports. reviews and drafts position papers and reports presenting, defending, or justifying the department s policies relating to the management of inl implementing mechanisms (ims). assists with reviewing im expenditures and reconciles differences between budget and project expenditure reports. leads or participates in working groups, coordinates findings, and makes recommendations to senior level officers on appropriate course to follow. drafts well-written information and decision memoranda and reports presenting, defending, or justifying management analysis and recommendations. attends meetings with other divisions or bureaus. recommends solutions and briefs senior managers, both within and outside the bureau on outcome of meetings. analyzes and evaluates, on a quantitative or qualitative basis, the effectiveness of programs or operations in meeting established goals and objectives. evaluates programs against short and long-range objectives. effectively manages assigned programs and serves as the initial point of contact for incoming actions from offices both within and outside the bureau, posts abroad, and other usg agencies, or the private sector on all related issues. create, administer, and analyze internal survey designed for all posts receiving inl funds. required skills and experience: us. citizenship a bachelor s degree from an accredited institution a minimum of ten years experience in relevant field demonstrated knowledge of federal regulations in regard to area of specific need proficient in microsoft office suite demonstrated experience facilitating organizational change. demonstrated ability to carry out data analysis to facilitate executive decision making and identify trends, patterns and relationships emerging from data. demonstrated exposure and proficiency extracting insights from data employing basic mathematical concepts. demonstrated proficiency in performing survey analysis through effective use of charts, tables, graphs. demonstrated knowledge and proficiency with data analysis tools such as ms excel, and proficiency with pivot table and power pivot. preferred skills and experience demonstrated extensive experience in the project management field, including mastery of concepts, principles, laws and regulations associated with the broad areas of international relations, particularly as it relates to the development and implementation of post conflict and emerging development programs. one year of this experience must be equivalent to the gs-12 level in the federal service. demonstrated understanding of contract administration principles, regulations and procedures, including us federal acquisition regulations (far) and commercial procurement procedures. demonstrated ability to communicate effectively, orally and in writing, as well as the ability to interact with individuals at all levels. demonstrated ability to multi-task, working on and bearing responsibility for several simultaneous in-country projects while keeping the overall program and bureau goals in perspective. demonstrated ability to operate both independently and as part of a team as an effective team member. demonstrated general understanding and professional experience with survey design, demonstrated familiarity with data analysis visualization tools such as tableau, excel, and power bi. demonstrated capacity to translate survey results into simple clear coherent analysis in non-technical language such that it can be shared with non-experts throughout inl. demonstrated ability to present findings and analysis to leadership as well as different inl stakeholders both orally and through tools like powerpoint. demonstrated understanding of dos acquisition regulations (dosar). benefits: medical, vision and dental insurance 401-k plus match paid vacation days paid holidays short term and long term disability voluntary term life tjfact is an equal opportunity affirmative action employer. all qualified applicants will receive consideration for employment without regard to race, color, religion, sex, national origin, protected veteran status or status as an individual with a disability. eoe minority female disabled veteran. we reserve the right to modify or revise the job descriptions in part or in its entirety. reasonable accommodations will be made in accordance with governing law. education preferred bachelors or better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 emagine it has an immediate need for a business analyst to join our team in support of our customer located in mclean, va. candidates must posess an active ts sci full scope polygraph clearance to be considered. responsibilities include: work closely with the project teams to provide the customer with business analysis expertise and project support, in a tactical capacity, evaluating internal and external client requirements and implementing effective solutions in a timely manner. gather, analyze, and document business requirements (i.e., user stories using interviews, document analysis, requirements workshops, storyboards, surveys, site visits, business process descriptions, use cases, scenarios, event lists, business analysis, competitive product analysis, task and workflow analysis, and or viewpoints) and functional requirements (decompose high-level business and user requirements into functional requirements). collaborate with the project manager, technical analysts, and customer end-users in the analysis, design, configuration, testing and maintenance of the cots platform to ensure desired operational performance. track and document changes for functional and business specifications; write detailed universally understood procedures for testing uses cases, knowledge capture and training purposes. perform quality assurance review and validation of deliverables for both, internal and external delivery. provide support for a variety of meetings, demonstrations, and program activities. test projects in accordance with business and functional design following best practices for quality assurance. record and track defects uncovered during test execution and assist in defect resolution (troubleshooting and researching). provide input during requirements development as well as test case development and review. other duties as assigned. minimum requirements: an active ts sci full scope polygraph clearance. 5+ years prior business analyst experience. ability to work in a team-oriented environment for a matrixed organization. strong knowledge of productivity tools such as microsoft office (word, excel, outlook). experience with agile and scrum processes and methodologies. knowledge of software development life cycle (sdlc) practices, principles, and techniques as they apply to agile development process. excellent verbal and written communication skills, with proven ability to listen and relate with the customer. ability to effectively collaborate with internal and external customers. demonstrated analytical and problem-solving capabilities. proven ability to communicate technical details to a non-technical audience. excellent organizational and time management skills. strong team player that is willing to help other team members at all times. additional requirements (optional) bachelor s degree or relevant experience. knowledge of federal financial systems or commercial accounting. ability to develop training materials and conduct end-user training sessions. experience with data visualization tools and languages like tableau, python, r. aap eeo statement qualified applicants will receive consideration for employment without regard to race, color, religion, sex, national origin, sexual orientation, gender identity, disability or protected veteran status.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emagine it is an information technology consulting services company that specializes in delivering technology solutions. our reputation reflects the high quality of the talented emagine it team and the consultants working in partnership with our customers. our mission is to understand and meet the needs of both our customers and consultants by delivering quality, value-added solutions. our solutions are designed and managed to not only reduce costs, but to improve business processes, accelerate response time, improve services to end users, and give our customers a competitive edge, now and into the future. v role="separator" aria-orientation="horizontal" class="css-1cflm8p e15p7aqh1"&gt;an class="css-1b6omqv esbq1260"&gt;an&gt;&amp;amp;nbsp;&lt; span&gt;&lt; span&gt;</w:t>
        <w:br/>
        <w:br/>
        <w:t xml:space="preserve"> -------------------------------------------------------------------------------------- </w:t>
        <w:br/>
        <w:br/>
        <w:t xml:space="preserve"> j̲o̲b̲ ̲d̲e̲s̲c̲r̲i̲p̲t̲i̲o̲n̲:̲ ̲ description: welcome! at digital infuzion, we believe people can lead better, healthier lives. to do so, researchers need insights faster, and providers need on-demand data and tailored software solutions. which is why we are passionate about developing innovative solutions for the healthcare industry so researchers and providers can better serve their patients. we go beyond ordinary health it services and solutions because we see the advancement of technology and bioinformatics as opportunities to make meaningful impacts in patient s lives. if you feel drawn to doing what you love in a creative, open, and growth-oriented environment all while helping people live healthier lives, then keep scrolling - we may have just the opportunity for you. digital infuzion is seeking a business analyst with experience in supporting the development of clinical research systems. as part of the development team, the business analyst is responsible for leading the business analysis, requirements elicitation with stakeholders, and working with the product owner(s) and team to ensure that the developed system meets or exceeds the customer needs. responsibilities develop process workflow diagrams plan, prepare, and interview stakeholders to elicit user requirements and system functionality develop wireframes to assist with requirements development, system design and development assist in project related presentations and communications with the stakeholders document clear, concise, and unambiguous user requirements and system functionality so that they meet the stakeholder needs analyze requirements and maintain requirements traceability communicate and clarify requirements to development team maintain backlog of requirements, enhancements, change requests, and bugs develop, review, and execute test scripts test the software to ensure the stakeholder needs are met support computer system validation activities provide operational and end user support requirements: bachelor s degree in life sciences or biology, or a suitable combination of education, training, and experience experience working in healthcare informatics 3+ years of experience in requirements definition and analysis for web-based applications knowledgeable about the clinical trial life cycle experience working with application lifecycle management tools such as microsoft team foundation server azure devops experience capturing and documenting workflows and requirements using tools such as sharepoint, word, excel, powerpoint, and visio experience developing screen mockups and designs experience in agile scrum facilitation, planning, and organizational skills excellent verbal and written communication skills to facilitate knowledge acquisition, and business modeling with stakeholders preferred skills and experiences: knowledge in software quality assurance and industry standards experience with computer system validation (csv) and developing csv artifacts experience working with nih digital infuzion, inc. is an equal opportunity employer. eoe aa m f d v it is the policy of digital infuzion, inc. to provide equal employment opportunities without regard to race, color, religion, sex, gender identity, sexual orientation, national origin, age, disability, marital status, veteran status, genetic information or any other protected characteristic under applicable law. </w:t>
        <w:br/>
        <w:br/>
        <w:t xml:space="preserve"> -------------------------------------------------------------------------------------- </w:t>
        <w:br/>
        <w:br/>
        <w:t xml:space="preserve"> j̲o̲b̲ ̲d̲e̲s̲c̲r̲i̲p̲t̲i̲o̲n̲:̲ ̲ cloud cost business analyst the opportunity: do you want to use your cloud knowledge to help the client get the most out of its funding? when it comes to considering the costs of building and maintaining systems, you know there is more to it than parts and labor. that s why we need you, a cost analyst who can turn requirements into a complete financial understanding for the client. as a cost analyst on our team, you ll translate requirements into cost through data collection, model building, and cost and risk analyses. by developing total ownership cost estimates, you ll help program managers, senior leadership, and your client to plan effectively. join us. the world can t wait. you have: 2+ years of experience with cloud concepts experience creating, maintaining and updating financial deliverables via jira, confluence or excel experience with aws cloud or microsoft azure experience researching, evaluating and deploying cloud computing optimization techniques experience managing it budgets knowledge of analytics and queries for cloud billing secret clearance bachelor s degree nice if you have: experience with cloud cost optimization experience with software testing and test automation tools experience with contract management and federal procurement processes experience with devops methodologies experience analyzing cloud requirements and providing technical knowledge on cloud computing techniques knowledge of it security processes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id13-n </w:t>
        <w:br/>
        <w:br/>
        <w:t xml:space="preserve"> -------------------------------------------------------------------------------------- </w:t>
        <w:br/>
        <w:br/>
        <w:t xml:space="preserve"> j̲o̲b̲ ̲d̲e̲s̲c̲r̲i̲p̲t̲i̲o̲n̲:̲ ̲ idea entity, a microsoft gold partner, is a global change management consulting firm committed to delivering customer outcomes that change the way business is done. we are looking for an experienced and versatile technical business analyst to join our team. this role 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 this role is a full-time role, operating on a hybrid schedule out of our herndon, va office with two (2) telework days a week. requirements prior dod (department of defense) experience or experience with government clients. bachelor s degree in information technology, computer science or business-related field. three plus (3+) years of experience working in information technology business administrative roles. strong organizational skills with ability to multitask under tight deadlines. strong technical and analytical capabilities with consultancy approach. prior experience solving challenging technical business problems with a solution focused approach. excellent written and verbal communication skills. ability to interface with external and internal customers alike, with a collaborative approach. keen sense of ownership of assigned tasks and projects. responsibilities: survey existing technology infrastructure and systems to form a high-level view of present capabilities and future opportunities for improvement. present detailed reports to leadership and stakeholders, including recommendations to seize opportunities for technological improvement. ensure that it systems and processes are arranged best to support overall organizational objectives. lead implementation teams during upgrade and technology migration projects, liaising with affected departments to ensure usability and functionality. review, analyze and evaluate business systems and user needs. document requirements, define scope and objectives and formulate systems to parallel overall business strategies. collaborates with development teams to design solutions that meet business requirements and ensure customer success. determine operational objectives by studying business functions, gathering information, evaluating output requirements and formats. monitor project progress by tracking activity; resolving problems; publishing progress reports; recommending actions. coordinate with customers external teams and ensure that all issues and action items are managed to closure. maintain user confidence and protect customer information. perform daily, weekly, and monthly reviews and analyses of current processes using operational metrics and reports. nice to have: prior work experience with process improvements, project planning and management. experience with mockup ui (user interface) designs, report designs and or other reporting tools. knowledge of iterative software development methodologies such as microsoft solutions framework. certified scrum master certified business analysis professional (cbap) benefits competitive health care plan (medical, dental &amp;amp; vision) health savings account (hsa) flexible spending account (fsa) retirement plan (401k, ira) with employer match paid time off (vacation, sick and federal holidays) paid training &amp;amp; development opportunities hybrid work environment the target pay range for this role is $75,000 to $95,000; based on experience.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 we are seeking a business analyst to join our team. working at nt concepts means that you are part of an innovative, agile company dedicated to solving the most critical challenges in national security. we re looking for the best and the brightest to join us in supporting this mission. if meaningful work, initiative, creativity, and continuous self-improvement are important to your career, join our growing team and discover what s next for you. mission focus: integrating data across multiple platforms and developing an enterprise solution incorporating multiple systems and workflows in support of industrial security and dcsa. clearance : active secret clearance. us citizenship is required. location flexibility: remote responsibilities: support the development efforts of integrated applications. elicit requirements and document user stories for development efforts. serve as a liaison between product owners, business users, stakeholders, and development team. provide regular updates to scrum master on project progress and outstanding issues. ability to gather, track and analyze requirements and communicate the information to technical and non-technical professionals. strive to obtain business stakeholder alignment with the proposed workflow screens within the application. manage and maintain the scope of the project requirements within agile development management tools such as jira, confluence. schedule and orchestrate agile ceremonies, stakeholder demonstrations, and other meetings as required for the project. assist development team to translate business requirements into effective user stories. required qualifications: ability to obtain and maintain a minimum of a secret clearance bachelor s degree and 3 years of experience subject matter expert with federal background investigation processes excellent verbal and written communication skills active secret clearance or higher ability to travel as needed preferred qualifications: working experience with jira and confluence experience working with and supporting process-based solutions or bpm (business process management) 1+ years of experience with agile (scrum) physical requirements: prolonged periods sitting at a desk and working on a computer must be able to lift up to 10-15 pounds at times about nt concepts founded in 1998 and headquartered in the washington dc metro area, nt concepts is a private, mid-tier company with clients spanning the intelligence and defense communities. we deliver end-to-end data and technology solutions that advance the modernization, transformation, and automation of the national security mission—solutions with real impact developed in a strong engineering culture that encourages technical growth, leadership, and creative "big idea" problem-solving. employees are the core of nt concepts. we understand that world-changing concepts happen in collaborative environments. we are a company where talented and diverse teams work together using innovation and expertise to solve our clients most critical challenges. here, you ll gain competitive benefits, opportunities to bolster your skills and develop new abilities, and a company culture dedicated to support and service. in addition to our benefits program, we encourage our employees to take part in #ntc_givesback, which paves the way for positive social change. if joining a stable company with strong professional growth opportunities resonates with you, and you seek vital, mission-driven projects (for some pretty cool clients) that use your specific talents, we d love to have you move forward with us. together is better we believe diversity and inclusion drive innovation, and that when we work together, we can accomplish anything. nt concepts is a people-first, equal opportunity affirmative action employer—regardless of a person s race, color, religion, sex, gender identity, sexual orientation, national origin, disability, veteran status, or any other protected class. if you have a disability and need accommodation, let us know. all resumes are held in confidence. nt concepts participates in e-verify. </w:t>
        <w:br/>
        <w:br/>
        <w:t xml:space="preserve"> -------------------------------------------------------------------------------------- </w:t>
        <w:br/>
        <w:br/>
        <w:t xml:space="preserve"> j̲o̲b̲ ̲d̲e̲s̲c̲r̲i̲p̲t̲i̲o̲n̲:̲ ̲ capitol advisors on technology (cat) is searching for a business analyst (ba) who can support the air force research laboratory (afrl) and dod technology transfer and transition (t3) programs with the implementation, maintenance, and enhancement of the defense technology transfer information system (dttis). the business analyst will provide effective collaboration, facilitation, and leadership skills required to ensure optimal value to customers within the organization. the successful candidate will have relevant experience in enterprise analysis, requirements gathering, and analysis as well as solution assessment and validation techniques, and can quickly adapt to a custom agile framework. they will have excellent logic, situational awareness, attention to detail, a strong sense of ownership, and an urgent drive to make a difference. essential job responsibilities: the business analyst position s responsibilities include but are not limited to: policy analyst assistant manage t2 rfi taskers, and data compilation broadcast messages, taskers, announcement to don t2 community designation process assistance coordination shared drive organization knowledge management t2 meeting minutes agenda coordination t2 agreement entry, compliance checks, spot checks minimum qualifications: must possess secret level clearance or has ability to obtain a secret level clearance. bachelor s in business administration 5+ years of proven experience in an analytics and systems requirements capacity ability to work in a fast-paced, agile environment and to support multiple projects. customer service-like poc for the office for technical t2 questions processes knowledge of agreement negotiations credentialed ll.m, clp ip paralegal (anaqua) prior dod federal t2 experience self-taught, self-learning, self-managing. ability to identify, prioritize, and execute tasks and meet commitments. excellent listening, interpersonal, oral, and written communication skills. strong ability to communicate with both technical and non-technical audiences. ability to work with diverse personality types. create and maintain an environment of collaboration and communication across cross-functional teams. develop and maintain a trusted partnership with the product owners, business stakeholders, and technical team members. proven analytical abilities practical experience generating process documentation and reports excellent communicator with the ability to translate data into actionable insights physical requirements: the work involves mostly office posture, entailing long periods of sitting or standing in one position, intense concentration, and job-related pressure to meet critical deadlines. the position s work, while primarily sedentary, requires some walking, standing, bending, and carrying of items such as papers, books, and files, but normally places few physical demands on the incumbent. the position also includes the occasionally physical ability to meet with scientists, engineers and other staff including travel to and from office of naval research facilities. location of work: the primary location of work will be in the greater washington, dc metropolitan area. the position requires the ability to meet and work with the onr technology transfer team periodically on-site, located in arlington, va. this position may be authorized for telework. telework eligibility will be discussed during the interview process. travel requirements: this position will require travel quarterly to the air force research laboratory located in dayton, ohio. the purpose of the travel is to meet with their counterparts on the dttis program to support program reviews, requirements analysis and overall program implementation. job type: contract pay: from $50 per hour compensation package: 1099 contract experience level: 5 years work location: in person v role="separator" aria-orientation="horizontal" class="css-1cflm8p e15p7aqh1"&gt;an class="css-1b6omqv esbq1260"&gt;an&gt;&amp;amp;nbsp;&lt; span&gt;&lt; span&gt;</w:t>
        <w:br/>
        <w:br/>
        <w:t xml:space="preserve"> -------------------------------------------------------------------------------------- </w:t>
        <w:br/>
        <w:br/>
        <w:t xml:space="preserve"> j̲o̲b̲ ̲d̲e̲s̲c̲r̲i̲p̲t̲i̲o̲n̲:̲ ̲ who we are : netcentrics proudly holds a distinguished position as a leader in cybersecurity, cloud, digital transformation, and mission support. with an esteemed clientele that includes the dod, dhs, federal civilian agencies, and the intelligence community, our impact on national security is undeniable. we are a diverse group of intellectually curious people, solving hard problems, and living by our core values while bonded by the shared vision to secure our nation - join us! you will serve as the senior level information assurance network system administrator subject matter expert (sme) for the netcentrics information technology (it) support efforts for the defense information systems agency (disa) joint service provider (jsp). you will provide sme support to a customer-focused organization that provides, manages, operates, and maintains it shared services for the pentagon and select agencies and organizations in the national capital region (ncr). the jsp performs a wide variety of enterprise support functions in order to meet service requirements. these functions may include server hosting, in which the hardware, software, infrastructure, and maintenance required to host the customer-managed applications are in a consolidated, virtualized environment where jsp manages the server environment up to the operating system and provides operational monitoring and facility support for the operations (ops) consolidated server rooms (csrs). the jsp also supports the disa organizational messaging service (oms) which enables organizations to exchange both classified and unclassified information with other organizations within the dod, other united states (us) government agencies, five eyes countries (us, canada, united kingdom, australia and new zealand), the 28 north atlantic treaty organization countries, and all countries with us military bases or embassies worldwide. the ia data analyst sme shall serve as the knowledge expert of all security related aspects of the jsp computing environment. you should have proven experience implementing and maintaining security postures within complex network architectures. this sme must have knowledge and experience with mongo db or cassandra and have expertise leveraging r, python, and sql to generate and deploy modeling solutions. you must be able to perform duties associated with mitigation and assessment support, systems windows updates, computer security response support, compliance support, compliance with ia hardware software procedural physical personnel security inspections support, risk management framework (rmf) support, and connection approval program (cap) tenant security plan (tsp). specialized knowledge &amp;amp; skills demonstrated ability for oral and written communication with the highest levels of management. knowledge with automation scripting for vulnerability mitigation and repeatable processes. knowledge of cyber detections tools, ie., hbss and acas experience knowledge of splunk, elastic search, spark, hadoop and kafka. experience with monitoring, collecting server logs, firewall logs, intrusion detection logs, and network traffic utilizing splunk, arcsight, or elastic search. knowledge of the dod vulnerability scanning requirements utilizing dod drsi standards and tools. strong understanding of data warehouse concepts knowledge of dashboards utilized for delivering technical reports and formal papers on test findings must have experience in linux, windows environment on server 2008 and higher, vmware, citrix, and any other cloud services platform such as microsoft azure, amazon cloud services. knowledge of and comprehension on how to implement 8570.01-m. dod 8140. demonstrated ability for oral and written communication with the highest levels of management. experience working with large structured, semi-structured or unstructured datasets and transforming and combining those data sets for exploration and modeling. experience implementing and utilizing predictive analysis and histogram trending in a production setting. experience with deploying patch and hot-fixed mitigation implementations with deadlines for various operating system platforms utilizing tools such as red hat satellite server, yum server, microsoft sms, group policy, powershell scripting, tanium or puppet. a place where you belong : at the heart of our organization lies a set of five core values that guide every facet of our work. "mission first" epitomizes our unwavering commitment to our goals. "people always" underscores the significance we place on our team s well-being and development. we continually strive to "be eminent" by consistently pushing the boundaries of excellence. "embrace the team" reflects our unwavering belief in the power of collaboration, recognizing that together, we attain greatness. with every action, we "act with a purpose," ensuring that our efforts contribute meaningfully to a larger mission. these values serve as the bedrock of our company culture, propelling us forward as a united and purpose-driven team. why join us : join us not just to be a part of safeguarding our nation, but to be at the forefront of innovation, where your ideas and expertise play a pivotal role in shaping the future of cybersecurity and it. together, we re not just protecting systems; we re pioneering them. come be a part of our team and redefine the possibilities in our industry! eeo commitment : this employer participates in e-verify and will provide the federal government with your form i-9 information to confirm that you are authorized to work in the u.s. all qualified applicants will receive consideration for employment without regard to race, color, religion, sex, sexual orientation, gender identity, national origin, veteran status or on the basis of disability. equal opportunity employer veterans disabled </w:t>
        <w:br/>
        <w:br/>
        <w:t xml:space="preserve"> -------------------------------------------------------------------------------------- </w:t>
        <w:br/>
        <w:br/>
        <w:t xml:space="preserve"> j̲o̲b̲ ̲d̲e̲s̲c̲r̲i̲p̲t̲i̲o̲n̲:̲ ̲ idea entity, a microsoft gold partner, is a global change management consulting firm committed to delivering customer outcomes that change the way business is done. we are looking for an experienced and versatile technical business analyst to join our team. this role s main objective is to support the project lifecycle of analytics, development, testing and deployment tasks of our software products. the ideal candidate has a strong customer centric approach, as this role works closely with our internal and external customers to understand business strategy and objectives, gathers information, and ensures business requirements are being fulfilled throughout the entire project lifecycle. this role is a full-time role, operating on a hybrid schedule out of our herndon, va office with two (2) telework days a week. requirements prior dod (department of defense) experience or experience with government clients. bachelor s degree in information technology, computer science or business-related field. three plus (3+) years of experience working in information technology business administrative roles. strong organizational skills with ability to multitask under tight deadlines. strong technical and analytical capabilities with consultancy approach. prior experience solving challenging technical business problems with a solution focused approach. excellent written and verbal communication skills. ability to interface with external and internal customers alike, with a collaborative approach. keen sense of ownership of assigned tasks and projects. responsibilities: survey existing technology infrastructure and systems to form a high-level view of present capabilities and future opportunities for improvement. present detailed reports to leadership and stakeholders, including recommendations to seize opportunities for technological improvement. ensure that it systems and processes are arranged best to support overall organizational objectives. lead implementation teams during upgrade and technology migration projects, liaising with affected departments to ensure usability and functionality. review, analyze and evaluate business systems and user needs. document requirements, define scope and objectives and formulate systems to parallel overall business strategies. collaborates with development teams to design solutions that meet business requirements and ensure customer success. determine operational objectives by studying business functions, gathering information, evaluating output requirements and formats. monitor project progress by tracking activity; resolving problems; publishing progress reports; recommending actions. coordinate with customers external teams and ensure that all issues and action items are managed to closure. maintain user confidence and protect customer information. perform daily, weekly, and monthly reviews and analyses of current processes using operational metrics and reports. nice to have: prior work experience with process improvements, project planning and management. experience with mockup ui (user interface) designs, report designs and or other reporting tools. knowledge of iterative software development methodologies such as microsoft solutions framework. certified scrum master certified business analysis professional (cbap) benefits competitive health care plan (medical, dental &amp;amp; vision) health savings account (hsa) flexible spending account (fsa) retirement plan (401k, ira) with employer match paid time off (vacation, sick and federal holidays) paid training &amp;amp; development opportunities hybrid work environment the target pay range for this role is $75,000 to $95,000; based on experience. at idea entity, our culture is centered around diversity and inclusion where our employees are valued and empowered. we are an equal opportunity employer and employment decisions are made without regard to race, color, religion, national origin, gender, sexual orientation, gender identity, age, physical or mental disability, genetic factors, military veteran status or other characteristics protected by law. </w:t>
        <w:br/>
        <w:br/>
        <w:t xml:space="preserve"> -------------------------------------------------------------------------------------- </w:t>
        <w:br/>
        <w:br/>
        <w:t xml:space="preserve"> j̲o̲b̲ ̲d̲e̲s̲c̲r̲i̲p̲t̲i̲o̲n̲:̲ ̲ cloud cost business analyst the opportunity: do you want to use your cloud knowledge to help the client get the most out of its funding? when it comes to considering the costs of building and maintaining systems, you know there is more to it than parts and labor. that s why we need you, a cost analyst who can turn requirements into a complete financial understanding for the client. as a cost analyst on our team, you ll translate requirements into cost through data collection, model building, and cost and risk analyses. by developing total ownership cost estimates, you ll help program managers, senior leadership, and your client to plan effectively. join us. the world can t wait. you have: 2+ years of experience with cloud concepts experience creating, maintaining and updating financial deliverables via jira, confluence or excel experience with aws cloud or microsoft azure experience researching, evaluating and deploying cloud computing optimization techniques experience managing it budgets knowledge of analytics and queries for cloud billing secret clearance bachelor s degree nice if you have: experience with cloud cost optimization experience with software testing and test automation tools experience with contract management and federal procurement processes experience with devops methodologies experience analyzing cloud requirements and providing technical knowledge on cloud computing techniques knowledge of it security processes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id13-n </w:t>
        <w:br/>
        <w:br/>
        <w:t xml:space="preserve"> -------------------------------------------------------------------------------------- </w:t>
        <w:br/>
        <w:br/>
        <w:t xml:space="preserve"> j̲o̲b̲ ̲d̲e̲s̲c̲r̲i̲p̲t̲i̲o̲n̲:̲ ̲ position title: business data procurement analyst i - d.c. location: washington, d.c. jamison professional services, inc. ("jamison") is currently seeking qualified and motivated professionals for the position of business data - procurement analyst i. job description: the responsibilities include performing the following tasks: performs analytical functions to determine candidate commodities and services eligible for department strategic sourcing initiatives based on data-driven metrics. gather, compile, analyze, and document spend demand data analysis to support conclusions. performs business case analysis, estimated savings projections, estimated return on investments, deployment strategies, and negotiation targets. recommend category management strategies, engage with stakeholders, and develop communication strategies. coordinate with vendors to achieve pricing goals and develop alternative solutions. education and certifications: ba bs degree (or equivalent) experience: 2 years of experience u.s. citizenship: must be eligible to work in the united states. security clearance: must successfully pass a government-level background investigation for a business data procurement analyst i jamison professional services, inc. jamison professional services, inc. ("jps”) a cve certified service-disabled veteran-owned small business, is a customer-responsive firm with an extensive record of providing superior professional support services to our clients, supporting single and multiple national and international requirements. jps consistently and successfully delivers qualified employees to numerous federal agencies as well as other public and private sectors across a broad field of occupations and disciplines. jps offers a wide range of employment opportunities in the commercial and government arenas. we seek employees who share our values of service excellence, integrity, and professionalism. jps affords equal employment opportunity to all individuals, regardless of race, creed, color, religion, gender, national origin, ancestry, age, marital status, veteran status, disability, medical condition, gender identity, or sexual orientation. our employees, as well as applicants and others with whom we do business, will not be subjected to sexual, racial, religious, ethnic, or any other form of unlawful harassment and or discrimination. in addition, jps adheres to the equal employment opportunity requirements of all states and localities in which it does business. jps s commitment to equal opportunity is applied through every aspect of the employment relationship, including, but not limited to, recruitment, selection, placement, training, compensation, promotion, transfer, termination, and all other matters of employment. applicants may be required to successfully complete an online test to determine qualification for positions requiring specific skills. please do not contact jps directly with inquiries regarding this opportunity. all applications must be submitted through our applications system at: https: www.jps-online.com apply-now v role="separator" aria-orientation="horizontal" class="css-1cflm8p e15p7aqh1"&gt;an class="css-1b6omqv esbq1260"&gt;an&gt;&amp;amp;nbsp;&lt; span&gt;&lt; span&gt;</w:t>
        <w:br/>
        <w:br/>
        <w:t xml:space="preserve"> -------------------------------------------------------------------------------------- </w:t>
        <w:br/>
        <w:br/>
        <w:t xml:space="preserve"> j̲o̲b̲ ̲d̲e̲s̲c̲r̲i̲p̲t̲i̲o̲n̲:̲ ̲ overview: join the hjf team!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hjf is seeking a sas programmer analyst ii to be responsible for design, implementation, evaluation, validation, and user assistance of sas programming that support data processing, validation, cleaning, and analysis, of moderate scope and or medium to high complexity, for the infectious disease clinical research program (idcrp). this is to include database and statistical programming, programming for standard report generation, ad-hoc queries, analyses, data manipulation, extraction, and export. the sas programmer analyst ii is also expected to support the creation of case report forms (crfs) within redcap, the clinical electronic data capture (edc) system. the incumbent should be familiar with commonly used concepts, practices, and procedures within the clinical data management analysis field. the incumbent will rely on limited experience and judgment to plan and accomplish goals with a certain degree of creativity and latitude. the incumbent will be a member of the data coordination center (dcc) which is responsible for providing data management, processing, and analytical support to the idcrp. the idcrp was founded in 2005 under an interagency agreement between the uniformed services university of the health sciences (usuhs) and the national institute of allergy and infectious diseases (niaid) and through a cooperative agreement with hjf. idcrp s work is executed through a unique, adaptive, and collaborative international clinical research network. this network directly affects force readiness by advancing clinical practice and informing health policy for military personnel. note: this position requires incumbents to be u.s. citizens. responsibilities: modify existing or create new sas programs according to requirements documents (e.g. a statistical analysis plan) and functional specifications, with assistance if needed. design and develop programs of medium to high complexity. recognize where requirments documents may have gaps or ambiguities and follow up with users to clarify. communicate with principal investigators, project coordinators, and other protocol team members to clarify requirements, provide status updates, and notify users when deliverables are ready. understand and master data and business rules pertaining to assigned protocols by reviewing the protocol, data management plan, and other protocol-related documents, with assistance if needed. test sas programs by creating and documenting tests cases, either independently or with assistance for highly complex programming, and work with other study staff to execute and complete testing. participate in structured program walkthroughs to ensure dcc standards and procedures for program code development and unit testing are followed. submit and implement process improvement concepts to support the dcc. development and maintain sas programming documentation, e.g. functional specifications and with-in program annotations. run and submit outputs from regularly scheduled periodic programs in a timely and consistent manner, with assistance if needed; notify users when deliverables are ready. verify that executed programs in production run without errors or warnings, investigating errors and warnings to determine their source and ameliorating the problem. perform “common sense” validation of output data to ensure consistency with expectation. assist and mentor junior colleagues in the performance of their duties. gain and utilize an understanding of the scientific basis of the data collected for individual studies, to recognize and resolve issues pertaining to the data. adhere to applicable dcc and idcrp standard operating procedures (sops) for all sas programming responsibilities. suggest modifications to existing sops or concepts for new sops. adhere to legal, professional, and ethical codes with respect to confidentiality and privacy. create and test crfs within redcap, the edc system. this includes programming data quality checks, creating forms, and programming skip patterns. performs other duties as required. qualifications: education and experience bachelor s degree required with a concentration in statistics, computer science, or related research field. minimum of 3-5 years of sas programming experience in a research environment required. required knowledge, skills, and abilities knowledge of the sas programming language, especially basic sas macro and sas procedures (e.g. cimport, compare, contents, cport, export, format, freq, import, means or univariate, print, report, sort, sql) and the data step and the ability to perform programming tasks in a sas oracle environment. experience in handling large data sets, awareness of data quality maintenance process, and familiarity with programming in a research environment. familiarity with personal computers and the ability to learn systems necessary for job completion. knowledge of word processing and spreadsheets on personal computer systems. ability to work independently, as part of a team setting, and meet deadlines. must have excellent oral and written communication skills. must be detail oriented; possess problem-solving skills and the ability to handle multiple tasks. ability to learn how to create forms within the redcap edc system with proper training. knowledge of medical and or laboratory terminology preferred. experience working in a civilian and or military medical treatment facility preferred. knowledge in statistics, clinical studies, and medical informatics preferred. base or advanced sas certification preferred. experience with pulling data for electronic medical records (emr) or the mdr (military health system data repository) preferred. experience working in healthcare preferred. us citizenship and the ability to obtain and maintain a t3 secret clearance. supervisory responsibilities the incumbent will be under the supervision of the sas programming team lead. physical capabilities job performance requires long periods of sitting at a computer. must possess adequate vision and manual dexterity for computer work. must have the ability to communicate verbally and move within the program s research sites. work environment this position will take place primarily in a telework setting. certifications base or advanced sas certification preferred. compensation the likely salary range for this position is $64,200-$95,000 annually based on a 40-hour work week. this is not, however, a guarantee of compensation or salary. final salary will be determined based on market analysis, experience, and education.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 overview: amyx is seeking to hire a business analyst to support the defense health agency (dha) team in falls church, va. this individual will: provide innovative acquisition, contracting administrative support and business solutions to positively influence the quadruple aim: increased readiness, better health, better care, and lower costs. provide or coordinate support for areas such as administrative support, operational planning, grant and cooperative agreements support, pricing analysis, business process management, business operations, policy coordination, interpretation and dissemination, and contract administration management support. assist with organizational communication through various vehicles to internal and external stakeholders. assist with developing and implementing methods to monitor, evaluate, forecast, and report progress toward achieving organizational goals and objectives and to inform team and division decisions. produce, maintain, and publish a variety of routine reports and publications for use within the ncr-cd. responsibilities: responsibilities and daily tasks provide technical and subject matter support for the purpose of preparing special reports, studies, analyses, and briefing papers on various acquisition, technical, financial, and business matters related to overall activities and process management in support of the ncr-cd mission. this may include but is not limited to conducting information searches, financial and technical writing, and editing. explain methodologies employed, discuss findings, list alternatives to consideration and rank proposed policy or action alternatives with explanations as to the advantages and disadvantages of each. translate ncr-cd s intent objectives into actionable initiatives. produce communication products and documents for briefings, talking points, scripts, notes, etc. use quantitative and qualitative methods to collect, validate, analyze, and display data to aid in decision-making across organizational levels. this includes assisting and developing in grant and cooperative agreement development, utilization and publishing of cost and price analysis reports, analyze data and communicate findings through assigned team and division working groups. conduct targeted research to answer questions of immediate &amp;amp; longer-term relevance to the ncr-cd. coordinate, as needed, with the division and dha pocs to answer questions and or to develop initiatives. serve as an action officer for incoming and outgoing actions taskers. is responsible for the oversight of a variety of actions which are characterized by unique requirements while monitoring priority of actions based on the sensitivity of the subject matter, suspense dates and other pertinent data while advising division staff of all sensitive issues raised in incoming actions. qualifications: qualifications: a four-year course of study leading to a bachelor s degree knowledge, experience, or educational background in: operational planning, business process management, business operations policy coordination, interpretation and dissemination task management, information management financial auditing procedures, pricing consideration, market evaluation, and related activities ability to develop organizational communication through various vehicles to internal and external stakeholders ability to develop, implement, monitor, evaluate, forecast, and report progress toward achieving organizational goals and objectives ability to produce, maintain, and publish a variety of routine reports and publications at the division level benefits include: medical, dental, and vision plans (ppo &amp;amp; hsa options available) flexible spending accounts (health care &amp;amp; dependent care fsa) health savings account (hsa) 401(k) with matching contributions roth qualified transportation expense with matching contributions short term disability long term disability life and accidental death &amp;amp; dismemberment basic &amp;amp; voluntary life insurance wellness program pto 11 holidays professional development reimbursement please contact talent@amyx.com with any questions! amyx is an equal opportunity employer. amyx is committed to providing equal employment opportunity to all job seekers. every qualified applicant receives focused consideration for employment and no one is discriminated against on the basis of race, color, religion, sex, sexual orientation, gender identity, national origin, age, disability or protected veteran status. in addition to federal law requirements, amyx complies with applicable state and local laws governing nondiscrimination in employment in every location in which the company has facilities. this applies to all terms and conditions of employment, including recruiting, hiring, placement, promotion, termination, layoff, recall, transfer, leaves of absence, compensation and training. equal opportunity employer- minorities females veterans individuals with disabilities sexual orientation gender identity. amyx is an e-verify employer. amyx proudly and proactively takes affirmative action to advance employment of individuals who are minorities, women, protected veterans and individuals with disabilities. physical demands employee needs to be able to sit at a workstation for extended periods; use hand(s) to handle or feel objects, tools, or controls; reach with hands and arms; talk and hear. most positions require ability to work on desktop or laptop computer for extended periods of time reading, reviewing analyzing information, and providing recommendations, summaries and or reports in written format. must be able to effectively communicate with others verbally and in writing. employee may be required to occasionally lift and or move moderate amounts of weight, typically less than 20 pounds. regular and predictable attendance is essential. </w:t>
        <w:br/>
        <w:br/>
        <w:t xml:space="preserve"> -------------------------------------------------------------------------------------- </w:t>
        <w:br/>
        <w:br/>
        <w:t xml:space="preserve"> j̲o̲b̲ ̲d̲e̲s̲c̲r̲i̲p̲t̲i̲o̲n̲:̲ ̲ overview: join the hjf team! hjf is seeking a a data analyst i to provide analytic support to a team of clinicians, epidemiologists, biostatisticians and research studies. the data analyst i will be responsible for data extraction, management, cleaning and analysis associated with research projects drawing upon military healthcare data, and will support other projects within the department of gynecologic surgery &amp;amp; obstetrics as needed. the successful candidate will collaborate with principal investigators, epidemiologists, and other data analysts and managers to establish data requirements. they will structure, manipulate and clean and analyze data to meet research needs in sas. data quality control, data updates and merges, statistics, data queries, streamlining developing efficiencies for data processes, regulatory oversight, and scientific graphics are all key tasks. this position reports to principal investigators and receives daily supervision from team epidemiologists. this is the first of three levels in the data analyst hierarchy. this position will be in support of the gynecologic surgery &amp;amp; obstetrics department at the uniformed servicesuniversityofhealthsciences. this position supports the work of the department of gynecologic surgery and obstetrics at the uniformed services university of the health sciences (usuhs) in bethesda, maryland. note: this work site requires that non-us citizen incumbents have lived in the us three out of the past five years. this position requires u.s. citizenship.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writes sas programs for data extraction, cleaning, structuring, validation, and analysis, as well as preparing data for presentation and publication to support the work of principal investigators. recommends operating methods to improve processing, distribution, data flow, collection and database editing procedures. ensures data quality through: making recommendations concerning the outline of data requirements and data structuring based on research goals in consultation with project leaders and end users. testing data to identify integrity, validity and quality issues. troubleshooting problems concerning database records. communicating and discussing solutions-oriented recommendations to co-workers and end users. provides knowledge management through: assisting investigators in preparation of results for presentation. documenting methods and outcomes for use by the research team. contributing to writing of research reports and scientific publications as requested, with particular focus on methods and results. supporting drafting of elements of research grants, protocols, and data sharing agreement documentation. maintains subject matter expertise through a current working knowledge of all military health system data systems and resources to advise investigators on appropriate data for their research goals. develops knowledge and skills in research design and data analysis to best answer questions of interest that advance the work of the group. assists in making data from mhs databases and other data sources accessible to researchers and other users to answer research questions of importance. ensures compliance with regulatory and ethical requirements for data security during human subjects data acquisition, transfer, storage, analysis and archiving. provides assistance and training to new research team employees or research personnel when new protocols begin or as new data extraction or analysis work is needed. may perform other duties and responsibilities as assigned or directed by the supervisor. this may include attendance of and participation in required training for the role. qualifications: work environment set in an office or clinic environment education and experience bachelor s degree minimum of 0-2 years experience required required knowledge, skills and abilities must have strong sas skills. demonstrated statistical and analytical experience, skills and passion for analyzing data including logistic, linear, and poisson regression modeling. other modeling experience such as hazards regression, gee, etc would be a plus. experience with data modelling. must have strong excel and ms sql skills. knowledge of sas programming required. ability to investigate data issues and participate in remediation activities. ability to review detailed documents to validate data in operating systems. experience and willingness to write up methods and results, and perform data visualization. the following are not required but are highly valued: knowledge of r, python and or arcgis software. familiarity with icd-9 and icd-10 coding. familiarity with or some experience with qualitative analysis methods. statistical and data analysis skills are a must to assist gathering and solving data quality issues. ability to review detailed documents to validate data in operating systems. experience in writing requirements. excel macros experience is a plus. familiarity with idc9 and idc10 coding. physical capabilities ability to stand or sit at a computer for prolonged periods qualifications work environment this position will take place primarily in anoffice setting. education and experience bachelor s degree in biostatistics, epidemiology or related field required; master s degree in biostatistics, epidemiology or related field preferred. minimum of 0-2 years experience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 economic trade data analyst - doc bis (hybrid - ts sci required) location: washington, d.c. 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 we are actively seeking an experienced economic trade data analyst to support the u.s. department of commerce s (doc s) bureau of industry and security (bis) in efforts to advance national security, foreign policy, and economic interests. this role will report in person to the department of commerce, herbert c. hoover building (hchb), washington, dc 20230 two to three days per week. work description: the bureau of industry and security (bis) develops export control policies, issues export licenses, and prosecutes violators to heighten the nation s economic prosperity. additionally, bis develops and implements policies and programs that ensure a strong, technologically superior defense industrial base. the objective of this project is to enhance the office of technology evaluation s ability to conduct technical analysis, research, data analytics, data visualization, and technical support for the bis export administration (ea). in support of this program, the economic trade data analyst will provide project management, task management, quality management, planning, and advanced data analysis and integration support for the bis export administration. responsibilities: the economic trade data analyst will work on a project delivery team, including all task activities and project deliverables, supporting tasks such as: conduct qualitative and quantitative analyses of export policies and national security controls, u.s. industry s economic regulatory concerns, and any impact to the export control reform act. develop and apply operations research statistical mathematical artificial intelligence machine learning methodologies and techniques to analyze the effects of export controls review export and reexport transactions to identify noncompliance from foreign intermediaries and end users through a variety of data sources. support consultation with allies partner countries and outreach to industry. gather and analyze data to assess effectiveness of licensing system and multilateral partnerships. analyze and assist the evaluation of the capabilities, effectiveness, feasibility, and costs of proposed alternative export policies.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 apply advanced statistical and quantitative evaluation methods to develop and or recommend courses of action, management methodologies, and action implementation plans in directed recurring studies. support and advise on implementation of collaborative knowledge management systems, (i.e., sharepoint, sql, data management) minimum requirements: u.s. citizenship bachelor s degree in economics, statistics, mathematics, international relations, public policy, social sciences, or other relevant field 6+ years of relevant trade data analysis and project management experience ability to write sql queries and analyze present results proficient with data preparation and visualization tools such as powerbi, alteryx, snowflake ts sci clearance preferred qualifications: working knowledge of data science programming in python understanding of common data science toolkits independent problem-solving strong writing and editing skills willingness to learn ability to collaborate and work effectively remotely and in-person benefits: bluepath labs offers a comprehensive benefits package. benefits include, but are not limited to: healthcare reimbursement, lifestyle &amp;amp; wellness reimbursement, flexible spending account (fsa), tuition assistance, 401(k) with company match, and paid time off for vacation sick leave, in addition to 12 holidays per calendar year. about bluepath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 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 s culture. https: www.bluepathlabs.com bluepath labs is an equal opportunity employer. </w:t>
        <w:br/>
        <w:br/>
        <w:t xml:space="preserve"> -------------------------------------------------------------------------------------- </w:t>
        <w:br/>
        <w:br/>
        <w:t xml:space="preserve"> j̲o̲b̲ ̲d̲e̲s̲c̲r̲i̲p̲t̲i̲o̲n̲:̲ ̲  class="jobsearch-jobdescriptiontext jobsearch-jobcomponent-description css-kqe8pq eu4oa1w0"&gt;job servicing personnel office unit: office of human resourcesposition series: ds-501 position grade: ds-12 13 if "open until filled," first screening date: october 4, 2023tour of duty: to be determinedarea of consideration: unlimitedpromotion potential: ds-13 no. of vacancies: one (1) or moreagency: office of the chief financial officer (ocfo), office of financial operations and systems (ofos)duration of appointment: permanentcollective bargaining unit: this position is not in a collective bargaining unit.brief description of duties: this position is located in the office of the chief financial officer (ocfo), office of financial operations and systems (ofos), district integrated financial system (difs) support center. the incumbent is responsible for planning, designing, documenting, and implementing policies and procedures for quarterly updates and patches for oracle erp cloud and oracle epm. duties include, but are not limited to: gathering and documenting business requirements; testing and analyzing enhancement requests; leading fit-gap analysis and as-is to-be business process functional designs; assists with prototyping, functional system configuration, testing, and end-user training; assessing internal controls; and troubleshooting and resolving production issues. performs other related duties as assigned. example of duties four (4) years of progressive work experience performing related duties and responsibilities such as: analyzing financial systems, processes, and providing operational support to improve program effectiveness; managing complex projects including planning, designing, and implementing system enhancements; and conducting related training. incumbent must have strong collaboration, analytical, and problem-solving skills. excellent oral and written communications skills are required. experience with oracle cloud enterprise resource planning (erp) and oracle cloud enterprise performance management (epm) is preferred. supplemental information covid-19 vaccination: the office of the chief financial officer values the safety of our employees, our residents, and our visitors. in support of these values, ocfo employees are strongly encouraged to be immunized against covid-19. collective bargaining unit: employment with the ocfo is at will. however, the discipline and or discharge of bargaining unit employees is governed by the collective bargaining agreement. eeo statement: the ocfo is an equal opportunity employer. all qualified candidates will receive consideration without regard to race, color, religion, national origin, sex, age, marital status, personal appearance, sexual orientation, family responsibilities, matriculation, physical handicap, or political affiliation. how to apply: all applicants, including departmental employees and other dc government employees, must submit an ocfo employment application at cfo.dc.gov. (resume may be attached). incomplete applications will not be considered. employees affected by restructuring must submit their application with the application transmittal form. all applications, transcripts, and supporting documents must be received by close of business (5:00 pm) on the closing date of the announcement or they will not be considered.note: it is imperative that all information on the employment application, resume and supporting documents be both accurate and truthful and is subject to verification. misrepresentations of any kind may be grounds for disqualification for this position or termination. job offers: official job offers are made only by the ocfo s office of human resources. physical effort: sedentary reasonable accommodation requests: if you are scheduled for an interview and require any reasonable accommodation in our interview process, please inform the hiring representative who contact you to schedule your interview. whenever possible, please give the hiring representative sufficient time to consider and respond to your request. residency preference: an external applicant for a position in the ocfo who is a bona fide resident of the district of columbia at the time of application, may claim a hiring preference over a non-resident applicant by completing the residency preference for employment form, dc 2000rp, and uploading and attaching it to their employment application. to be granted preference, an applicant must: (1) be qualified for the position; and (2) submit a claim form at the time of application. except for employees entitled by law to preference, preference will not be granted unless the claim is made at the time of application. this preference is only granted upon initial appointment. notice of non-discrimination: in accordance with the d.c. human rights act of 1977, as amended, d.c. official code section 2-1401.01 et seq., (act) the district of columbia does not discriminate on the basis of actual or perceived: race, color, religion, national origin, sex, age, marital status, personal appearance, sexual orientation, familial status, family responsibilities, matriculation, political affiliation, disability, source of income, or place of residence or business. sexual harassment is a form of sex discrimination, which is also prohibited by the act. in addition, harassment based on any of the above, protected categories is prohibited by the act. discrimination in violation of the act will not be tolerated. violators will be subject to disciplinary action. notice of background investigation and penalties for false statements: employment with the ocfo is subject to the completion and satisfactory result of a background investigation conducted by the ocfo. for most positions, the investigation is conducted after commencement of duty, at which time you will be provided background and release of information forms to complete. for more information, see the employment opportunities section at the ocfo website (www.cfo.dc.gov). certain highly sensitive positions however warrant completion of the ocfo background investigation prior to commencement of duty. you will be informed if this is required. applicant understands that a false statement on any part of your application, including materials submitted with the application, may be grounds for not hiring you, or for firing you after you begin work (d.c. official code, section 1-616.51 et seq.) (2001). the applicant understands that making a false statement on the application or on materials submitted with the application is punishable by criminal penalties pursuant to d.c. official code, section 22-2405 et seq. (2001). salary reduction of reemployed annuitants: an individual selected for employment in the district government on or after january 1, 1980, who is receiving an annuity under any district government civilian retirement system, shall have his or her pay reduced by the amount of annuity allocable to the period of employment as a reemployed annuitant. veterans preference: applicants claiming veteran s preference must submit official proof with the application.working condition: office environment v role="separator" aria-orientation="horizontal" class="css-1cflm8p e15p7aqh1"&gt;an class="css-1b6omqv esbq1260"&gt;an&gt;&amp;amp;nbsp;&lt; span&gt;&lt; span&gt;</w:t>
        <w:br/>
        <w:br/>
        <w:t xml:space="preserve"> -------------------------------------------------------------------------------------- </w:t>
        <w:br/>
        <w:br/>
        <w:t xml:space="preserve"> j̲o̲b̲ ̲d̲e̲s̲c̲r̲i̲p̲t̲i̲o̲n̲:̲ ̲ development infostructure llc., ( devis) provides exceptional devsecops integration in our agile software development and embedded software solutions, combined with comprehensive it management and consulting services to our federal, state, and local governments. the outcomes of our research and development, products and universe of services will support the international development community, multiple civilian agencies and the nation 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 defense and intelligence communities, as well as complex hhs comprehensive care coding requirements, and integrated management systems for our countries civilian agencies (faa, fdic, hor, etc.).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 at devis, we are enthusiastic about our research, our work and embracing an environment where all are supported in the mission, while maintaining a healthy work-life balance. overview development infostructure (devis) is currently seeking an experienced automation test business analyst to provide support for the refugee processing center in rosslyn, va. the at business analyst is responsible for analyzing and breaking down complex inter-connected features and functionality into workable automation tasks for the at developers. this person should have a strong background in manual testing and strong oral and written communication skills. responsibilities analyzing user stories and other documentation to identify relevant application functionality that can be covered by automated testing working with product owners and other stakeholders to prioritize which tests should be developed adapting existing manual test scenarios into automated testing scenarios, modifying anything as needed to fit within our known constraints creating original automated test scenarios that cover multiple functional areas of the application creating jira tasks to capture the work required for updating or creating automated tests working closely with automated test developers to identify and resolve any issues performing manual testing to ensure that written test scenarios are accurate and up-to-date reviewing html test reports generated by automated tests and providing feedback to ensure the information conveyed in the report aligns with the written test scenarios monitoring nightly test results, troubleshooting issues, and escalating to the appropriate parties across multiple teams for further investigation developing a deep understanding of different business processes or functional areas to serve as a subject matter expert for cross-team knowledge sharing attending and engaging in appropriate agile ceremonies related duties or special projects as assigned required skills and qualifications experience using the servicenow platform strong written and oral communication skills strong critical thinking and analysis skills experience with atlassian tools such as jira and confluence 3+ years of experience in software testing 3+ years of experience as a functional or business analyst strong knowledge of qa processes, practices, and systems experience with agile methodologies, such as scrum or safe ability to manage concurrent projects, activities, and tasks under time constraints desired skills and qualifications experience with using servicenow custom applications experience with automated software testing experience with software development using java and integrated development environments such as eclipse clearance requirements must be a u.s. citizen w an active secret clearance education certifications bachelor s degree in computer science, business information systems, information technology or equivalent combination of education and experience additional perks benefits competitive salary compensation 401k retirement contribution savings plan devis is an aa eoe m f disabled vet employer committed to providing equal employment opportunity without regard to an individual s race, color, religion, age, gender, sexual orientation, veteran status, national origin or disability. rxo42cpz9m </w:t>
        <w:br/>
        <w:br/>
        <w:t xml:space="preserve"> -------------------------------------------------------------------------------------- </w:t>
        <w:br/>
        <w:br/>
        <w:t xml:space="preserve"> j̲o̲b̲ ̲d̲e̲s̲c̲r̲i̲p̲t̲i̲o̲n̲:̲ ̲ akira technologies is seeking a highly skilled data analyst to join our team for a critical project supporting the united states army. as a key member of our team, you will be responsible for designing and implementing data analytics solutions that support the army s mission-critical systems and applications. this position offers a unique opportunity to contribute to national defense while working with cutting-edge cloud technologies in a dynamic and collaborative environment. this role is mostly remote with occasional onsite presence in the dc metro area. job responsibilities: data analysis: design and implement data analytics solutions to analyze large and complex datasets, extracting actionable insights to address army operational challenges and objectives. data engineering: develop and maintain data pipelines and etl processes to ingest, transform, and prepare data for analysis, ensuring data quality, integrity, and accessibility. statistical modeling: apply statistical and machine learning techniques to analyze data and develop predictive models that support forecasting, optimization, and decision-making processes. data visualization: design and develop interactive dashboards and visualizations to communicate analytical findings and insights to stakeholders, enabling data-driven decision-making at all levels of the organization. technical leadership: provide technical leadership and guidance on analytics best practices, tools, and methodologies, mentoring junior engineers and collaborating with cross-functional teams to drive innovation and excellence in data analytics. collaboration: collaborate with data scientists, business analysts, and subject matter experts to understand requirements, define analytics use cases, and translate business needs into actionable analytics solutions. continuous improvement: stay updated on emerging trends and technologies in data analytics, actively participating in research and development initiatives to enhance team capabilities and stay ahead of the curve. qualifications : bachelor s degree in computer science, statistics, mathematics, or a related field; master s degree or phd preferred. minimum of 10 years of experience in data analytics, with a strong proficiency in data analysis, statistical modeling, and programming languages such as python or r. expertise in data engineering concepts and tools, including data modeling, etl processes, and data warehousing. solid understanding of statistical and machine learning techniques, with hands-on experience in applying algorithms to real-world datasets. proficiency in data visualization tools such as tableau, power bi, or d3.js, with the ability to create compelling visualizations that effectively communicate analytical findings. strong analytical and problem-solving skills, with the ability to analyze complex datasets, identify patterns and trends, and extract actionable insights. excellent communication and interpersonal skills, with the ability to effectively collaborate with team members and stakeholders at all levels of the organization.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