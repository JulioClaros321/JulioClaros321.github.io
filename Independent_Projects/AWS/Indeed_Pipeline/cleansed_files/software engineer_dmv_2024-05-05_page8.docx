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you are responsible for developing and managing a high performing poly skilled team of software engineers to develop software using devsecops and agile lean principles. you will work with peers and team members to create and maintain great products that support the business vision, while looking for ways to further optimize the engineering and product development process. what you will do: provide management, coaching and mentorship to those who report to this role to maximize team health, effectiveness, and career growth. partner with product and other teams to plan and develop roadmaps that ensure maximum impact with team and company resources. ensure high standards of technical development are adhered to including observability, stability, scalability, security, performance, and cost effectiveness. guide the team on modern software development best practices and technical direction while providing hands-on development and problem-solving assistance. successfully estimate and deliver large projects and architectural implementations in collaboration with partners and stakeholders ensuring value to the business. ensure adherence to establish budgets for hosting, software, and consulting expenditures. help foster an inclusive environment where our culture is a strength in delivering results for our customers, our team, and our business. lead special projects and perform other duties as assigned. you ll need to have: bachelor s degree in computer science, information science, software engineering, and technical writing or equivalent experience. 8 years of experience in software development or commensurate skills. experience developing enterprise platforms &amp;amp; or consumer web applications using agile and lean methodologies. team leadership experience and strong interpersonal skills. experience managing software development lifecycle. strong knowledge of aws, serverless, event driven architecture, microservices. strong knowledge of javascript, node.js, java or python, and frameworks such as react or vue.js. knowledge of data systems including sql rdb, nosql, and messaging queues. working experience with devops, cicd, and infrastructure as code.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 type of requisition: regular clearance level must currently possess: top secret sci + polygraph clearance level must be able to obtain: top secret sci + polygraph suitability: public trust other required: job family: software development job qualifications: skills: cascading style sheets (css), docker (software), git, javascript, python (programming language) certifications: experience: 1 + years of related experience us citizenship required: yes job description: transform technology into opportunity as a full stack software developer with gdit. a career in enterprise it means connecting and enhancing the systems that matter most. at gdit you ll be at the forefront of innovation and play a meaningful part in improving how agencies operate. at gdit, people are our differentiator. as a full stack software developer, you will help ensure today is safe and tomorrow is smarter. our work depends on software developer joining our team. how a software developer will make an impact perform activities related to full stack development in cloud environment. complete all steps in the product-design process from conceptualization, detailed user interface, functional design, through implementation and usability review. develop innovative user-interface designs in response to marketing requirements, user analyses, product innovation, technology, and business needs. develop conceptual models, workflows, design prototypes, and user-interface specifications. ensure user-interface guidelines and standards are followed during the development and maintenance of the product. conduct or participate in product usability tests. communicate and work effectively with cross-functional team members. what you ll need to succeed: education: ba bs in information technology or related field experience: 1+ years of related experience technical skills: demonstrated professional experience in the development, customization, and use of developing applications for intelligence analysis. demonstrated professional experience using python, javascript, and postgresql stack. demonstrated experience with css, html, or web based development. demonstrated professional experience using containerization such as docker or developing and deploying containerized applications and databases. demonstrated experience with user-centered design principles and practices, web standards, typography and color, and web usability standards. demonstrated experience using git for versioning. demonstrated experience developing algorithms to support graph theory-based methods. security clearance level: ts sci with polygraph desired skills and abilities: demonstrated experience with full stack development in sponsor s cloud environment. demonstrated familiarity with the sponsor s data environment. demonstrated experience working in a sponsor analytic mission area, specifically involving research on analyst user needs. demonstrated experience organizing and structuring solutions to complex problems. demonstrated strong coordination and collaboration skills. location: mclean, va, 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#opportunityowned #gditcareers #wearegdit #jet #swdevpolyva scheduled weekly hours: 40 travel required: none telecommuting options: onsite work location: usa va mclean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overview: ai and machine learning engineer lvl iii locaton: ft. belvoir, va clearance: active secret the ai and machine learning engineer lvl iii will support peo soldier design, develop, procure, field, and sustain support for virtually everything the soldier wears or carries. responsibilities: work with project managers to establish objectives for ai systems. create ai algorithm prototypes based on project specifications. run tests to assess ai performance. analyze data gathered during tests to identify strengths and weaknesses of ai. implement changes to algorithms to improve ai performance. troubleshoot and address problems with deployed ai to improve user experience. document all steps in the development process. remain up to date on the latest innovations in machine learning qualifications: required: bachelor s degree minimum 7 years relevant experience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overview: edgewater federal solutions is currently seeking a highly qualified and motivated zero trust cloud engineer with strong aws experience to support the federal government. responsibilities: lead the architecture and design efforts of innovative cybersecurity solutions and service offerings to protect federal networks. perform zero trust security readiness assessments. develop, implement, and manage scalable security controls and automation in cloud environments (aws) develop zero trust implementation roadmaps. design and implement zero trust network access solutions. implement application control and device authentication measures. document incident response plans for zero trust environments. designs and implements cloud solutions for an organization, ensuring the smooth functioning of cloud systems with minimal downtime. designing, building, and maintaining scalable and reliable systems using aws infrastructure. responsible for an organization s cloud computing system develop cloud adoption plans, determine cloud application design, and create systems for managing, monitoring, and maintaining the cloud system. keeping cloud environments secure and preventing downtime or security breaches. architecting, building, maintaining internal cloud applications for the organization. keeping up to date on best practices in cloud computing and making improvements to the cloud infrastructure. implementing and supporting large -scale cloud implementations on aws. architecting and implementing cloud solutions for different applications automating cloud operations and cloud deployment, and programming. design and build advanced cloud-based solutions and migrate existing workloads to the cloud. qualifications: u.s. citizenship is required per contract to obtain and maintain a public trust clearance. 10+ years of experience performing zero trust architect roles. 10+ years of experience in cloud network solutions architecture 10+ years of experience with network security and connectivity solutions for the cloud. experience implementing zero trust network access solutions. strong knowledge of aws architecture experience with cloud platforms of aws. excellent problem-solving and analytical skills strong communication and collaboration abilities. strong knowledge of software architecture principles and best practices in-depth understanding of network architecture desired: one or more certifications zero trust certified architect aws certified architect aws certified advanced networking aws certified security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2023.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 </w:t>
        <w:br/>
        <w:br/>
        <w:t xml:space="preserve"> -------------------------------------------------------------------------------------- </w:t>
        <w:br/>
        <w:br/>
        <w:t xml:space="preserve"> j̲o̲b̲ ̲d̲e̲s̲c̲r̲i̲p̲t̲i̲o̲n̲:̲ ̲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  class="jobsearch-jobdescriptiontext jobsearch-jobcomponent-description css-kqe8pq eu4oa1w0"&gt;job description dcs is looking for an experienced software engineer to support modeling, simulation, and analysis of ircm (infrared countermeasure) and mwr (missile warning receiver) systems along with the development of requirement and techniques working at customer facility in washington, dc. essential job functions: design, program, and utilize modeling and simulation (m&amp;amp;s) tools in the development and analysis of ircm &amp;amp; mwr techniques and requirements. utilize machine learning (ml) algorithms in order to tackle challenging ircm &amp;amp; mwr problems. development and analysis of real-time detection &amp;amp; tracking algorithms for use in m&amp;amp;s, laboratory, and field test environments. perform statistical analysis of m&amp;amp;s, laboratory, and field test results. required skills: due to the sensitivity of customer related requirements, u.s. citizenship is required. secret level clearance required. bachelor s degree in software engineering, computer science, or electrical engineering. fluency in c c++ python software development in linux environments, including use of make, git, and related tools. familiarity in using matlab, python, and related tools to perform statistical analysis of datasets. experience with digital image and signal processing, detection, and tracking algorithms. experience with machine learning architecture and neural network design and implementation, utilizing tools such as tensorflow and or pytorch. desired skills: knowledgeable in software development in hpc (high performance computing) environments, including use of job schedulers, distributed computing, and virtualization and containerization software. experience with the development of real-time software applications, including interfacing with embedded systems. knowledgeable in unix linux system administration across a number of platforms and distributions including ubuntu, centos, etc.</w:t>
        <w:br/>
        <w:br/>
        <w:t xml:space="preserve"> -------------------------------------------------------------------------------------- </w:t>
        <w:br/>
        <w:br/>
        <w:t xml:space="preserve"> j̲o̲b̲ ̲d̲e̲s̲c̲r̲i̲p̲t̲i̲o̲n̲:̲ ̲ tracking code v3v-ir-19 job description v3visions is looking for a senior software database engineer. the engineer will be responsible for program design, coding, testing, debugging and documentation, quality assurance review and the evaluation of existing and new software products, and daily administration of oracle database to include backups and disaster recovery planning. duties will include: designing software tools and subsystems to support software reuse and domain analyses and manages their implementation. performing software development and provides support using formal specifications, data flow diagrams, other accepted design techniques. formulating and defining specifications for software applications or modifies and maintains existing applications using engineering releases and utilities from the manufacturer. experience in a technical role, working on software intensive projects and programs for government or industry customers with experience supporting software architecture development, requirements analysis, design, process execution and evaluation, selection and evaluation of cots gots tools, and unit &amp;amp; test integration. experience in some applicable programming language such as the following: java; c++ or c; j2ee; perl; javascript; unix scripting languages; xml; html; workflow tools such as jboss or weblogic; dom; ajax; apache; spring, near-real-time processing, collection systems, gui development, mission management systems. experience administering relational database such as oracle. some experience with a configuration management and versioning tool such as clearquest. ability to work well directly with government customers and within a team environment. familiarity with agile development methodology. required skills security clearance required : must be able to maintain a clearance at the top secret sci level with full scope polygraph. required experience bachelor s degree and 5 years of relevant experience, or an equivalent combination of education and experience. candidates must pass a non-dot pre- employment drug screening, and must follow all non-dot drug and alcohol testing program requirements. all post-secondary education listed on a candidate s application and resume must be verifiable, including but not limited to dates of attendance and degree diploma awarded. post-secondary education includes any courses taken through an accredited college or university in pursuit of a degree. v3visions prime will check the motor vehicle records of any job applicant where driving may be required or where a rental car must be obtained for business travel purposes. the applicant s job offer may be contingent upon this driving record check. the driving record check will include review of any appropriate state records based on the employee s application and resume. if driving is required for the position and the applicant does not have a valid driver s license, or has a driving record that meets or exceeds the criteria listed under the unacceptable stat us, the applicant will not be hired. we are an eoe m f v d employer. job location fort meade, maryland, united states position type full-time regular </w:t>
        <w:br/>
        <w:br/>
        <w:t xml:space="preserve"> -------------------------------------------------------------------------------------- </w:t>
        <w:br/>
        <w:br/>
        <w:t xml:space="preserve"> j̲o̲b̲ ̲d̲e̲s̲c̲r̲i̲p̲t̲i̲o̲n̲:̲ ̲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center 1 (19052), united states of america, mclean, virginia senior software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ios software engineer,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grow and provide sme level leadership basic qualifications: bachelor s degree at least 4 years of experience in software engineering (internship experience does not apply) at least 2 years of experience building ios applications at least 2 years of experience with swift preferred qualifications: 3+ years of experience building ios applications 3+ years of experience with swift 1+ years of experience in open source frameworks 1+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sharepoint administrator ts sci ci poly tenica is looking to hire a sharepoint administrator. must have ts sci with ci poly. key responsibilities: work within a sharepoint environment assist in the development of detailed system architecture plan to define environmental considerations and system constraints troubleshoot issues that may arise in the sharepoint environment design powershell scripts to manage day-to-day tasks process and execute requests for permission changes to shared folders, email groups, and security access groups implement best practices for security and sever performance or optimizations work closely with program manager and other business verticals, providing a superb customer experience partner with cross functional stakeholders and other operational teams to problem solve and design improved workflows basic qualifications: experience with sharepoint online (sharepoint 365) experience with windows powershell scripting and deployment of code experience with creating or customizing sharepoint site collections, sites, lists or libraries, workflows, and metadata experience with prioritizing the workload effectively to meet deadlines and work objectives experience with business process mapping experience with a code repository and devops pipeline experience with microsoft .net, c#, and visual studio experience with troubleshooting general network issues experience with defining and executing sharepoint governance experience with gathering functional requirements and dealing with the functional and technical users of a system ability to adapt a variety of technical tasks while working in a dynamic team environment ability to conduct data gathering, research, and analysis, design and develop recommendations, and communicate through briefings and written documents ability to develop and maintain detailed technical design artifacts and requirements documentation ability to comprehend and document business requirements, functional requirements, and system touch-points, including management-driven requirements, reporting and dashboard requirements, and workflow requirements for business processes knowledge of sharepoint workflows, infopath forms, and sharepoint designer 2013 and or 2016 knowledge of sharepoint architecture, installation, service settings and configuration knowledge of advanced business workflow design knowledge of agile development methodologies ability to work collaboratively with stakeholders to revise requirements ability to liaise between stakeholders, project managers, and a technical team to comprehend the client mission qualifications: must have active ts sci w ci poly geographic location: chantilly, virginia </w:t>
        <w:br/>
        <w:br/>
        <w:t xml:space="preserve"> -------------------------------------------------------------------------------------- </w:t>
        <w:br/>
        <w:br/>
        <w:t xml:space="preserve"> j̲o̲b̲ ̲d̲e̲s̲c̲r̲i̲p̲t̲i̲o̲n̲:̲ ̲ test automation engineer, senior the opportunity : when a user tries new software, they expect it to be intuitive and run smoothly. functionality, reliability, and user experience are key to successful software development – and that means rigorous testing. that s why we need you, an experienced test engineer who knows how to thoroughly test software and work with developers to make sure our team releases the best software possible. as a test engineer on our team, you ll use your experience to work with developers to evaluate software developed for law enforcement. you ll build a test plan with test cases based on user stories. using automation to streamline, you ll generate data and execute the test cases to see how the software performs, then document the results and communicate defects to the development team so they can start improving the tool. you ll automate continuous security and performance testing and monitor health of data ingestion pipelines and apis. this is an opportunity to supercharge your skills by writing the code to test the code. you ll also broaden your experience in big data and gain skills in new areas such as establishing automation test framework while sharing your testing experience with your team. work with us as we develop software solutions to protect our nation. join us. the world can t wait. you have: 10+ years of experience working in a professional environment experience with developing and configuring automated test scripts and maintaining automated test and test environments experience in establishing an automated test framework in a devops environment experience with sdlc and implementing incremental automation test scripts in an agile team cadence knowledge of automation tools, including selenium, and industry best practices to successfully integrate in a client development environment top secret clearance hs diploma or ged nice if you have: bachelor s degree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$96,600 to $220,000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id16 </w:t>
        <w:br/>
        <w:br/>
        <w:t xml:space="preserve"> -------------------------------------------------------------------------------------- </w:t>
        <w:br/>
        <w:br/>
        <w:t xml:space="preserve"> j̲o̲b̲ ̲d̲e̲s̲c̲r̲i̲p̲t̲i̲o̲n̲:̲ ̲ job id: 2402233 location: arlington, va, us date posted:  category: software subcategory: sw engineer schedule: full-time shift: day job travel: no minimum clearance required: none clearance level must be able to obtain: secret potential for remote work: no description saic is seeking a software engineer to join our team for an on-site opportunity in arlington, virginia. saic is also recognized as an it leader in the intelligence and law enforcement spaces.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required experience skills attributes: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desired experience skills attributes: secret clearance or above development in a linux-based environment development experience with vb.net or c# to the level required to modify and or debug existing code containerization using docker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 product security engineer - web applications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costar builds and operates web applications related to real estate. web applications include apartments.com, homes.com, lands.com, costar.com, and 75 other web applications. costar has solid security tooling integrated into our hosting platform and ci cd environments as a result of strong devsecops engineering. we re looking to build out new product security roles and teams to drive greater security within our products - all by design. this position is located in washington, dc or richmond, va and offers a hybrid schedule of 3 days onsite, 2 days remote. responsibilities security minded experienced developer to author secure code guidelines, develop reusable secure code modules and templates, review sensitive code modules, and serve as a security sme consultant during product design and development. embedded security minded developer (s) to become an expert on how to consume all of our centralized security controls and apply them within a focused set of related web applications built by a common software development team. these positions are matrixed between product security and product development. threat modeling evangelist to refine our threat modeling process and tooling, train our engineering group on threat modeling, and lead threat modeling sessions for significant and sensitive headlining development projects web application penetration testers join our in-house web pen testing team and pen test a wide range of web applications and their underlying cloud web architectures and platforms. operate and refine our automated, continual application and attack surface management pen testing systems. basic qualifications bachelor s degree required from an accredited, not for profit university or college (preferably in computer science, cybersecurity or a related field) a track record of commitment to prior employers minimum 3 years total experience in a technical role such as software engineer or security engineer with at least 2 years as a software developer . design, implementation, and operation of a secure software development lifecycle experience with web application penetration testing and common attack vectors experience with secure application development experience with defense-in-depth strategies to help mitigate existing risk within applications software development experience in a common programming language: c#, .net framework, node, web api scripting experience - python, powershell, golang, javascript, terraform security tooling automation in ci cd pipelines and ide interfaces application security testing (dast) through metasploit, burpsuite, owasp zap, acunetix, etc. secure api development or management preferred qualifications and skills strong communication skills with both software development and software leadership audiences in-depth understanding of various assessment tools knowledge of infrastructure operations across databases, network, and system administration ability to communicate with different levels of leadership conveying risk and driving urgency for risk remediation. experience coordinating with application teams to drive security by design principles ability to mentor and train team members to prioritize security efforts effectively a self-starter who can advance the application security program and follow-through ideas to completion. hands-on experience implementing security tools into ci cd pipelines. experience testing serverless cloud deployments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#li-hybrid #li-ct5 &amp;lt;br&amp;gt; costar group is an equal employment opportunity employer; we maintain a drug-free workplace and perform pre-employment substance abuse testing </w:t>
        <w:br/>
        <w:br/>
        <w:t xml:space="preserve"> -------------------------------------------------------------------------------------- </w:t>
        <w:br/>
        <w:br/>
        <w:t xml:space="preserve"> j̲o̲b̲ ̲d̲e̲s̲c̲r̲i̲p̲t̲i̲o̲n̲:̲ ̲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  class="jobsearch-jobdescriptiontext jobsearch-jobcomponent-description css-kqe8pq eu4oa1w0"&gt;business technology integrators, (bti), welcomes qualified applicants to submit their resumes for consideration to work in the areas of it systems strategic planning and architecture development, systems engineering, software development, operations and maintenance, and cyber security. if you are interested in joining a highly motivated workforce, working in an exciting and challenging environment while receiving industry competitive benefits and recognition. data management – atlas lcat systems software engineer 2 us citizenship required includes top secret sci with fs poly required active security + ce iat level ii or higher certification preferred facilitate the incremental migration of existing agency human capital management (hcm) data from the peoplesoft hcm system to the new cloud hcm environment. o develop and support modifications extensions to the project s source data extraction, source data error identification, and source data transformation processes o support loading data, monitoring progress, and reporting errors. o support, compile, and summarize identified data issues and proposed fixes to the maryland program office (mpo) for review and decision on resolution. o correct data ingest validation issues. take a structured approach to decompose, identify, and define data handling solutions to meet role-based access control (rbac) and attribute-based access control (abac) requirements through a variety of tools and techniques. o address client data tagging and enterprise data header (edh) requirements enabling the existing data model to be extended to capture information such as classification, sensitivity tags, and controls at the element level. o use the cloud hcm data disposal tool to perform data deletion and purging. o support data governance using the cloud hcm single authority data source to the element level and controls. o provide a publicly accessible data dictionary with element level conformal definitions that are continuously maintained; providing and capturing all additional client required elements during implementation. o move historical data from the legacy hcm system to a database as a service (dbaas) virtual machine (vm) instance. o use cloud hcm to manage data quality by leveraging build edits and a rules engine for data entry to control data as it is entered, and through workflows. o implement mass personnel action processing (par) corrections using automated methods to correct data. o provides support to client master data management (mdm) initiatives through data models, data controls, integration capabilities. </w:t>
        <w:br/>
        <w:br/>
        <w:t xml:space="preserve"> -------------------------------------------------------------------------------------- </w:t>
        <w:br/>
        <w:br/>
        <w:t xml:space="preserve"> j̲o̲b̲ ̲d̲e̲s̲c̲r̲i̲p̲t̲i̲o̲n̲:̲ ̲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clearance required: ts sci w polygraph software engineer level 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govemment off-the-shelf (gots) in place of new development, and requirements analysis and synthesis from system level to individual software components. requirements: (u) the level 1 software engineer (swe) shall possess the following capabilities: the level 1 software engineer (swe) shall possess the following capabilities: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powershell and windows batch commands with ts sci clearance and polygraph to join our mission technology division working in herndon, va. we are looking for experienced software developers to join our technology-based program supporting a key government customer work with a team engaged in providing technical support in a mission critical windows-based environment to users world-wide ensure that applications are compatible with the architecture and aligns to the requirements analyze requirements, understand the architecture and troubleshoot other data processing problems for applications engineering (scripting), packaging, testing, maintaining, and monitor applications and their operating systems, including coordinating the installation of the applications mecm application staging and distribution or content knowledge provide technical guidance to users proven ability to test, debug and refine software to produce the required product, reduce operating time or improve efficiency responsibilities required education &amp;amp; experience: must possess an active ts sci clearance with polygraph a bachelor s or master s degrees in computer science are preferred with a minimum of six (6) years experience software engineering remote user support windows server 2016 or higher microsoft enterprise configuration management (mecm) powershell batch cmd msi (windows installer) scripting knowledge (powershell and windows batch commands), sccm, mecm, active directory tier 3 support- troubleshooting and providing technical resolution for escalated requests knowledge of software installation of programs, coding and scripting skills proven ability to act resourcefully with the willingness and ability to take initiative preferred skills: windows (mcsa, mcse)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bxo3znj3fb </w:t>
        <w:br/>
        <w:br/>
        <w:t xml:space="preserve"> -------------------------------------------------------------------------------------- </w:t>
        <w:br/>
        <w:br/>
        <w:t xml:space="preserve"> j̲o̲b̲ ̲d̲e̲s̲c̲r̲i̲p̲t̲i̲o̲n̲:̲ ̲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as our cloud infrastructure engineer, you ll shape our cloud setups to be scalable and secure, diving into network protocols and aws. you ll navigate multi-cloud environments, ensuring our networks are optimized and secure. from vnets to vpns, you ll handle cloud networking with finesse, prioritizing security at every turn. disaster recovery? check. security audits? covered. with your eye on performance metrics, you ll keep our networks running smoothly. if you re a cloud wizard ready to make an impact, join us and let s build something great together! requirements demonstrated experience designing and implementing scalable and secure cloud infrastructures. demonstrated experience with tcp ip, http, ip routing, nat, vpc, vpn, vps, network protocols, dedicated connections, firewalls, dns, subnets, encryption, cloud internet services and load balancing. demonstrated experience using aws. demonstrated experience designing and implementing cloud-based solutions including compute, storage, networking, security, and monitoring. demonstrated experience working across multi-cloud network environments. demonstrated experience with cloud networking using vnet, vpc, vpns, firewalls, routing tables, express routes, direct connects, network protocols, and peering. demonstrated experience with traffic engineering (aws – vpc, transit gateway, cloudwatch, security groups, and elb) and (azure – vnet, vpn gateway, firewall, and front door). demonstrated experience understanding cloud security principles and best practices, including identity and access management, encryption, firewall configurations, and network security groups. demonstrated experience with capacity planning, disaster recovery planning, and security audits. demonstrated experience creating detailed documentation of network designs and configurations. demonstrated experience monitoring and analyzing network performance metrics. benefits tla is proud to offer its teammates perks designed for growth, health, wellness, and financial security. for an impactful career doing meaningful work, we are the logical answer in a world where being a consultant often feels like you re a commodity, tla provides a refreshing culture of inclusion, a direct line to leadership, and a family feel where our teammates are valued for their expertise and contributions. complementing our employee focus are these benefits, offered as part of your total compensation package: highly competitive salaries afforded by our low overhead and non-physical footprint competitive medical, dental, and vision insurance for you and your family health, flexible spending, and dependent care savings account options group life insurance company paid short- and long-term disability insurance 401(k) retirement plan with 6% company match and immediate vesting $5,000 annual professional development allowance to keep your skills sharp $2,000 annual certification allowance $500 health and wellness budget generous referral bonuses as you help expand our talent pool business development bonuses as you share our capabilities throughout your client space team and family events to celebrate camaraderie and share successes eleven (11) paid federal holidays twenty (20) days paid time off to use at your discretion (pto package negotiable) </w:t>
        <w:br/>
        <w:br/>
        <w:t xml:space="preserve"> -------------------------------------------------------------------------------------- </w:t>
        <w:br/>
        <w:br/>
        <w:t xml:space="preserve"> j̲o̲b̲ ̲d̲e̲s̲c̲r̲i̲p̲t̲i̲o̲n̲:̲ ̲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 as part of the operational engagement programs you will be instrumental in fostering a culture of sre for horizontal activities and devops for products and tools across our global operations teams. the team you work in will have diverse expertise in systems, networking, and software development to provide the stability, performance and reliability our customers need. we work with multiple service development teams, identifying cross-team issues which create risk for operations across the organization and resolving those issues with a mixture of engineering,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the role requires skills in the following areas: sre devops, cloud infrastructure virtual networking, linux, ci cd. additional skill sets that are appreciated are python, terraform, automation and knowledge of networking and services running on cloud platforms. the role s primary focus is providing solutions for infrastructure and services by leveraging software development and industry standard solutions to automate many tasks required to enable and manage our offerings. in addition, this role is responsible for complex problem resolution, creating and improving procedures and facilitating communication. other duties include researching, proofing, and authoring technical documentation that are beneficial to the company. this is a great career opportunity for a highly motivated individual who wants to extend and utilize their solid and broad skills. responsibilities will include working with a global team of sre s and developers to provide a complete solution. you will also work with other development teams to integrate multiple applications into a cohesive whole. end-to-end automation for deployment, configuration, monitoring, self-healing and alerting will be a continual challenge. the team you work in will have diverse expertise in systems, networking, and software development to provide the stability, performance, and reliability for our customers need. we work with multiple service development teams, identifying cross-team issues which create risk for operations across the organization and resolving those issues with a mixture of engineering, automation,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career level - ic2 as a member of our global team, you will: deploy, operate and maintain large-scale cloud build in a cloud native environment. improve our offerings through performance and reliability analysis assist in building and maintaining cicd pipeline diagnose and resolve issues in the build pipeline participate in system design consulting, platform management, and capacity planning anticipate the future and deliver those concepts to reality participate in a global break-fix rotation on call what we ll give you: exposure to mind blowing large-scale cutting edge systems. resources of a large, global operation while still having the small, start-up feel of a smaller team day to day new skills and competencies working with our vast cloud product offerings ongoing extensive training and skills development to further your career aspirations incredible benefits and company perks an organization filled with smart, enthusiastic, and motivated colleagues opportunity to impact and improve our systems and delight our customers minimum qualifications: must have a minimum of 1-4 years of experience in systems engineering, devops or sre roles running large-scale infrastructure, cloud or web services. must have a good understanding of cloud infrastructure and virtual networking. must have experience with scripting languages (e.g., python, bourne shell, bash, powershell) and proficient in terraform ansible. experience working in closely held confidential environments. must have experience in operating ci cd pipelines that build and deliver services on cloud. a mind focused on systems reliability, automation, and improvement. experience with desktop support, vdi and troubleshoot issues with their workstations laptops. motivation to collaborate with your local and global teams. must have experience with linux, windows os must be a u.s. citizen or permanent resident. must be legally authorized to work in the u.s. and not require visa sponsorship now or in the future. required to work 100% onsite in a secured facility located in columbia-md. preferred qualifications: proficient with git source code management (scm). os image build for linux, windows and patch automation using python, terraform, ansible, powershell. good understanding of agile software development principles including using common tools such as jira. aptitude to be a good team player and the desire to learn and implement new cloud technologies as needed. excellent organizational, verbal, and written communication skills. experience in compute, network, storage, database troubleshooting for improving capacity, reliability, scalability, availability. experience working with fault tolerant, highly available, high throughput, distributed, scalable systems. a history of working with ci cd related systems (kubernetes, terraform, or similar). education: bachelor s or master s degree in computer science or equivalent experience certifications preferred: python certifications terraform certification cloud certifications - oci certified, aws certified network certifications – ccna security certifications - cloud security certs </w:t>
        <w:br/>
        <w:br/>
        <w:t xml:space="preserve"> -------------------------------------------------------------------------------------- </w:t>
        <w:br/>
        <w:br/>
        <w:t xml:space="preserve"> j̲o̲b̲ ̲d̲e̲s̲c̲r̲i̲p̲t̲i̲o̲n̲:̲ ̲  class="jobsearch-jobdescriptiontext jobsearch-jobcomponent-description css-kqe8pq eu4oa1w0"&gt;- 3+ years of non-internship professional software development experience - 2+ years of non-internship design or architecture (design patterns, reliability and scaling) of new and existing systems experience - experience programming with at least one software programming language - current, active us government security clearance of ts sci with polygraph the amazon web services team is innovating new ways of building massively scalable distributed systems and delivering the next generation of cloud computing with aws offerings like polly, sagemaker, and rekognition. in 2013, aws launched 280 services, but in 2016 alone we released nearly 1000. we hold high standards for our computer systems and the services we deliver to our customers: our systems are highly secure, highly reliable, highly available, all while functioning at massive scale; our employees are smart, passionate about the cloud, driven to serve customers, and fun to work with. a successful engineer joining the team will do much more than write code and triage problems. they will work with amazon s largest and most demanding customers to address specific needs across a full suite of services. they will dive deep into technical issues and work diligently to improve the customer experience. the ideal candidate will: love what they do and instinctively know how to make work fun. our company credo is "work hard. have fun. make history". have strong linux &amp;amp; networking fundamentals. the ideal candidate will have deep experience working with linux, preferably in a large scale, distributed environment. you understand networking technology and how servers and networks inter-relate. you regularly take part in deep-dive troubleshooting and conduct technical post-mortem discussions to identify the root cause of complex issues. love to code. whether it s building tools in java or solving complex system problems in python, the ideal candidate will love using technology to solve problems. you have a solid understanding of software development methodology and know how to use the right tool for the right job. think big. the ideal candidate will build and deploy solutions across thousands of devices. you will strive to improve and streamline processes to allow for work on a massive scale.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design, implement, and deploy software components and features. you solve difficult problems generating positive feedback. you have a solid understanding of design approaches (and how to best use them). you are able to work independently and with your team to deliver software successfully. your work is consistently of a high quality (e.g., secure, testable, maintainable, low-defects, efficient, etc.) and incorporates best practices. your team trusts your work. your code reviews tend to be rapid and uneventful. you provide useful code reviews for changes submitted by others. you focus on operational excellence, constructively identifying problems and proposing solutions, taking on projects that improve your team s software, making it better and easier to maintain. you make improvements to your team s development and testing processes. you have established good working relationships with peers. you recognize discordant views and take part in constructive dialogue to resolve them. train new team-mates about your customers, what your team s software does, how it is constructed, tested, operates, and how it fits into the bigger picture. design and build automation to help address operational needs and customer asks. design and customize service features to support use cases for us government customers and commercial stakeholders. participate in region build and operational activities when required. participate in an on-call rotation. a day in the life engineers in this role will work on automation, development, and operations to support aws machine learning services for us government customers. they will work in an agile environment, attend daily standup, and collaborate closely with teammates. they will work on exciting challenges at scale and tackle unsolved problems. about the team the aws ai ml amazon dedicated cloud team is a devops team focused on supporting us government customers by delivering, supporting and customizing aws ai ml commercial services for our customers use cases. we strongly believe in automating our operations, continuously improving our processes, and always insisting on the highest standards. we are open to hiring candidates to work out of one of the following locations: herndon, va, usa - 3+ years of full software development life cycle, including coding standards, code reviews, source control management, build processes, testing, and operations experience -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radancy is looking for a full time software engineer who has experience building large scale enterprise technical architectures to join our team. as a backend engineer you will help to shape the future of the engineering team through the examples of your own code. you must be capable of working in a fast-paced, rapidly changing environment, be self-motivated, results-driven and detail-oriented to achieve success. you are a technology champion and change agent. the selected candidate has the option to work remote work-from-home provided they align their schedule to standard work day in pacific standard time (pst). must be legally authorized to work in the united states without sponsorship. candidates outside the united states will not be considered. studies have shown that women and people of color are less likely to apply for jobs unless they believe they meet every one of the qualifications in a job description. our top priority is finding the best candidate for the job and if you are interested in the position, we would encourage you to apply, even if you don t believe you meet every one of the qualifications below. build for the future: investigate, recommend, and implement new technologies and new processes that improve the feature set, scale, speed, and reliability of the radancy crm platform ensure quality: write high-performance, reusable, modular code along with automated unit tests create new features: build new functions and features that enhance the radancy crm talent platform ensure scale &amp;amp; performance: improve the scalability of our services through proper planning and changes to architecture drive innovation: innovate and lead explorations into new areas and new technologies technical architecture: proactively identify architectural weaknesses and recommend and prototype appropriate solutions qualifications: 5+ years in compiled language, preferably scala or java. 5+ year of experience working with a scripting language; python, php or ruby experience working with an object oriented languages deep elasticsearch, sql, and data architecture experience exceptional communication skills great attitude, humble and always hungry to learn other preferred skills: aws, docker preferences: b.s. in computer sciences or related discipline experience with play framework devops experience is a plus company values: at radancy, we are dedicated to the core values that guide our work and culture: innovative tech: we leverage transformative technology to optimize talent acquisition strategies. impactful solutions: our work makes a difference, strengthening organizations and connecting people to meaningful careers. data-driven results: we deliver data-driven, strategic solutions that increase roi and drive performance. supportive teams: collaboration empowers our growth and success, with a focus on well-being and professional development. life and wellness at radancy: at radancy, we prioritize your well-being and offer a comprehensive range of benefits and perks designed to enhance your life, both professionally and personally. our total rewards package reflects our commitment to ensuring you have the support you need to thrive. here s a glimpse of what you can expect: medical including plans with 100% coverage for most in-network services , dental, vision, life and ad&amp;amp;d insurance, supplemental life insurance, health care fsa, dependent care fsa, transportation fsa, parking fsa , employee assistance program (eap) the radancy give back day program allows our employees to contribute to their communities by volunteering one day per quarter. this initiative promotes collaboration and enriches lives while supporting local organizations chosen by each office location. experience a range of 9 dynamic diversity programs, coordinated by ergs and marketing, including 48+ live sessions and 25 individual of each one teach one content. from wellness initiatives like mental health moments and mindfulness club to educational events such as pronouns workshop and dialogues panels, our programs are rooted in education and intention, fostering a culture of inclusivity and growth. as part of our onboarding recognition program , you can thank those who helped you settle in by sharing egift cards. it s one of the ways we appreciate your contribution and value the relationships you build here. opportunities for professional development and career growth in a dynamic global company. salary range: usd $125,000 -$140,000 * the above range is based on a wide array of factors unique to each candidate, including but not limited to skill set, years and depth of experience, certifications, and specific office location. radancy is an equal opportunity employer and welcomes all qualified applicants regardless of race, ethnicity, religion, gender, gender identity, sexual orientation, disability status, protected veteran status, or any other characteristic protected by law. we actively work to create an inclusive environment where all of our employees can thrive. </w:t>
        <w:br/>
        <w:br/>
        <w:t xml:space="preserve"> -------------------------------------------------------------------------------------- </w:t>
        <w:br/>
        <w:br/>
        <w:t xml:space="preserve"> j̲o̲b̲ ̲d̲e̲s̲c̲r̲i̲p̲t̲i̲o̲n̲:̲ ̲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date: apr 22, 2024 location: linthicum heights, md, maryland, united states company: hii s mission technologies division requisition number: 17699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 position summary... what you ll do... job summary: we are looking for a staff software development engineer with exceptional technical skills and a passion for delivering great software to join our fast-moving and highly entrepreneurial team. this role will be focused on building application and platform. our team is growing, and we are looking for a highly motivated staff software engineer - full stack who will play a critical role in the design and implementation of some of our core applications. what you ll do: you will drive the execution of multiple business plans and projects by identifying customer and operational needs; developing and communicating business. leads and participates in medium- to large-scale, complex, cross-functional projects by reviewing project requirements, translating requirements into technical solutions; gathering requested information (for example, design documents, product requirements, wire frames); writing and developing. code; conducting unit testing; communicating status and issues to team members and stakeholders; collaborating with project team and cross functional teams; implementing new architectural patterns; and performing design and code reviews of changes. what you ll bring: strong computer science fundamentals in algorithms, data structures, databases, operating systems, etc. expertise in java, object oriented programming, design patterns. experience designing, building and maintaining large scale, real-time cloud applications. experience with loosely coupled services using asynchronous message processing including kafka. experience working on cloud scale relational and no-sql databases. experience with ci cd pipelines and best practices. working with cloud services like cosmos, gcp, or azure, and container technologies such as docker on kubernetes. experience in debugging and monitoring application health and technical issues using grafana, splunk, dynatrace and logmon. experience in writing and executing complete testing plans, protocols, and documentation for assigned portion of application; identifies and debugs, and creates solutions for issues with code and integration into application architecture. about walmart global tech imagine working in an environment where one line of code can make life easier for hundreds of millions of people. that s what we do at walmart global tech. we re a team of software engineers, data scientists, cybersecurity expert s and service professionals within the world s leading retailer who make an epic impact and are at the forefront of the next retail disruption. people are why we innovate, and people power our innovations. we are people-led and tech-empowered. we train our team in the skillsets of the future and bring in experts like you to help us grow. we have roles for those chasing their first opportunity as well as those looking for the opportunity that will define their career. here, you can kickstart a great career in tech, gain new skills and experience for virtually every industry, or leverage your expertise to innovate at scale, impact millions and reimagine the future of retail. ways of working: we use a hybrid way of working that is primarily in office coupled with virtual when not onsite. our campuses serve as a hub to enhance collaboration, bring us together for purpose and deliver on business needs. this approach helps us make quicker decisions, remove location barriers across our global team and be more flexible in our personal lives. benefits: beyond our great compensation package, you can receive incentive awards for your performance. other great perks include 401(k) match, stock purchase plan, paid maternity and parental leave, pto, multiple health plans, and much more. equal opportunity employer: walmart, inc. is an equal opportunity employer - by choice. we believe we are best equipped to help our associates, customers and the communities we serve live better when we really know them. that means understanding, respecting and valuing diversity- unique styles, experiences, identities, ideas and opinions - while being inclusive of all people. the above information has been designed to indicate the general nature and level of work performed in the role. it is not designed to contain or be interpreted as a comprehensive inventory of all responsibilities and qualifications required of employees assigned to this job. the full job description can be made available as part of the hiring process. at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more. ‎ ‎ ‎ you will also receive pto and or ppto that can be used for vacation, sick leave, holidays, or other purposes. the amount you receive depends on your job classification and length of employment. it will meet or exceed the requirements of paid sick leave laws, where applicable. ‎ for information about pto, see https: one.walmart.com notices . ‎ ‎ live better u is a walmart-paid education benefit program for full-time and part-time associates in walmart and sam s club facilities. programs range from high school completion to bachelor s degrees, including english language learning and short-form certificates. tuition, books, and fees are completely paid for by walmart. ‎ eligibility requirements apply to some benefits and may depend on your job classification and length of employment. benefits are subject to change and may be subject to a specific plan or program terms. ‎ for information about benefits and eligibility, see one.walmart . ‎ the annual salary range for this position is $132,000 -$264,000 ‎ additional compensation includes annual or quarterly performance bonuses. ‎ additional compensation for certain positions may also include: ‎ ‎ stock ‎ ‎ minimum qualifications... outlined below are the required minimum qualifications for this position. if none are listed, there are no minimum qualifications. option 1: bachelor s degree in computer science, computer engineering, computer information systems, software engineering, or related area and 4 years experience in software engineering or related area.option 2: 6 years experience in software engineering or related area. preferred qualifications... outlined below are the optional preferred qualifications for this position. if none are listed, there are no preferred qualifications. master s degree in computer science, computer engineering, computer information systems, software engineering, or related area and 2 years experience in software engineering or related area, we value candidates with a background in creating inclusive digital experiences, demonstrating 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 s accessibility standards and guidelines for supporting an inclusive culture. primary location... 10790 parkridge dr. suite 200, reston, va 20191, united states of america </w:t>
        <w:br/>
        <w:br/>
        <w:t xml:space="preserve"> -------------------------------------------------------------------------------------- </w:t>
        <w:br/>
        <w:br/>
        <w:t xml:space="preserve"> j̲o̲b̲ ̲d̲e̲s̲c̲r̲i̲p̲t̲i̲o̲n̲:̲ ̲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expected funding date is 3 1. you will be supporting atpg, and working alongside mission, to understand operational requirements to design, develop, deploy, monitor, and maintain operational network infrastructure. you will be working independently, and as part of a team to build infrastructure capabilities that assist with tool development, including gitlab and continuous integration continuous deployment infrastructure. as part of the atpg team, you will have the freedom to identify problems, test and deploy solutions, and most importantly see your work in action! you will work with a diverse team of analysts and operators to identify these problems, and watch mission utilize what you ve provided on a daily basis. responsibilities: full-stack development. provide increased visibility of underlying systems and rules for the system administrators on the team; programmatically alert the team to items that require their immediate. attention. manage and sustain an essential gitlab deployment, including ci cd infrastructure. build out services to improve infrastructure deployment. use open source and proprietary software to collect metrics from various applications, hardware, and network appliances. utilize metrics to understand the health of the network and identify and resolve issues. emphasize customer communication and gather feedback on project status and results. skills requirements: extensive experience developing software in golang. experience with docker or other containerization platforms. infrastructure automation tools such as terraform ansible. development experience in a linux environment. passion for system reliability engineering - collecting metrics and improve system resilience and software performance in a production environment. experience automating manual processes. nice to haves: experience programming in python, java, and ansible. experience deploying and running open-source tools at the agency. experience with svelte or react. cno experience. yoe requirement: 8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perform reverse engineering and debugging on existing software. identify defects in software and provide ways to correct defects. research open-source vulnerabilities related to software. develop methods and techniques to identify if running software is vulnerable. required skills: required experience: experience with low-level programming and assembly language. knowledge of c c++ and python. knowledge of industry standard reverse-engineering tools. desired skills: experience developing software for embedded systems. experience automating reverse engineering tasks. yoe degree requirements: five (5) years experience as a software reverse engineer, in programs and contracts of similar scope, type, and complexity is required. four (4) years of additional reverse engineering experience may be substituted for a bachelor s degree.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this is a full-time position, and requires a ts sci full scope polygraph clearance. 2hb incorporated is seeking a cloud software engineer in order to support its government customer in annapolis junction, md. this position will have a primary focus of supporting all aspects of agile software design and development for a capabilities that are integrated into a data warehouse. duties include development of new capabilities, testing, optimization and performance tuning, operation, and sustainment functions. as a cloud software engineer, you are expected to perform requirements analysis, software development, installation, integration, evaluation, enhancement, maintenance, testing, and problem diagnosis resolution at a high level of proficiency and independence. you are expected to communicate directions and provide guidance to more junior programmer analysts, as required. cloud software engineers must be adept at developing solutions which integrated or extended cots or gots products. additionally, software engineers may be responsible for evaluating project needs, determining tasks and durations, and generating and reviewing designs for technical accuracy, completeness. required experience: bachelor s degree in computer science or in a related technical field from an accredited college or university is highly desired which will be considered equivalent to two (2) years of experience. note : a degree in mathematics, information systems, engineering, or similar degree will be considered as a technical field.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core competencies and skills: willingness to be a committer contributor to open 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this is a full-time position, and requires a ts sci full scope polygraph clearance. </w:t>
        <w:br/>
        <w:br/>
        <w:t xml:space="preserve"> -------------------------------------------------------------------------------------- </w:t>
        <w:br/>
        <w:br/>
        <w:t xml:space="preserve"> j̲o̲b̲ ̲d̲e̲s̲c̲r̲i̲p̲t̲i̲o̲n̲:̲ ̲ 3+ years of systems administration experience (linux windows). experience working with scripting languages. excellent communication skills and the ability to work well in a team. in lieu of above relevant work experience, degree in computer science, engineering or a related field. current, active us government security clearance of top secret or above. the amazon dedicated cloud (adc) is comprised of world-class engineering teams that are revolutionizing private cloud region technology solutions for government defense and intelligence services compliant with the highest security classifications! this is an exciting opportunity to use the latest cloud computing technologies to help u.s. intelligence community agencies implement innovative cloud computing solutions and solve technical problems. aws built a specialized group of service teams responsible for the work we are doing with the u.s. intelligence community. engineers on these teams implement innovative cloud computing solutions and solve technical problems.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will be able to measure your success by its visible impact on the efficiency and effectiveness of our services. we need cloud engineers who move fast, are capable of breaking down and solving complex problems, and have a strong will to get things done. engineers at amazon work on real world problems on a global scale, own their systems end to end, and influence the direction of our technology that impacts hundreds of millions customers around the world. amazon s vision is to be the world s most customer-centric company, and this role is key to that vision. these technologies are essential for meeting our customers expectations for service and value and meeting amazon s goals for efficiency, speed, and reliability as we continue expanding the service around the world. we are seeking an adc engineer who is focused on operational excellence and troubleshooting complex system operations. they should also have a good understanding of linux, networking and general knowledge of cloud services. at amazon we have a drive to create the best customer experience possible, with the customers being both aws customers and the other engineers at aws who will benefit from collaborative contributions to ongoing operations and improving our support to our service. key job responsibilities in this role, you will be able to take a defined project, break down the work to help define milestones, and feedback mechanisms. you will identify when implementations are not highly available or have defects; you investigate systemic patterns. you will resolve, mitigate, or escalate operational concerns in a timely manner.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have questions about this role? start a chat with the recruiter today! please reach out directly to arielle zigelman at azigelma@amazon.com for inquiries and questions. a day in the life a day in the life investigating new ways to improve operations and defining new solutions to solve technically complex cloud issues for our customers. taking a proactive approach to maintaining service health by investigating performance outliers through metric analysis and log diving. increasing service knowledge by diving deep into its architecture to better understand system configuration and dependencies. studying and learning along some of the industry s top experts on cloud computing and storage. expanding regional coverage for amazon s simple storage solution (s3). building and launching aws services from ordering hardware to deploying software. participating in an on-call rotation. supporting the u.s. intelligence community and defense agencies to implement innovative cloud computing solutions and solve unique technical problems. about the team join a team of super smart, customer obsessed developers that like to have fun in a start-up like environment! this role will sit in our new office space in annapolis junction, md. by working together on behalf of our customers, we are building the future one innovative product, service, and idea at a time. are you ready to embrace the challenge? come build the future with us.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we re dedicated to supporting new team members. our team has a broad mix of experience levels and amazon tenures, and we re building an environment that celebrates knowledge sharing and mentorship.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are open to hiring candidates to work out of one of the following locations: annapolis junction, md, usa 3+ years experience with cloud computing technologies. 3+ years of networking experience. 3+ years of experience with support procedures and methodologies for production computing environments. experience automating routine tasks. experience troubleshooting production systems.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at freddie mac, you will do important work to build a better housing finance system and you ll be part of a team helping to make homeownership and rental housing more accessible and affordable across the nation. position overview: the single-family division within freddie mac is searching for creative individuals to join our organization! our impact: are you an innovative, analytical mind looking for a highly motivational environment? freddie mac s single family servicing and portfolio bto division is undergoing a major transformation, and we want you to be a part of it! we are hiring technical talent for our common services and integration (csi) modern delivery team. the csi team provides technical services across the single family, enterprise, and investment and capital markets domains. in the role of an agile development associate, put your stamp on how we evolve. the journey is wide open with possibilities. your impact: deliver solutions on-time with high bar of quality, and continuously improve software engineering practices involves in application development, prototyping, and modeling actively participate in issue resolution and issue tracking. identifies mitigation steps and ensures risks and issues are mitigated resolved in a timely manner understand business need, participate in backlog grooming, develop, unit test and deploy the application build micro services based solutions using java jee frameworks, docker and open shift follow the department application standards and general industry-based java jee based application development principles, theories, concepts, documentation and techniques work with development team members to determine new features and user stories needed in new revised applications or large complex development projects create or update documentation in support of development efforts. documents may include detailed specifications, implementation guides, architecture diagrams or design documents participate in code reviews with peers cloud development and application support proficient in programming languages, expertise in at least one language contribute in crafting delivery pipelines for newly built micro services on docker and openshift platforms use freddie mac devops tool stack to build, inspect, deploy, test and promote new or updated features set up and configure a continuous integration environment experience working with kubernetes, eks, docker containers respond to trouble support calls for applications in production in order to make quick repair to keep application in production intermediate understanding of networking, security and database topics qualifications: at least 1-2 years of full-time experience in software development including design, coding, testing, and support at least 1 years of experience in: java j2ee, spring (spring core, spring rest, spring boot), hibernate, jms, servlets, jsp, jdbc, angular js 8.0 knowledge of agile, kanban or scrum methodologies knowledge of experience in restful api design and development keys to success in this role: at least 1 years of devops experience in an aws environment at least 1 year of cloud infrastructure experience working with one or more of the following amazon web services (aws) cloud services: ec2, elastic beanstalk, emr, eks, s3, sns, sqs, cloud formation, cloud watch, lambda at least 1 years of experience in: apigee, oauth 2.0 and openid at least 1 years of experience in restful api design and development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$85,000 - $127,000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machine learning engineer&amp;amp;nbsp; to support one of our corporate customers. job duties and responsibilities&amp;amp;nbsp; 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 responsibilities include, but are not limited to: manage and deploy machine learning models into production debug and troubleshoot issues with deployment pipelines utilize and understand core ml tooling work with dataframes to manipulate and prepare data for models collaborate with the various teams within the ai center of excellence to ensure successful model implementation analyze large amounts of information to discover trends and patterns build predictive models and machine-learning algorithms qualifications and experience&amp;amp;nbsp; active secret us citizenship minimum of 8 years experience in devops or mlops understanding of machine learning modeling techniques and algorithms experience with python, docker, kubernetes and git skilled in common data science libraries (scikit-learn, pytorch, etc) strong math skills (e.g. statistics, algebra) problem-solving aptitude excellent communication and presentation skills experience with deploying open-source llms databricks splunk continuous integration continuous deployment knowledge of statistics and concepts in neural networks education: bachelor s or master s in computer science, computer engineering, or other related field. job type: full-time pay: $144,000 - $164,000 per year </w:t>
        <w:br/>
        <w:br/>
        <w:t xml:space="preserve"> -------------------------------------------------------------------------------------- </w:t>
        <w:br/>
        <w:br/>
        <w:t xml:space="preserve"> j̲o̲b̲ ̲d̲e̲s̲c̲r̲i̲p̲t̲i̲o̲n̲:̲ ̲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 at verint, we set the standard for understanding the unique fraud and security challenges for financial institutions. our mission is to help financial institutions meet their specific needs with our specialized suite of security solutions. we hire innovators with the passion, creativity, and drive to answer constantly shifting market challenges and deliver impactful results for our customers. our commitment to attracting and retaining a talented, diverse, and engaged team creates a collaborative environment that openly celebrates all cultures and affords personal and professional growth opportunities. learn more at www.verint.com. overview of job function the associate linux software engineer will work on the development of all software needed to create and maintain linux video server and dvrs. this includes mainly linux applications using c and c++. you will work in a close-knit team environment where you are encouraged to share ideas and be innovative. principal duties and essential responsibilities assist in designing, modifying, testing c c++ software applications in various linux systems. participating in design code reviews. offering improvements to maintenance problems, design limitation and features. following well-defined processes within the engineering organization. attend sessions relating to the estimate for effort, cost, and scheduling to maximize development performance. contribute to the improvements of the development process and associated tools. maintaining, tuning, and repairing applications to keep them performing according to technical and functional specifications. minimum requirements bachelor s degree in computer science or a related technical engineering degree, or equivalent work experience. 1-2+ years of experience of c c++ in a linux environment. 1-2+ years of experience of networking protocol like tcp ip, udp ip, http(s), tls. knowledge of linux software development experience. knowledge of a linux environment using the linux os for day-to-day tasks. analytical and problem-solving skills. be inquisitive, open-minded, enjoy learning about new technologies and demonstrate the ability to see a project through to completion. be autonomous, exhibit strong interpersonal and teamwork skills. this is a hybrid work environment and must be located near the columbia, md to access the lab, and work in the office for training, collaboration, and team meetings. successful completion of a background screening process including, but not limited to, employment verifications, criminal search, ofac, ss verification, as well as credit and drug screening, where applicable and in accordance with federal and local regulations. preferred requirements bachelor s degree in computer science or a related technical engineering degree. experience with distributed client server systems. development experience of multi-threaded application using ipc mechanisms. working knowledge of digital video formats and or video streaming. #li-kd1 min: $80k max: $90k </w:t>
        <w:br/>
        <w:br/>
        <w:t xml:space="preserve"> -------------------------------------------------------------------------------------- </w:t>
        <w:br/>
        <w:br/>
        <w:t xml:space="preserve"> j̲o̲b̲ ̲d̲e̲s̲c̲r̲i̲p̲t̲i̲o̲n̲:̲ ̲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 our responsibility to our country by delivering mission-changing results that help shape a better and safer world. description: you will join cno s discovery analytics teams as the first member of the ptpg dat. this position will provide direct support to analysts and operators within the pt product group. the candidate should feel comfortable designing and delivering full-stack solutions, interacting with users and leadership, and enjoy building tools they get to watch people use. this is a rapid development environment involving full-stack application and analytic development within a small and cross-functional team. the candidate will interact with, and be supported by, the six existing dats, especially during project ramp up. responsibilities: integrate yourself into the operational teams within the section; understand workflows, pain points, problems, and opportunities to enhance productivity. identify existing solution space, customer service sometimes means submitting a ticket or orchestrating a conversation. design and implement solutions that save time, provide insight, or visualize data that was previously unusable. iterate rapidly with customers to prevent miscommunications and save time building the exact solution they need. communicate with broader dat, qc, cno, and agency teams to identify alternative, or existing solutions. take advantage of opportunities to attack common development problems together. skills requirements: experience interacting with users, soliciting, and refining requirements, and incorporating user feedback. passion for user experience and attention to detail. some combination of ui ux, middleware api, back-end, devops, cno, and data science experience with a heavy interest in user experience. nice to haves: prior experience working in cno javascript ui libraries (e.g., react, vue, angular) python (including flask django fastapi) java (especially spring boot or drop wizard) html css js node.js xks elasticsearch docker ansible relational databases (postgres, sqlite, etc.) c2s aws experience gitlab ci cd devops experience yoe requirement: 3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plug in to cymertek and design your future… position : cloud big data software engineer description : cymertek is looking for a software engineer to support and create cloud analytics addressing current and future network knowledge needs. correlate data sets in cloud architecture to answer network protocol questions and identity gaps between data sets information. identify and create analytics to summarize network protocol information for integration into corporate visualization tools. clearance requirement : active ts sci with polygraph required skills education five (5) years experience in computer science. must have experience in software development and experience in computer science or computer engineering of which 3 years of the experience must be in java must have xml experience using the xml technology demonstrated ability to innovate with a drive and desire to explore possible solutions to help refine the objectives, as well as anticipate future capabilities needed by analysts experience in customer engagement and understanding and determining real customer needs. familiarity with concepts of application design familiarity with a variety of programming languages concepts desired: • 2 years of experience with writing cloud analytics in pig or java • prior experience developing analytics for survey and intelligence value assessments • eclipse, maven, web services development, lightweight j2ee framework, and xquery experience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 overview: lmi is seeking a devops engineer to help enable the delivery of high-quality software products quickly and efficiently for the development an army data layer (adl). this role will be a significant pillar in the success of adl, ensuring that cloud infrastructure and developed code is repeatable, easily accessible, and well managed. the devops engineer will work with government leads, solution architects, application developers and data scientists to foster quick and sustainable delivery. work location is currently teleworking, eventually hybrid teleworking and client site in fort belvoir, va.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design, implement, and maintain automated systems for deploying, configuring, and managing infrastructure. establish and maintain ci cd pipelines to automate the process of building, testing, and deploying software applications. implement monitoring and logging solutions to track the performance and health of applications and infrastructure to enable proactive troubleshooting and performance optimization. manage infrastructure configuration through code. utilize tools such as terraform, cloudformation, or azure resource manager to define infrastructure resources in code, enabling reproducibility, version control, and automated provisioning. ensure infrastructure and code deployments are in compliance with security and regulatory requirements. foster a culture of collaboration and communication between development, operations, and other cross-functional teams. qualifications: minimum bachelor s degree in computer science, information technology, computer engineering or related field preferred. work experience can be considered in lieu of a degree. 7+ years of experience in information systems, system administration, data engineering or network engineering. experience working with a cloud provider (aws azure google cloud) or in-house data centers. experience working with chef, puppet, ansible, or terraform to automate tasks such as server provisioning, configuration management, and deployment. experience working with or setting up tools like jenkins, gitlab, or travis ci to ensure that code changes are tested and deployed efficiently and reliably. active secret clearance desired analytical mindset – data-driven and able to problem solve, particularly in the use of platform metadata or logging data to diagnose issues raised by platform users in relation to system functionality, or data pipelines. good communicator – able to deliver messages effectively, specifically as it relates to translating functional requirements into technical solutions and coordinating across technical and non-technical teams. be self-motivated and self-starting – able to execute with minimal guidance, embrace new methods, and learn and apply new concepts. attention to detail – focus on rigor and completeness of work output </w:t>
        <w:br/>
        <w:br/>
        <w:t xml:space="preserve"> -------------------------------------------------------------------------------------- </w:t>
        <w:br/>
        <w:br/>
        <w:t xml:space="preserve"> j̲o̲b̲ ̲d̲e̲s̲c̲r̲i̲p̲t̲i̲o̲n̲:̲ ̲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 mcintire solutions is seeking a windows cloud engineer to support our chantilly customer. responsibilities providing enterprise virtualized environment (vmware) support by providing high-end engineering skills to support windows servers in operational environments supplying inputs to key project decisions with regard to success criteria for system requirements, design, testing methods, and delivery activities actively communicating with key program stakeholders regarding status of activities and potential recommendations for improvement regarding the system design, function and supporting o&amp;amp;m processes problem solving and troubleshooting issues within deployed systems serving as key point of contact regarding developing, recommending improvements, implementing and maintaining windows active directory and group policy patching, applying stigs and remediating security vulnerabilities on windows servers and vmware workstation images planning, designing, developing, documenting, and recommending enhancements and modifications to existing systems as well as any new system capability scheduled for development work in an aws cloud environment supporting management activities to include patch management and backups across deployed systems working with other team members to proactively diagnose and resolve complex problems required qualifications requires bachelor s degree or equivalent in the fields of computer science, computer engineering, or any related field and 5 years of related experience minimum of 5 years of experience with windows server, workstation and vmware must possess the required dod directive 8570 iat level ii or higher certification demonstrated technical experience minimum of 3 years of experience with cloud infrastructure, preferably amazon web services (aws) minimum of 5 years of windows scripting and automation experience with installation and administration of vmware workstation experience in cybersecurity and multi-vendor technologies running in the cloud hands on experience implementing and maintaining enterprise applications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j3t3wdhz43 </w:t>
        <w:br/>
        <w:br/>
        <w:t xml:space="preserve"> -------------------------------------------------------------------------------------- </w:t>
        <w:br/>
        <w:br/>
        <w:t xml:space="preserve"> j̲o̲b̲ ̲d̲e̲s̲c̲r̲i̲p̲t̲i̲o̲n̲:̲ ̲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and ic government agencies. rapid cycle solutions is seeking an experienced cloud engineer to join our team. as the cloud engineer, you will be a critical part of an agile team, responsible for designing, implementing, and managing cloud-based systems for the sponsor. additionally, you will develop and implement cloud applications, migrate existing on-premise applications to the cloud , and debug cloud stacks. your responsibilities will include the following: supporting a multi-cloud environment migration of mission-critical systems advising mission users on utilizing cloud-based it systems , providing support for development in, or transition to the cloud, and being responsible for the implementation, troubleshooting, and maintenance of cloud environments providing cloud strategy services that cover all security fabrics and are available to the government to assist with the relocation of an organization s business applications, data, and workloads to ensure maximum effectiveness of the multi-cloud environment providing advisory services to the service provider and ic element for the discovery, adoption, and understanding of new and existing csp service offerings operating in the c2e environment ensuring the logical and systematic conversion of customer or product requirements into cloud solutions that acknowledge technical, schedule, and cost constraints qualifications active ts sci with eligibility and willingness to take a ci polygraph 9+ years of experience in a cloud and or hybrid environment 9+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cloud service providers (csps) desired: certification(s) in any of the following csps: aws azure gcp ibm oci strong analysis and quality assessment skills experience with various linux and microsoft windows os distributions experience with structured query language (sql) and databases experience migrating both custom-built and enterprise apps to and from on-prem to cloud rapid cycle solutions (rcs) is an equal employment opportunity employer. all qualified applicants will receive consideration for employment without regard to race, color, religion, sex, national origin, disability status, protected veteran status, or any other characteristic protected by law. our company uses e-verify to confirm the employment eligibility of all newly hired employees. to learn more about e-verify, including your rights and responsibilities as an applicant, please visit www.dhs.gov e-verify all rcs work locations are drug-free workplaces. </w:t>
        <w:br/>
        <w:br/>
        <w:t xml:space="preserve"> -------------------------------------------------------------------------------------- </w:t>
        <w:br/>
        <w:br/>
        <w:t xml:space="preserve"> j̲o̲b̲ ̲d̲e̲s̲c̲r̲i̲p̲t̲i̲o̲n̲:̲ ̲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one (1) year demonstrated work experience with distributed systems such as aws, azure, gcp, etc.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familiarity with machine learning artificial intelligence (professional or personal research) data science techniques natural language processing experience experience with at scale development and cloud programming (spark, map reduce, etc) docker experience kubernetes experience gpu application experience clearance level: ts sci polygraph job locations: us-md-annapolis junction skills: java, python, hadoop </w:t>
        <w:br/>
        <w:br/>
        <w:t xml:space="preserve"> -------------------------------------------------------------------------------------- </w:t>
        <w:br/>
        <w:br/>
        <w:t xml:space="preserve"> j̲o̲b̲ ̲d̲e̲s̲c̲r̲i̲p̲t̲i̲o̲n̲:̲ ̲ job information posting id 22-986 industry technology number of positions 1 clearance required top secret sci with polygraph equal opportunity employer eoe, including disability vets city quantico state province virginia zip postal code 22134 job description description: candidate will work closely with site partners to ensure data ingest, formatting, and transformation is completed according to customer defined specifications. validate and review effectiveness of existing software solutions, and resolve any issues. requirements required skills: a current and active ts sci clearance with a polygraph.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 shall have c#, ms sql server, and postgresql database experience. desired skills: aws experience would be a plus. the team has also started utilizing elasticsearch for some functions so experience there would also be helpful.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overview: soft tech consulting is seeking a highly motivated, self-directed individual to fill the role of a peoplesoft developer . the designated candidate for this position will join a collaborative team environment, providing leadership necessary toward the successful delivery of the project deliverables and provide effective communication to all levels of staff for reporting design development.the place of performance for this contract is washington, dc. requires top secret clearance onsite - washington, dc some remote work possible responsibilities: coordinate with business analyst to understand client business needs and requirements. assist in design and development of peoplesoft applications based on business requirements. upgrade and modify peoplesoft applications as per business needs. assist in preparing project plan and technical and functional specifications. perform code reviews and recommend improvements. identify and troubleshoot coding issues in a timely fashion. ensure that project deliverables meet business requirements and ensure to complete project within assigned timelines. provide support in system testing and bug fixing activities. recommend new coding techniques to ensure quality and usability qualifications: bachelor s degree in computer science or equivalent minimum 7 years of systems development experience minimum of 7 years experience with peoplesoft code base minimum of 7 years experience with peoplesoft technical architecture understanding of oracle database structures experience with peoplesoft people tools experience with oracle peoplesoft hcm experience with oracle sql developer must be able to work independently, with minimal to no oversight. able to develop strong client relationships. must be able to work with a team excellent verbal and written skills detail oriented. about us: soft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 what you will be doing! as a software engineer, level 2 you will be responsible for developing, maintaining, and enhancing complex and diverse software systems (e.g., processing-intensive analytics, novel algorithm development, manipulation of extremely large data sets, real-time systems, and business management information systems) based upon documented requirements. review and test software components for adherence to the design requirements and document test results. utilize software development and software design methodologies appropriate to the environment. job requirements: c++, gnu, software defined radio (sdr), elk elasticsearch, mariner experience with data manipulation scripting (perl, sql, pl sql, excel api, shell scripting). experience with xml and json c++, gnu, software defined radio (sdr), elk elasticsearch, mariner experience with agile development experience with continuous integration perform full lifecycle support to the customer on complex data systems commercial off-the-shelf (cots) government off-the-shelf (gots) ability to perform in a team environment. education and experience: bachelor s degree in computer science or related discipline from an accredited college or university is required. four (4) years of additional swe experience on projects with similar software processes may be substituted for a bachelor s degree. fourteen (14) years experience as a swe in programs and contracts of similar scope, type, and complexity is required. independent software is an equal opportunity employer eoe, m f d v. clearance required: must possess an active ts sci with polygraph security clearance to be considered for this role. eyw5jrpbik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