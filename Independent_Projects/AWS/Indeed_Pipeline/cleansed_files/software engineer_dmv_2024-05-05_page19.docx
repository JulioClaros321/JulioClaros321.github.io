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 akira technologies is currently seeking a senior infrastructure engineer to help support our government client in their digital transformation. as the infrastructure engineer, you will lead the migration of on-premises solutions to the cloud, ensuring seamless integration, security, and scalability. ideal candidate should be local to the dc metro area, and hybrid support is available. this is a government contract which requires us citizenship. job responsibilities : collaborate with stakeholders to define cloud migration objectives, develop a comprehensive migration strategy, and establish key performance indicators (kpis) for success. conduct thorough assessments of existing on-premises infrastructure, identifying dependencies, performance bottlenecks, and compatibility issues for migration to the cloud. design scalable and resilient cloud architectures based on best practices and industry standards, ensuring high availability, fault tolerance, and security compliance. develop detailed migration plans, including timelines, resource allocation, and risk mitigation strategies. lead the execution of migration activities, ensuring minimal disruption to business operations. implement automation and orchestration tools to streamline the migration process, automate repetitive tasks, and improve efficiency. ensure that cloud environments meet stringent security and compliance requirements, implementing robust security controls, encryption mechanisms, and access management policies. monitor cloud infrastructure performance, identify optimization opportunities, and implement performance tuning measures to enhance system efficiency and cost-effectiveness. provide guidance and training to internal teams on cloud best practices, migration methodologies, and operational procedures to build internal capabilities and foster a culture of continuous improvement. job qualifications : bachelor s degree in computer science, information technology, or relevant field. 5-7 years of demonstrated knowledge in it systems through hands-on experience with on premise it environments. understanding of domains, server configurations, and network connectivity, as it relates to ports, protocols, and security controls. experience deploying active directory environment with group policies as they translate to similar azure cloud native concepts such as iam controls, and authentication mechanisms. experience in powershell scripting for collecting information and executing configuration changes. demonstrated experience with azure it systems and concepts, instead of azure only experience. preferred qualifications : experience deploying azure private cloud utilizing hub and spoke topology, consolidated storage management, and line of business application integrations. ability to write automation workflows that execute on automation accounts (or function apps) to collect information and execute functions on servers or systems. professional certification in cloud technologies such as azure solutions architect.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 developer-java j2ee associate - experience in: coding and development of software components understanding of ooad concepts agile methodology understanding business requirements unit testing supporting sit and uat conducting coding reviews technical design jenkins pipelines cloud experience using eks, kubernetes etc. </w:t>
        <w:br/>
        <w:br/>
        <w:t xml:space="preserve"> -------------------------------------------------------------------------------------- </w:t>
        <w:br/>
        <w:br/>
        <w:t xml:space="preserve"> j̲o̲b̲ ̲d̲e̲s̲c̲r̲i̲p̲t̲i̲o̲n̲:̲ ̲ job category: development - engineer job type: full time job location: washington dcremote education: bachelor s degree in computer scienceor bachelor s degree in software engineering clearance: secret (required)ts sci (preferred) knowledge &amp;amp; skills: pattern recognitionscrumagent learningweb services (required)machine learning (ml)modern ui ux designsoftware architecturewebsite developmentobject oriented designkanbandistributed systemsextreme programmingcloud-native design (required)artificial intelligence (ai)intelligent agents applications frameworks: bashamazon rdssubversionamazon s3mysqloracle databasekibanapostgresqlunixelasicsearch web servicesmicrosoft sql serverlinuxelastic stack (elk)sqliteubuntu serverreact.jsphpmyadminarch linuxreact nativeeclipsematerial uivisual studiogitmongogithubjson training: elasticsearch engineerleading safesafe for teams </w:t>
        <w:br/>
        <w:br/>
        <w:t xml:space="preserve"> -------------------------------------------------------------------------------------- </w:t>
        <w:br/>
        <w:br/>
        <w:t xml:space="preserve"> j̲o̲b̲ ̲d̲e̲s̲c̲r̲i̲p̲t̲i̲o̲n̲:̲ ̲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we are building a platform to support cyber development activities and eventual coordination and orchestration of cyber missions. as a systems architect, you will define and communicate a shared technical and architectural vision for the solutions developed by an agile release train. specifically, you will: lead the system architecture design for cross-functional teams by guiding a team of technical leads lead trade-off and impact analysis studies, and manage conflicting technical visions; decompose complex problems into straightforward and actionable solutions; demonstrate thought leadership and strategy in partnership with delivery and product partners; lead architecture review boards, and other product, platform, and architecture discussions; present work products and strategies to customer leadership and other stakeholders; establish technical standards and guidelines for a large team of developers. though primary responsibility for making priority decisions, architecture plans, and ensuring proper team execution is yours, you will not operate on an island. you will have the support of our cto, a team of tech leads, other engineers, and an engaged customer. you will also be encouraged to explore the technology space enough to understand the unique technical components involved. finally, you are expected to be the subject matter expert for customer demos and discussions. as such, you will want to know the ins and outs of the full product being developed, and you will need to be onsite at least 50% of the time. onsite will need to include arlington, va, but can also include our secure office space in herndon, va. any tasks not requiring an onsite presence can be done remotely; this is a hybrid opportunity. required qualifications bs in computer engineering, computer science, or related discipline; ms preferred 10+ years of experience designing and developing systems and or software solutions must possess a current active top secret security clearance, and be able to obtain sci status. experience leading a team of at least 20+ other engineers ability to engage with customers and external partners to create priorities from broad requirements quick learner, and hunger for understanding technologies and solutions experience supporting peers through code review, pairing, and acting as a resource for all team members, sharing technical knowledge and process mentorship ability to excel in a dynamic environment while maintaining focus on delivering excellent customer service experience managing cloud and on-premise infrastructure, application deployment, and security methodology demonstrate depth of understanding with at least one cloud provider (i.e. aws azure gcp): azure preferred preferred qualifications familiarity with cno or adjacent concepts kubernetes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applies software engineering principles to design, develop, test, and evaluate and or modify software applications. designs, develops, tests, and evaluates programmable hardware devices or digital circuits. programs, modifies, and or configures system software that manages the computer the computer hardware and provides services to the applications. qualifications: understanding of the basics of computer networking and low level protocols. understanding of the basic concepts of cryptography and cryptographic systems. ability to work effectively across several different functional areas in a collaborative environment. excellent problem-solving, analytic, and interpersonal skills. education: bachelor s degree in engineering, physics, computer science, mathematics, or related field. 5+ years of experience with reverse engineering firmware or software. clearance: active ts sci with fs polygraph</w:t>
        <w:br/>
        <w:br/>
        <w:t xml:space="preserve"> -------------------------------------------------------------------------------------- </w:t>
        <w:br/>
        <w:br/>
        <w:t xml:space="preserve"> j̲o̲b̲ ̲d̲e̲s̲c̲r̲i̲p̲t̲i̲o̲n̲:̲ ̲ type of requisition: regular clearance level must currently possess: top secret sci + polygraph clearance level must be able to obtain: top secret sci + polygraph suitability: public trust other required: job family: software development job qualifications: skills: analytical thinking, systems experience, systems integration certifications: experience: 3 + years of related experience us citizenship required: yes job description: perks:a relocation package may be available for this position imagine a world-class engineering environment. now add a team of exceptional talent along with technologies that are so advanced they re often classified. that s what you ll find at general dynamics information technology. here you ll lead amazing engineers as they invent the technologies, products and services that help our service members, intelligence analysts and first responders keep our nation safe. if you want the chance to lead, it s time to bring your talent to general dynamics information technology. we apply advanced technologies such as artificial intelligence, blockchain, ar vr, cloud native and quantum physics to solve our customer s missions in cyber, rf, undersea, interstellar and everything in between. with your proficiency in grasping and applying new information quickly, the advanced reverse engineer will analyze, decompose, disassemble code, perform static code analysis, kernel-level debugging, and debug and modify software. programming in both c and assembly language, we€™ll rely on you to be involved in protocol analysis, vulnerability assessment, security research, rapid prototyping of proof of concept capabilities. you ll conduct vulnerability assessments and penetration testing utilizing reverse engineering techniques. you ll also contribute to the design, development and implementation of countermeasures, system integration, and tools specific to cyber and information operations. what you ll experience: technologies that aren t just top-notch, they re often top-secret a team of bold thinkers committed to exploring what s next - opportunities to gain new knowledge - as it s discovered what you bring to the table: fully proficient knowledge of operating system fundamentals (interrupts, threading, virtual memory, device drivers) and internals (memory layouts and management, binary file formats) fully proficient knowledge in low-level programming of device drivers in a unix, linux, or windows environment what sets you apart: creative thinking with the ability to multi-task consistently displays high performance attributes team player who thrives in collaborative environments and revels in team success 6 years experience in three (3) or more of the following: developing embedded software systems in assembly c, c++, or java developing embedded software systems for unix, linux, windows, vxworks, junos, or vendor-proprietary operating systems experience with operating system internals for unix, linux, windows, vxworks, junos, or vendor-proprietary operating systems reverse engineering and analysis of software low-level programming of device drivers in a unix, linux, or windows environment bit-level data analysis systems engineering of large scale embedded systems #cj3 #swdevpolymd #gdpoly scheduled weekly hours: 40 travel required: none telecommuting options: onsite work location: usa md hanover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application developer&amp;amp;nbsp; to support one of our corporate customers. job duties and responsibilities&amp;amp;nbsp; as an application developer, you will become an integral part of a team of elite developers, designers, and product managers to translate user requirements into technical solutions. you will be responsible for the design, development, and maintenance of high-quality web applications that make the end user s experience a priority. you will develop solutions that allow our esteemed customers to carry out high-stakes national security missions. qualifications and experience&amp;amp;nbsp; active ts sci with required polygraph us citizenship minimum 4 years experience in 2 or more of the following areas: system requirements analysis software system design software system development software system integration software system testing 5+ years of experience in developing software applications in c, c++, c#, java, asp.net and web forms developing software applications for unix, linux or windows environments. experience with javascript, html, and css experience with relational databases (e.g., sql server, mysql) experience with nosql databases (e.g., mongodb) experience with cloud platforms (e.g., aws, azure) experience with agile development methodologies education: bachelor s &amp;amp;nbsp;or master s in computer science, computer engineering, or other related field. job type: full-time pay: $138,000 - $158,000 per year </w:t>
        <w:br/>
        <w:br/>
        <w:t xml:space="preserve"> -------------------------------------------------------------------------------------- </w:t>
        <w:br/>
        <w:br/>
        <w:t xml:space="preserve"> j̲o̲b̲ ̲d̲e̲s̲c̲r̲i̲p̲t̲i̲o̲n̲:̲ ̲ overview: at bluehalo, we don t just witness the future of national security – we create it. in our relentless pursuit of innovation, we are expanding our team and actively seeking cloud engineers across various levels of experience to join a groundbreaking cyber program based in annapolis junction, md . here, your expertise in cloud computing will directly shape a safer tomorrow, contributing to projects that redefine the standards of national security. imagine being part of a mission that doesn t just challenge the status quo but propels it into the world of cutting-edge cloud technology. this is more than a job; it s an opportunity to be at the forefront of a cloud-centric transformation in national security. join us to turn this bold vision into reality and make a profound impact. apply now to build your cloud computing career at the heart of creating innovation in our national security. what you will do: as part of our dynamic team, you ll be at the forefront of pioneering mission solutions in cyber-related technologies and products. our team is keen on welcoming talented engineers who are ready for a game-changing leap in a range of cyber capabilities. at eqlipse, we pride ourselves on our motivated software engineering teams, empowered to develop groundbreaking technologies and systems. these systems tackle complex problems across a diverse array of cyber mission operations. working within a synergistic team of skilled engineers, you ll address tough technical and mission-focused challenges, with advanced computing resources at your disposal. additionally, you ll have the opportunity to expand your expertise in software development for embedded systems and in automating reverse engineering tasks. key responsibilities: conduct hardware, software, and signals analysis of embedded devices and their supporting infrastructure. undertake penetration testing and vulnerability analysis of these devices and infrastructure, documenting your findings comprehensively. collaborate with cross-functional teams to develop and implement novel cyber solutions. innovate and improve existing cyber technologies to enhance overall system performance and security. engage in the development and refinement of tools and techniques for reverse engineering or cybersecurity analysis. contribute to the design and development of new software applications for embedded systems. participate in the entire lifecycle of projects, from conception to deployment and maintenance. stay abreast of the latest trends and developments in cybersecurity and embedded systems technology. what qualifications you will bring: bachelor s degree in computer science, computer engineer, information systems, or related field. (additional 4 years of experience may substitute degree). 15 years of experience in reverse engineering. experience with low-level programming and assembly language. knowledge of c c++ and python, as well as industry standard reverse-engineering tools.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two six technologies is looking to add a senior software engineer to support ike, a cyber command and control platform. the ideal candidate is someone who is enthusiastic and interested in artificial intelligence machine learning. responsibilities include: develop &amp;amp; maintain custom middleware and backend software solutions including an integration framework which consists of command line tools and various micro services work directly with users in the field, designers, and program managers to implement new features and debug issues continuously migrate legacy python code to more modern frameworks work with and mentor junior developers to enhance and implement new features participate in frequent code reviews and internal agile scrums minimum qualifications: minimum 5 years experience in python module development or similar programming languages minimum 5 years experience in package and source code management, e.g. pip, git minimum 3 years with docker, hardware virtualization, troubleshooting hardware and network issues minimum 3 years managing tasks and working independently, forming requirements and designing ideal solutions, collaborating with team members minimum 3 years experience with linux unix environments nice if you have experience with python packages: socket, requests, ayncio, flask, or similar process management in linux experience with bash, java, javascript, specifically ember.js experience using jira in a development workflow familiarity with sql and databases in general experience working in an agile environment clearance requirements: active top secret security clearance or higher and the ability to obtain and maintain a clearance up to polygraph location: candidates must be local to the washington dc area and willing to be onsite in arlington, va 2-4 times per week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what company will i be working for? you will be working for a national security services firm, providing cutting-edge services across dod and other agencies. at inflow, we believe in making it matter for every employee, every customer, and every mission we support. that means that we put employees first, providing both innovative benefits and great technology. check out https: inflow-ns.com inflowees to learn more about what it s like to be an inflowee. what level clearance do i need? you must possess an active secret clearance. who will i be working with? in support of inflow s contract with the government, you will be working alongside government civilians and other government contractors. you will be supporting the office of the inspector general (oig) for the department of defense (dod). what will i be doing? you will be using your expertise in front-end web development to support performing site content updates and maintenance on american forces public information management system (afpims). you will be using government-provided tools including adobe dc, html, css, javascript, to update and maintain content, and collect and organize website and social media data. in addition, you will: implement and maintain consistent design patterns, styles, and ui components across the website; collaborate to ensure seamless integration of front-end components with back-end functionality; identify and resolve any issues related to front-end code and user experience, ensuring pages are compliant with 508 regulatory requirements; ensure content is optimized for search engines (seo) and follows best practices for accessibility and usability; develop spreadsheets, prepare data summaries and data analysis through the application of database and information systems technology; leverage internal and external website analytic tools to track and map out engagement, click rates, and trending data; ensure quality products each time; provide status on deliverables and timelines; handle confidential and classified information ensuring information is not distributed or communicated outside of approved individuals system; conduct work in the government provided tools; other duties as assigned what experience, training, and education do i need? you must meet the minimum requirements: 1-3+ years of related experience working with american forces public information management system (afpims) proficient in html, css, and javascript proficient in microsoft office suite (especially word and excel) and adobe pdfs active secret clearance the following experience is preferred: as or aa degree or equivalent, bs ba highly desired where is the client site that i would be working for? you will be working in alexandria, va. address disclosed after your clearance is verified. inflow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by submitting your application for a position at inflow, you acknowledge and consent to our participation in the e-verify program. if selected for hire, you will be required to provide specific documentation to establish your identity and eligibility to work in the united states, as required by federal law.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the senior deployment engineers will be the team leads.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eight (8)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ts sci w polygraph required approved for 60% telework 06-01-sme description: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the sme possesses demonstrated experience related to design, development, and integration of the redhawk software defined radio (sdr) framework. required experience: experience required to support legacy toa and help rf next team transition toa apps to new architecture. python and c++ experience required. required skills: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design and implement software solutions of moderate complexity utilizing the redhawk framework. ability to design and implement new features, optimizations, improvements, and bug fixes to the redhawk sdr framework. lcat qualifications: four (4) years of experience as a swe in programs and contracts of similar scope, type, and complexity is required. bachelor s degree in computer science or related discipline from an accredited college or university is required. a master s degree may be substituted for two (2) years of experience. four (4) years of additional swe experience on projects with similar software processes may be substituted for a bachelor s degree. minimum (4) years of experience developing within the redhawk sdr framework required.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 plug in to cymertek and design your future… position : junior software engineer (peoplesoft) description : cymertek is looking for a junior software engineer to join an ongoing development effort on one of our current contract vehicles. this work provides several types of support for the our customer s enterprise business systems to include; support of oracles peoplesoft enterprise applications products already in production (life cycle support), support for the development implementation integration of oracles peoplesoft enterprise applications not yet in production; support for the development implementation integration of custom java applications; and support for the development implementation integration of various cots gots products that integrate with existing software. clearance requirement : active ts sci with polygraph required skills education bachelor s degree and 0-6 years experience as a engineer in a technical role desired. if no degree 4 years experience required. experience with the following: peoplesoft, oracle, java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aws developer (mid) - u.s. citizenship required position description cgi is one of the top 5 largest global it companies spread across 40 countries with endless opportunities to expand and grow. as a cgi federal member, you have the opportunity to be a shareholder at cgi and join a family of 90,000 members strong. cgi federal has an exciting opportunity for a aws developer (mid). in this position you will work with multiple it disciplines in shaping, executing and sustaining the cloud hosting strategy for a shared service platform focused on identifying and mitigating a wide range of cyber risks. you will work closely with the cloud architecture and operations teams to support the client s mission, priorities, and unique challenges. you will also support the implementation of cyber security cots offerings focusing on next generation security solutions and technologies. this position is located in our fairfax, va office; however, a hybrid working model is acceptable. you will be required to be in our fairfax, va office two days per week. your future duties and responsibilities design and develop automated deployment and patching systems across multiple baselines (machine images and containers) that support an aws based shared services platform for a broad spectrum of users and initiatives. work with emerging and innovative technologies to develop solutions supporting innovation efforts around data analysis, process improvement, machine learning and other software and systems that support the client s mission support users by establishing environments, support configuration changes and updates proactively communicate and coordinate with multiple project teams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or equivalent experience combined education aws certified solutions architect - associate certification expertise in the area of cloud technologies to include on off hybrid models. experience using infrastructure as code automation technologies (ansible terraform cloudformation) for infrastructure automation, infrastructure capacity monitoring and automated scaling solutions experience using the elastic, logstash, kibana (elk) stack, with an emphasis on elastic and kibana experience functioning in a devops practice using ci cd automations. experience evaluating, implementing and supporting cots products in the cloud. experience with infrastructure automation, infrastructure capacity monitoring and automated scaling solutions 1+ years of hands-on experience designing and implementing container (docker) solutions on kubernetes or amazon ecs. demonstrated ability to contribute to the development of client deliverables and technical content. excellent verbal and written communication skills. ability and initiative to set goals and execute. ability to work within a team environment with a solid work ethic desired qualifications non-essential skills required: aws certified solutions architect - professional or aws certified devops engineer - professional certification experience in the design, deployment &amp;amp; integration of on premise and hybrid cloud solutions. linux administration experience strongly preferred python experience strongly preferred security relevant certifications: cissp, cism, cisa, security, and ceh. 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experience with cisa 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$85,800 - $185,800 .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  class="jobsearch-jobdescriptiontext jobsearch-jobcomponent-description css-kqe8pq eu4oa1w0"&gt;this position is contingent upon task order award. position title: gis developer jr. - sr. location: alexandria, va clearance required: secret position description: understanding of geospatial information systems (gis) software as well as software engineering and programming for gis systems in large computer and minicomputer and microprocessor systems supporting broad base of applications. develops and maintains gis software programs, perform software coding and writes software documentation to design specifications. designs and implements data conversion procedures and performs software and database quality control. ensures the stability, integrity, and efficient operation of systems. perform detailed software design and detailed database conversion design and are directly involved in the coding and implementation of the more complex and strategic portions of application software and database conversion projects. confirms that gis data remains at company quality standards. oversees quality assurance testing for gis software programs. proficient in esri product languages, programming languages, internet markup languages, and other technologies.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geographic information science, computer science, cartographic science, geology, social science, environmental science or related technical field. senior: degree in geographic information science, computer science, cartographic science, geology, social science, environmental science, or related technical field. minimum required experience and certifications: junior: (none) senior: eight years of progressively complex experience in geospatial software design, development, integration, and testing for dod or intelligence community (ic) systems. eight years in a software engineering position working on dod programs projects. five years in a software engineering management technical lead position leading a technical team working on dod or ic programs projects. significant experience with arcgis, python, as well as open geospatial standards. recommended experience and certifications: junior: experience with geospatial programing, including arcgis senior: certified gis professional (gisp) certification, national system for geospatial-intelligence (nsg) geoint professional certification, army geoint imagery analyst leadership course, or army foundry geoint training or comparable certification. experience in the operation of national and tactical geoint systems and associated tactics, techniques, and procedures (ttps).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 organization national library of medicine, bethesda, md and surrounding area scientific focus area computational biology about the position come join a dynamic interdisciplinary team advancing the boundaries of single cell genomics and machine learning with dr. richard h. scheuermann, the scientific director of the national library of medicine (nlm). nlm is the world s largest biomedical library and a leader in research, development, and training in biomedical informatics and health information technology. nlm is legislatively mandated to support the essential work of acquiring, organizing, preserving, and disseminating biomedical information, a field that is changing at a more rapid pace than ever before. nlm plays a pivotal role in translating biomedical research into practice. nlm s research and information services support scientific discovery, health care, and public health, enabling researchers, clinicians, and the public to use the vast wealth of biomedical data to improve health. the nlm intramural research program (irp) develops and applies computational approaches to a broad range of information problems in biology, biomedicine, and human health. the graph database developer will be a member of an interdisciplinary project team developing a cell phenotype to disease knowledge base (c2dkb) as a definitive public reference resource of information about cell phenotypes, including cell types, cell states and developmental trajectories, using linked open data (lod) approaches. c2dkb will be designed to support three core disease-related use cases: diagnostic biomarker discovery, therapeutic target identification, and mechanistic insight detection, with an initial focus on priority disease processes in two physiological systems: neurodegeneration of the nervous system and autoimmune and inflammatory diseases of the immune system. the graph database developer will collaborate with a biomedical ontologist to develop a fair-compliant cell phenotype representational model (a semantic schema) based on obo foundry ontologies and related standards and an extraction, translation, and loading (etl) protocol for translating processed assay results, including transcriptional biomarkers produced using a standardized machine learning pipeline, and experiment metadata from the datasets selected into standardized semantically-structured assertions (sss assertions) about cell phenotypes for loading into the c2dkb graph knowledgebase. the graph database developer will integrate these c2dkb cell phenotypes with disease, drug, and other complementary information from external public graph knowledgebases (e.g., spoke) to facilitate the core mechanistic, diagnostic, and therapeutic discovery use cases. the graph database developer will also develop and implement an intuitive user-friendly query, visualization, and analysis interface for semantic network exploration, graphical machine learning pattern discovery, and computational comparison of new datasets for cell type matching, with a focus on maximizing user experience (ux). the end delivered product will be an open access reference knowledgebase about healthy and diseased cell phenotypes designed to meet the needs of the general biomedical research community. specific tasks include: provide guidance on use of information retrieval and extraction techniques to increase the utility of unstructured, semi-structured, and structured data, including application of semantic and ontology-based methods for organization and query of scientific knowledge. lead the creation of strategies for the deployment, construction, and querying of data systems, including relational database management systems (rdbms), nosql systems (e.g., graph databases, rdf subject-predicate-object triple stores) and sparql and cypher query languages to gather and analyze biomedical research data. collaborate with the development team to design, develop, and maintain knowledge graph databases for intelligence analysis purposes. collaborate with intelligence analysts and subject matter experts to understand requirements and translate them into effective database designs. support implementation of the data integration processes to extract, transform, and load structured and unstructured data from various sources into the knowledge graph database. collaborate to develop data models and ontologies to represent entities, relationships, and attributes within the knowledge graph. develop algorithms and techniques for relationship mapping, clustering, and trend analysis within the knowledge graph. ensure data quality and integrity by implementing data validation and cleansing procedures. optimize query performance and implement indexing strategies to enhance database retrieval and analysis capabilities. collaborate with software developers to integrate the knowledge graph database into analytical tools and platforms. stay updated with the latest advancements in knowledge graph technologies and propose innovative solutions to enhance database capabilities. administer tools and services that increase researcher access to nih data and knowledge management resources, and ensure that data and metadata meet principles of fair (findable, accessible, interoperable, reusable) data practices to enable reproducibility, including use of containerization (docker), notebooks (jupyter), etc. aid in the creation of strategies for the development of web-based interfaces that are user-friendly and will promote usage of organizational analytical tools and databases by experts in other data domains and the lay public. apply for this vacancy what you ll need to apply candidates should send the following application materials directly to dr. richard h. scheuermann at richard.scheuermann@nih.gov and copy dr. virginia meyer at virginia.meyer@nih.gov : current curriculum vitae cover letter statement of research interest contact information for three references contact name richard h. scheuermann contact email richard.scheuermann@nih.gov qualifications phd and or md degree in a biomedical science, computer science or related field. experience participating on data service, product, or project teams. strong working knowledge of deploying, constructing, and querying data systems, including relational database management systems (rdbms) as well as non-sql systems (e.g., neo4j graph databases, rdf subject-predicate-object triple stores) and sparql and cypher query languages. strong working knowledge of data and metadata standards and application of metadata in a biomedical repository setting, including experience with biomedical ontologies. experience working with taxonomies, ontologies, and controlled vocabularies, including obo foundry ontologies, especially the cell ontology, ontology of biomedical investigation, and umls mesh. strong working knowledge of semantic web technologies (rdf s, owl), query languages (sparql) and validation reasoning approaches and standards. familiarity with other scientific, biomedical research, and health-related terminology (e.g., snomed-ct). familiarity with programming languages and environments used in data science, e.g., python and or r as well as associated programming libraries, e.g., numpy, scipy, and bioconductor. familiarity with tools for processing, reporting, and visualizing of scientific data, including web-based applications, e.g., javascript, java, python, c c++, r shiny apps. familiarity with the linux operating system as well as software development and deployment tools, e.g., docker, git. familiarity with data and metadata standards and application of metadata in a biomedical repository setting, including experience with biomedical ontologies. knowledge of scientific, biomedical research, and health-related terminology. demonstrable skills in interpersonal communication, oral and written communication, and an ability to work collaboratively in cross-functional working groups. experience in maintaining relationships and or partnerships with other institutions and vendors. ability to successfully work on multiple projects simultaneously. attention to detail and ability to adapt to changes in work requirements. disclaimer fine print the nih is dedicated to building a community in its training and employment programs and encourages the application and nomination of qualified women, minorities, and individuals with disabilities. </w:t>
        <w:br/>
        <w:br/>
        <w:t xml:space="preserve"> -------------------------------------------------------------------------------------- </w:t>
        <w:br/>
        <w:br/>
        <w:t xml:space="preserve"> j̲o̲b̲ ̲d̲e̲s̲c̲r̲i̲p̲t̲i̲o̲n̲:̲ ̲ sinclair, inc. is seeking a full-time, highly motivated, and experienced oracle fusion analytics warehouse administrator &amp;amp; developer to join the enterprise data &amp;amp; insights (ed&amp;amp;i) team! the primary mission of the enterprise data &amp;amp; insights team is to empower and enable every sinclair stakeholder with the trusted, accessible data needed and desired to operate a modern, world-class media company by connecting, democratizing, and managing data to enable transformative insights and data-led decision making. sinclair uses industry-leading data management tools and processes, both cloud-based and on-premises. as the oracle faw administrator and developer, you will be responsible for the maintenance and support of the oracle fusion analytics warehouse product in addition to building supporting full-service reports and dashboards as time permits. reporting to the data delivery manager, you will collaborate closely with cross-functional teams to ensure the seamless enablement and delivery of faw capabilities to internal stakeholders. responsibilities include: development and maintenance of oracle fusion analytics warehouse: building data models, reports and dashboards, end user training and support, manage data model, data pipelines, security and perform any customizations. lead and own all technical aspects of faw - erp hcm implementations and or customizations including data migrations, data quality, systems integrations, 3 rd -party applications, and custom development. partnering with oac analytics team to build erp hcm analytics and provide support on aspects such as data model changes and security configuration. managing users, groups, application roles and data access in faw environment, customizing as per business needs. participation in each phase of faw erp hcm modules (e.g., requirements gathering, planning-analysis-design, architect-build-deploy, support). provide technical leadership, setting best practices (e.g., integration and application development, deployment, testing, iterative refinement). define, communicate, and manage a change management (release) process to develop and implement new application code and updates to existing application code. work closely with sinclair s oracle platform team to coordinate quarterly oracle release testing in synchronization with erp hcm releases. enable faw augmentation to support external data integration with other data platforms. collaborate with data engineers and etl developers to design, implement, and optimize data integration processes for loading data from various source systems into the oracle fusion analytics data warehouse. design and implement data models and schemas to support analytical reporting requirements. implement and enforce security policies, access controls, and data privacy regulations within the oracle fusion analytics data warehouse environment. monitor user access and permissions to ensure compliance with organizational policies. monitor and optimize the performance of the oracle faw, including database queries, data pipelines, and system resources. identify and address performance bottlenecks and optimization opportunities. document faw configurations, processes, and best practices. provide training and support to end-users and technical teams on faw administration and usage. the preferred candidate will have : bachelor s degree in computer science, information systems, or a related field; advanced degree preferred. solid understanding of oracle s analytics offerings including fusion analytics warehouse (faw), oracle analytics cloud (oac), oracle data integrator (odi), and autonomous data warehouse (adw) strong technical background in data warehouse and reporting concepts, including data modeling, etl processes, and data integration. proficiency in oracle fusion middleware, oracle data integrator (odi), oracle business intelligence enterprise edition (obiee), and oracle analytics cloud (oac). excellent project management skills with the ability to prioritize tasks, manage resources, and deliver projects on time. strong communication and interpersonal skills with the ability to collaborate effectively with cross-functional teams. experience working with data governance frameworks, data privacy regulations, and data security standards. experience in oracle autonomous data warehouse (adw), data modelling, oracle sql developer, data warehouse concepts and implementation, analytics, and advanced analytics concepts and implementation. functional understanding of oracle fusion applications (hcm, erp and epm modules). prior oracle data warehouse experience, ideally with integration to from oracle applications third-party applications. prior odi obia experience would be a plus. excellent sql query and debugging skills. sinclair broadcast group, inc. is proud to be an equal opportunity employer and drug free workplace! about us make your mark in media with sinclair broadcast group, a diversified media company dedicated to connecting people with content everywhere! we have consistently led the broadcast industry since our inception, and now sinclair owns the largest regional sports network business and one of the largest television broadcast portfolios in the country. in addition, we have affiliations with all of the major broadcast networks, own tennis channel, and several multicast networks including tbd and comet. our content is distributed over-the-air, on multi-video providers, and through our industry-leading digital media platforms. we re at the forefront of nextgen technology, enabling innovative new ways to engage with broadcast content like never before. we also recently launched a free tv streaming service called stirr. our success is the direct result of our extraordinary employees and management team who believe in our vision and are dedicated to ensuring a great future for our employees. we are advancing the world of media and want you to join our winning team! about the team the life-blood of our organization is our people. we have a compelling story, a goal-oriented culture, and we take really good care of people. how good? here is a glimpse: great benefits, open door policy, upward mobility and a strong desire to see you succeed. ready to be part of a winning team? let s talk. </w:t>
        <w:br/>
        <w:br/>
        <w:t xml:space="preserve"> -------------------------------------------------------------------------------------- </w:t>
        <w:br/>
        <w:br/>
        <w:t xml:space="preserve"> j̲o̲b̲ ̲d̲e̲s̲c̲r̲i̲p̲t̲i̲o̲n̲:̲ ̲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swe l2 lead position qualifications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responsibilities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we are searching for a ui ux developer to support the national center of biotechnology information. ui ux developer will work as part of the development team to develop and implement new python and django ui components and user facing applications defined by the design team into the development, testing, and production environments for the product. this position will also be responsible for collaborating with the development team to integrate these user facing applications into the existing backend components and api s. in this role, the developer will be expected to become familiar with the uswds styling guidelines and leverage best practices to implement styling into the web ui applications. the developer will need to become familiar with ncbi web application architecture patterns, produce css supplements to augment existing templates and uswds css templates and produce documentation detailing the applications user workflow. required skills bachelor s degree in computer science or relevant experience experience developing ui ux applications in a python django framework software development experience in a linux environment experience developing user facing web applications experience in the agile scrum development process excellent written and verbal communication skills additional information: competitive salary depends on skills and experience. excellent benefits package we look forward to reviewing your application. click apply button now! </w:t>
        <w:br/>
        <w:br/>
        <w:t xml:space="preserve"> -------------------------------------------------------------------------------------- </w:t>
        <w:br/>
        <w:br/>
        <w:t xml:space="preserve"> j̲o̲b̲ ̲d̲e̲s̲c̲r̲i̲p̲t̲i̲o̲n̲:̲ ̲ overview: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follow technical design specifications. extend peoplesoft software functionality to meet design specifications using peopletools technology. configure modules in peoplesoft software to meet design specifications. provide estimates for work assignments. document software configurations in prescribed documentation tool(s). conduct unit testing in line with defined quality engineering processes. conduct software development activities in support of application enhancements and system defects. conduct peer reviews on other teammates configuration and code to ensure accuracy and alignment to overall architecture and design. explain technical approach and code to team members. demonstrate software functionality to end users. qualifications: education and experience: bachelor of science degree in a computer software or engineering major or 2 or more years of experience within the federal government, dod, army, or ic preferred. minimum 2 years of experience working in a computer software-related field required. skills qualifications: peoplesoft peopletools and sql knowledge required. strong communication skills required. certifications in peoplesoft peopletools, and safe for teams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(physics) , you will… write clear, maintainable, highly functional code and portable c++ code plan and design code in collaboration with team members create, improve and maintain the physics system maintain and enhance the stability, quality and variety of game physics elements accurately estimate your schedules and deliver high quality work products to that schedule provide technical expertise to develop cutting-edge technologies to include: architecture, design, prototype, implement, test, debug, document, profile, maintain, and support review code from other team members qualifications what makes you s.p.e.c.i.a.l. you have at least 5 years of professional experience as a physics programmer with at least 2 years of havok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other havok products you have experience with other physics engine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 overview: commit is seeking a mid software engineer with demonstrated expertise supporting projects for the department of defense (dod) in stafford, va- 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 she should have knowledge of the system development life cycle, including system definition, development, design, analysis and control, integration, and testing. he she should have knowledge and experience with department of defense (dod) 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 or ability required. established in 2001, commit is a certified veteran-owned small business (cvosb) providing innovative technical engineering and data science services. our enterprise systems support includes the department of defense s (dod) gcss-mc, cac2s, tbmcs-mc, and the department of veteran s affairs (va) telehealth communications. we offer acquisition management, systems engineering, agile software development, cloud management, it modernization, data analytics, cybersecurity, and training, including leading-edge devsecops, automated testing, and mobile application development. responsibilities: your essential job functions will include but may not be limited to- support software development and implementation of machine-to-machine interfaces, including end-to-end automation testing and development of manual testing tools assist in the development of interoperability and data integrity test plans in support of interface accreditation support the software development and implementation of data translation tools for data exchange between modern and legacy database models assist product owners in the review of interface control documentation in support of the design and development of systems of systems (sos) architectures assist with the design, development, and implementation of database replication services, including the support for failover and recovery in bandwidth constrained edge environments provide systems engineering support for the system development life cycle, including system definition, development, design, analysis and control, integration, and testing provide technical expertise during programmatic events such as technical reviews, status meetings, technical interchange meetings, requirements working group sessions, test working group sessions, configuration control board meetings, and interface control board meetings provide technical support and onsite troubleshooting during test and integration events in support of the development of system external interfaces support the development and integration of ci cd pipelines as products mature qualifications: required experience and education : bachelor s degree from an accredited college or university knowledge of aviation command and control systems and air battle management capabilities thorough understanding of both devops and the agile process three (3) years of professional experience experience in the following: c#, asp.net, .net core experience with blazor preferred experience with relational databases: postgres, mysql, or sqlite experience with oracle database preferred security requirements: secret clearance u.s. citizenship equal opportunity employer: commit enterprises, inc. is an equal opportunity employer.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 overview: nakupuna consulting is seeking a deputy software development manager to provide standardization, management, and leadership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deputy software development manager will assist the software development manager with the staffing and formation of the development community of practice. this will require collaboration and coordination with the numerous agile teams working across the amp program. working closely with the portfolio operations technical smes, the deputy software development manager will develop, write, and distribute standard operating procedures for development processes. the software development manager will maintain open communication with the program manager and the army client, providing reports and attending meetings as needed. the software development manager should serve as a positive mentor for junior employees, coaching team members as needed.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assist in hiring for the development community of practice across all agile teams. acts as secondary point of contact for agile teams for development staffing needs. assist in creating and maintaining the development community of practice organizational structure. assist in implementing standards for development processes and documentation. assist in creation of cdrls related to development community of practice. serve as interim-sw development manager when sw development manager is unavailable. acts as govt poc for development community of practice. manage direct reports including conducting performance reviews, ensuring appropriate tasking, training and mentoring, ensuring timesheet compliance, support recruiting and staffing initiatives, and other management duties. qualifications: education and experience: bachelor s degree with 8 or more years of experience within the federal government, dod, army, or ic and or private sector preferred. 1-3 years managing software development or technical teams preferred. peoplesoft, workday, or other erp experience a plus. skills qualifications: peoplesoft technical experience preferred but not required. leading safe certification or other agile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4+ years of working directly with engineering teams experience 3+ years of technical product or program management experience 2+ years of software development experience experience managing programs across cross functional teams, building processes and coordinating release schedules fire tv is how millions of people watch, share, and enjoy tv every day. we are looking for talented engineering professionals to help fire tv become the global leader in entertainment with the best experience for customers and partners and the broadest selection of content and services. the fire tv experience team designs, builds and ships delightful customer experiences on fire tv s streaming media players, smart tvs and in-car entertainment systems. this includes everything from a user s first time with the device, how the experience looks, how users navigate it, how users discover new content , as well as how users interact with content and the device in this role, you will: will work with a team of engineers building software for fire tv to be compliant with various countries regulatory needs. use your leadership abilities to drive cross functional development on new solutions from design through delivery. work with key stakeholders in product management and leadership to define strategy and requirements. communicate regularly with senior management on status, risks and change control. a successful candidate will have strong technical ability, excellent program management skills, great communication skills and motivation to achieve results in a fast-paced environment. we are looking for someone with a deep customer focus, as well as a passion for all that goes into making timely, well-founded data-driven decisions possible. a day in the life own program delivery from end to end for fire tv deliver effective process management plans and enablement mechanisms that result in fast development of new features work with stakeholders to drive clarity on ambiguous business problems into crisp business requirements we are open to hiring candidates to work out of one of the following locations: arlington, va, usa 3+ years of project management disciplines including scope, schedule, budget, quality, along with risk and critical path management experience experience managing cross-functional programs and release schedules experience with roadmap strategy and definition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mid level software engineer who will be acting as a cloud-based map reduce analytics developer to join our team. as part of our organization, you will be responsible for developing and maintaining high-performance analytic solutions that process heavy volumes of data. additionally, the team is charged with re-designing, implementing, deploying, and maintaining multiple full-scoped distributed cno systems. the ideal candidate will be comfortable with backend and frontend development as well as being a team player who can be a self-starter that can quickly learn new technologies. this is an excellent opportunity for someone experienced in java development, analytics writing, and a passion for big data and distributed computing. responsibilities &lt; h1&gt; designing, developing, and implementing scalable cloud-based map reduce analytics solutions. writing efficient and optimized code in java to handle large volumes of data. developing restful apis to integrate the analytics solutions with other systems. collaborating with cross-functional teams to gather requirements and design robust analytics solutions. utilizing javascript typescript to enhance front-end components of the analytics applications. applying expertise in tools like maven, git, jira, and linux to ensure efficient development and version control processes. utilizing knowledge of big data, batch streaming analytic methodologies, and mapreduce or portable mapreduce frameworks to optimize performance and scalability. demonstrating a willingness to learn and adapt to additional technologies as required. requirements &lt; h1&gt; security clearance: must currently hold a top secret sci u.s. government security clearance with a favorable polygraph, therefore all candidates must be a u.s. citizen minimum qualifications: fourteen (14)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proven experience developing with java and writing analytics. strong experience in developing restful apis. familiarity with maven, git, jira, and linux. knowledge of big data, batch streaming analytic methodologies, and mapreduce or portable mapreduce frameworks desired skills: experience with lucene based open-source search tools like solr or elasticsearch experience with back-end javascript typescript technologies (node.js, express.js, nest.js, etc...) experience in front-end web development and high level javascript frameworks (angular, react, etc.)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hiring for all levels of experience.) we are looking for talented engineers with experience in front-end application development. as a front-end engineer, you ll be working on our applications and helping ensure they are usable, well-engineered, performant, and thoughtfully written. at applied intuition, engineers take ownership over technical and product decisions &amp;amp; interact closely with users to deliver stellar features. frontend engineers at applied intuition collaborate closely with our design and product teams to make delightful products that move autonomy development forward. our products span the domains of sensor simulation, planning simulation, drive management, and mapping. our users are controls, planning, behavior, and perception engineers at leading av companies or work in validation, testing, and safety groups. the applied intuition product suite is powered by state-of-the-art web technologies, and are critical to the success of our clients day-to-day operations. we have multiple frontend roles open for all levels of seniority, from mid-level to lead.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in software engineering and modern web technologies experience working with react, typescript, css experience collaborating closely with design and product to rapidly iterate on products us citizen, able to obtain clearance nice to have: experience with api layer (e.g. graphql), or webgl frameworks (e.g. three.js) experience working with autonomous vehicle systems or simulation software experience with build tools e.g. bazel, babel, webpack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 this is a full-time position, and requires a ts sci full scope polygraph clearance.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 basic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the candidate shall be knowledgeable with data the candidate shall be knowledgeable with data enrichment conversion methods, familiar with data ontologies schemas as well as strong knowledge of structured data types (xml, csv, json). java, analytic development experience, and working knowledge of nifi are desired 6 recent years of development experience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develop simple data queries for existing or proposed databases or data repositories additional desired qualifications: experience with core java development 8 and 11 experience with apache nifi, class loading, multi-threading concurrency development, junit, mokito skilled with big data processing frameworks such as pig, mapreduce and spark to scale algorithms over large volumes of data skilled with data flows, pig scripting, hadoop mapreduce, and various analytic tools skilled working with development and se teams, other stakeholders agencies, and leadership knowledge of mission data formats and data indexing and analytic development experience working with cloud service providers and data stewards demonstrated experience in network metadata processing, manipulation, and analysis in support of intelligence analysis this is a full-time position, and requires a ts sci full scope polygraph clearance. </w:t>
        <w:br/>
        <w:br/>
        <w:t xml:space="preserve"> -------------------------------------------------------------------------------------- </w:t>
        <w:br/>
        <w:br/>
        <w:t xml:space="preserve"> j̲o̲b̲ ̲d̲e̲s̲c̲r̲i̲p̲t̲i̲o̲n̲:̲ ̲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 overview: nakupuna consulting is seeking a release manager to provide software tracking, release management, documentation, and team management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release manager will oversee the release of software deliverables to include organization of software, tracking of software lifecycles, and reporting on deliveries to upper-level managers and the army client. the release manager will employ excellent writing skills across essential reports and will provide verbal input in meetings as necessary. the release manager will establish and maintain a standardized software release process to contribute to the success of the amp program. the release manager will be responsible for documentation regarding releases, both writing and gathering essential reports from other staff members. while the release manager will be able to solve complex problems with minimal assistance, collaboration with the numerous agile teams across the amp program will be a routine aspect of this position, ensuring information sharing across teams. the release manager will manage a team that also covers deployment, configuration management, and change request personnel.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responsible for organizing, managing, tracking, and reporting on software products from the development team that are identified as ready to be delivered to other environments. serve as the single authority on the contents of these releases and will be the primary poc for those that manage the delivery of those releases to other environments. ensure releases are complete and have an accurate inventory with appropriate documentation and approvals. manage a standardized software delivery process that provides internal and external stakeholders required status information for reporting and communication purposes related to a given release. facilitate and manage software release planning meetings, development team reviews, and retrospective sessions. update tracking and reporting tools for each release to ensure accurate status information for software features and functionality is available for internal and external stakeholders. track and develop reports to communicate status updates on identified impediments, bugs, defects, and known issues with a given release. ensure all committed software release deliverables and cdrls are created and delivered according to the established milestones. review software development documentation prior to release and engage with technical team members to resolve any discrepancies or identified quality issues. act as hiring and personnel manager for the release and deployment team with 3 direct reports. promote and facilitate information sharing, cross-team training, and mentor junior staff members. analyze deployment needs to determine functional, cross-functional, technical, and security tasks that need to be tracked and coordinated. qualifications: education and experience: bachelor s degree with 6 or more years of experience within the federal government, dod, army, or ic and or private sector preferred. peoplesoft, workday, or other erp experience a plus. skills qualifications: certifications in safe devops or other safe certification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 nuclear analyst the opportunity: you know that true progress is made at the intersection of business and tech, and as an it business analyst, you re highly skilled in both. here, you ll have the chance to work with an agile team as they develop digital products to support your clients most pressing missions. we re looking for someone like you to propel business analytics and processes forward, as well as delve into technology trends to deliver user-friendly client experiences. as a nuclear technologist on our team, you ll translate the customer s needs and future goals into a plan by crafting system architecture products and design specifications while overseeing and applying technical principles to further the advancement of digital systems development. through your leadership, we ll help transform the way the dod community uses technology, including development of enterprise data models to increase reuse, extensibility, cloud migration, integrating advanced technology, and modernizing legacy systems. and, what do you do next in a career where you ve reached this level? you mentor the next set of developers to help them grow into tomorrow s solutions architects. join us and build the future of technology in solutions development. join us. the world can t wait. you have: 5+ years of experience with nuclear warfare or nuclear weapon effects 5+ years of experience with intelligence analysis, including employing multi-int databases to develop analytic assessments and briefings experience with the technical requirements in nuclear or radiological materials for weapons experience with global nuclear energy programs, technologies, and initiatives, and with analyzing nuclear planning systems regarding nuclear effects knowledge of state nuclear programs, trends, and technologies, or counterproliferation ability to communicate complex analyses at a level comprehensible to non-technical audiences and senior-level government representatives secret clearance bachelor s degree nice if you have: experience with geospatial or cartographic mapping, geojson, and kmz files experience with amazon web services experience with mongodb experience with gradle experience with jenkins is a plus knowledge of java spring boot, docker, and development on linux based systems, and software development life cycle methodologies such as agile or scrum possession of excellent verbal and written communication skills possession of excellent interpersonal skills top secret clearance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  class="jobsearch-jobdescriptiontext jobsearch-jobcomponent-description css-kqe8pq eu4oa1w0"&gt;viktech is seeking a fully cleared software cloud engineer based out of maryland. specialized technical expert providing design and or implementation guidance for complex or first-of-a-kind customer requirements. requirements: 7 years experience in specialty 3 years experience migrating customers to aws and or optimizing customer applications on aws within six months: (1) aws certification at the professional or specialty level project skills needed: developing an enterprise tool for cost ans security configuration management strong devops, web front-end developments, building security tools. experience with core aws services. job location: nbp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 akira technologies is seeking a highly skilled rpa developer expert to join our team for a critical project supporting the united states army. as a key member of our team, you will be responsible for designing, developing, and implementing robotic process automation (rpa) solutions to automate repetitive tasks and streamline business processes for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rpa solution design: collaborate with stakeholders to analyze business processes, identify automation opportunities, and design rpa solutions using leading rpa platforms such as uipath, automation anywhere, or blue prism. bot development: develop and configure rpa bots to automate repetitive tasks and workflows, including process mapping, workflow design, bot scripting, and integration with existing systems and applications. process automation: implement end-to-end automation solutions to streamline army business processes, reduce manual effort, and improve operational efficiency and accuracy. bot deployment and management: deploy rpa bots into production environments, monitor bot performance and execution, and perform maintenance and troubleshooting to ensure smooth and reliable bot operation. integration and api development: integrate rpa bots with external systems and apis to enable data exchange and interoperability, and develop custom apis and connectors as needed to support automation requirements. testing and quality assurance: develop and execute test plans and scripts to validate rpa bot functionality, performance, and reliability, and ensure compliance with army security and quality standards. documentation and training: document rpa solution design, development, and implementation processes, and provide training and support to end users and stakeholders on rpa best practices and usage. qualifications : bachelor s degree in computer science, information technology, or a related field; master s degree preferred. minimum of 10 years of experience in rpa development, with expertise in designing, developing, and implementing rpa solutions using leading rpa platforms (e.g., uipath, automation anywhere, blue prism). strong programming skills in languages such as c#, java, or python, and proficiency in rpa scripting languages (e.g., uipath studio, automation anywhere, blue prism). experience with process analysis, workflow design, and process automation methodologies, and familiarity with business process modeling (bpm) tools and techniques. excellent problem-solving and analytical skills, with the ability to analyze complex business processes and identify automation opportunities.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level 3 software engineer who would support one of our clients located in the annapolis junction, md area. candidates are required to have an active ts sci with polygraph to be considered for the position. job description: bluehalo prime contract is seeking a software engineer 2 to work as part of a small and exciting software development team. does taking a new idea from concept to prototype in a quick development cycle appeal to your desire to create? are you technically gifted, forward leaning, and capable of thinking outside the box? if so, this is the opportunity you have always wished existed! our small team is looking for a talented software engineer to do big things. if you consider yourself an innovator, you already have the right mentality to help us accomplish significant and meaningful achievements that will revolutionize the way our organization operates. as a software engineer ii, you will be responsible for developing, maintaining, and enhancing complex and diverse software systems based upon documented requirements. you will utilize software development and software design methodologies to build and conduct simulations in the test and development environment. also, you will be required to provide specific input to the software components of system design to include hardware software trade-offs, software reuse, use of commercial off- the-shelf (cots) government off-the-shelf (gots) in place of new development, and requirements analysis and synthesis from system level to individual software modules. strong analytical troubleshooting and performance evaluation skills are of key importance. to be an effective team member, you must be capable of working independently when necessary, with strong communication skills, the ability to follow-through, stay motivated, and collaborate with others to successfully completing all assignments. required skills: java spring &amp;amp; spring boot docker kubernetes kafka elasticsearch git &amp;amp; gitlab desired skills: camel aws gitlab ci cd pipelines helm visual studio code additional information: 2 team members made up of a software and a system engineer working in conjunction with a larger team work performed in contractor facility in annapolis junction both low and high side access.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 software engineer must hold an active top secret sci with a full scope poly description: the software engineer is responsible for the design, development, and maintenance of software applications operating in a cloud environment. knowledge, skills, and abilities: the successful candidate should have one or more of the following skills: demonstrated proficiency developing web applications using the java programming language. demonstrated proficiency developing web applications using html, javascript, and or css demonstrated proficiency developing templated infrastructure in an amazon web services (aws) cloud environment using cloudformation, cloudtrail, cloudwatch, chef, and or puppet. </w:t>
        <w:br/>
        <w:br/>
        <w:t xml:space="preserve"> -------------------------------------------------------------------------------------- </w:t>
        <w:br/>
        <w:br/>
        <w:t xml:space="preserve"> j̲o̲b̲ ̲d̲e̲s̲c̲r̲i̲p̲t̲i̲o̲n̲:̲ ̲ plug in to cymertek and design your future… position : lead reactjs expert senior software engineer description : cymertek is looking for a lead senior software engineer with expert experience using reactjs. this is a lead role on a strong and growing development team working a current product and ongoing development timeline. clearance requirement : active ts sci with polygraph required skills education b.s. and 6 years experience or 8 years experience with no degree. expert experience with javascript and react js. expert experience of java se 7 technologies and apis. intermediate experience with other javascript libraries including jquery and extjs. intermediate experience of webservices and xml json. basic experience with oracle database design and pl sql. basic knowledge of oracle vldbs. basic experience with sql and sql tuning. basic experience with spring mvc. strong analytical troubleshooting and performance evaluation skills. must be an effective team member with strong communications skills and the ability to follow-through, stay motivated, and collaborate with all team members.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job description: this is a full-time position requiring 1880 hours of support per year; and work is performed at a customer location. as a computer network operations process engineer on our team you will provide process engineering expertise to assist with the following activities: work in a service desk role by performing jira ticket actions and process workflow actions such as account creation and deletion. create and manage multiple jira boards for multiple customers with different requirements and processes. develop and assist with continuity of operations plan (coop) processes and process improvement activities for the organization. define and improve process workflows for multiple customers and multiple initiatives. documenting existing processes using knowledge management repositories such as confluence. assess processes for various cno projects that include software, sustainment, and advanced technology initiatives. assisting with operating in an agile development process including maintaining agile development tools such as jira and confluence. assisting in defining process improvement strategies and lessons learned. individual capabilities experience required: position requires a current active ts sci clearance with fsp bachelor s degree in computer science, information systems, engineering, business, or education from an accredited school or university is required. five (5) years experience with process improvement on programs and contracts of similar scope, type, and complexity is required. experience is to include, within the past five (5) years, three (3) years of experience in facilitation, training, methodology development and evaluation, process engineering across all phases of acquisition identifying best practices, change management, business management techniques, organizational development, activity and data modeling, or information system development methods and practices. four (4) years additional experience may be substituted for a bachelor s degree must have worked in a service desk environment, including processing tickets through a workflow and working directly with customers. must have a decent understanding of coop. strong experience with jira and or confluence. excellent oral and written communication skills. individual capabilities experience desired: experience supporting cno or ccc. strong background in knowledge management strong experience with workflow and process development </w:t>
        <w:br/>
        <w:br/>
        <w:t xml:space="preserve"> -------------------------------------------------------------------------------------- </w:t>
        <w:br/>
        <w:br/>
        <w:t xml:space="preserve"> j̲o̲b̲ ̲d̲e̲s̲c̲r̲i̲p̲t̲i̲o̲n̲:̲ ̲ job id: va-2022 job title: senior software engineer – java location: chantilly, va clearance: ts sci, ci poly travel: minimal description: taphere is looking for a senior software engineer - java to join our dynamic development team in supporting a government customer. as a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experience required: experience required: 5+ (10+ depending on lcat) years of experience with web application, service, or back-end development experience with cloud platforms, including aws or azure experience with containerization technologies, including docker and kubernetes experience with building and maintaining apis and api documentation experience with ci cd tools experience with agile software development methodologies and tools, including git and jira ts sci clearance with a polygraph bachelor s degree skills required: nice to have: experience with golang, rust, or python experience with front-end frameworks, including svelte, react, or angular experience with github and github actions experience with creating software ideas and tools from scratch experience with: o programming languages, including javascript or typescript, o and a framework, including angular, react, or vue, building html and css, or java spring must have an active ts sci security clearance. </w:t>
        <w:br/>
        <w:br/>
        <w:t xml:space="preserve"> -------------------------------------------------------------------------------------- </w:t>
        <w:br/>
        <w:br/>
        <w:t xml:space="preserve"> j̲o̲b̲ ̲d̲e̲s̲c̲r̲i̲p̲t̲i̲o̲n̲:̲ ̲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has an immediate need for a mid level radio frequency engineer who will be assisting the team with supporting software. requirements &lt; h1&gt; security clearance: must currently hold a top secret sci u.s. government security clearance with a favorable polygraph, therefore all candidates must be a u.s. citizen minimum qualifications: shall have a minimum of fourteen (14) years experience as a software engineer bachelor s degree in math, science, engineering, statistics, engineering management, or related discipline from an accredited college or university is required. required skills: linux c++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aarp foundation (foundation) is a 501c3 public charity with annual revenue of $250m operating programs across the us serving over one million people over 50 with low income annually. this position is the senior technology position in the foundation responsible for developing and overseeing the implementation of the foundation s technology and data strategy in support of the foundation s mission and goals. the vice president, program technology oversees the management of unique business unit applications, legacy systems, databases, and web interfaces to meet current and emerging business needs. partners with business unit leadership to develop and communicate technology strategy and vision to support organizational goals. partners with the aarp chief information officer (cio) and other aarp it staff to design, develop and implement enterprise-wide information services and security decisions while ensuring compliance with enterprise technology standards and policies. collaborates with senior management to gather requirements, design, develop and execute strategic technology initiatives and is responsible for organizational level it operations, compliance with information security and privacy policy and standards, and technology digital innovation. responsibilities: in partnership with aarp cio and it, formulates and implements unique program it strategy, ensuring alignment with aarp enterprise it requirements and strategy. advises executive and senior leadership on emerging trends. maximizes technology return on investment by determining capital investment priorities, parameters, and risks. establishes the ideal technology business operating models, ensuring compliance with corporate requirements, and ensures that current and planned technical architecture, investments and solutions are aligned with business unit and strategic objectives. identifies opportunities to leverage technology to optimize processes and harmonize data across programs. assesses potential impact and application on technology innovations. builds strong relationships with internal groups within the organization and across the overall enterprise and develops a deep understanding of their issues, challenges, and opportunities to support effective execution. defines and leads the organizational and program data strategy and oversees data integration and all aspects of data governance to ensure efficient processes and consistent data flows and alignment with aarp enterprise standards and requirements. oversees technology operational budgets, plans and annual goals. reviews, recommends, and oversees all technology services and software license agreements. promotes a business first and customer centric approach. fosters strong it governance through adoption of software development standards, methodology development, change control processes and other operational standards as established by aarp. directs the design, planning, implementation, and maintenance of the technology infrastructure in support of operations. ensures the integrity, confidentiality and availability of relevant systems, applications, and data. establishes metrics for monitoring and managing technology effectiveness. establishes appropriate service levels. defines, tracks, and communicates key performance indicators to inform success criteria and track results qualifications: bachelor s degree required, master s degree in a technical field preferred 10+ years of overall technology experience, including managing technology solution application development teams demonstrated experience in successful execution of technology transformation projects. knowledgeable about the salesforce platform, standard functionality and use cases, object architecture, and development patterns experience managing the deployment of custom applications on the salesforce platform experience with software development life cycle methodologies vendor selection and management professional services experience experience with saas and cloud based technologies, especially aws and salesforce demonstrated experience in structure and or large audience communication with an ability to effectively communicate technical issues to a broad audience technical implementation competence and direct experience to determine and lead appropriate software development, solutions, and capabilities with a strong understanding of project management principles. certifications: aws, salesforce, architecture framework, etc. preferred: demonstrated success in building a new team and organizational culture of aligning technology and data to support organizational goals demonstrated success in organizational technology transformation, including but not limited to governance, data architecture, information security, privacy, and change management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 active top secret clearance with poly required salary range: up to $195k job summary the sponsor maintains a customized application which provides workflow and research with the ability to review, disposition, build a profile and update or nominate candidates to other sponsor industry organizations. a prototype is being redeveloped by a federal funded research and development center (ffrdc) for a new, modernized system which will move into the sponsor s cloud infrastructure. the sponsor is responsible for building specific aspects of the system and the integration and implementation into production. **please note: this job requires an existing top secret clearance and polygraph** responsibilities and duties the team shall provide application and web development, cloud engineering, software testing, devops, and security engineering support for newly developed sponsor systems to be deployed into production. the team shall provide support for deployment packaging, system maintenance and troubleshooting for software components to maintain sustainability and reliability of the sponsor s applications. these systems must continue operation without interruption and meet sponsor approved timelines for new development activities. the team shall ensure that all development and modifications to existing sponsor applications comply with sponsor s security and architectural policies and regulations. the team shall be required to communicate and collaborate across organizational boundaries, to include other contractor teams. the team shall be required to work with sponsor staff and contractor personnel, as well as external stakeholders. the contractor team shall deploy, operate and maintain web services within the sponsor s cloud environment. the team shall operate and monitor services and applications deployed on amazon aws cloud infrastructure. the team shall develop javascript, node.js-based web application with css styles user interfaces using the reactjs framework. the team shall develop, operate, and maintain data processing applications written in go (“golang”). applications include data feeds, etl (extract transform load) workflows, entity extraction, and user-facing web applications. experience needed: citizenship: must be a us citizen existing clearance required: active top secret sci with poly sme level experience required demonstrated experience with modern, modular, event-driven micro-services architectures. demonstrated experience deploying and operating service and applications in an amazon aws infrastructure environment (ec2, s3, rds postgresql, nlb,), including experience with ansible. demonstrated experience using python to develop web backend services. demonstrated experience using go to develop data processing services and web applications using go templates and a postgresql database. demonstrated experience developing web applications using reactjs for front-end ui ux. demonstrated experience with nist 800-53 security controls and the software accreditation process on secure networks. demonstrated experience securing systems deployed on aws including host security (linux), networking and load balancing, and pki. demonstrated experience with aws services. demonstrated experience with ansible and cloud formation scripts. demonstrated experience with log management, amazon aws networking, aws hosts (linux), and general micro-services architectures. demonstrated experience with software written in javascript (nodejs), python, and go. demonstrated experience with diagnosing problems with systems deployed to aws. demonstrated experience working with linux-based host systems, including command line operations. demonstrated experience developing and maintaining web services using python, rest apis, and json data. other skills and demonstrated knowledge that are highly desired but not required to perform the work include: demonstrated experience with go html templates and alpinejs htmx javascript libraries. demonstrated experience with cloud formation in aws. demonstrated experience deploying and operating python-based ml libraries and services. demonstrated experience with the sponsors security processes. health benefits work life balance financial opportunities medical, dental, vision, health savings account and more. paid time off, holidays, social events, employee assistance program and team building 401k, tuition assistance, annual and referral bonuses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kqaihfc38j </w:t>
        <w:br/>
        <w:br/>
        <w:t xml:space="preserve"> -------------------------------------------------------------------------------------- </w:t>
        <w:br/>
        <w:br/>
        <w:t xml:space="preserve"> j̲o̲b̲ ̲d̲e̲s̲c̲r̲i̲p̲t̲i̲o̲n̲:̲ ̲ 1. 12+ years experience in information technology with 8+ years of recent hands-on experience deploying configuring workloads within aws or azure 2. experience designing and implementing cloud architectures 3. extensive experience using infrastructure as code (iac) including cloudformation and terraform 4. good understanding of devops best practices and experience working with devops tools such as github, jenkins, sonarqube, and artifactory 5. hands-on experience managing kubernetes clusters 6. strong experience troubleshooting enterprise computing and operating systems such as linux and windows 7. experience documenting requirements, user stories, and use cases 8. ability to work in a fast paced, dynamic, and team environment 9. professional architect certification in aws or azure job types: full-time, contract schedule: 8 hour shift experience: aws or azure: 8 years (preferred) infrastructure as code (iac): 3 years (preferred) license certification: active public trust (preferred) professional architect certification in aws or azure (preferred) ability to commute: washington, dc 20001 (preferred) ability to relocate: washington, dc 20001: relocate before starting work (required) work location: in person </w:t>
        <w:br/>
        <w:br/>
        <w:t xml:space="preserve"> -------------------------------------------------------------------------------------- </w:t>
        <w:br/>
        <w:br/>
        <w:t xml:space="preserve"> j̲o̲b̲ ̲d̲e̲s̲c̲r̲i̲p̲t̲i̲o̲n̲:̲ ̲ as a cloud engineer (developer tools)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the ce2 will contribute to the customers efforts by preparing existing and future products to better utilize cloud technologies. the ce2 will contribute to aws buildout to begin in the future.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technology stack of application(s) with which this role will interact: python, java, javascript linux windows cisco appdynamics aws cloud microfocus business service management tool suite elastic stack (elasticsearch, logstash, and kibana) required experience: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experience: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 senior golang developer mclean, va - onsite (hybrid model) 12+ months contract role info: hands-on sr. golang developer role with strong golang &amp;amp; aws background you build your own model of work. rewriting a lot of java applications into golang top skills: 5+ yrs. it exp is a must. 3+ yrs. of golang exp is a must. aws (ecs, emr, lambda) exp is a must. devops ci cd familiarity is required. nice to have: ex c1s with bogi exp job type: contract pay: $70 per hour expected hours: 40 per week benefits: 401(k) dental insurance health insurance compensation package: hourly pay experience level: 10 years 11+ years 5 years 6 years 7 years 8 years 9 years schedule: 8 hour shift ability to relocate: mclean, va 20598: relocate before starting work (required) work location: in person </w:t>
        <w:br/>
        <w:br/>
        <w:t xml:space="preserve"> -------------------------------------------------------------------------------------- </w:t>
        <w:br/>
        <w:br/>
        <w:t xml:space="preserve"> j̲o̲b̲ ̲d̲e̲s̲c̲r̲i̲p̲t̲i̲o̲n̲:̲ ̲ we are looking for a senior software developer provide application development for a microsoft-oriented enterprise environment (including, but not limited to ms.net, c#, mvc 4+, and internet information services (iis) for windows server web development knowledge) for custom development of government web applications. **this is a pipeline requisition designed to collect resumes for potential upcoming work at american systems and does not represent a current opening. qualified candidates will be contacted when an opening becomes available** as a senior software developer , you will: be a key contributor to the success of our employee-owned company. work with advanced, innovative technology. join a team of engaged, highly knowledgeable professionals. receive a robust benefits package, to include our employee stock ownership plan. a week in the life of a senior software developer : collaborate with peers to review code to ensure that best practices, team norms, and coding standards are followed. provide web development and version control for a microsoft-oriented enterprise environment using government provided tools (microsoft visual studio 2019 and later and azure dev ops and later). estimate the level of effort required for all design, development, deployment, and testing and provide information to cor. participate in an iterative development team through all facets of to include sprint planning, daily scrum meetings, reviews, and retrospectives. develop documentation to include test plans, end-user documentation, wireframes, mockups, use case diagrams, and flowcharts. all documentation shall be stored in identified government document repositories. use azure dev ops (ado) for all code changes and version controls. create update test plans and record the results within the developer documentation. collaborate with the quality assurance (qa) team to mitigate all findings identified during testing. build fully deployable packages for development, staging, integration, and production environments and submit deployment requests for approval. leverage advanced programming skills to develop and incorporate mandatory fields of the dni audit.xml specification in accordance with ics-500-27 collection and sharing of audit data. job requirements active ts sci clearance with sbi and ability to attain si, tk, g, hcs, and nato secret clearance 8 years of experience in .net development (including ms.net, c#, mvc 4+, and internet information services (iis) for windows server web development). 5 years of experience with software development life cycle process (sdlc). 5 years of experience with software development unit testing, system testing, functional testing, user acceptance testing, or other development testing experience. 5 years of experience in sql database development stored procedures. 5 years of experience mentoring junior personnel on proper practices and procedures. 5 years of experience documenting software defects using a bug tracking system and reporting defects to software developers and project managers. dod 8140.03 iat level ii intermediate certification company awards: forbes national best midsize companies energage national best workplaces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 .net software architect will develop specifications for web applications during ongoing migration from ibm domino to .net platform. develop, modify and maintain applications that may be customized or standardized. participate in design and coding activities with other employees. essential job functions: designs and or codes applications following specifications using the appropriate tools. assumes responsibility for ongoing data architecture for applications. ensures the integrity of the system at all times, including data integrity when developing, maintaining, or enhancing applications. assists with releases to qa and production environments performs code review and assists colleagues on coding best practices works closely with software developers and qa engineers to deliver high-quality products in a time and a cost-effective manner collaborating with other professionals to determine functional and non-functional requirements for new software or applications provide practical solutions to problems that arise during the engineering and architectural processes. identify product requirements and limitations to ensure system function. perform other tasks consistent with the goals and objectives of the department contract perform other duties as assigned by project manager skills and qualifications required: 4+ years of .net development leveraging .net 4.x, asp.net, c#, mvc, web api, sql server, and entity framework mcad, mcsd or mcpd or equivalent database designing, database performance, management, and tuning experience develop, maintain, and enhance data migration solutions web front-end development leveraging html5, css, restful web services, jquery, bootstrap, js, and json 4+ years of .net development leveraging newer technologies like .net core and asp.net identity knowledge in java skills and qualifications preferred: web front-end development leveraging newer technologies like reactjs, angular js, node js, angular and\or react experience with cloud infrastructure self-starter and ability to work as part of a team attention to detail and continuous quality improvement excellent problem-solving skills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for full time employees,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hunatek will make reasonable accommodations in compliance with the americans with disabilities act of 1990. eeo aa: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w:t>
        <w:br/>
        <w:br/>
        <w:t xml:space="preserve"> -------------------------------------------------------------------------------------- </w:t>
        <w:br/>
        <w:br/>
        <w:t xml:space="preserve"> j̲o̲b̲ ̲d̲e̲s̲c̲r̲i̲p̲t̲i̲o̲n̲:̲ ̲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 cloud engineer – ts sci with full scope poly xcelerate solutions is currently seeking a solutions architect systems engineer to provide technical expertise with cloud migrations cloud-native service architectures. this role designs, develops, and implements a cloud-native service architecture that software development teams can leverage to move services to use native cloud capabilities. this role works directly with implementation teams to provide technical guidance and implementation priorities related to cloud implementation. come join our award-winning organization and work with some of the most talented and brightest minds in the govcon industry. location: reston, va security clearance: ts sci with full scope poly responsibilities: delivers an innovative product, service, or a combination of products and services that address a customer s specific requirements support the development of enterprise software solutions within aws developing innovative approaches and solutions, using non-quantitative tools and guidelines from past experiences execution guidance and practical engineering support to mission teams working with the strategic guidance from the cloud engineering lead focuses on the development, design and integration of mdm or entity resolution capabilities within the context of a broader cloud-based data architecture minimum requirements: extensive experience in cloud technologies (specifically aws) and infrastructure -as-code concepts excellent oral and written communications skills extensive experience interacting with cross functional project teams including software development, system engineering verification and validation, security, compliance and quality assurance extensive experience working in agile, safe, and scrum environments experience working with devops ci cd related technologies and deployment automation techniques (e.g. ansible, git, jenkins, puppet, docker, confluence, sonar lint, and junit) extensive knowledge of software configuration management life cycle deliverables. candidate must have a bachelor s degree with 12-15 years of prior relevant experience, or a master s degree with 10-13 years of relevant experience. candidate must have an active ts sci with full scope polygraph candidate must be a us citizen preferred qualifications : aws certifications experience working with large scale data technologies (e.g. aws aurora, elasticsearch, etc.) experience working within a low to high development deployment environment about xcelerate solutions: founded in 2009 and headquartered in mclean, va, xcelerate solutions (www.xceleratesolutions.com) is one of america s fastest-growing companies. xcelerate s culture is defined by our diversified workforce of dynamic and versatile professionals, supported with growth and development opportunities that contribute to individual and company growth. this strong commitment to our employees has been recognized by our inclusion on the washington business journal s “50 best places to work” list as well as being a “great place to work” certified company with a 4.6 star, and a 99% ceo approval glassdoor rating. come find out why xcelerate solutions is one of the dc metro top employers! xcelerate solutions is an equal employment opportunity affirmative action employer . we evaluate qualified applicants without regard to race, color, national origin, religion, age, equal pay, disability, veteran status, sex, sexual orientation, gender identity, genetic information, or expression of another protected characteristic. as part of this commitment to the full inclusion of all qualified individuals, xcelerate provides reasonable accommodations if needed because of an applicant s or an employee s disability. pay transparency notice: xcelerate solutions will not discharge or in any other manner discriminate against employees or applicants because they have inquired about, discussed, or disclosed their own pay or the pay of another employee or applicant. </w:t>
        <w:br/>
        <w:br/>
        <w:t xml:space="preserve"> -------------------------------------------------------------------------------------- </w:t>
        <w:br/>
        <w:br/>
        <w:t xml:space="preserve"> j̲o̲b̲ ̲d̲e̲s̲c̲r̲i̲p̲t̲i̲o̲n̲:̲ ̲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