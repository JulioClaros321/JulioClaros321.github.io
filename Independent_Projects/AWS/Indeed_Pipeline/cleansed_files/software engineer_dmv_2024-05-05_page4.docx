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  class="jobsearch-jobdescriptiontext jobsearch-jobcomponent-description css-kqe8pq eu4oa1w0"&gt;100% remote must be us based. our customer is on a mission to develop products and services for our customers around the world to maximize their data. we believe enabling data starts with foundational data strategy, data architecture, data science and engineering and the practice and discipline to scale and to drive meaningful customer and business impact. full-stack engineer (mid-level) are you a passionate full-stack engineer seeking an opportunity to contribute to cutting-edge applications and make a real impact? do you possess a deep understanding of both front-end and back-end technologies, and thrive in collaborative environments? as a full-stack engineer, you ll play a pivotal role in the development and deployment of our next-generation web applications. you ll leverage your expertise in front-end technologies like html, css, javascript, and react to craft intuitive and user-centric interfaces. on the back-end, you ll utilize your knowledge of python, node.js, and express to build robust and scalable systems that ensure seamless application performance. this role offers more than just technical challenges; it s an opportunity to: shape the future: be at the forefront of innovation, designing and developing applications that push the boundaries of our industry. collaborate with the best: join a team of talented and passionate engineers who are dedicated to achieving excellence together. make a real difference: contribute to products that positively impact the lives of our users, leaving a lasting legacy. thrive in a stimulating environment: enjoy a culture of continuous learning, open communication, and professional growth opportunities. to excel in this role, you should possess: 3+ years of experience as a full-stack engineer bachelor s degree in computer science or related field proficient in front-end technologies (i.e. html, css, javascript, react, nodejs, angular, express) strong understanding of back-end technologies (i.e.python, java, go) familiarity with databases (i.e. mysql, mongodb) practical experience working in cloud environments (i.e. aws or gcp) a passion for building high-quality, user-friendly applications excellent problem-solving and debugging skills the ability to work effectively both independently and as part of a team a positive attitude and a strong desire to learn and grow kaztronix is an equal opportunity employer and does not discriminate on the basis of race, color, national origin, sex, age, religion, disability, veteran status or any other consideration made unlawful by federal, state or local laws. in addition, all human resource actions in such areas as compensation, employee benefits, transfers, layoffs, training and development are to be administered objectively, without regard to race, color, religion, age, sex, national origin, disability, veteran status or any other consideration made unlawful by federal, state or local laws. by applying to the position, you acknowledge that your information will be used by kaztronix in processing your application.</w:t>
        <w:br/>
        <w:br/>
        <w:t xml:space="preserve"> -------------------------------------------------------------------------------------- </w:t>
        <w:br/>
        <w:br/>
        <w:t xml:space="preserve"> j̲o̲b̲ ̲d̲e̲s̲c̲r̲i̲p̲t̲i̲o̲n̲:̲ ̲ back-end developer (junior) position description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 your future duties and responsibilities if you are looking for a new challenge and want to make a difference in the judicial sector, this role is for you. engage with architects product team to comprehend functional challenges, prototype new ideas, and new technologies, and help to create innovative solutions. design and develop solutions following established frameworks, application development standards and quality processes in projects will work within a fast-paced agile devops team contributing and collaborating with the scrum team daily. participate in all phases of agile methodology (planning, grooming, coding sprint items) required qualifications to be successful in this role 3+ years of back-end development experience 2+ years of experience working with aws including aws lambda experience with data application development and version control systems such as git. proficient in python scripting proficient in sql scripting desired: agile development experience experience working with the atlassian toolset experience with dynamodb or other nosql databases; redshift api design; api gateway experience elasticsearch opensearch experience experience with linux experience creating automated test cases using python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if you are a developer with some experience but looking to broaden your expertise across a multitude of different applications, easset solutions electronic recycling is your next career step. we operate at the intersection of technology and sustainability, using advanced technology to process electronics in an efficient, safe, and data-secure manner. our current projects incorporate ecommerce apis, single page applications (spas), ai integrations, machine learning, automation, data destruction, cloud networking, raspberry pi devices, and more. what you ll be doing: develop and maintain web applications primarily using laravel and vue.js, alongside some wordpress management. engage in the integration of complex systems involving ecommerce platforms and logistical apis. contribute to ai and machine learning projects aimed at improving operational efficiencies. participate in unique projects involving raspberry pi devices. what we re looking for: a foundational understanding of php and javascript, with hands-on experience in laravel and vue.js. familiarity with html, css, bootstrap and contemporary web design principles. a proactive learner eager to engage in a diverse array of technology-driven projects. capability to manage deadlines and deliverables effectively in a dynamic environment. willingness to commute for in-person collaboration on certain projects as needed (preferred, but not necessary). what you ll get: the opportunity to work on innovative projects at the forefront of electronic recycling technology. exposure to diverse technologies and applications, expanding your professional skill set. a collaborative and supportive work environment committed to innovation and quality. a comprehensive benefits package. how to apply: interested in increasing the range of projects under your belt? send your cover letter, resume cv, and any samples of work. we look forward to discovering how you can contribute to our team at easset solutions electronic recycling! job type: full-time pay: $25 - $30 per hour expected hours: no less than 36 per week benefits: 401(k) dental insurance health insurance paid time off vision insurance experience level: 1 year 2 years under 1 year schedule: monday to friday experience: php js: 1 year (required) work location: hybrid remote in falls church, va 22046 </w:t>
        <w:br/>
        <w:br/>
        <w:t xml:space="preserve"> -------------------------------------------------------------------------------------- </w:t>
        <w:br/>
        <w:br/>
        <w:t xml:space="preserve"> j̲o̲b̲ ̲d̲e̲s̲c̲r̲i̲p̲t̲i̲o̲n̲:̲ ̲ our client is looking for a passionate software engineer to design, develop and install software solutions primarily working with the u.s. federal government. software engineer responsibilities include gathering user requirements, defining system functionality and writing code in various languages, like java or .net programming languages (e.g. c++ or jscript.net.). our ideal candidates are familiar with the software development life cycle (sdlc) from preliminary system analysis to tests and deployment. ultimately, the role of the software engineer is to build high-quality, innovative and fully performing software that complies with coding standards and technical design. responsibilities execute full software development life cycle (sdlc) develop flowcharts, layouts and documentation to identify requirements and solutions write well-designed, testable code produce specifications and determine operational feasibility integrate software components into a fully functional software system develop software verification plans and quality assurance procedures document and maintain software functionality troubleshoot, debug and upgrade existing systems deploy programs and evaluate user feedback comply with project plans and industry standards performs software systems testing with a focus on procedures and programming performs other related duties as assigned. skills excellent verbal and written communication excellent organizational skills and attention to detail excellent analytical and problem-solving skills extensive knowledge of software systems and programming languages proficient with software engineering tools and applications requirement bs degree in computer science, engineering or relevant field top secret clearance with full scope polygraph job types: contract, full-time pay: from $50 per hour benefits: 401(k) matching dental insurance health insurance paid time off vision insurance schedule: 8 hour shift day shift monday to friday ability to commute relocate: washington, dc: reliably commute or planning to relocate before starting work (preferred) application question(s): do you have a top secret clearance with a full scope polygraph? education: bachelor s (preferred) work location: in person </w:t>
        <w:br/>
        <w:br/>
        <w:t xml:space="preserve"> -------------------------------------------------------------------------------------- </w:t>
        <w:br/>
        <w:br/>
        <w:t xml:space="preserve"> j̲o̲b̲ ̲d̲e̲s̲c̲r̲i̲p̲t̲i̲o̲n̲:̲ ̲ gdit s military health team is hiring clinical database developer to support the office of regulated activities (ora) under the dod (dept. of army) located at ft. detrick in frederick, maryland.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 in this role, the clinical database developer will: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 participation in the review of sops, work instructions, policies, manuals user guides, and documents related to data collection and management activities and testing and validation documentation of data management systems. participation in the protocol review (from the initial drafts to finalization and subsequent amendments). creation and maintenance of mock electronic case report forms (ecrfs) for electronic data collection method or crfs for paper-based data collection method designed conforming to the required study data standards and the protocol-specific requirements and objectives. participation in the creation and maintenance of data management plans (dmps) describing the processes and procedures governing the data management activities for producing data management deliverables. participation in the creation and maintenance of data validation plans (dvps) outlining quality control checks on crf data that will be performed manually or programmatically within or externally from the protocol-specific data management databases.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 tracking status parameter settings. preparation and setup of database instances for development testing, user acceptance testing (uat), training, and production. creation and maintenance of protocol-specific data management database testing and validation documentation: testing and validation plan describing the testing, validation, and documentation processes and procedures in the development testing phase, internal data management team testing phase, and user acceptance testing (uat) phase. supporting testing and validation documentation (e.g., test cases scripts, testing results findings logs summary, query listing, data outputs, data extractions, data dictionary, annotated crf). creation and maintenance of request, approval, and testing and validation documentation for all protocol-specific data management database modifications implemented after the initial release for production. conduct of development testing and uat. participation in the creation and maintenance of request and approval documentation for protocol-specific data management database production releases and locking unlocking. creation and maintenance of technical support plans describing the scope and level of support for end users on protocol-specific data management database technical issues. creation and maintenance of training support plans describing the scope and level of support on protocol-specific data management databases.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 participation in defining specifications and generation of reporting and data exports outputs (e.g., metrics reports, sas datasets, customized data listings in excel format). participation in defining system integration requirements and specifications, testing and validation implementation, and integrated data handling and reconciliation plans (e.g., interactive response technologies (irt), electronic clinical outcome assessment (ecoa)). review of external data transfer plans agreements and the supporting transfer specifications, testing and validation documentation (e.g., central laboratory, ecoa, pharmacokinetics (pk)).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 transfers, essential data management documents). participation in the identification and registration of project risks related to data management processes, procedures, activities, and deliverables.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 provide data management support that the clinical database developer is responsible for on data management activities and deliverables as the performer for projects to be conducted by ora data management. provide data management support complying with the applicable regulations (e.g., 21 cfr part 11, 21 cfr 312.62(c), 812.140(d), iso 14155), gcdmp, gcp, ich guidelines, study data standards, and industry standards. coordinate and collaborate with the internal ora data management team on data management timelines of the assigned data management deliverables, tasks, and activities. collaborate and consult with the mrdc s technical supporting team on the technical problem troubleshooting and system upgrade and maintenance activities of the mrdc in-house s clinical research data management system (crdms) and its components (e.g., inform edc, central designer, central coding). initiate, log, track, and maintain progress and history tracking of reported technical problems, corresponding resolutions, and their pertinent information for all projects supported by ora data management team using the mrdc in-house crdms. provide technical support related to protocol-specific data management databases to end users for all projects supported by ora data management team using the mrdc in-house crdms. 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 what you ll need to succeed: education: bachelor s degree in computer science, or a related discipline, or the equivalent combination of education, professional training, or work experience. required experience: 5 years of related clinical database development experience. security clearance level: must be able to obtain a t3. required skills and abilities: excellent written and oral communication skills. location: frederick, md (hybrid).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about us we are professional and agile. our work environment includes: modern office setting food provided java developer entry level job duties:designs and develops user interfaces to internet intranet applications by setting expectations and features priorities throughout development life cycle; completing programming using languages and software products; designing and conducting tests. job type: full-time pay: $45,000 - $70,000 per year benefits: 401(k) dental insurance health insurance compensation package: bonus opportunities hourly pay performance bonus experience level: 1 year no experience needed under 1 year schedule: 8 hour shift day shift monday to friday language: english (required) work location: in person </w:t>
        <w:br/>
        <w:br/>
        <w:t xml:space="preserve"> -------------------------------------------------------------------------------------- </w:t>
        <w:br/>
        <w:br/>
        <w:t xml:space="preserve"> j̲o̲b̲ ̲d̲e̲s̲c̲r̲i̲p̲t̲i̲o̲n̲:̲ ̲ software developer associate deliver simple solutions to complex problems as a software developer associate at gdit. here, you ll tailor cutting-edge solutions to the unique requirements of our clients. with a career in application development, you ll make the end user s experience your priority and we ll make your career growth ours. at gdit, people are our differentiator. as a software developer associate you will help ensure today is safe and tomorrow is smarter. our work depends on software developer associate joining our team. how a software developer associate will make an impact researches, designs, develops, and or modifies enterprise-wide systems and or applications software assists with all phases of the software development lifecycle assists with analyzing user business needs and functionality to plan and design software systems to meet those needs assists with creating a variety of models and diagrams that show programmers the software code needed for an application performs software updates, refinement, testing, and debugging assists with the documentation of software or system for future maintenance and updates what you ll need to succeed: required experience: 0+ years of related experience required technical skills: software systems and software updates required skills and abilities: application development and software development preferred skills: problem solving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#greenway work requirements .cls-1{fill:none;stroke:#5b6670;stroke-miterlimit:10;stroke-width:2px} years of experience 0 + years of related experience may vary based on technical training, certification(s), or degree .cls-2{fill:none;stroke:#5b6670;stroke-miterlimit:10;stroke-width:2px} certification comptia - security+ - comptia travel required less than 10%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about us: ascolta focuses on delivering software development and design, devops and cloud migration services. we provide advanced technical services in the areas of information security, cloud management, adoption, and migration. ascolta develops and delivers system integration and professional services specializing in devops services that enable organizations to rapidly deploy solutions in the cloud or on premise. at ascolta, we look for individuals who are self-driven and have the passion to learn new skills and solve complex technical issues. the leadership for this role believes in creating a pleasant and inclusive workplace and building strong relationships and collaboration within the team. job description: software developers are responsible for designing, testing, and implementing new and updated software programs. the position allows developers to apply and expand their knowledge of computer science principles to support complex research and engineering. design, develop, document, test and debug applications software and systems. determine computer user needs; analyze system capabilities to resolve problems on program intent, output requirements, input data acquisition, programming techniques and controls. preparing operating instructions; ensuring software standards are met. providing solutions to a variety of technical problems of increasing scope and complexity as assigned. responsibilities: work assigned tasks independently. collaborate with team members to engineer best methods to integrate software seamlessly. support technical feasibility studies to identify new and emerging technologies to meet customer requirements. where necessary develop prototype capabilities for demonstration to stakeholders. inform project leads lead developers of task progress or blockers through participation in agile ceremonies. qualifications: successful candidates will have a bachelor s degree in computer science engineering or other related field and 5 years experience, or master s degree and 3 years experience. strong understanding of software development processes and software engineering concepts. experience with the following languages, operating systems, and tools: java, javascript, python, sql server, postgresql, linux, windows, puppet, docker, u.s. citizen eligible to obtain a department of defense (dod) position appropriate level security clearance. what makes you stand out: experience architecting and designing new software applications. drive and ability to learn new languages and technologies. ability to work collaboratively towards the success of the team. job type: full-time benefits: 401(k) dental insurance health insurance compensation package: bonus opportunities yearly pay experience level: 3 years 4 years 5 years 6 years 7 years schedule: 8 hour shift monday to friday ability to relocate: reston, va 20191: relocate before starting work (required) work location: hybrid remote in reston, va 20191 </w:t>
        <w:br/>
        <w:br/>
        <w:t xml:space="preserve"> -------------------------------------------------------------------------------------- </w:t>
        <w:br/>
        <w:br/>
        <w:t xml:space="preserve"> j̲o̲b̲ ̲d̲e̲s̲c̲r̲i̲p̲t̲i̲o̲n̲:̲ ̲ innova solutions is immediately hiring an apigee developer job type: full-time, contract job title: apigee developer job type: 12 months contract (with possible extension) location: mclean, va as an apigee developer, you will be responsible for deployment of proxies and other artifacts of apigee environment, configuration updates, log collection, health check and monitoring, etc. design, develop, configure, and troubleshoot apis and policies using apigee. install, configure, test apigee installations and upgrades. implement security layer of apigee proxies. participate in requirement analysis and feasibility discussions and provide recommendations on best practices. participate in code reviews and release delivery. debugging and troubleshooting of reported issues on the api proxy level. debug and troubleshoot issues on the apigee opdk operational level. build and support the api during the full lifecycle. maintain documentation for the technical deliverables when applicable. prepare and participate in presentation and demonstrations of developed solutions. collaborate and work closely with other team members. participate in agile meetings such as but not limited to: sprint planning, backlog refinement, daily status meetings, story pointing. effectively communicate issues and risks in a timely manner. ideal candidate will have: apigee, java, springboot, micro-services, aws. pay range and benefits: pay range*: $70-$80 per hour. *pay range offered to a successful candidate will be based on several factors, including the candidate s education, work experience, work location, specific job duties, certifications, etc. benefits: innova solutions offers benefits (based on eligibility) that include the following: medical &amp;amp; pharmacy coverage, dental vision insurance, 401(k), health saving account (hsa) and flexible spending account (fsa), life insurance, pet insurance, short term and long term disability, accident &amp;amp; critical illness coverage, pre-paid legal &amp;amp; id theft protection, sick time, and other types of paid leaves (as required by law), employee assistance program (eap). about innova solutions: founded in 1998 and headquartered in atlanta, georgia, innova solutions employs approximately 50,000 professionals worldwide and reports an annual revenue approaching $3 billion. through our global delivery centers across north america, asia, and europe, we deliver strategic technology and business transformation solutions to our clients, enabling them to operate as leaders within their fields. recent recognitions: one of largest it consulting staffing firms in the usa – recognized as #4 by staffing industry analysts (sia 2022) clearlyrated® client diamond award winner (2020) one of the largest certified mbe companies in the nmsdc network (2022) advanced tier services partner with aws and gold with ms website : https: www.innovasolutions.com innova solutions is an equal opportunity employer and prohibits any kind of unlawful discrimination and harassment. innova solutions is committed to the principle of equal employment opportunity for all employees and to providing employees with a work environment free of discrimination and harassment on the basis of race, color, religion or belief, national origin, citizenship, social or ethnic origin, sex, age, physical or mental disability, veteran status, marital status, domestic partner status, sexual orientation, or any other status protected by the statutes, rules, and regulations in the locations where it operates. if you are an individual with a disability and need a reasonable accommodation to assist with your job search or application for employment, please contact us at hr@innovasolutions.com or . please indicate the specifics of the assistance needed. innova solutions encourages all interested and qualified candidates to apply for employment opportunities. innova solutions (hiregenics volt) does not discriminate against applicants based on citizenship status, immigration status, or national origin, in accordance with 8 u.s.c. § 1324b. the company will consider for employment qualified applicants with arrest and conviction records in a manner that complies with the san francisco fair chance ordinance, the los angeles fair chance initiative for hiring ordinance, and other applicable laws. job types: full-time, contract pay: $70 - $80 per hour expected hours: 40 per week schedule: 8 hour shift day shift monday to friday application question(s): ideal candidate will have: apigee, java, springboot, micro-services, aws. ability to relocate: mclean, va 22101: relocate before starting work (required) work location: in person </w:t>
        <w:br/>
        <w:br/>
        <w:t xml:space="preserve"> -------------------------------------------------------------------------------------- </w:t>
        <w:br/>
        <w:br/>
        <w:t xml:space="preserve"> j̲o̲b̲ ̲d̲e̲s̲c̲r̲i̲p̲t̲i̲o̲n̲:̲ ̲ software engineer annapolis junction, md ts sci and poly is required salary range: 185k-245k we are seeking talented programmers with strong computer science, math, and or physics backgrounds for complex and challenging projects. the ideal candidate has experience writing well-designed, maintainable, and extensible code. required skills: programming experience with java, python, or javascript desired knowledge skills abilities experience with python experience developing backend web applications &amp;amp; rest apis experience with modern javascript libraries and build processes experience with mysql general understanding of networking concepts strong knowledge of linux unix quick learner, able to learn new technology and software job type: full-time pay: $150,000 - $240,000 per year benefits: 401(k) 401(k) matching dental insurance flexible schedule health insurance health savings account paid time off professional development assistance retirement plan tuition reimbursement vision insurance compensation package: signing bonus schedule: monday to friday application question(s): what active security clearance do you currently hold? education: bachelor s (preferred) work location: in person </w:t>
        <w:br/>
        <w:br/>
        <w:t xml:space="preserve"> -------------------------------------------------------------------------------------- </w:t>
        <w:br/>
        <w:br/>
        <w:t xml:space="preserve"> j̲o̲b̲ ̲d̲e̲s̲c̲r̲i̲p̲t̲i̲o̲n̲:̲ ̲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 software developer position description cgi is seeking a software developer to support a large a federal agency. the software developer will lead agile software development and system integration efforts, including initial planning, design, software development and coding, prototyping, auditable documentation, manual testing, automated testing, and configuration. your future duties and responsibilities lead software development and modernization teams utilizing agile methods. work closely with the senior technical architect and business analysts to ensure the client s enterprise business objectives and stakeholder needs are met. work closely with the code transformation team to ensure modernized code products meet the requirements defined by the client, the senior technical architect, and the business analysts. ensure all legacy mainframe system interfaces are modernized and re-integrated into the modernized application platform utilize devsecops methods to support the modernized code deployment process through the continuous integration continuous deployment (ci cd) pipeline. support unit, integration and acceptance testing. ensure all software development bugs are triaged and tracked to closure. ensure software development will use agile, test-driven development principles, with robust documentation, user-centered design, an extensible infrastructure. develop, execute and maintain automation test scripts, utilities, data sets leveraging commercial and or open-source tools. perform application and system software maintenance. design, develop, test and package changes to system and software. develop, operate, and maintain prototype applications, models and databases to determine optimal solutions. perform system performance tuning and integration services. responsible for the design, testing, deployment and sustainment of systems and application platforms. duties include implementing user requirements; performing coding and data modeling, testing, quality assurance, software configuration management, design, and program documentation; build and deploy, implementation; and maintaining interoperability integration between systems required qualifications to be successful in this role minimum 5 years (or equivalent) experience in designing, analyzing, integrating, troubleshooting and optimizing distributed systems using agile lifecycle management and engineering practices. minimum 5 years (or equivalent) experience designing, presenting business logic and data access code for complex web application architectures. expert level experience with modern languages (e.g., java, c++) and relational databases (e.g., oracle sql, oracle pl sql) familiarity with mainframe systems and interfaces. familiarity with mainframe transactional, batch and scheduler operations. experience in the practice of agile methodology excellent analytical and problem-solving skills excellent oral and written communication skills excellent interpersonal skills to interact with team members, customers and support personnel u.s. citizenship is required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$77,200 - $152,100. #cgifederaljobs #def #clearancejobs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our dod aerospace client is looking to fill a sr. principal software engineer position that just opened in fairfax, va . in this role you will lead a cross functional team responsible for migrating the tcs platform as a service (paas) from k8s to rke2. to be considered, you will have a bachelor s degree in software engineering, or a related science, engineering or mathematics field. also requires 10+ years of job-related experience. you must also be a us citizen and have an active secret security clearance. location : fairfax, va position : sr. principal software engineer – tcs rke2 transition lead pay rate : $94 hour duration : 12-24 months with possibility of going direct permanent schedule: hybrid note: an active secret security clearance is required at the time of hire role and position objectives: as senior principal software engineer for the tcs program, you ll stand up and lead a cross functional team responsible for migrating the tcs platform as a service (paas) from k8s to rke2. we encourage you to apply if you have any of these preferred skills or experiences: hands on kubernetes rke2 experiences, comfort with paas installation technologies (such as kubespray), and technical leadership experience. what sets you apart: superior red hat linux or centos administration and deployment background with a working knowledge of systems extensive professional experience with openstack, docker, kubernetes, or other container orchestration paas cloud technologies certifications: one or more of certified kubernetes application developer (ckad), certified kubernetes admin (cka), and red hat enterprise linux. collaborative team player eager to provide technical leadership and position others for success commitment to ongoing professional development for yourself and others knowledge, skills and abilities: requires a bachelor s degree in software engineering, or a related science, engineering or mathematics field. also requires 10+ years of job-related experience, or a master s degree plus 8 years of job-related experience. agile experience preferred. about our client : our client is a mission critical dod – aerospace defense contractor developing solutions that will lead, serve, and protect our country. our client develops strategic systems for defense, civil government, intelligence and cyber end users on a international basis.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a match for this position, please apply today and join our team. we look forward to working with you! #spc1 </w:t>
        <w:br/>
        <w:br/>
        <w:t xml:space="preserve"> -------------------------------------------------------------------------------------- </w:t>
        <w:br/>
        <w:br/>
        <w:t xml:space="preserve"> j̲o̲b̲ ̲d̲e̲s̲c̲r̲i̲p̲t̲i̲o̲n̲:̲ ̲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 dci job requirement for: software systems engineer location: hanover, md job description: serve as a software systems engineer collaborate with various teams to translate operational requirements into software requirements participate in planning, coordinating, scheduling, and directing technical support activities applicable to software development integration of software tools capabilities participate in the development and execution of software and system test strategies review assess developmental contractor software code to ensure compliance with government-provided standards participate in government oversight of contractor software development activities, to include: as a supporting team member in agile development paradigm activities (e.g., scrums, sprint retrospectives) generating recommendations to the government apm regarding development, planning, and testing provide integrated, multi-disciplinary solution recommendations for resolution of technical problems qualifications: bs degree in engineering, information technology, or computer science 5+ years of software or systems engineering experience 2+ years of cyber, information technogy, or c4isr systems experience experience with containers and container orchestration technologies (e.g., docker, docker-compose, kubernetes) experience with virtualized environments (vms, vmware) familiarity with ci cd best practices and tools (e.g., git, gitlab, nexus, jenkins) familiarity with application programming interfaces (apis) experience with linux os familiarity with the rmf process and security assessment technologies (preferred) experience working in a devops environment (preferred) experience with agile methodologies (scrum, kanban, extreme programming, scaled agile framework) experience developing web services software (preferred) required: ts sci job type: full-time salary: 15+ years of software development experience and a masters of science - $200,000-$250,000 10+ years of software development experience and a bachelors of science - $150,000-$180,000 job type: full-time pay: $160,000 - $250,000 per year benefits: 401(k) 401(k) matching dental insurance employee assistance program flexible schedule flexible spending account health insurance health savings account life insurance paid time off parental leave professional development assistance relocation assistance retirement plan tuition reimbursement vision insurance compensation package: bonus opportunities performance bonus signing bonus yearly pay schedule: monday to friday experience: software or systems engineering: 5 years (preferred) cyber, it, or c4isr systems: 2 years (preferred) container orchestration technologies: 2 years (preferred) vmware: 2 years (preferred) security clearance: top secret (required) work location: in person </w:t>
        <w:br/>
        <w:br/>
        <w:t xml:space="preserve"> -------------------------------------------------------------------------------------- </w:t>
        <w:br/>
        <w:br/>
        <w:t xml:space="preserve"> j̲o̲b̲ ̲d̲e̲s̲c̲r̲i̲p̲t̲i̲o̲n̲:̲ ̲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one of inc 5000 s fastest growing companies, come join us! our work environment is limitless, you matter to us, your great work will be recognized, and there are many opportunities for advancement. davis unlimited information technologies, inc (duit) wants you! we have immediate openings for end user system engineers. we are looking for the best and brightest end user system engineers with 14 or more years of experience to join our certified, awarding winning, and innovative information technology team!! jobs are located in various parts of maryland, such as columbia, etc. end user system engineer professionals with duit are responsible for the following: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what you will get to do: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why work for us? no red tape! competitive salaries great health dental vision benefits excellent 401k plans limitless environment where you matter recognition of outstanding work and other employee incentives opportunities for advancement founded in 2010, davis unlimited information technologies, inc. (duit) is a woman-owned small business (wosb), minority-owned small business information technology consulting company headquartered in baltimore, maryland. we have opportunities for advancement and our salaries and benefits are competitive. we are an equal opportunity employer; check us out on the web at https: www.duit.us. you can follow us on linkedin, twitter, and facebook. we do things differently, contact us to find out how...together, we can duit! all applicants must have the following: an active high-level authorization to view nondisclosed information that required an investigative screening exam and meet the minimum job requirements specified for applying position. all information provided is subject to verification. a security background check is required, and if you have already completed a background check, then that is a plus! qualifications you will bring: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t>
        <w:br/>
        <w:br/>
        <w:t xml:space="preserve"> -------------------------------------------------------------------------------------- </w:t>
        <w:br/>
        <w:br/>
        <w:t xml:space="preserve"> j̲o̲b̲ ̲d̲e̲s̲c̲r̲i̲p̲t̲i̲o̲n̲:̲ ̲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 secret sci with polygraph-cleared cloud software engineer. responsibilities : the cloud software engineer will create, test, and maintain the various analytics running in pig and 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 requirements: required: ts sci clearance with fs polygraph experience education: bachelor s degree in computer science or related discipline from an accredited college or university, or four (4) years of additional experience on projects with similar requirements may be substituted for a bachelor s degree experience designing and developing automated analytic software, techniques, and algorithms. experience developing and deploying: data driven analytics; event driven analytics; set of analytics orchestrated through rules engine. experience documenting data models, schemas, data element dictionaries, and other technical specifications. pig pyspark piranhas desired: python java scala apache nifi ansible experience working in agile environment. experience deploying applications in a cloud environment mongodb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web developer systems administrator. the accountability and implementation board (aib) seeks a systems administrator to redevelop redesign reorganize the current aib website to provide systematic and timely information posting sharing and a more interactive user experience duties and responsibilities: initial design and implementation of the website: improve redesign reorganize the website to make sure the site looks and performs well based on the inputs from the aib. design and implement a data dashboard to provide live customizable data analysis and reporting, ensure the website is up to date, functions correctly, and is suitable for mobile users. design and manage the blog for aib if aib decides to use one. ongoing website maintenance administration: monitoring the website s traffic and performance, conducting website analytics, and providing results recommendations to the aib to optimize the site content. create, edit, review, and post site content within 24 hours of the request from the aib. keep the site secure, i.e., monitoring the threats, implementing practices for data protection, be available and solve technical problems as they arise, provide technical support in live streaming in person or virtual meetings (approximately once per month) using youtube, zoom, etc., including pre-meeting setup, hosting recording meetings, and troubleshooting. maintain website design development documentation and provide training and training materials to the aib staff for website maintenance. qualifications: education and years of experience: a minimum of a bachelor s degree in cybersecurity, web design, web development or computer science, digital media, information systems, or related fields. 5 years of progressive experience in a website design development role. required and desired skills certifications: highly proficient with html css, working knowledge of xml, sql, javascript, and other programming languages, excellent verbal and written communication skills, proficient with microsoft sharepoint, strong analytical, troubleshooting, and problem-solving skills, must be detail-oriented and self-motivated. additional requirements: min citizenship status required: physical requirements: no physical requirement needed for this position . location: 100 community place, crownsville, md for initial on-site acclimation. after acclimation, teleworking is permitted from a remote work site (i.e., home). may need to attend monthly in-person staff meetings.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 description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$144,300 - $260,850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 date: apr 22, 2024 location: adelphi, md, maryland, united states company: hii s mission technologies division requisition number: 18703 required travel: 0 - 10%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come join hii! where hard stuff is done right! we are seeking a simulations and analysis engineer to support our work with the u.s. army research laboratory in adelphi, md. the simulations &amp;amp; analysis electronics engineer will work under senior engineering staff to learn and apply advanced antenna and electromagnetic (em) theory in the modeling of highly complex and advanced electromagnetic phenomenon within a multi-disciplinary program. the simulations and analysis engineer works directly with senior technical personnel, program managers, and external organizations in the planning, execution, development, and evaluation of various radio frequency systems and other technical products. hii has been providing engineering and management support to the u.s. army research laboratory for over 10 years, and the exciting work we do for this customer keeps growing with new and continued support within the field of em theory, simulations, and analysis. we are seeking engineers ready to learn and explore complex em theory under the direct tutelage of senior engineering staff. come be a part of this challenging and exciting opportunity! come support our work with the u.s. army research laboratory and join a world class team of groundbreaking scientists and engineers! details below! the team operates in a multi-disciplinary environment with direct support from hii engineers and industry recognized subject matter experts. our team members are expected to be able to transition between writing matlab and python scripts and have a solid understanding of em theory. responsibilities: i want to and can do that! design, develop, document, and test em and propagation simulation software. apply numerical methods via writing code using commercial software. conduct multidisciplinary research and collaborates with designers and or engineers in the planning, design, development, and utilization of numerical methods to solve maxwell s equation for em applications. develop project requirements; analyzes system capabilities and troubleshoot em phenomenon. develop system output requirements, input data acquisition methods, and programming techniques. what you must have: 2 years relevant experience with bachelors in related field; 0 years experience with masters in related field; or high school diploma or equivalent and 6 years relevant experience. undergraduate and or graduate level understanding of classical em theory experience with python and matlab. experience in applying numerical methods via writing code using commercial software. comfortable working in a multidisciplinary environment. bonus points preferred requirements: understanding of: graduate level understanding of classical em theory high-frequency structure simulator feko computational em software x finite difference time domain (xfdtd) em simulation software physical optics and method of equivalent circuits geometric theory of diffraction and uniform theory of detraction experience in solving boundary value problems experience with finite element methods, method of moments, and finite integration techniques physical requirements may require working in an office, industrial, shipboard, or laboratory environment. capable of climbing ladders and tolerating confined spaces and extreme temperature variances.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web developer systems administrator. the accountability and implementation board (aib) seeks a systems administrator to redevelop redesign reorganize the current aib website to provide systematic and timely information posting sharing and a more interactive user experience duties and responsibilities: initial design and implementation of the website: improve redesign reorganize the website to make sure the site looks and performs well based on the inputs from the aib. design and implement a data dashboard to provide live customizable data analysis and reporting, ensure the website is up to date, functions correctly, and is suitable for mobile users. design and manage the blog for aib if aib decides to use one. ongoing website maintenance administration: monitoring the website s traffic and performance, conducting website analytics, and providing results recommendations to the aib to optimize the site content. create, edit, review, and post site content within 24 hours of the request from the aib. keep the site secure, i.e., monitoring the threats, implementing practices for data protection, be available and solve technical problems as they arise, provide technical support in live streaming in person or virtual meetings (approximately once per month) using youtube, zoom, etc., including pre-meeting setup, hosting recording meetings, and troubleshooting. maintain website design development documentation and provide training and training materials to the aib staff for website maintenance. qualifications: education and years of experience: a minimum of a bachelor s degree in cybersecurity, web design, web development or computer science, digital media, information systems, or related fields. 5 years of progressive experience in a website design development role. required and desired skills certifications: highly proficient with html css, working knowledge of xml, sql, javascript, and other programming languages, excellent verbal and written communication skills, proficient with microsoft sharepoint, strong analytical, troubleshooting, and problem-solving skills, must be detail-oriented and self-motivated. additional requirements: min citizenship status required: physical requirements: no physical requirement needed for this position . location: 100 community place, crownsville, md for initial on-site acclimation. after acclimation, teleworking is permitted from a remote work site (i.e., home). may need to attend monthly in-person staff meetings.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 sound engineering solutions total compensation range of $95,260 - $118,770 per year compensation package includes 100% company funded bcbs health, dental and vision insurance plan. 3 weeks pto, 11 government holidays and more...... ts sci w full scope poly required full job description job title: end user system engineer locations: columbia, md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responsibilities: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qualifications: ts sci full scope poly clearance is required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t>
        <w:br/>
        <w:br/>
        <w:t xml:space="preserve"> -------------------------------------------------------------------------------------- </w:t>
        <w:br/>
        <w:br/>
        <w:t xml:space="preserve"> j̲o̲b̲ ̲d̲e̲s̲c̲r̲i̲p̲t̲i̲o̲n̲:̲ ̲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description unleash your potential! at leidos, we deliver innovative solutions by leveraging our diverse and talented workforce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 our loe program provides our customer s operations organization with the best possible solutions for their mission needs. we achieve this through rapid prototyping, new development, and advanced technology research. from leading-edge visualizations to analytic development, we 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 your greatest work is ahead! if you re a talented senior software engineer with a ts sci polygraph clearance, we want to hear from you. the leidos national security sector is looking for someone like you to join our team in the fort meade, md area. as part of this highly visible and fast-paced prime contract, you ll enjoy a competitive benefits package including four or more weeks of paid time off, flexible schedules, discounted stock purchase plans, education and training support, parental paid leave, and more! don t miss out on this incredible opportunity to take your career to the next level. apply today and join one of the most dynamic teams in the industry. are you ready to join a team dedicated to a mission? begin your journey of a flourishing and meaningful career, share your resume with us today!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what sets you apart: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ts sci clearance with polygraph strong python skills. familiarity with json format. experience with jupyter notebooks and gitlab. you might also have: experience with javascript and typescript. understanding of cyber mission. understanding of mitre att&amp;amp;ck framework. ability to work with a team. at leidos, the opportunities are boundless. we challenge our staff with interesting assignments that allow them to thrive professionally and personally. for us, helping you grow your career is good business. we look forward to learning more about you – apply today! conmd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1 class="jobsectionheader"&gt;software defined radio verification engineer&lt; h1&gt; our vision rampart s vision is to be the fabric of connectivity. our values we believe that privacy is a right. we aspire to advance the boundaries of science. we affirm that the sum of us is greater than some of us. who are we? we 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 as an organization, we think deeply about simple, foundational challenges in systems, signals, and science. we 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 what you ll do rampart has ambitious goals. working here, you will contribute to the foundation of next generation wireless capabilities. as the software defined radio (sdr) verification engineer, your responsibilities may include but are not limited to: develop policies and test procedures to ensure all of rampart s production code is thoroughly tested to verify functionality and performance against system requirements. ensure that all software deliverables are tested for quality as well as intellectual property (ip) security create and maintain ci cd pipelines for automated testing and packaging use python and bash scripts to build test suites remain up to date with software development and testing best practices and integrate them into rampart s development environment why rampart?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 in addition to our unique culture and mission, we offer the following benefits: 100% employer-funded carefirst open ppo health savings account with employer contributions 401(k) plan with employer contributions employee incentive plan all federal holidays and generous pto! are we a match? we re hiring for a broad range of roles and skills within the organization. submit a resume if your experience aligns with the following: expertise creating ci cd pipelines with teamcity or gitlab build systems such as make and cmake sdr experience (gnu-radio, redhawk, liquid, open cpi, uhd, etc) quality assurance experience with wireless modems linux c c++, python and matlab </w:t>
        <w:br/>
        <w:br/>
        <w:t xml:space="preserve"> -------------------------------------------------------------------------------------- </w:t>
        <w:br/>
        <w:br/>
        <w:t xml:space="preserve"> j̲o̲b̲ ̲d̲e̲s̲c̲r̲i̲p̲t̲i̲o̲n̲:̲ ̲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experience in the following is desired: delivering the design and development of software applications. programming coding the data layer, application layer, and the user interfaces. decomposing functional requirements into technical specifications and tasks. software development and maintenance using tools and languages such as java, sql, javascript libraries, html, xml, python, etc. developing and maintaining unit test scripts. developing apis and web services for integration between systems and services. utilizing an agile scrum software development lifecycle. experience with secdevops processes. infrastructure experience with cloud platforms (aws, etc.) designing and delivering software solutions for the sponsor. supporting and leading software security accreditation processes, developing required artifacts, coordinating with sponsor infosec, implementing security requirements and remediations. qualifications 3 years with bs ba; candidates with an additional 4 years of experience in lieu of a degree will be considered. experience with cloud environments incluidng aws. software development experience with java and python.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- 2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14 years of experience as a software engineer in programs and contracts of similar scope, type, and complexity with a bachelor s degree in computer science or related discipline from an accredited college or university. - 18 years of experience as a swe in programs and contracts of similar scope, type, and complexity with no degree can also be accepted. a current and active ts sci clearance with polygraph is required to start. latest polygraph update must be less than 5 years old.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level 2 system engineer who would support one of our clients located in the annapolis junction, md area. candidates are required to have an active ts sci with polygraph to be considered for the position. job description: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required skills, experience, and education :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the network server engineer plays a crucial role in managing the server infrastructure for carroll county government. we are looking for a security focused professional to support the protection of the county s network. you will work under the supervision of the network manager to install, configure, support, and troubleshoot servers in a windows environment. qualifications: bachelor s degree in computer science or a related field two or more years of related experience* *a comparable amount of training and experience may be substituted for the minimum qualifications please visit our website to apply at https: careers.carrollcountymd.gov to apply. carroll county government is an equal opportunity employer job type: full-time pay: $72,717 per year benefits: 401(k) dental insurance employee assistance program health insurance tuition reimbursement vision insurance schedule: 8 hour shift education: bachelor s (required) experience: related: 2 years (required) ability to relocate: westminster, md 21157: relocate before starting work (required) work location: in person </w:t>
        <w:br/>
        <w:br/>
        <w:t xml:space="preserve"> -------------------------------------------------------------------------------------- </w:t>
        <w:br/>
        <w:br/>
        <w:t xml:space="preserve"> j̲o̲b̲ ̲d̲e̲s̲c̲r̲i̲p̲t̲i̲o̲n̲:̲ ̲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experience in the following is desired: delivering the design and development of software applications. programming coding the data layer, application layer, and the user interfaces. decomposing functional requirements into technical specifications and tasks. software development and maintenance using tools and languages such as java, sql, javascript libraries, html, xml, python, etc. developing and maintaining unit test scripts. developing apis and web services for integration between systems and services. utilizing an agile scrum software development lifecycle. experience with secdevops processes. infrastructure experience with cloud platforms (aws, etc.) designing and delivering software solutions for the sponsor. supporting and leading software security accreditation processes, developing required artifacts, coordinating with sponsor infosec, implementing security requirements and remediations. qualifications 3 years with bs ba; candidates with an additional 4 years of experience in lieu of a degree will be considered. experience with cloud environments incluidng aws. software development experience with java and python.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- 2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14 years of experience as a software engineer in programs and contracts of similar scope, type, and complexity with a bachelor s degree in computer science or related discipline from an accredited college or university. - 18 years of experience as a swe in programs and contracts of similar scope, type, and complexity with no degree can also be accepted. a current and active ts sci clearance with polygraph is required to start. latest polygraph update must be less than 5 years old.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level 2 system engineer who would support one of our clients located in the annapolis junction, md area. candidates are required to have an active ts sci with polygraph to be considered for the position. job description: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required skills, experience, and education :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the network server engineer plays a crucial role in managing the server infrastructure for carroll county government. we are looking for a security focused professional to support the protection of the county s network. you will work under the supervision of the network manager to install, configure, support, and troubleshoot servers in a windows environment. qualifications: bachelor s degree in computer science or a related field two or more years of related experience* *a comparable amount of training and experience may be substituted for the minimum qualifications please visit our website to apply at https: careers.carrollcountymd.gov to apply. carroll county government is an equal opportunity employer job type: full-time pay: $72,717 per year benefits: 401(k) dental insurance employee assistance program health insurance tuition reimbursement vision insurance schedule: 8 hour shift education: bachelor s (required) experience: related: 2 years (required) ability to relocate: westminster, md 21157: relocate before starting work (required) work location: in person </w:t>
        <w:br/>
        <w:br/>
        <w:t xml:space="preserve"> -------------------------------------------------------------------------------------- </w:t>
        <w:br/>
        <w:br/>
        <w:t xml:space="preserve"> j̲o̲b̲ ̲d̲e̲s̲c̲r̲i̲p̲t̲i̲o̲n̲:̲ ̲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