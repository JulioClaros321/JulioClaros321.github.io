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machine learning engineer&amp;amp;nbsp; to support one of our corporate customers. job duties and responsibilities&amp;amp;nbsp; 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 responsibilities include, but are not limited to: manage and deploy machine learning models into production debug and troubleshoot issues with deployment pipelines utilize and understand core ml tooling work with dataframes to manipulate and prepare data for models collaborate with the various teams within the ai center of excellence to ensure successful model implementation analyze large amounts of information to discover trends and patterns build predictive models and machine-learning algorithms qualifications and experience&amp;amp;nbsp; active secret us citizenship minimum of 8 years experience in devops or mlops understanding of machine learning modeling techniques and algorithms experience with python, docker, kubernetes and git skilled in common data science libraries (scikit-learn, pytorch, etc) strong math skills (e.g. statistics, algebra) problem-solving aptitude excellent communication and presentation skills experience with deploying open-source llms databricks splunk continuous integration continuous deployment knowledge of statistics and concepts in neural networks education: bachelor s or master s in computer science, computer engineering, or other related field. job type: full-time pay: $144,000 - $164,000 per year </w:t>
        <w:br/>
        <w:br/>
        <w:t xml:space="preserve"> -------------------------------------------------------------------------------------- </w:t>
        <w:br/>
        <w:br/>
        <w:t xml:space="preserve"> j̲o̲b̲ ̲d̲e̲s̲c̲r̲i̲p̲t̲i̲o̲n̲:̲ ̲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 the alaka`ina foundation family of companies (focs) has a need for a senior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 center 1 (19052), united states of america, mclean, virginia senior distinguished engineer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 sr. distinguished engineers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 deep technical experts and thought leaders that help accelerate adoption of the very best engineering practices, while maintaining knowledge on industry innovations, trends and practices visionaries, collaborating on capital one s toughest issues, to deliver on business needs that directly impact the lives of our customers and associates role models and mentors, helping to coach and strengthen the technical expertise and know-how of our engineering and product community evangelists, both internally and externally, helping to elevate the distinguished engineering community and establish themselves as a go-to resource on given technologies and technology-enabled capabilities responsibilities: build awareness, increase knowledge and drive adoption of modern technologies, sharing consumer and engineering benefits to gain buy-in strike the right balance between lending expertise and providing an inclusive environment where others ideas can be heard and championed; leverage expertise to grow skills in the broader capital one team promote a culture of engineering excellence, using opportunities to reuse and innersource solutions where possible effectively communicate with and influence key stakeholders across the enterprise, at all levels of the organization operate as a trusted advisor for a specific technology, platform or capability domain, helping to shape use cases and implementation in an unified manner lead the way in creating next-generation talent for tech, mentoring internal talent and actively recruiting external talent to bolster capital one s tech talent leading complex projects with significant bottom-line impact basic qualifications: bachelor s degree at least 9 years software engineering experience at least 5 years public cloud technologies experience preferred qualifications: masters degree 12+ years of experience in software engineering or solution architecture 9+ years of experience designing and building enterprise platforms 3+ years of experience with aws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as a sr. software security engineer , you ll need to be a dynamic open-source software security engineer to fortify our commitment to ensuring the utmost security in our open-source endeavors, with the goal of making an impact across the federal government.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take charge of ensuring that the company s software and systems are resilient against potential threats, vulnerabilities, and malicious dependencies related to open-source usage. spearhead the evaluation, testing, and management of top-tier open-source security tools and technologies. regularly conduct security audits, risk assessments, and detect anomalies. shape and uphold robust security policies, protocols, and procedures. pioneer advanced research into the latest open-source threats and strategize effective countermeasures. collaborate closely with software development teams to ensure adherence to secure coding norms. impart training and insights on best security practices and the latest technologies to colleagues. stay consistently updated with the latest in security news, advisories, and penetration techniques. lead our contributions to the open-source community, sharing our security findings, patches, and modules. mentor and guide junior security engineers, laying down the path for an advanced security plan and strategy. what you ll need to succeed: a dod secret clearance. 10+ years of experience as a software engineer working with python 4+ years deploying infrastructure as code using declarative languages such as terraform bachelors of science in computer science or related field plus 8 – 10 years or masters of science in computer science or related field plus 5 – 7 years experience. proficiency with cloud services (aws, azure, gcp). worked with federal security assessment and authorization frameworks (nist 800-53, fedramp, etc.) deployed applications onto the dod information systems network (disn) experience with ci cd and automation technologies such as gitlab ci, jenkins or bitbucket pipelines experience managing, storing, and updating artifacts in artifact repositories experience configuring and deploying sast dast security tools within the ci cd pipelines for application teams to leverage in order to deploy into production demonstrated experience deploying and monitoring scalable kubernetes applications. a track record of delivering projects from inception to production.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if that sounds like you and you re ready to make an impact now, not later, read on for the details and apply to make the most out of your career. you re required to have this: ts sci with polygraph bachelor s degree and 7 years experience or 11 years without a degree javascript node.js mongo db experience react.js (v 16.9+) mongoose jest desired docker kubernetes gitlab ci cd elasticsearch react test utils spring springboot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 learn what makes qts a unique place to grow your career! the software development manager is responsible for leading offshore software development teams to ensure predictable delivery of functional and non-functional changes for the service delivery platform modules. helping team members with technical issues and roadblocks, reviewing approving code changes and providing feedback, troubleshooting production issues, monitoring production deployments, mentoring junior developers. working along with technical program manager to define groom refine backlog for upcoming sprints and managing technical risks for the delivery of the product. defines strategic target state for the modules architecture and drives implementation to meet agreed target state. coordinate with engineering manager and architects to ensure high quality deliverables, well-managed development processes and meeting engineering standards. responsibilities, other duties may be assigned. lead software development process across several offshore software development teams to ensure high quality and predictable delivery of the software increments. responsible for designing solutions, implementation, including hands-on coding, maintaining, and supporting java based components and interfaces. own several critical service delivery platform modules: monitoring their health performance security, troubleshooting resolution of production incidents, tracking dependencies and changes, driving software design improvements – target state and steps to achieve it. primary reviewer approver of all code changes for the owned modules. work with the development team to translate functional and non-functional requirements into manageable and estimated tasks to plan upcoming sprints. manage the software delivery plan and risks associated with the delivery. along with technical program manager manages dependencies on other teams. help development teams with technical roadblocks issues that teams may face. apply test driven development practices and software quality measurement tools. mentor technical program managers and software developers to define measurable user stories and deliver better code: readable, secure, and performant. basic qualifications bachelor s degree in computer science engineering or equivalent professional experience. five or more years of software development experience with a focus on apis and system integration projects. hands on experience in designing and developing applications using java ee c# golang or python web applications. experience working with cloud infrastructure. two+ years of technical software team lead experience. devops experience: on-premises, aws, ci cd pipelines. excellent knowledge of relational databases, sql and orm technologies (jpa2, hibernate). experience running and maintaining production-ready systems. preferred qualifications experience working with offshore software development teams. aws certification experience with designing, implementation, and maintenance of microservices and distributed systems. knowledge, skills, and abilities excellent interpersonal skills (communication, conflict resolution, negotiation, etc.) when dealing with internal and or external audiences at all levels of management. capacity to inspire team members to perform to their fullest abilities and experience managing and dealing with conflict. use organizational skills to determine prioritization and appropriate multitasking. focus on scope, tone, and quality of processes and their respective documentation, as well as the associated goals, priorities, deadlines, and weaknesses. ability to work independently, with supervision, on a project of varying complexity. we conform to all the laws, statutes, and regulations concerning equal employment opportunities and affirmative action. we strongly encourage women, minorities, individuals with disabilities and veterans to apply to all of our job openings. we are an equal opportunity employer and all qualified applicants will receive consideration for employment without regard to race, color, religion, gender, sexual orientation, gender identity, or national origin, age, disability status, genetic information &amp;amp; testing, family &amp;amp; medical leave, protected veteran status, or any other characteristic protected by law. we prohibit retaliation against individuals who bring forth any complaint, orally or in writing, to the employer or the government, or against any individuals who assist or participate in the investigation of any complaint or discrimination claim. the "know your rights" poster is included here: know your rights (english) know your rights (spanish) qts is committed to working with and providing reasonable accommodations to individuals with disabilities. if you need a reasonable accommodation because of a disability for any part of the employment process, please send an e-mail to talentacquisition@qtsdatacenters.com and let us know the nature of your request and your contact information. </w:t>
        <w:br/>
        <w:br/>
        <w:t xml:space="preserve"> -------------------------------------------------------------------------------------- </w:t>
        <w:br/>
        <w:br/>
        <w:t xml:space="preserve"> j̲o̲b̲ ̲d̲e̲s̲c̲r̲i̲p̲t̲i̲o̲n̲:̲ ̲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looking for an enthusiastic senior backend developer (python) with an interest in building dynamic, data-driven products. u.s. news empowers everyone to thrive. the developers at u.s. news have a great deal of independence and a minimum of overhead, with many opportunities to leverage their strengths and skills. you 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two six technologies is looking to add a senior software engineer to support ike, a cyber command and control platform. the ideal candidate is someone who is enthusiastic and interested in artificial intelligence machine learning. responsibilities include: develop &amp;amp; maintain custom middleware and backend software solutions including an integration framework which consists of command line tools and various micro services work directly with users in the field, designers, and program managers to implement new features and debug issues continuously migrate legacy python code to more modern frameworks work with and mentor junior developers to enhance and implement new features participate in frequent code reviews and internal agile scrums minimum qualifications: minimum 5 years experience in python module development or similar programming languages minimum 5 years experience in package and source code management, e.g. pip, git minimum 3 years with docker, hardware virtualization, troubleshooting hardware and network issues minimum 3 years managing tasks and working independently, forming requirements and designing ideal solutions, collaborating with team members minimum 3 years experience with linux unix environments nice if you have experience with python packages: socket, requests, ayncio, flask, or similar process management in linux experience with bash, java, javascript, specifically ember.js experience using jira in a development workflow familiarity with sql and databases in general experience working in an agile environment clearance requirements: active top secret security clearance or higher and the ability to obtain and maintain a clearance up to polygraph location: candidates must be local to the washington dc area and willing to be onsite in arlington, va 2-4 times per week #li-pp1 #li-hybrid1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job information posting id 22-984 industry technology number of positions 1 clearance required top secret sci with polygraph equal opportunity employer eoe, including disability vets city annapolis junction state province maryland zip postal code 20701 job description duties: leverage disparate data to fill knowledge gaps in user activities, collection efforts, and technology discovery. develop analytics based off artifacts, enrich data with various corporate sources, summarize data, and formulate results for downstream analytics and queries. deploy solutions to customer supported tools to automate and enable data and metadata analysis. requirements minimum qualifications: a current and active ts sci clearance with a polygraph is required.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strong experience with object-oriented languages (python, java, c++). experience with jupyter notebooks, ghostmachine, and query time analytics. experience with mapreduce. experience with technologies such as hadoop. preferred: knowledge of xkeyscore. familiarity with machine learning.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gotab is looking for a highly-motivated, self-driven technical deployment engineer to lead logistics, installation and activation processes associated with onboarding new customers, along with customer support for existing gotab customers. as a deployment engineer ,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 if you think you fit the bill, then let s talk. we are building the next disruptive movement in unified commerce, point of sale, contactless mobile ordering, and payments for the hospitality industry. we want you to be a part of this thrilling journey. skills &amp;amp; requirements in office monday-friday at gotab s arlington, va headquarters (located at courthouse metro) to help execute shipping and logistics of gotab hardware solid understanding of ip networking (both wired and wireless) familiarity with linux environment and command line utilities, including connecting to remote devices over ssh and sftp. previous usage of iot or low-power computing devices such as raspberry pi, arduino or beaglebone is a plus knowledge of vim, emacs, nano or another command line text editors familiarity with use, programming and or administration of common point of sale systems such as micros, positouch, aloha, simphony, toast, breadcrumb, or others familiarity with side-loading apps on android hardware strong sense of responsibility and initiative "can do" attitude with respect to creatively sourcing, assembling and distributing hardware to customers under tight and sometimes unpredictable timelines problem solver and can think quickly on your feet must project a professional and presentable demeanor, as you will be a representative face of the company to customers about gotab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 eeo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 familial status, disability, military status, veteran status, or any other protected status. we are dedicated to providing a work environment free from discrimination and harassment, where employees are treated with respect and dignity. </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hts (inovex) was built on the principle that people matter first and foremost. we believe in providing a strong work life balance by investing in our employees and encouraging professional and personal growth. we do this by offering exceptional benefits, flexible schedules, and the tools necessary to achieve success through paid training, mentoring, and the opportunity to work alongside top-notch technical professionals. your effort and expertise are crucial to the success and execution of this impactful mission that is critical in ensuring mission success through system engineering, network engineering, systems integration, and software engineering &amp;amp; development, by improving, protecting, and defending our nation s security. we are looking for experienced software developers to join our technology-based program supporting a key government customer. this program delivers enterprise computing engineering services with modern technology solutions with that function both on customer premise, and via remote cloud services. as a mission-focused administrator that solves problems on the program, you will be expected to: recognize the issue(s), identify the facts, define additional data that would be helpful, make assumptions as necessary, determine alternative approaches, evaluate alternatives, make recommendations, alter assumptions and rework solutions, and reflect on lessons learned. primary responsibilities may include (but not limited to): work with a team engaged in providing technical support in a mission critical windows-based environment to users world-wide. ensure that applications are compatible with the architecture and aligns to the requirements analyze requirements, understand the architecture and troubleshoot other data processing problems for applications. engineering (scripting), packaging, testing, maintaining, and monitor applications and their operating systems, including coordinating the installation of the applications mecm application staging and distribution or content knowledge provide technical guidance to users proven ability to test, debug and refine software to produce the required product, reduce operating time or improve efficiency. required education, experience, &amp;amp; skills: bachelor s or master s degrees in computer science are preferred with a minimum of six (6) years experience. software engineering remote user support windows server 2016 or higher microsoft enterprise configuration management (mecm) powershell batch cmd msi (windows installer) scripting knowledge (powershell and windows batch commands), sccm, mecm, active directory tier 3 support- troubleshooting and providing technical resolution for escalated requests. knowledge of software installation of programs, coding and scripting skills proven ability to act resourcefully with the willingness and ability to take initiative ts sci with polygraph preferred education, experience, &amp;amp; skills windows (mcsa, mcse) we 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position summary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 position description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 position responsibilities as an engineer ii, you will: scope, design, and build scalable, resilient distributed systems engage in cross-functional collaboration throughout the entire software lifecycle participate in design sessions and code reviews with peers to elevate the quality of engineering across the organization utilize programming languages like python, c# or other object-oriented languages, sql, and nosql databases, container orchestration services including docker and kubernetes, and a variety of azure tools and services consistently share best practices and improve processes within and across teams build product definition and leverage your technical skills to drive towards the right solution qualifications programming experience with at least one modern language such as java, c++, or c# including object-oriented design experience contributing to the architecture and design (architecture, design patterns, reliability, and scaling) of new and current systems in-depth knowledge of cs data structures and algorithms understanding of existing operational portals such as azure portal understanding of html-5, javascript typescript, xml, and json understanding of micro-services oriented architecture and extensible rest apis understanding of monitoring tools intermediate powershell scripting skills intermediate level understanding of azure network such as security zones, vnets, and public peered services understanding of azure paas and iaas services understanding of security protocols and products such as: active directory, windows authentication, saml, oauth experience in datacenter structure, capabilities, and offerings, including the azure platform and its native services knowledge of developer tooling across the software development life cycle (task management, source code, building, deployment, operations, real-time communication) understanding of devops concepts, cloud architecture, and azure devops operational framework analysis and estimation skills strong problem-solving ability strong oral and written communication skills ability to excel in a fast-paced, startup-like environment experience 2+ years of non-internship professional paas and iaas experience 2+ years of experience with architecture and design 2+ years of experience with aws, gcp, azure, or another cloud service 2+ years of experience in open-source frameworks education bachelor s degree in computer science,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 job information posting id 22-984 industry technology number of positions 1 clearance required top secret sci with polygraph equal opportunity employer eoe, including disability vets city annapolis junction state province maryland zip postal code 20701 job description duties: leverage disparate data to fill knowledge gaps in user activities, collection efforts, and technology discovery. develop analytics based off artifacts, enrich data with various corporate sources, summarize data, and formulate results for downstream analytics and queries. deploy solutions to customer supported tools to automate and enable data and metadata analysis. requirements minimum qualifications: a current and active ts sci clearance with a polygraph is required.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strong experience with object-oriented languages (python, java, c++). experience with jupyter notebooks, ghostmachine, and query time analytics. experience with mapreduce. experience with technologies such as hadoop. preferred: knowledge of xkeyscore. familiarity with machine learning.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