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this is a full-time position, and requires a ts sci full scope polygraph clearance.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 basic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the candidate shall be knowledgeable with data the candidate shall be knowledgeable with data enrichment conversion methods, familiar with data ontologies schemas as well as strong knowledge of structured data types (xml, csv, json). java, analytic development experience, and working knowledge of nifi are desired 6 recent years of development experience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develop simple data queries for existing or proposed databases or data repositories additional desired qualifications: experience with core java development 8 and 11 experience with apache nifi, class loading, multi-threading concurrency development, junit, mokito skilled with big data processing frameworks such as pig, mapreduce and spark to scale algorithms over large volumes of data skilled with data flows, pig scripting, hadoop mapreduce, and various analytic tools skilled working with development and se teams, other stakeholders agencies, and leadership knowledge of mission data formats and data indexing and analytic development experience working with cloud service providers and data stewards demonstrated experience in network metadata processing, manipulation, and analysis in support of intelligence analysis this is a full-time position, and requires a ts sci full scope polygraph clearance. </w:t>
        <w:br/>
        <w:br/>
        <w:t xml:space="preserve"> -------------------------------------------------------------------------------------- </w:t>
        <w:br/>
        <w:br/>
        <w:t xml:space="preserve"> j̲o̲b̲ ̲d̲e̲s̲c̲r̲i̲p̲t̲i̲o̲n̲:̲ ̲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 7+ years of technical product or program management experience 10+ years of working directly with engineering teams experience experience managing programs across cross functional teams, building processes and coordinating release schedules 5+ years of software development experience current, active us government security clearance of top secret or above amazon web services provides a highly reliable, scalable, low-cost infrastructure platform in the cloud that powers hundreds of thousands of businesses in 190 countries around the world. to meet the growing demand for aws services within the us government and air-gapped regions, we need exceptionally talented, bright, and driven people. if you have strong program management, it infrastructure and or programming experience, and can communicate highly technical concepts to audiences at different stages in the aws journey, we d like to speak with you. we are looking for a dynamic, organized principal technical program manager (tpm) to join aws to manage aws delivery of services deployed in new regions. in this role, your primary responsibility will be supporting delivery of services campaigns and features within government and air-gapped regions. you will provide support and coordination in developing technical solutions to enhance internal processes, programs and measures to drive growth and efficacy. as a tpm you will lead projects and programs spanning new offerings to ensure that our services scale to meet diverse customer requirements in restricted access regions. you will have the exciting opportunity to work with global national security customers and aws colleagues who are responsible for driving customer adoption. you will have the opportunity to work closely with aws leadership and service teams to sequence, report upon, and deliver services and features in government and air-gapped regions. you will collaborate and align with a specific set of aws service teams and deliver mechanisms for services across this specified set of regions. you will collaborate with service teams to deliver solutions that make efficient use of resources and technologies, identifying dependencies that need to be addressed within these regions. you will assess risks, anticipate issues, overcome technical obstacles, make difficult trade-off decisions, and balance business needs and technical constraints.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candidate selected must currently possess and maintain an active top secret or ts sci security clearance. the position further requires that, after start, the selected candidate obtain and maintain an active ts sci security clearance with polygraph or commensurate clearance for each government agency for which they perform aws work. key job responsibilities principal tpms work with our external customers and internal aws service teams to understand the requirements of our customers from an end-to-end process. their work lessens the burden across engineering teams and improves the customer experience. they serve as mentors to stakeholders unfamiliar with the natsec customer experience and work with customer-facing account teams to align unique requirements with how aws delivers and operates our services globally. a day in the life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about the team our team indexes high on earns trust, are right a lot, and insists on the highest standards. we work collaboratively across the broader organization to pull in the right subject matter experts, principles, and engineering teams to deliver results for our customers. we work diligently to navigate public sector regulatory requirements with the scale of commercial cloud. we are open to hiring candidates to work out of one of the following locations: arlington, va, usa 8+ years of hands-on work managing complex technology projects experience experience managing projects across cross functional teams, building sustainable processes and coordinating release schedules experience defining kpi s sla s used to drive multi-million dollar businesses and reporting to senior leadership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center 1 (19052), united states of america, mclean, virginia senior distinguished engineer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 sr. distinguished engineers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 deep technical experts and thought leaders that help accelerate adoption of the very best engineering practices, while maintaining knowledge on industry innovations, trends and practices visionaries, collaborating on capital one s toughest issues, to deliver on business needs that directly impact the lives of our customers and associates role models and mentors, helping to coach and strengthen the technical expertise and know-how of our engineering and product community evangelists, both internally and externally, helping to elevate the distinguished engineering community and establish themselves as a go-to resource on given technologies and technology-enabled capabilities responsibilities: build awareness, increase knowledge and drive adoption of modern technologies, sharing consumer and engineering benefits to gain buy-in strike the right balance between lending expertise and providing an inclusive environment where others ideas can be heard and championed; leverage expertise to grow skills in the broader capital one team promote a culture of engineering excellence, using opportunities to reuse and innersource solutions where possible effectively communicate with and influence key stakeholders across the enterprise, at all levels of the organization operate as a trusted advisor for a specific technology, platform or capability domain, helping to shape use cases and implementation in an unified manner lead the way in creating next-generation talent for tech, mentoring internal talent and actively recruiting external talent to bolster capital one s tech talent leading complex projects with significant bottom-line impact basic qualifications: bachelor s degree at least 9 years software engineering experience at least 5 years public cloud technologies experience preferred qualifications: masters degree 12+ years of experience in software engineering or solution architecture 9+ years of experience designing and building enterprise platforms 3+ years of experience with aws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 devsecops platform engineer the opportunity: are you looking for an opportunity to make a difference in high-assurance, cloud-native enterprise solutions? what if you could find a position that is tailor-made for your mix of development, engineering, and communication skills to be part of a highly collaborative development team to create a high-assurance, distributed computing platform for our mission customers? that s why we need you, an experienced devsecops engineer, to help us create a secure platform servicing over 200k analysts, warfighters, and policymakers in accessing the right information, anywhere in the world. you ll be focused on using your proven kubernetes integration experience to be our team s kubernetes transitioner. you will lead our platform modernization efforts to incorporate monitoring, automation, and container orchestration tools to increase the scalability and availability of services. you ll collaboratively work with our team to support system design and decomposition of monolithic architectures for compatibility with cloud-native and container platforms. research new technologies and open-source tools to help us re-tool and streamline our development, testing, and continuous integration tools. join us. the world can t wait. you have: 7+ years of experience in a software development or devops role 2+ years of experience in devops experience developing software for kubernetes and docker based containers and their use to develop and deploy microservices experience with test automation knowledge of security best practices for containers and kubernetes knowledge of computer science, and data structures, algorithms, oops, and software design knowledge of the linux operating system and basic linux system administration ability to obtain a security clearance bachelor s degree ability to obtain dod 8570.1 iat level ii compliant certification within 60 days of start date nice if you have: 5+ years of experience with software design and development experience in full-stack software development using technologies such as angular, html html5, css, javascript, json or xml, ajax, sql, java, python, spring-framework, soa or restful patterns, jboss or wildfly, jms, and selenium experience in software development using go, saltstack, spring boot, elasticsearch, kafka, tika, storm, and zookeeper experience with stigs, applying security controls, and hardening container images ability to show creativity and initiative to improve product test coverage and effectiveness ability to show creativity and initiative to improve product quality and effectiveness, be a team player who thrives in an ambiguous environment, and comfortably communicate cross-functionally and across management levels in formal and informal settings ability to be results-oriented with a customer focus and triage issues, react well to changes, work with teams, and multi-task on multiple products and projects possession of excellent analytical, trouble shooting, problem-solving, and organizational skills, including tracking multiple test executions simultaneously and synthesizing the results possession of excellent verbal and written communication skills ts sci clearance with a polygraph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 smx is seeking a driven and talented cloud engineer , with a background in aws account management and or devops, to join our thriving cloud services business unit and work with some of the best cloud architects and cloud engineers in the market. this individual will bring a passion for technology, a strong technical skill set, and proven experience in the development or devops space. essential duties and responsibilities: work effectively within a delivery-centric professional services organization navigate client-facing engagements and work in tandem with other vendors support execution activities across the full project lifecycle contribute to technical discussions both internally and with customer or vendor teams focus on cloud-native services and optimizing the customer landscape through adoption of these services define and engineer solution capabilities that satisfy customer business drivers requirements and meet service delivery objectives produce high-quality, well-written technical documentation, including design plans, implementation diagrams, data flow mappings, and as-built documents required skills experience: clearance: ts sci w ci poly mon - friday on site support in chantilly, va 3+ years of experience in a role that encompasses software development, devops, or infrastructure automation, as well as systems engineering security+ certification aws associate level certification linux experience basic aws troubleshooting- iam roles and policies, account configurations, network issues familiar with jira, terraforms and cloud formation, deploying updates ability to work with managed services to help onboard accounts, security patching experience developing solutions from scratch using tools such as ansible, jenkins, packer, aws code* and related products ability to build code pipelines and support deployment activities a good understanding of foundational aws components (e.g. vpn, direct connect, iam, cloudwatch, "cross account" capabilities) desired skills experience: experience working across multiple vendors or directly with customer teams in support of common goals must have a good understanding of network architectures and should be comfortable dealing with network configurations using scripting hands-on experience writing and deploying aws lambda functions and or iac (infrastructure as code) demonstrate the ability to improvise solutions and or build things faster, either with automation or with existing products basic knowledge of containers and related services basic knowledge of serverless architecture patterns and their components basic knowledge of azure or gcp services #cjpost #li-onsite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plug in to cymertek and design your future… position : mid level software engineer description : cymertek is looking for a senior software engineer to join our dream team and support an ongoing development effort. clearance requirement : active ts sci with polygraph required skills education approximately 14+ years of experience as a swe (software engineer) in a technical role. bachelor s degree (computer science or related discipline) required. 3+ years of extjs experience. (version 5 and above preferred) 4+ years of java enterprise edition (jee) and or java standard edition (jse) gradle and or maven experience experience with tomcat linux (centos, etc) rest service development java messaging service (jms) client development experience developing using agile methodologies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altamira technologies is seeking senior digital signal processing software engineers to join our world-class engineering team in denver co. the ideal candidate possesses a mix of software, signal processing, and algorithm development skills. signal processing and dsp experience is important, as is ability to understand the software development process and integrate into a team of general software engineers. experience with other aspects of software development is a plus, including middleware and user interfaces as an example. we are looking for people who are excited to learn the new skills to solve tomorrow s problems. clearance requirement: ts sci required skills: produce software based on desired functionality provided by users and analysts interpret mission needs and requirements to produce user-friendly software systems experience with x-midas leverage continuous integration to create sustainable and maintainable software interact with teammates and users through whiteboard sessions and or design documents to establish circular feedback desired skills: experience in development of dsp sigint processing systems (highly desired) knowledge of communications systems (highly desired) experience prototyping with matlab experience with a variety of operating systems including linux, solaris, windows experience with general software development including user interface, services, etc. education &amp;amp; experience requirements: bachelor s degree in electrical engineering, computer science, or related field required (m.s. in electrical engineering is a plus) knowledge of signal processing algorithms experience with all aspects of software design, implementation, testing is required. five (5) or more years of practical experience with multiple programming languages such as java, python, fortran, c, c++ is required - preferably experience implementing digital signal processing and or algorithms </w:t>
        <w:br/>
        <w:br/>
        <w:t xml:space="preserve"> -------------------------------------------------------------------------------------- </w:t>
        <w:br/>
        <w:br/>
        <w:t xml:space="preserve"> j̲o̲b̲ ̲d̲e̲s̲c̲r̲i̲p̲t̲i̲o̲n̲:̲ ̲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overview: qa software testing engineer hybrid | washington d.c. | 3-4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qa software testing engineer to join their team to support their federal client 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 design, implement, and conduct test and evaluation procedures to validate software functionality and ensure system requirements are met write and implement test plans, test cases, and test scripts in accordance with business requirements participate in agile software testing process with regular scrum standup to discuss new features of the application and provide input on testing strategies and priorities collaborate with product managers, business analysts, developers, and other stakeholders to define testing requirements and expected results identify, analyze, and report software defects, and work closely with development teams to resolve issues in a timely manner perform functional testing, smoke testing, regression testing, end-to-end testing and data validation design, implement, and conduct regression and user-acceptance testing procedures for releases to verify new functionality and ensure that new updates do not adversely impact existing functionality serve as subject matter specialist providing testing know-how for the support of user requirements of complex to highly complex software hardware applications direct and or participate in all phases of risk management assessments and software hardware development with emphasis on analysis of user requirements, test design and test tools selection work with developers to improve code coverage, increasing it where coverage is missing as well as ensuring existing tests cover appropriate cases and are constructed implemented correctly design, develop, and implement automated tests for rest api and ui validation for integration with ci cd pipeline requirements 4-6+ years of relevant software testing experience is required technical experience within the following are required: languages: javascript java, sql t est management tools: jira databases: postgresql version control: git, gitlab methodologies: agile proven full-stack tester with both front-end and back-end testing experiences solid experience in agile (scrum) methodologies experience in using jira as defect test management tool knowledge and experience with implementing automated testing frameworks for angular applications and rest apis extensive expertise in functional testing, smoke testing, regression testing, end-to-end, backend database testing of web applications excellent writing skills to develop clear and organized test plans and procedures expertise with jira for raising issues, bugs, defect tracking, writing and executing tests experience with gitlab as version control tool quality-oriented mindset with a test-to-break attitude, keen attention to detail, and the ability to focus on user needs and the customer point-of-view excellent communicative interpersonal skills with tactful, diplomatic behavior ability to work independently with minimal supervision proven team player with an analytical aptitude to problem solving and delivering under fast-paced agile environment results-driven achiever, exceptionally motivated self-starter and highly flexible and adaptive performer who loves challenges and strives to meet deliverable deadlines on time preferred requirements familiarity with playwright and sonarqube as automated testing frameworks familiarity with selenium as an automated testing tool experience with implementing and maintaining a ci cd pipeline with automated test and code quality capabilities education certification requirements a bachelors degree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 requirements basic qualifications: candidate must have an active ts sci with a polygraph requires bachelors with 12-15 years of prior relevant experience or masters with 10-13 years of prior relevant experience. additional years of experience can be accepted in lieu of a degree. demonstrated experience working in lean agile development environment. demonstrated experience developing detailed design and associated deliverables. demonstrated experience translating customer and system requirements into design. demonstrated experience designing system interfaces. demonstrated experience developing single page applications using html5, css3, and angular 2+. demonstrated hands-on experience developing restful web services using java 8+ or other technologies such as spring framework 4+, or spring security 4+. demonstrated hands-on experience with and troubleshooting of internet and web related protocols and technologies such as tomcat, nodejs, web services, or ssl. demonstrated hands-on experience developing junit and jasmine tests. demonstrated experience with testing platforms such as jest or karma. demonstrated hands-on experience working with devops tools such as git, jenkins, or nexus demonstrated hands-on experience working with enterprise search technologies such as, lucidworks fusion 4.2.6 and higher. desired qualifications: demonstrated experience developing accessibility standards. demonstrated recent experience with the sponsor s lean agile methodology and erdos for reporting sprint mvi burn-up and top line charts, as well as mvi features and user stories. demonstrated experience with flss, and nes and lucidworks fusion 4.2.6 and higher </w:t>
        <w:br/>
        <w:br/>
        <w:t xml:space="preserve"> -------------------------------------------------------------------------------------- </w:t>
        <w:br/>
        <w:br/>
        <w:t xml:space="preserve"> j̲o̲b̲ ̲d̲e̲s̲c̲r̲i̲p̲t̲i̲o̲n̲:̲ ̲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we are seeking a software engineer to join our intel division. in this role, you will develop, maintain, and enhance complex and diverse software systems (e.g., processing-intensive analytics, novel algorithm development, manipulation of extremely large data sets, real-time systems, and business management information systems) based upon documented requirements. if that sounds like you and you re ready to make an impact now, not later, read on for the details and apply to make the most out of your career. you d like to do this: review and test software components for adherence to the design requirements and documents test results. resolve software problem reports. work individually or as part of a team.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you re required to have this: you love technology (e.g., angular.io, node.js, elastic stack, aws, mongodb, apache nifi, ansible, and more) you have a technical degree or at least 4 years of solid experience in development, and like trying new things. you want to work in a lively yet laid-back environment full of people who love learning you want to build stuff people actually use this position requires an active ts sci clearance with polygraph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security clearance required: public trust do you want to make a difference? cognosante employees are passionate about improving people s lives. with an innovative mindset and an unwavering commitment to those we serve, we partner with healthcare, civilian and defense agencies to deliver exceptional public services and programs. our multi-faceted technology and customer experience (cx) solutions achieve program outcomes, solve critical challenges and create meaningful change. whether we are helping veterans access healthcare faster, ensuring that members of the military complete their missions safely, or helping people obtain health insurance, our work touches millions of people. are you ready to make a difference? come join our team our mission is to deliver excellence in support to defense health agency (dha) medical logistics (medlog) information technology (it) program management office (pmo) it capabilities through the defense medical logistics - enterprise solution (dml-es) program. dml-es pmo delivers capabilities to support the dod and va in asset management, materiel management, assemblage maintenance, equipment and biomedical maintenance management, and facility environment of care management. the dmls-es pmo supports the software development lifecycle (sdlc) activities for the legacy defense medical logistics standard support (dmlss) application and its replacement, logicole. what is the position? as a fullstack developer you will meet with stakeholders to understand their software needs, design, develop, test, and enhance software solutions as directed to ensure they meet stakeholder needs. developers support the development, maintenance, and global deployment of dmlss logicole across the departments of defense (dod) and veterans affairs (va). developers deliver on initiatives for cybersecurity, data center operations, and maintenance enhancement of the development, security, and operations (devsecops) ci cd ecosystem, cloud migration and systems engineering activities. what will i get to do? you will apply agile methodologies to sprint planning, design sessions, development, testing, and deployment for dmlss logicole to ensure its functionality meets stakeholder needs, cybersecurity compliance, and data storage requirements. you will facilitate design and architecture brainstorms, participate in code reviews, and collaborate with team members to define and implement solutions. what qualifications do i need? candidates must be able to apply expertise on complex work assignments where they develop the methodology and present solutions to problems. assignments may be broad in nature, requiring originality and innovation in determining how to accomplish tasks. candidates may be responsible for contributing to program deliverables and capturing performance metrics. bachelor s degree or equivalent ,plus 4 years relevant working experience demonstrated experience in: fullstack java development (java, angular js, mongodb, json etc) experience with agile frameworks such as scrum or kanban strong understanding of devsecops methodologies ability to obtain a top tier level public trust ***all candidates must be able to work on-site in fort detrick, md 3-4 days per week.*** what additional characteristics will help me thrive? additional characteristics that enhance the delivery of excellence include professional certifications from a recognized certification body such as: demonstrated knowledge or experience that enhance the delivery of excellence include the following areas: dmlss logicole development knowledge of healthcare asset management, materiel management, assemblage maintenance, biomedical equipment and maintenance management, or facility environment of care management. what we offer our mission is to provide comprehensive and competitive pay, benefits, services, and programs to eligible employees and their dependents that: ensure optimal health and productivity of our employees support employee retention and attraction provide work life balance to ensure our employees succeed inside and outside of the office compensation $0 - $0 the pay range for this job is determined by various factors, including but not necessarily limited to location, responsibilities of the job, and alignment with market data. when determining a salary for this role, the following factors may be taken into consideration - contract-specific affordability, education, knowledge, skills, competencies and experience. the estimate displayed represents the salary range for this position and is just one component of cognosante s total compensation package for employees. it is not necessarily reflective of actual compensation that may be earned, nor a promise of any specific pay for any specific employee. cognosante will not provide sponsorship for employment-based immigration benefits for this position. what we promise cognosante employees are inspired by our bold mission to improve lives. to achieve this mission, we put our people first. no matter where they re located around the nation, our innovative workplaces enable individuals to apply their skills and experience to work toward a greater good. we foster a winning culture of solution creators built on innovation, collaboration, flexibility, and work-life balance. and we invest in the next generation of diverse talent to foster an inclusive, progressive, adaptable workplace that prioritizes advancement for all. as an affirmative action employer, we are committed to equal opportunity regardless of race, color, religion, sex, sexual orientation, gender identity, national origin, disability, or veteran status, or any other protected class. your safety during your job search is important. recruiting communications will always be sent through one of the following corporate domain emails (@cognosante.com or @accurate.com). we will never send communications through any other domain, including @cognosantecareers.com, @gmail.com or @yahoo.com). we will never request payment from you, nor will we send payment to you, prior to your start date. if you have been asked to send or receive any payment, or if you have any doubt about whether you have been contacted by a cognosante employee, please contact us at jobs@cognosante.com </w:t>
        <w:br/>
        <w:br/>
        <w:t xml:space="preserve"> -------------------------------------------------------------------------------------- </w:t>
        <w:br/>
        <w:br/>
        <w:t xml:space="preserve"> j̲o̲b̲ ̲d̲e̲s̲c̲r̲i̲p̲t̲i̲o̲n̲:̲ ̲ type of requisition: regular clearance level must currently possess: top secret sci + polygraph clearance level must be able to obtain: top secret sci + polygraph suitability: public trust other required: job family: software development job qualifications: skills: software projects, software systems, systems development certifications: experience: 0 + years of related experience us citizenship required: yes job description: #swdevpolymdgdit is looking for a software developer advisor experienced as a full stack c# developer. responsibilities will include: codes, tests, integrates and documents software solutions applies principles and techniques of computer science, engineering, and mathematical analysis to the development of complex solutions participates as a subject matter expert in internal review of software components and systems works on the hardest technical problems facing the company, often these problems are unusually complex and require the utmost creativity and innovation applies and champions the appropriate standards, processes, procedures, and tools throughout the system development life cycle to support the generation of technical engineering products receives no appreciable instruction on day-to-day work; more often responsible to define the scope, schedule and expectations for the work they execute or lead; assignments may be self-initiated provides leadership and or direction and or supervision to lower level employees and teams leads large technical tasks and large teams and projects keeps abreast of technology trends and champions new ideas and process improvements basic qualifications: web development with javascript preferred libraries: jquery, bootstrap.js, knockout.js c# with asp.net web forms alternatively: strong development skills in java and a willingness to learn c# database experience preferred: mongodb html css deployment with a web server preferred: iis education and experience: a bachelor s in software engineering or a related technical field and a minimum of 5 years of relevant experience or a master s degree and a minimum of 3 years of relevant experience; agile experience preferred proficient understanding of software engineering concepts, principles, and theories proficient at applying technical standards and methodologies to resolve issues in creative ways and help company meet financial and business objectives #swdevpolymd scheduled weekly hours: 40 travel required: none telecommuting options: onsite work location: usa md hanover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devops engineer, who enjoys using new technologies to help our clients increase the pace and efficiency of solution delivery. driven by curiosity, you constantly explore ways of improving and enhancing the components you develop and are constantly building new skills. you thrive in a collaborative, creative and productive team environment where ideas are freely exchanged, and innovative concepts evolve into practical solutions. the work: design, develop, and maintain oracle ebs system components, including customizations, extensions, and interfaces. work collaboratively with functional teams to understand requirements and translate them into technical solutions. develop and customize reports using oracle ebs reporting tools. collaborate with oracle ebs and devops products to provide support to client in order to resolve issues and implement fixes. utilize open-source tools, automation, and cloud services to implement enterprise devops solutions. add new features while improving efficiency, reliability, and scalability to address client needs. here s what you need: experience with reporting using oracle ebs tools. experience designing and implementing continuous delivery and or devops solutions or architecture patterns. us citizenship and top secret clearance required.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responsibilities: noblis is seeking a technical thinker and doer to work as a database developer within a highly dynamic and impactful operating environment located in mclean, va. the database developer will: develop formal database requirements. analyze existing databases and data needs of clients to develop effective systems. translate database requirements into end-to-end design for databases that may involve multiple interfaces to other database systems. design, develop, implement and maintain database structures. design and maintain interactive web databases and web services; design graphics and user interfaces. develop security procedures to protect databases from unauthorized usage. develop, test, implement and maintain complex functions, scripts, stored procedures and triggers to support application development. ensure data quality and integrity in databases. write interfaces to other database systems. integrate modules, test and resolve any errors. conduct unit functional testing. track and resolve discrepancy reports. modify databases according to requests and perform testing of modifications. organize content, develop color schemes, design and produce graphics. optimize and maintain legacy systems. transition data from legacy systems to new database structures. transition database to production; enhance and refine database for performance. develop database documentation about the system and keep documentation current with any database modifications. develop an operational manual and keep operational manual current with any database modifications. work in conjunction with other developers engineers to resolve issues, evaluate software modules, and develop appropriate specifications. required qualifications: active ts sci with full scope polygraph. experience with scripting, including powershell, bash, or python experience with relational databases and administration, including sql server or postgresql experience leveraging various computing resources such as gpu clusters and cloud-based compute servers. experience with database schema design, query optimization, scaling, and backups. programming knowledge in languages such as python, sql, java. knowledge of database version control, including git experience working with docker, kubernetes experience performing extract, transform, load (etl) development for data pipelines. ability to perform api service development. demonstrated experience working with ic agencies. knowledge of ic systems, processes, data, and policies. knowledge and application of agile techniques and methodologies. experience mentoring or training (through formal or informal means) members of the team. skill levels: senior expert (sme): bachelor s degree in associated field and 14+ years of relevant experience; master s degree in associated field and 11+ years of relevant experience; phd and 10+years of relevant experience. compensaton $151,700 - $291,900 expert: bachelor s degree in associated field and has 10+ years of relevant experience; master s degree and 9+ years of relevant experience; phd and 8+ years of relevant experience. compensaton $138,000 - $265,500 senior: bachelor s degree in associated field and has 6+ years of relevant experience; master s degree and 5+ years of relevant experience; phd and 4+ years of relevant experience. compensaton $103,800 - $181,700 junior: bachelor s degree in associated field and 1+ years of relevant experience. compensation $64,300 - $149,800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$64,300 - usd $291,900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 description: the role of sr. software engineer includes developing, maintaining, and enhancing software systems in accordance with project requirements. works effectively both independently and collaboratively within a team. the role entails reviewing and testing software components to ensure compliance with design requirements and documenting test outcomes. additionally, the sr. software engineer addresses and resolves software issues reports, employing suitable software development and design methodologies tailored to the development environment. furthermore, the role provides specific insights into the software components of system design. requirements: writing clean, high-quality, high-performance, maintainable code develop or implement algorithms to meet or exceed system performance and functional standards proficient with c c++ coding experienced in developing software in a linux environment able to write shell, python, and make scripts familiar with developing embedded applications analyze user requirements to formulate software design and performance criteria collaborate with system engineers and hardware engineers to derive software requirements and gather information on project limitations and capabilities, performance criteria, and interfaces. qualifications fourteen (14) years of experience of professional experience as a swe. bachelor s degree in computer science or related discipline from an accredited college or university is required. four (4) years of additional swe experience may be substituted for a bachelor s degree. eoe affirmative action, including disability vets </w:t>
        <w:br/>
        <w:br/>
        <w:t xml:space="preserve"> -------------------------------------------------------------------------------------- </w:t>
        <w:br/>
        <w:br/>
        <w:t xml:space="preserve"> j̲o̲b̲ ̲d̲e̲s̲c̲r̲i̲p̲t̲i̲o̲n̲:̲ ̲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 bts is seeking a software developer ii. the candidate will develop software to meet tactical and strategic cno mission needs on windows, unix, or mobile platforms. req id: 1187-01 software developer works in a high performing environment integrated directly in the customer organization, and works closely with users to understand requirements needs and provide developer support as needed. required skills : 5-8 years software development engineering experience on windows, unix, or mobile platforms c, c#, c++, java, python, ruby, or similar programming experience leading projects full stack cne development cno dataflow integration and end to - end cno tool testing desired skills: leads a team that designs, develops, and tests application software to fulfill unique requirements on windows, unix, or other specified platforms. builds applications using a specified programming language per the government. builds graphical user interfaces (guis) for custom applications. responds to evolving requirements in an agile environment. general experience includes: 1. minimum of eight (8) years experience developing with object-oriented programming languages. 2. minimum five (5) years experience developing windows applications using visual studio or .net environment or minimum five (5) years experience developing unix applications using make files or comparable build environments. 3. experience developing complex programs using c, c#, c++, java, or other comparable languages. 4. minimum of three (3) years experience leading projects that develop complex software, ensuring a collaborative environment and configuration management. 5. experience implementing software life cycle management (requirements, design, develop, test, validate, and deploy). education: ba.ba degree in computer science clearance requirements: ts sci w poly about bts 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we offer one of the best benefits packages in the industry: competitive health benefits package, pto, 401k matching and vested from day one to name just a few of our benefits and perks.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software engineer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5 years or more of related experience. additional experience in lieu of a degree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 we are looking to hire a principal consultant - application development to join microsoft federal. microsoft is on a mission to empower every person and every organization on the planet to achieve more. our culture is centered on embracing a growth mindset, a theme of inspiring excellence, and encouraging teams and leaders to bring their best each day. growth mindset encourages each of us to lean in and learn what matters most to our customers, to create the foundational knowledge that enables us to make customer-first decisions in everything we do. in doing so, we create life-changing innovations that impact billions of lives around the world. you can help us achieve our mission. the microsoft federal organization was established to address the unique mission, legal regulatory requirements, and procurement rules and processes of the united states government (usg). microsoft federal is committed to ensuring its resources – including appropriately qualified, experienced, and certified personnel (with necessary security clearances or otherwise) are available as needed to meet usg evolving needs. to that end, microsoft embraces, as a mission-critical philosophy, flexibility in the recruiting, hiring, and workforce assignment of microsoft federal personnel. microsoft federal personnel can expect to serve in various roles in the microsoft federal organization during the course of their career to meet evolving usg needs, regardless of segment – civilian, defense, or intelligence community. responsibilities data &amp;amp; ai (sql, azure sql, azure data factory, powerbi, etc) pre-sales support participates in the pre-sale process as needed. helps scope the project by sharing customer or technical knowledge in their specialty domain by leveraging their expertise as a subject matter expert. technical delivery follows capacity process outlined by global capacity management team. maintains tools with up-to-date skills and availability. participates in and or may lead meetings with customers partners to understand their business needs and or scenario they are trying to solve. uses business, technology, and industry strategies to define customer partner requirements and constraints. engages others appropriately to understand and define customer requirements. supports project planning and the development of project documents by defining the risks and dependencies. communicates the business value of planned solutions to customers partners with direction guidance. implements mitigations on technical and business risks. manages their schedule and communicates to project leads. delivers against work breakdown structure (wbs). implements technical solutions by completing assigned project tasks with defined quality standards and following microsoft services processes. may oversee aspects of implementation. identifies issues and risks and engages with customers partners or internal stakeholders (e.g., project managers) as appropriate to address and resolve issues. manages relationships with customers partners stakeholders to identify and contribute to the drivers of satisfaction and dissatisfaction, determine the root cause, and establish recovery actions to improve experience. intellectual property management acts as an ambassador in consumption of intellectual property (ip) and leverages ip in projects. proactively assists in the creation of intellection property content and seeks areas that are available for more ip. communicates areas that need refreshing or gaps in intellectual property. provides feedback for continuous improvement. business development identifies opportunities to expand or accelerate the adoption and consumption of the cloud and microsoft technologies. readiness learns new technologies or services based on business demands and industry trends. obtains relevant accreditations and certification(s) as advised by domain leadership team. shares experiences, best practices, and product news within the team. participates in relevant technical communities at microsoft. operational excellence completes operational tasks and readiness, and ensures timeliness and accuracy. follows microsoft policies, compliance, and procedures (e.g., enterprise services authorization policy, standards of business conduct, labor logging, expenses, travel guidelines). other embody our culture and values qualifications required minimum qualifications bachelor s degree in computer science, engineering, finance, business, or related field and 8+ years leadership experience in relevant area of business or equivalent experience. 3+ years team leadership or people management experience. other requirements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this position requires successful verification of the stated security clearance to meet federal government customer requirements. you will be asked to provide clearance verification information prior to an offer of employment. cloud screening: candidates must be able to successfully complete and pass a microsoft cloud background screening. required cloud screenings will be administered on a recurring bi-annual basis. citizenship &amp;amp; citizenship verification: this position requires verification of u.s citizenship due to citizenship-based legal restrictions. specifically, this position supports united states federal, state, and or local united states government agency customers and is subject to certain citizenship-based restrictions where required or permitted by applicable law. to meet this legal requirement, citizenship will be verified via a valid passport, or other approved documents, or verified us government clearance. preferred qualifications 4+ years work experience in relevant area of business technical certifications based on domain (e.g., azure, sharepoint) proficiency in devops methodologies experience in c# development application refactoring experience experience in configuring ci cd pipelines experience with azure stack technology experience with troubleshooting source code issues proficient in resolving database connection challenges automation skills, including powershell scripting operations experience technology consulting ic6 - the typical base pay range for this role across the u.s. is usd $131,700 - $258,000 per year. there is a different range applicable to specific work locations, within the san francisco bay area and new york city metropolitan area, and the base pay range for this role in those locations is usd $170,400 - $277,200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 what type of company is helm point? &lt; h1&gt; helm point solutions is growing a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 description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 primary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preferred qualifications bachelor s degree in computer science or a related discipline and at least 8 years of relevant experience. experience with high level requirements management including requirements decomposition, secure systems engineering and development, trade-off analysis, interface control, and testing and continuous integration. experience in software development on agile teams using agile developer practices developing integrating with custom defined domain specific languages (dsl). implementing structures in a scripting language that can be interpreted by a dsl. experience with developing real-time embedded software. experience with the following: jee (ejb, jpa, jta, jax-b, jax-rs, jax-ws), sql, application servers secure software development (i.e., layer 7 policy). experience with the scaled agile framework (safe) methodology, safe agilest certification, or experience as a member of an agile team. additional experience in j2ee, python, c c++, sql, soap, wsdl, postgres, oracle, mongo, powershell a plus. what we offer? in addition to a rewarding career and an active leadership team, we offer a full suite of benefits including: carefirst gold medical insurance, 401k match, profit sharing, employee cash bonuses, a leave buy-back program and access perks discount program. 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the advertised position may be used to fill multiple positions, if you have any interest in similar types of positions please be sure to mention in your application. </w:t>
        <w:br/>
        <w:br/>
        <w:t xml:space="preserve"> -------------------------------------------------------------------------------------- </w:t>
        <w:br/>
        <w:br/>
        <w:t xml:space="preserve"> j̲o̲b̲ ̲d̲e̲s̲c̲r̲i̲p̲t̲i̲o̲n̲:̲ ̲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plug in to cymertek and design your future… position : junior software engineer (peoplesoft) description : cymertek is looking for a junior software engineer to join an ongoing development effort on one of our current contract vehicles. this work provides several types of support for the our customer s enterprise business systems to include; support of oracles peoplesoft enterprise applications products already in production (life cycle support), support for the development implementation integration of oracles peoplesoft enterprise applications not yet in production; support for the development implementation integration of custom java applications; and support for the development implementation integration of various cots gots products that integrate with existing software. clearance requirement : active ts sci with polygraph required skills education bachelor s degree and 0-6 years experience as a engineer in a technical role desired. if no degree 4 years experience required. experience with the following: peoplesoft, oracle, java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overview: govcio is currently hiring for a software developer to support application development. this position will be located in quantico stafford, va and will be a hybrid position. responsibilities: builds and codes applications and 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 designs and codes applications following specifications using the appropriate tools. maintains and modifies existing software applications. analyzes detailed systems factors, including input and output requirements, information flow, hardware and software requirements, and alternative methods of problem resolution. performs modifications to and maintenance of operational programs and procedures. identifies gaps in requirements and help solve problems for the supporting staff. participates in code reviews to represent reviewed work for adherence to standards and specifications. writes or revises program documentation, operations documentation and user guides in accordance with standards. supports stakeholder and product owner meetings to help define and validate software requirements supports authorization efforts with regards to overall software system compliance. participates in agile-based software development efforts. supports the project manager on specified projects. qualifications: high school with 10+ years (or commensurate experience) clearance required: secret iat level ii certification required skills and experience telerik programming support of web based applications asp.net, c#, html css, javascript, wireframing, xml json web development skills leveraging an oracle dataset incremental software releases via an agile driven project preferred skills and experience ui ux design experience pl sql knowledge quality control testing familiarity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$165,000 - usd $175,000 yr. </w:t>
        <w:br/>
        <w:br/>
        <w:t xml:space="preserve"> -------------------------------------------------------------------------------------- </w:t>
        <w:br/>
        <w:br/>
        <w:t xml:space="preserve"> j̲o̲b̲ ̲d̲e̲s̲c̲r̲i̲p̲t̲i̲o̲n̲:̲ ̲ overview: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follow technical design specifications. extend peoplesoft software functionality to meet design specifications using peopletools technology. configure modules in peoplesoft software to meet design specifications. provide estimates for work assignments. document software configurations in prescribed documentation tool(s). conduct unit testing in line with defined quality engineering processes. conduct software development activities in support of application enhancements and system defects. conduct peer reviews on other teammates configuration and code to ensure accuracy and alignment to overall architecture and design. explain technical approach and code to team members. demonstrate software functionality to end users. qualifications: education and experience: bachelor of science degree in a computer software or engineering major or 2 or more years of experience within the federal government, dod, army, or ic preferred. minimum 2 years of experience working in a computer software-related field required. skills qualifications: peoplesoft peopletools and sql knowledge required. strong communication skills required. certifications in peoplesoft peopletools, and safe for teams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 job title: manager, security research engineer - engineering manager job code: 10272 job location: remote job description: l3harris has an immedidate opening for a security research engineering manager for the trenchant group. the manager is responsible for a portfolio of business unit software projects, overseeing staffing, support services and all associated software deliverables. this position will require north american and overseas travel. about trenchant: working at trenchant means working alongside the best researchers and engineers from across the security research and intelligence communities. our tight-knit interdisciplinary teams generate thoughtful capability designs and incremental feature releases that reliably deliver world-class computer security products into operational environments. our business unit offers an exceptional value-proposition for individuals looking to make an impact. trenchant s expertise is the by-product of the l3harris acquisition of two highly-regarded information security businesses – azimuth security and linchpin labs. united under trenchant, we are a key component of l3harris intelligence and cyber sector, now being the core business of the newly established cyber division. we are a trusted, discrete partner furnishing security products, consultancy, training and integration services to allied security, defence, and law enforcement agencies. essential functions: identify and help emplace engineering services required to deliver high quality software releases and reduce friction for iterative deliveries. serve as overall engineering lead for all managed software projects, assisting team leads, product owners and field engineers in designing and optimizing capabilities. partner with product owners to vet requirements and refine software project priorities, adjusting deliveries based on evolving customer requirements. analyze program requirements and develop effort estimates in conjunction with mission and program management staff to drive bidding process. maintain depth in respective discipline and contribute to at least one ongoing software project in the area of research, engineering or quality assurance. assemble and monitor high-performance, multidisciplinary engineering teams to deliver on program and product commitments. set objectives, monitor performance, promote bidirectional communication with and ensure the overall well-being of all direct reports. actively participate in advertising for and recruiting regional and global engineering talent in concert with business operations team and other engineering managers. augment administrative support provided by business operations where needed to ensure timely processing of administrative actions that affect direct reports. qualifications: bachelor s degree and minimum 9 years of prior relevant experience. graduate degree and a minimum of 7 years of prior related experience. in lieu of a degree, minimum of 13 years of prior related experience. 8+ years experience in software development including high-level programming languages and mechanics. experience with linux, windows, macos, android or ios operating systems. experience with containerization technologies, e.g. docker or similar. experience with git and associated workflows in a production environment. experience with a continuous integration and delivery platform such as bamboo, jenkins, github or gitlab. experience with agile software development methodologies. experience with software quality improvement initiatives. experience with network administration and or practical knowledge of tcp ip communications. eligible for a security clearance. preferred additional skills: experience with computer network operations (cno). experience with the intelligence community. 2+ years of management or team lead experience. experience with computer security best-practices. eperience with containerization and microservices. experience with strategies for accelerating software delivery timelines and increasing reliability including continuous integration, continuous delivery and or devops practices. experience in low level programming languages and instruction sets active secret or top secret security clearance. in compliance with pay transparency requirements, the salary range for this role is $104,500 - $240,000 . this is not a guarantee of compensation or salary, as final offer amount may vary based on factors including but not limited to experience and geographic location. l3harris also offers a variety of benefits, including health and disability insurance, 401(k) match, flexible spending accounts, eap, education assistance, parental leave, paid time off, and company-paid holidays. the specific programs and options available to an employee may vary depending on date of hire, schedule type, and the applicability of collective bargaining agreements. the application window for this requisition is anticipated to close on 7 4 2024. </w:t>
        <w:br/>
        <w:br/>
        <w:t xml:space="preserve"> -------------------------------------------------------------------------------------- </w:t>
        <w:br/>
        <w:br/>
        <w:t xml:space="preserve"> j̲o̲b̲ ̲d̲e̲s̲c̲r̲i̲p̲t̲i̲o̲n̲:̲ ̲ description: synergy is looking for senior c# software engineer that will wok closely with site partners at quantico. you will be responsible to ensure data ingest, formatting, and transformation is completed according to customer defined specifications. you will validate and review effectiveness of existing software solutions and resolve any issues with the team. requirements: requires a bachelors degree in computer science or a related discipline from an accredited college or university and fourteen (14) to twenty (20) years of experience. four (4) years of additional swe experience on contracts of similar scope, type, and complexity may be substituted for a degree. required capabilities: c# ms sql postgresql desired capabilities: elasticsearch aws clearance required the qualified individual must be fully cleared in current access with the appropriate mpo client polygraph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about us formed in july of 2007 and headquartered in columbia, md, our talented, dedicated staff provide a broad range of services in cybersecurity, software, data transport solutions, systems engineering, and it services to the u.s. intelligence and defense communities. we deliver critical and innovative capabilities to high-level decision makers that enhance our nation s security. in an ultra-competitive environment, synergy ecp has thrived by adhering to our name, making sure excellence is displayed by our employees, to our customers and by continually improving performance (ecp). this is what sets us apart and enables us to be an autonomous yet agile business delivering huge results and meeting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plug in to cymertek and design your future… position : mid level software engineer description : cymertek is looking for a senior software engineer to join our dream team and support an ongoing development effort. clearance requirement : active ts sci with polygraph required skills education approximately 14+ years of experience as a swe (software engineer) in a technical role. bachelor s degree (computer science or related discipline) required. 3+ years of extjs experience. (version 5 and above preferred) 4+ years of java enterprise edition (jee) and or java standard edition (jse) gradle and or maven experience experience with tomcat linux (centos, etc) rest service development java messaging service (jms) client development experience developing using agile methodologies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who we are fti consulting is the world s leading expert-driven consulting firm. over the last 40 years, fti consulting experts have served as the trusted advisor to fortune 500 companies and the world s leading law and private equity firms when they are facing their greatest opportunities and challenges. our strong performance and continued success are a direct reflection of the ambition, energy, and commitment of our talented professionals across the globe to make a positive impact for our clients and communities. at fti consulting, you ll be inspired and empowered to make an impact on headline matters that change history. working side by side with the world s leading experts in your field, you ll be surrounded by an open collaborative culture that embraces diversity, recognition, professional development and most importantly, you. there s never been a more exciting time to join fti consulting and this is where you will do the most exciting and fulfilling work of your career. are you ready to make an impact? about the role we are seeking an innovative and driven full stack software engineer to help develop, maintain, and scale the infrastructure supporting fti s ai-driven analysis tools. what you ll do develop infrastructure, data pipelines, apis, and miscellaneous containerized applications. work with data science to deploy models to production. collaborate with engineering to effectively manage work, build tested cicd pipelines, and professionally version deployments. assist in front end application development. manage security documentation and instilling confidence in clients senior leadership. how you ll grow direct access to leadership with defined long-term career planning will ensure you continue to develop your skills as a software engineer. this position also allows the unique opportunity to partner with internal teams in various specialty areas to tackle a myriad of high visibility client challenges across industries. with an emphasis on a collaborative team approach, we all learn from each other as we share diverse perspectives and ways of working to best meet client challenges and continue to grow the firm. what you will need to succeed basic qualifications 5+ years post graduate experience. bachelor s degree in data science, statistics, computer science, or related field. ability to travel to clients and fti office(s) as needed. applicants must be currently authorized to work in the united states on a full-time basis; this position does not provide visa sponsorship. preferred qualifications nix operating system knowledge for development and production servers. bash scripting for task automation and server bootstrapping. python or another major object-oriented language. docker compose for local application stacks and common environments during development. terraform for infrastructure as code for aws, kubernetes, and docker. github with actions for cicd devops. broad knowledge of aws. airflow for orchestration of pipelines. spark for massive parallel processing, model inference, and data lakehouse management. graphql api development. sql database administration, postgres preferred. nosql databases. kubernetes. devsecfinmlops. multitenant user base management. microservice architecture and distributed system design. tensorflow, pytorch. large language models and rags. huggingface or another model operations platform. network analysis and or neo4j. reactjs, expressjs, nodejs, javascript or another full front end framework. ansible. splunk. hudi or another xtable compliant lakehouse standard. our benefits our goal is to support the well-being of you and your families—physically, emotionally, and financially. we offer comprehensive benefits such as the following: competitive total compensation, including bonus earning potential full package of benefits plans, including medical, dental, and vision coverage along with life and disability insurance generous paid time off company matched 401(k) retirement savings plan potential for flexible work arrangements generous paid parental leave and flex return support family care benefits, including back-up child elder care employee wellness platform employee recognition programs paid time off for volunteering in your community corporate matching for charitable donations most important to you make an impact in our communities through company sponsored pro bono work professional development and certification programs free in-office snacks and drinks free smartphone and cellular plan (if applicable) fti perks &amp;amp; discounts at retailers and businesses upscale offices close to public transportation about fti consulting fti consulting is a global business advisory firm dedicated to helping clients with their most significant opportunities and challenges. with more than 8,000 employees located in 31 countries, our broad and diverse bench of award–winning experts advise their clients when they are facing their most significant opportunities and challenges. at fti consulting, we embrace, cultivate and maintain a culture of diversity, inclusion &amp;amp; belonging, which are fundamental components to our core values. fti consulting is publicly traded on the new york stock exchange and has been named the #1 professional services firm on forbes list of america s best employers and the best firm to work for by consulting magazine. for more information, visit www.fticonsulting.com and connect with us on instagram and linkedin. fti consulting is an equal opportunity employer and does not discriminate on the basis of race, color, national origin, ancestry, citizenship status, protected veteran status, religion, physical or mental disability, marital status, sex, sexual orientation, gender identity or expression, age, or any other basis protected by law, ordinance, or regulation. </w:t>
        <w:br/>
        <w:br/>
        <w:t xml:space="preserve"> -------------------------------------------------------------------------------------- </w:t>
        <w:br/>
        <w:br/>
        <w:t xml:space="preserve"> j̲o̲b̲ ̲d̲e̲s̲c̲r̲i̲p̲t̲i̲o̲n̲:̲ ̲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 location: rockville, md category: cloud last date: 12-31-2024 job description: 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 education: relevant bachelors degree from an accredited college or university, or a satisfactory combination of education, training and experience. qualification: at least three years of experience in planning, designing, building, and implementing it software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the software engineer participates in development efforts to deliver a complete software solution. design and implement all levels of the solution : data layer, application code, user interface. design and deliver apis and integrations with other software systems and databases. architect for optimal use of enterprise infrastructure (cloud) and security requirements. software application developer engineer, supporting the design, development, integration, maintenance and enhancement of custom and or cots systems. must have: 7 years of experience with software engineering or development bachelor s degree experience with three of the following: delivering the design and development of software applications programming coding from the data layer through the application layer, through the user interface decomposing functional requirements into technical specifications and tasks software development and maintenance tools and languages such as java, c# .net, sql, javascript libraries, html, etc. database and data management and analytics technologies, such as sql, xml, python, r, etc. developing and maintaining unit test scripts developing apis and web services for integration between systems and data sets agile scrum software development lifecycle nice to have: experience with devops and or secdevops experience with industry and customer standards for user interface user experience such as angular.js experience with infrastructure experience with cloud platforms (aws, azure, etc.) experience with designing and delivering software solutions for the sponsor experience with supporting and leading software security accreditation processes, developing required artifacts, coordinating with sponsor infosec, implementing security requirements and remediations experience with extract, transform and load (etl) of both structured and unstructured data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position description are you looking to sharpen your professional skills while driving solutions for complex and evolving national security problems with a respected government customer? as a software applications with the redhorse cyber analytics division, you ll design and implement software that supports critical national security technology solutions. through collaboration with redhorse colleagues and across multiple customer teams, you will translate detailed design and refine software to meet specialized customer requirements. responsibilities: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 basic requirements for skills, experience, education and credentials bachelor s degree in computer science or engineering. additional work experience in lieu of a degree will be considered. 5+ years of technical experience as a software developer or systems engineer experience with software development from inception to deployment and operational support an understanding of fisma security requirements and secure coding practices. experience translating technical requirements and design documentation into application code and modules. application of multiple programming languages, including c#, c++, java, android, microsoft visual studio, and android studio. active ts clearance is required.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 job id: 2403238 location: chantilly, va, us date posted:  category: engineering and sciences subcategory: systems engineer schedule: full-time shift: day job travel: yes, 10 % of the time minimum clearance required: ts sci with poly clearance level must be able to obtain: none potential for remote work: no description saic is seeking a collection orchestration engineer to provide systems engineer technical advisor (seta) services for a critical position on saic s prime program, landmark aos in chantilly, va. landmark aos is a large seta program, supporting the nro s ground enterprise directorate (ged), responsible for the acquisition of systems over the complete end-to-end life cycle. the collection orchestration engineer will provide specialized engineering expertise supporting the acquisition analysis of multi-intelligence (multi-int) software services. saic s client is tasked with leading the integration of mission focused tools to foster increased efficiency, automation, and information sharing. the collection orchestration engineer will assist and advise government managers responsible for the complete end-to-end life cycle of the customer s ground enterprise. job responsibilities: oversee technical and programmatic interchanges; identify and resolve issues; and provide engineering and technical advice to the customer to achieve innovative capabilities for collection orchestration. provide program management and technical engineering support to the government customer to manage collection orchestration programs; execute and evaluate cost, performance, schedule, and risks throughout the program life cycle. apply systems analysis and design methodology assessments to identify technical debt, architectural runway, and efficiency trade-offs against current and proposed desired cloud-based software system design. provide acquisition and programmatic expertise to support the planning of future systems and architectures, and oversight of development contractors. develop briefings and documentation material for program project manager s engagements, including developing technical roadmaps and the acquisition strategies documentation to implement them. supports safe agile process evolution across government teams, development contractors, user engagement teams, and stakeholders. qualifications required education and experience bachelor s and five (5) years or more experience; masters and three (3) years or more experience; phd and 0 years related experience. (relevant experience to be substituted in lieu of degree) active top secret sci with polygraph experience supporting system architecture, design, or development in an aws c2s environment. domain knowledge in agile software development practices and cloud computing architectures demonstrated experience in managing technical, cost and schedule performance of software development programs. demonstrated understanding of federal acquisition processes. strong engineering background with knowledge of software architectures and spacecraft ground systems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job id: va-2022 job title: senior software engineer – java location: chantilly, va clearance: ts sci, ci poly travel: minimal description: taphere is looking for a senior software engineer - java to join our dynamic development team in supporting a government customer. as a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experience required: experience required: 5+ (10+ depending on lcat) years of experience with web application, service, or back-end development experience with cloud platforms, including aws or azure experience with containerization technologies, including docker and kubernetes experience with building and maintaining apis and api documentation experience with ci cd tools experience with agile software development methodologies and tools, including git and jira ts sci clearance with a polygraph bachelor s degree skills required: nice to have: experience with golang, rust, or python experience with front-end frameworks, including svelte, react, or angular experience with github and github actions experience with creating software ideas and tools from scratch experience with: o programming languages, including javascript or typescript, o and a framework, including angular, react, or vue, building html and css, or java spring must have an active ts sci security clearance. </w:t>
        <w:br/>
        <w:br/>
        <w:t xml:space="preserve"> -------------------------------------------------------------------------------------- </w:t>
        <w:br/>
        <w:br/>
        <w:t xml:space="preserve"> j̲o̲b̲ ̲d̲e̲s̲c̲r̲i̲p̲t̲i̲o̲n̲:̲ ̲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 devops engineer, technical lead to ensure the continuous operation, maintenance, and development of agency s application suite. as a technical lead, will be deeply involved in the operations and maintenance (o&amp;amp;m) of our applications, with a strong focus on enhancing and maintaining our ci 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 what you ll be doing: enhance, improve, and maintain ci cd and devops scripts and processes to facilitate faster development, quicker error detection and resilient deployments. utilize automation and configuration management tools (e.g., ansible, puppet, chef, or terraform) to streamline the setup, configuration, and management of infrastructure and applications, ensuring consistent and repeatable processes. administer and optimize databases, ensuring their performance, availability, and security. work with databases like oracle, postgresql, mongodb, redis, and elasticsearch. develop scripts in languages such as python, bash, or powershell to automate routine tasks, improve system efficiencies, and facilitate seamless application deployments. provide tiered help desk support, managing incident response and resolution. implement and maintain security measures in line with government regulations, including data protection and cybersecurity frameworks. participate in agile release planning, scrum of scrums, bug triage, design sessions and other meetings. what does leidos need from me? must have an active top secret security clearance with the ability to obtain and maintain a ts sci with polygraph. bs in engineering, computer science, systems engineering, or related field or equivalent experience with 10 plus years in software development, technology management, system engineering or related field. eight plus years of experience with master s degree.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looking for: a self-driven, intermediate candidate with ability to obtain a secret clearance to join our american systems engineering team as a software developer. candidate will be supporting the united states navy in mclean, va. as a software developer ii, you will: work directly in support and execution of mclean capabilities for the us navy. join a well-established team that gives you the opportunity to grow. receive robust benefits package that includes employee stock ownership plan! be a part of an empowered accountability culture where each employee-owner has a meaningful stake in the future success and growth of the company. maintain your secret security clearance. a week in the life of a software developer ii: work as part of a team to write software applications, mainly in java, for u.s. navy systems. apply software development principles in a team environment to develop large-scale applications. follow test plans with other developers to identify and correct bugs. discuss and implement enhancements to improve the reliability, performance, or other capabilities of our software applications to support customer needs. job requirements ability to obtain secret clearance us citizenship bachelor s level degree in computer science, engineering, or a related field. at least 3+ years of experience in: developing java applications understanding of object-oriented design source control and issue tracking test software to specifications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gold award by u.s. department of labor hire vets medallion best for vets employer by military times top 10 military friendly employer by militaryfriendly.com american systems is committed to pay transparency for our applicants and employee-owners. the salary range for this position is $95,000 - $105,000.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 eoe minorities women disabled veterans gender identity sexual orientation </w:t>
        <w:br/>
        <w:br/>
        <w:t xml:space="preserve"> -------------------------------------------------------------------------------------- </w:t>
        <w:br/>
        <w:br/>
        <w:t xml:space="preserve"> j̲o̲b̲ ̲d̲e̲s̲c̲r̲i̲p̲t̲i̲o̲n̲:̲ ̲ this is a full-time position, and requires a ts sci full scope polygraph clearance. 2hb incorporated is seeking a web developer in order to support its government customer in columbia, md. responsible for designing, creating, testing and maintaining the current webpage and the transition to an enterprise standard. the ideal candidate for the position must have experience in standard html javascript. desired skills: git, java, jsp, apache maven, apache tomcat, struts, rpms minimum requirements: eight (8) years of experience as a web developer and a bachelor s degree in related technical discipline required. this is a full-time position, and requires a ts sci full scope polygraph clearance. </w:t>
        <w:br/>
        <w:br/>
        <w:t xml:space="preserve"> -------------------------------------------------------------------------------------- </w:t>
        <w:br/>
        <w:br/>
        <w:t xml:space="preserve"> j̲o̲b̲ ̲d̲e̲s̲c̲r̲i̲p̲t̲i̲o̲n̲:̲ ̲ location: rockville, md category: cloud last date: 12-31-2024 job description: 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 education: relevant bachelors degree from an accredited college or university, or a satisfactory combination of education, training and experience. qualification: at least three years of experience in planning, designing, building, and implementing it software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