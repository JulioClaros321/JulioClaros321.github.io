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 cybertrend s leadership has 40 years of experience in the industry, and the company continues to serve as a technology leader on many defense projects and programs. formed in 2010, cybertrend has long-standing partnerships and clients, including partners like aws and ibm, government agencies, the intelligence community, and defense contractors. we provide talented and exceptionally qualified it, architectural, system, and software engineering personnel. requires ts sci with poly clearance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qualifications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serve as team lead at the level appropriate to the software development process being used on any particular project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required skills: seeking a full stack java developer focused mainly on backend support but comfortable in the following: aws java spring spring boot kubernetes linux gitlab mongodb postgres nifi pressurewave testing &amp;amp; analytical experience benefits: generous and competitive paid time off, scaled based on time in service, plus eleven paid annual holidays. cybertrend pays 100% of the cost for the following benefits for its full-time employees: including medical (base plan), dental, vision, disability, life, eap, and more. cybertrend contributes 10% of your monthly gross salary to a sep-ira account. this retirement plan is non-contributory for the employee, has no vesting period, and is 100% owned and managed by the employee. educational assistance up to $5,250 annually for work-related acitivies upon prior approval training assistance up to $3,000 annually for work-related activities upon prior approval cybertrend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t>
        <w:br/>
        <w:br/>
        <w:t xml:space="preserve"> -------------------------------------------------------------------------------------- </w:t>
        <w:br/>
        <w:br/>
        <w:t xml:space="preserve"> j̲o̲b̲ ̲d̲e̲s̲c̲r̲i̲p̲t̲i̲o̲n̲:̲ ̲ aws cloud engineer job category: information technology time type: full time minimum clearance required to start: ts sci with polygraph employee type: regular percentage of travel required: none type of travel: none * * * caci is seeking an aws cloud engineer in the chantilly, va area. what you ll get to do: an experienced aws cloud engineer will support the implementation of a new enterprise-scale application within an aws environment. the cloud engineer will work as part of an agile team to design and implement server, network, and software configurations, monitor system performance and availability, and work collaboratively with security specialists to support the accreditation of the new architecture and application. you ll bring these qualifications: bachelor s degree or equivalent. minimum 3 years of relevant experience (multiple experience levels available). proficient in configuring and supporting aws solutions. active current ts sci clearance with a polygraph is required these qualifications would be nice to have: aws certification (e.g., solutions architect, sysops administrator).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$72,200 - $147,900 </w:t>
        <w:br/>
        <w:br/>
        <w:t xml:space="preserve"> -------------------------------------------------------------------------------------- </w:t>
        <w:br/>
        <w:br/>
        <w:t xml:space="preserve"> j̲o̲b̲ ̲d̲e̲s̲c̲r̲i̲p̲t̲i̲o̲n̲:̲ ̲ research, analyze, design, develop, test, configure, customize, implement and support oracle applications, may focus on oracle e-business suit (ebs), oracle fusion cloud financials, or oracle revenue management modules. work cross-functionally with legal, sales, it, tax, and various business owners on policies, processes, and programs. gather and analyze client s business process to ascertain the needs in computer applications, and translate business requirements into technical specifications. analyze system requirements and existing software systems to access the impact and compatibility of new applications or features. expand or modify systems to serve new purposes or improve work flow. manage systems and integrate functions. review computer system capabilities, workflow, and schedule limitations. transform manual processes to automation of oracle fusion cloud finance systems. develop rest services for inbound, outbound integrations across various oracle modules. develop oracle forms, oracle reports and oracle workflow. prepare functional and technical design documents. build obiee dashboards to gather, store and analyze data. perform cloud implementation assessment for clients to move from legacy to cloud erp systems. use oracle pl sql to move data from one application to another compatible oracle database. participate in implementation and provide user support. educational requirements: bachelor or its foreign equivalent degree in computer science, computer engineering, information technology, electronics engineering, electronics &amp;amp; communications engineering, or a related field. work experience requirements: 5 years of work experience in the job offered or in a related occupation as an oracle developer, oracle specialist, database developer, dba, or development manager. specific skill or other requirements: 2 years of work experience with oracle fusion cloud financials, oracle pl sql, oracle forms, oracle reports, oracle workflow, as well as building obiee dashboards and developing rest services. job location: the present position is to provide it development and support services to employer s clients. the employer has clients nationwide. even when telecommunication (work at home) applies, the worker still needs to visit clients due to various business needs; therefore, travel to unanticipated locations throughout the u.s. with unpredictable frequency, will be required. submit applications with degree diploma and transcripts to: hr@izealinc.com </w:t>
        <w:br/>
        <w:br/>
        <w:t xml:space="preserve"> -------------------------------------------------------------------------------------- </w:t>
        <w:br/>
        <w:br/>
        <w:t xml:space="preserve"> j̲o̲b̲ ̲d̲e̲s̲c̲r̲i̲p̲t̲i̲o̲n̲:̲ ̲ requisition number: 18766 required travel: 11 - 25% employment type: full time salaried exempt security clearance: ability to obtain level of experience: mid hi this opportunity resides with command, control, communications, computers, cyber, intelligence, surveillance and reconnaissance (c5isr) , a business group within hii s mission technologies division. from towers to processors, we design, develop, integrate and manage the sensors, systems and other assets necessary to support integrated intelligence, surveillance and reconnaissance (isr) operations, exploitation and analysis for the intelligence community, the military services, geographic and functional combatant commands and dod agencies.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to learn more about mission technologies, click here for a short video: https: vimeo.com 732533072 job description mission technologies, a division of hii is immediately seeking a highly motivated software engineer to join our growing team at our hanover, md location. this position will support a mission management tool called the minotaur mission processor. minotaur ingests data from various sensors on manned and unmanned surveillance aircraft to enhance an operator s ability to identify tracks from various on-board sensors, from both sea and land, that is utilized in all branches of the military. to read more about the minotaur mission processor visit: https: www.dcms.uscg.mil our-organization assistant-commandant-for-acquisitions-cg-9 newsroom lrs_081417 http: trajectorymagazine.com operationalizing-project-maven https: www.cbp.gov frontline air-and-marine-operations-minotaur responsibilities would include developing prototype solutions to unaddressed, critical military operational shortfalls through research, conceptualization, design, implementation, and evaluation as a member of an established team that has fielded numerous highly regarded capabilities. subject areas differ widely over time, but current projects focus on improving the exploitation of airborne sensor data through object tracking, multi-sensor correlation, and operational data display. possible duties: research and concept development for solutions to unaddressed, critical military operational shortfalls. system design and software implementation of proof-of-concept prototypes incorporating a variety of engineering disciplines: control theory, software development, signal video processing, pattern recognition, machine learning, artificial intelligence, high performance computing, applied mathematics, network web services, and visualization. support prototype evaluation, experimental operations at military facilities, and transitions of capabilities to government. support system integration events on various aircraft during ground and or flight tests develop software interfaces to control and collect data from sensors potential to fly on aircraft to support system integration and train operators design and implementation of graphical user interfaces to meet customers demands and needs. willing to travel between 10-20 % of the time. essential job responsibilities designs, develops, documents, tests and debugs applications software and systems that contain logical and mathematical solutions. conducts multidisciplinary research and collaborates with equipment designers and or hardware engineers in the planning, design, development, and utilization of electronic data processing systems for product and commercial software. determines computer user needs; analyzes system capabilities to resolve problems on program intent, output requirements, input data acquisition, programming techniques and controls; prepares operating instructions; designs and develops compilers and assemblers, utility programs, and operating systems. ensures software standards are met. minimum qualifications 2 years relevant experience with bachelors in related field; 0 years experience with masters in related field; or high school diploma or equivalent and 6 years relevant experience. bachelors or higher in computer science, software engineering, computer engineering, electrical engineering, mechanical engineering, engineering technology, information technology, physics, mathematics, or any related field of study 0 - 2 years of experience with software development of algorithms, computer networking and interfaces in a linux environment. willingness to go through the united states security clearance process us citizenship required willing to work in hanover, md preferred requirements highly creative and interested in novel challenges willingness to develop software with c++, java, javascript, or related languages in a linux environment strong communication skills and ability to work collaboratively in a close team environment demonstrated ability to successfully apply educational background to real-world engineering problems experience with software development or desire to build computer science software development expertise to address cutting edge challenges physical requirements adequate visual acuity and manual dexterity for meeting the requirements software engineer family. hii is more than a job - it s an opportunity to build a new future. we offer competitive benefits such as best-in-class medical, dental and vision plan choices; wellness resources; employee assistance programs; savings plan options (401(k)); financial planning tools, life insurance; employee discounts; paid holidays and paid time off; tuition reimbursement; as well as early childhood and post-secondary education scholarships.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mission technologies. </w:t>
        <w:br/>
        <w:br/>
        <w:t xml:space="preserve"> -------------------------------------------------------------------------------------- </w:t>
        <w:br/>
        <w:br/>
        <w:t xml:space="preserve"> j̲o̲b̲ ̲d̲e̲s̲c̲r̲i̲p̲t̲i̲o̲n̲:̲ ̲ creoal has recently become a proud subsidiary of smx, marking an exciting collaboration that enhances our collective capabilities to deliver cutting-edge digital transformation solutions. we are looking for a talented oracle epm developer to support a new program. candidates in the dc area are preferred, but work may be performed remotely for the right candidate. the oracle epm developer will: implement oracle enterprise performance management (epm), multiple modules including workforce, workforce planning, financials, financials planning, projects, projects planning design, configure, develop, and implement a robust epm system, which includes interfaces, dashboards, reports, and business rules use your strong experience with and knowledge of epm and interface and report development supporting this implementation project work as part of a cross-functional team to test the system (e.g., unit, sit, regression, uat) and provide end-user training drive continuous improvement initiatives to optimize system performance and efficiency. support multiple 2-week sprints to configure epm and develop interfaces, reports, and business rules. (agile experience preferred) required skills and experience: clearance required: none bachelor degree in business, computer science, it, finance or related field minimum of 3-5 years of experience recent and relevant experience with oracle technologies, namely epm experience implementing and or supporting (through o&amp;amp;m services) oracle epm, multiple modules including workforce, workforce planning, financials, financials planning, projects, projects planning experience designing, configuring, developing, and implementing robust epm systems, interfaces, business rules, dashboards, and reports ability to support robust financial planning and budgeting solutions experience with end-to-end system development lifecycle including design, development, testing, training, and deployment ability to provide technical functional support, ensuring optimal system performance and stability ability to work closely with cross-functional teams to provide testing support and end-user training agile experience, especially experience with short (2-week) sprints focused on system configuration and interface, report, and business rule development excellent organizational skills strong communication and interpersonal skills proven experience working with clients to understand and meeting their system and process requirements. excellent analytical and problem-solving skills ability to work independently and collaboratively desired qualifications: master s degree in business, computer science, it, finance or related field experience with business process reengineering #cjpost #li-jj1 at smx®, we are a team of technical and domain experts dedicated to enabling your mission. from priority national security initiatives for the dod to highly assured and compliant solutions for healthcare, we understand that digital transformation is key to your future success. we share your vision for the future and strive to accelerate your impact on the world. we bring both cutting edge technology and an expansive view of what s possible to every engagement. our delivery model and unique approaches harness our deep technical and domain knowledge, providing forward-looking insights and practical solutions to power secure mission acceleration. smx is committed to hiring and retaining a diverse workforce. all qualified candidates will receive consideration for employment without regard to disability status, protected veteran status, race, color, age, religion, national origin, citizenship, marital status, sex, sexual orientation, gender identity or expression, pregnancy or genetic information. smx is an equal opportunity affirmative action employer including disability and veterans. selected applicant will be subject to a background investigation. </w:t>
        <w:br/>
        <w:br/>
        <w:t xml:space="preserve"> -------------------------------------------------------------------------------------- </w:t>
        <w:br/>
        <w:br/>
        <w:t xml:space="preserve"> j̲o̲b̲ ̲d̲e̲s̲c̲r̲i̲p̲t̲i̲o̲n̲:̲ ̲ create the future of e-health together with us by becoming an associate application integration engineer at compugroup medical we have the mission of building ground-breaking solutions for digital healthcare. our vision is revolutionizing how healthcare professionals produce, access, and utilize information and thus enabling them to focus on the core value of their work: patient outcomes. your contribution takes initiative and action to respond, resolve and follow up regarding customer service issues with all customers in a timely manner. interdepartmental liaisons between labdaq technical support, labdaq implementation, labdaq sales teams along with the various third-party systems. maintain integration projects as scheduled and assigned. document all work performed towards any project into sap. follow up with clients and vendors to ensure hl7 testing has been performed between vendors and by the client. be able to troubleshoot and think outside the box for potential solutions and workarounds. your qualification: excellent knowledge of computer networking and permissions. able to document customer related issues and resolutions in crm. the employee must occasionally travel in order to do software hl7 implementation at client s site. performs and coordinates complex analysis, testing and support services for assigned projects. performs and coordinates project timelines with clients and third party vendors for the purpose of hl7 implementation and support. provides complex application support and guidance to end users. able to quickly assess problems and identify resolutions. what you can expect from us: purpose: become part of an important missions. at the interface between healthcare and digitization we create the future of e-health. communities: at cgm the people and diversity are in the center of our attention. career opportunities: we are offering a variety of internal career opportunities and numerous long-term perspectives. security: we offer a secure workplace in a crisis-proof market. all-round benefits package: medical, dental and vision as well as 401k with employer matching. personal time off to promote work life balance. work environment: modern workplaces, flexible working hours, hybrid work options and much more convinced? submit your application now! please make sure to include your salary expectations as well as your earliest possible hire date. we create the future of e-health. become part of a significant mission. </w:t>
        <w:br/>
        <w:br/>
        <w:t xml:space="preserve"> -------------------------------------------------------------------------------------- </w:t>
        <w:br/>
        <w:br/>
        <w:t xml:space="preserve"> j̲o̲b̲ ̲d̲e̲s̲c̲r̲i̲p̲t̲i̲o̲n̲:̲ ̲ cybertrend s leadership has 40 years of experience in the industry, and the company continues to serve as a technology leader on many defense projects and programs. formed in 2010, cybertrend has long-standing partnerships and clients, including partners like aws and ibm, government agencies, the intelligence community, and defense contractors. we provide talented and exceptionally qualified it, architectural, system, and software engineering personnel. requires ts sci with poly clearance the cloud engineer will contribute to the customers efforts by preparing existing and future products to better utilize cloud technologies. the cloud engineer will contribute to aws buildout to begin in the future. provide cloud software development engineering services to include requirements analysis, software development, installation, integration, evaluation, enhancement, maintenance, testing, and problem diagnosis resolution. work on a software development program proving software development engineering strategies for environments using hadoop distributed file system (hdfs), map reduce, and other related cloud technologies. provide set-up, configuration, and software installation for development, test, and production systems. interface directly with development team as well as system end users. review and test infrastructure components for adherence to the design requirements and documents test results. resolves reported system issues. utilizes infrastructure engineering and research design methodologies appropriate to the development test production environments. provides specific input to the component system design to include hardware software trade-offs, system reuses, use of commercial off-the-shelf (cots) government off-the-shelf (gots), and requirements analysis and synthesis from system level to individual systems components with particular emphasis on complex networking topics. should be familiar with agile processes and structures and able to work on a software development team. required skills six (6) years of experience in software development engineering in programs and contracts of similar scope, type, and complexity. four (4) years of experience in software development on systems utilizing cloud-related technologies. bachelor s degree from an accredited college or university in computer science or related discipline. four (4) years of additional software development experience may be substituted for a bachelor s degree.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support the transition of operational systems and applications from traditional platforms to cloud environments support cloud-related data management tools and opensource (nosql) products such as hbase, cloudbase acumulo, and big table convert existing algorithms or develop new algorithms to utilize the map reduce programming model and technologies such as hadoop, hive, and pig support operational systems utilizing the hadoop disributed file system (hdfs) support the deployment of operational systems and applications in a cloud environment conduct scalability assessments of cloud-related algorithms, applications, and systems to identify performance bottlenecks and areas for improvement benefits: generous and competitive paid time off, scaled based on time in service, plus eleven paid annual holidays. cybertrend pays 100% of the cost for the following benefits for its full-time employees: including medical (base plan), dental, vision, disability, life, eap, and more. cybertrend contributes 10% of your monthly gross salary to a sep-ira account. this retirement plan is non-contributory for the employee, has no vesting period, and is 100% owned and managed by the employee. educational assistance up to $5,250 annually for work-related acitivies upon prior approval training assistance up to $3,000 annually for work-related activities upon prior approval cybertrend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t>
        <w:br/>
        <w:br/>
        <w:t xml:space="preserve"> -------------------------------------------------------------------------------------- </w:t>
        <w:br/>
        <w:br/>
        <w:t xml:space="preserve"> j̲o̲b̲ ̲d̲e̲s̲c̲r̲i̲p̲t̲i̲o̲n̲:̲ ̲ job details enlighten, honored as a top workplace from the baltimore sun, is a leader in big data solution development and deployment, with expertise in cloud-based services, software and systems engineering, cyber capabilities, and data science. enlighten provides continued innovation and proactivity in meeting our customers greatest challenges. we recognize that the most effective environment for your projects doesn t always look the same. our hybrid work approach ensures that you can make lasting relationships with your team and collaborate in-person to get the job done—while having the flexibility to be working from home when needed to achieve focused results. why enlighten? at enlighten, our team s unwavering work ethic, top talent and celebration of innovative ideas have helped us thrive. we know that our employees are essential to our company s success, so we seek to take care of you as much as you take care of us. here are a few highlights of our benefits package: 100% paid employee premium for healthcare, vision and dental plans. 10% 401k benefit. generous pto + 10 paid holidays. education training allowances. job description enlighten is looking for a senior software integration engineer responsible for architecture design and integration supporting cots gots software in a system of systems environment. candidates must have experience in cloud-based architectures (including aws) and kubernetes (k8s), and strong programming skills. work is hybrid out of our columbia, md office, with the possibility of visiting the customer site in washington, dc. #mid-senior level #li-ds1 essential job responsibilities the ideal candidate is a strong systems integrator with an eye for opportunity to enhance, optimize, or increase robustness of an existing code base. will significantly contribute to the development of custom software components and integration of open-source code to address complex data analysis problems through the use of cutting edge big data and data fabric technologies. will be expected to work autonomously designing, implementing, and integrating capabilities while working toward broader strategic goals set by program leadership. will be part of an agile software development lifecycle where prototypes rapidly lead to operational deployments. minimum qualifications security clearance: a current u.s. government security clearance is not required, but could be processed for one; u.s. citizenship required. 9+ years of experience in software engineering (java preferred) with bachelors in related field; 7 years relevant experience with masters in related field; or high school diploma or equivalent and 13 years relevant experience. must have experience in aws cloud infrastructure. must have experience with kubernetes (or vendor flavor of kubernetes). must have demonstrated experience and knowledge for integrating cots gots software capabilities have a solid understanding of linux systems, hosts, networks, security, applications. excellent oral and written communication skills. understanding of agile software development methodologies and use of standard software development tool suites. (e.g., jira, confluence, github, gitlab, etc.) experience with ci cd pipelines (e.g. gitlab-ci, github-actions, etc.) must be able to work hybrid out of our columbia, md office with the possibility of visiting the customer site in washington, dc. preferred requirements prior experience or familiarity with big data systems systems experience with infrastructure management software (e.g. terraform, helm, ansible) we have many more additional great benefits perks that you can find on our website at www.eitccorp.com [eitccorp.com]. enlighten, an hii company, is an equal opportunity veterans and disabled employer. u.s. citizenship may be required for certain positions. hii is committed to cultivating an inclusive company culture to promote collaboration and enhance creativity by hiring a diverse work force. job snapshot employee type full-time location columbia, md (hybrid) job type information technology, engineering date posted 04 23 2024 job id  </w:t>
        <w:br/>
        <w:br/>
        <w:t xml:space="preserve"> -------------------------------------------------------------------------------------- </w:t>
        <w:br/>
        <w:br/>
        <w:t xml:space="preserve"> j̲o̲b̲ ̲d̲e̲s̲c̲r̲i̲p̲t̲i̲o̲n̲:̲ ̲ job descriptionskill: python developer with strong tableau experienced in coding, scripting, and automating with languages including python and shell scripting experience for automation of routine operations and tasks within the enterprise environment. strong python programming skills. work experience of ide (any) pycharm, visual source code. experience with python flask or any other ui frameworks. prior experience in creating tableau dashboards related to analytics is a major plus. proficiency in building visualizations using tableau is required. strong experience in sql is required, including writing complex queries, sub queries etc. has experience building, solutioning, developing and releasing cloud-centric solutions in multi-cloud tenant environments (aws, azure, google). has experience working with cross-functional teams to deliver features and products; for delivery of capabilities to large user populations. has experience working with partners and teammates to solidify solution design, contribute to design working sessions, and outline solution path for new capability development. possesses eagerness to explore new technologies to innovate, solve problems, perform proof-of-concepts, &amp;amp; conduct exploratory research. experience with node.js is preferred. job type: full-time pay: $100,000 - $120,000 per year benefits: 401(k) dental insurance health insurance paid time off vision insurance compensation package: bonus opportunities yearly pay experience level: 10 years 11+ years 8 years 9 years schedule: 8 hour shift monday to friday experience: informatica: 7 years (required) python: 8 years (required) data warehouse: 6 years (required) work location: on the road </w:t>
        <w:br/>
        <w:br/>
        <w:t xml:space="preserve"> -------------------------------------------------------------------------------------- </w:t>
        <w:br/>
        <w:br/>
        <w:t xml:space="preserve"> j̲o̲b̲ ̲d̲e̲s̲c̲r̲i̲p̲t̲i̲o̲n̲:̲ ̲ maximize your potential with intelligenesis! intelligenesis llc has supported department of defense and intelligence community customers since 2007 by providing next generation capabilities for: offensive &amp;amp; defensive cyber services, national security cyber training, data science &amp;amp; decision-making analytics, intelligence analysis, and intelligence solutions engineering. intelligenesis offers an extremely competitive and generous benefits package that provides employees with both professional and personal satisfaction and growth while keeping focus on supporting the mission. additionally, our employees enjoy a company culture that emphasizes the importance of family and work life balance. our benefits include: medical, dental and vision insurance, 25 days of pto with the option to purchase up to an additional 5 days, 12 paid holidays, up to 10% 401k match, annual individual technology budget, unlimited education training reimbursements, and much more! we are seeking a software engineer 0 to develop, maintain, and enhance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required skills: must be us citizen ts sci clearance with polygraph required no demonstrated experience is required. bachelors degree in computer science or related discipline from an accredited college or university is required; four (4) years of swe experience on projects with similar software processes may be substituted for a bachelors degree. responsibilities: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intelligenesis, llc is an eoe m f d v </w:t>
        <w:br/>
        <w:br/>
        <w:t xml:space="preserve"> -------------------------------------------------------------------------------------- </w:t>
        <w:br/>
        <w:br/>
        <w:t xml:space="preserve"> j̲o̲b̲ ̲d̲e̲s̲c̲r̲i̲p̲t̲i̲o̲n̲:̲ ̲ about us: devtech systems, inc. (devtech) is an international consulting firm dedicated to development, with 40 years of experience providing advisory services and technical assistance to government, private sector, and civil society stakeholders in more than 100 countries. devtech core practice areas include: monitoring evaluation, research and learning; data solutions; public financial management and fiscal sustainability; and education, gender, and youth. at devtech, we care deeply about doing work that leads to positive change in the world. we celebrate diverse perspectives and are committed to an inclusive environment. we empower our employees to work autonomously and simultaneously give them the professional support that they need to learn and grow. overview: we are seeking two experienced and innovative api developers to design and implement systems that will meet our client s business needs. you will join an experienced and forward-thinking infrastructure engineering team which develops application and website products that use data and visualizations designed to improve awareness, availability, access, and capacity to transform the way our clients collect, analyze, and uses data. the api developer s key responsibilities include reviewing and augmenting technical requirements, documenting api specifications, and developing those apis in a scalable, loosely-coupled environment. we primarily develop in aws with rhel but have some work in azure as well. we are currently developing a new data asset management system, using a portal front-end. the ideal candidate has a deep understanding of api design principles and is proficient in programming languages such as php, jakarta ee, javascript, python, etc. responsibilities: analyze, design, develop, as well as implement restful services and apis. implement, integrate and document a variety of software platforms through the restful api framework. apply the latest software design techniques and contribute to the technical design of new solutions. modify existing programs, prepare test data and functional specifications. troubleshoot issues and solve problems, identify potential process improvement areas. implement common apis based on architecture guidelines and frameworks. write object-oriented, clean, and maintainable code. deliver quality results on time with minimal supervision. experience working in a federal it environment preferred. qualifications: bachelor s degree in computer science, engineering, technology, information systems, computer engineering, information technology, or another related field. at least five years of proven experience as an api developer. deep understanding of restful api design patterns. experience with linux server-side languages and database technologies. familiarity with api testing platforms and unit tests. excellent problem-solving skills. the candidate must have solid development teamwork synergy, capacity to help others, and motivated to continuous learning. the candidate must be a u.s. citizen to qualify for the required u.s. government security clearance for this project. eeo statement: note: this job posting should not be construed to imply that the requirements are the exclusive standards of the position nor will it be the sole basis for any subsequent employee evaluations. incumbents will follow any other instructions and perform any other related duties as may be required by their supervisor. all qualified applicants will receive consideration for employment and will not be discriminated against on the basis of race, color, national origin, religion, sex (including pregnancy, childbirth, or related medical conditions), age (40 and older), physical and mental disability, genetic information (including family medical history) or characteristics, military status, protected veteran status, sexual orientation, gender identity, citizenship or alienage, or any other protected status as established by applicable federal, state, or local law. </w:t>
        <w:br/>
        <w:br/>
        <w:t xml:space="preserve"> -------------------------------------------------------------------------------------- </w:t>
        <w:br/>
        <w:br/>
        <w:t xml:space="preserve"> j̲o̲b̲ ̲d̲e̲s̲c̲r̲i̲p̲t̲i̲o̲n̲:̲ ̲ job title: software engineer 2 overview: everwatch is a government solutions company providing advanced defense, intelligence, and deployed support to our country s most critical missions. we are a full-service government solutions company. harnessing the most advanced technology and solutions, we strengthen defenses and control environments to preserve continuity and ensure mission success. everwatch is an equal opportunity affirmative action employer. all qualified applicants will receive consideration for employment without regard to race, color, religion, sex (including pregnancy), gender identity, sexual orientation, national origin, age (40 or older), disability, genetic information, citizenship or immigration status, and veteran status or any other factor prohibited by applicable law. responsibilities: design, develop, and maintain software: use creativity and technical skills to design, develop, and maintain computer software for an organization. analyze user requirements: apply software engineering principles to analyze user requirements. design robust architectures: design architectures that are robust and meet user needs and business goals. design and write efficient code. test and debug software: test and debug software until it works reliably. identify and correct program bugs: identify and correct program bugs. maintain and improve existing software: monitor, maintain, and improve existing software. create technical specifications: write technical specifications and instructions in collaboration with technical writers. recommend new programs and technologies: recommend new programs and technologies to clients and supervisors. qualifications: 5+ years experience. bachelor s degree in computer science or related discipline from an accredited college or university is required. clearance level: ts sci polygraph job locations: us-md-annapolis junction skills: software design</w:t>
        <w:br/>
        <w:br/>
        <w:t xml:space="preserve"> -------------------------------------------------------------------------------------- </w:t>
        <w:br/>
        <w:br/>
        <w:t xml:space="preserve"> j̲o̲b̲ ̲d̲e̲s̲c̲r̲i̲p̲t̲i̲o̲n̲:̲ ̲ every great story has a new beginning, and yours starts here. welcome to warner bros. discovery… the stuff dreams are made of. who we are… when we say, “the stuff dreams are made of,” we re not just referring to the world of wizards, dragons and superheroes, or even to the wonders of planet earth. behind wbd s vast portfolio of iconic content and beloved brands, are the storytellers bringing our characters to life, the creators bringing them to your living rooms and the dreamers creating what s next… from brilliant creatives, to technology trailblazers, across the globe, wbd offers career defining opportunities, thoughtfully curated benefits, and the tools to explore and grow into your best selves. here you are supported, here you are celebrated, here you can thrive. your new job: automation &amp;amp; reliability engineering (are) combines software and systems engineering to build and run large-scale, distributed, fault-tolerant systems. are ensures that discovery s services—both our internally critical and our externally-visible systems—have reliability, uptime appropriate to user s needs and a fast rate of improvement. additionally, oes will keep a watchful eye on our systems capacity and performance. much of our engineering focuses on optimizing existing systems, building infrastructure and eliminating work through automation. an oe is a practitioner and advocate of good monitoring practices and configuration management within gt&amp;amp;o, and so should be a great communicator and enthusiastic champion of technology operations. the core purpose of the role is to ensure that our applications, platforms, and infrastructure are effectively monitored for availability, performance, and functionality, and that alerts driven by our monitoring systems are accurate and actionable. on the are team, you ll have the opportunity to manage the complex challenges of scale which are unique to discovery, while using your expertise in observability, monitoring, and system design. your role accountabilities: design, roadmap, and administers tools used in discovering and monitoring discovery s applications, services, platforms, and infrastructure. build monitoring systems that assist in infrastructure and application event detection and alert remediation. ensure all relevant infrastructure and services are properly covered within our monitoring and alerting systems in a manner consistent with our standards; collect the right metrics at the right frequency and ensure the data is readily available for effective alerting, reporting, and analysis define business and operations success metrics, establish a departmental process model for benchmarking, standardization, and process improvements. collaborate with a cross-functional team of dev, ops, engineers, and architects to understand complex application architectures to implement an effective top-down monitoring strategy of holistic service visibility. participate in strategy and future implementation discussions for the redesign and implementation of monitoring environments to modernize with latest technology trends. leveraging performance counters to diagnose and troubleshoot infrastructure problems. create maintain documentation for monitoring requirements, processes, and implementation. assist in the deployment, organization, and management of standard operating procedures. perform other duties as needed. qualifications &amp;amp; experiences: bachelor s degree in computer science, information technology or related technical field, or equivalent practical experience. 5+ years of experience in systems engineering and or administration in an enterprise production environment. experience installing, configuring, and maintaining monitoring tools with solarwinds experience with large-scale distributed systems and architecture knowledge (linux unix and windows operating systems, networking, storage) in a cloud computing or traditional it infrastructure environment. experience in the use of network management protocols (e.g. snmp, wmi, syslog, icmp, netflow, etc.). experience managing a solarwinds environment including main application server, additional polling engines, additional web servers, and database required. experience working with solarwinds network performance monitor, network traffic analyzer, network configuration monitor, server &amp;amp; application monitor, storage resource monitor, web performance monitor, and dashboards required. experience with scripting and automation using one or more of the following: python, powershell, bash. experience with configuration management and infrastructure as code tools such as: terraform, ansible, puppet, or chef. this is a hybrid position, in which reporting onsite 2-3 times per week is required. how we get things done… this last bit is probably the most important! here at wbd, our guiding principles are the core values by which we operate and are central to how we get things done. you can find them at www.wbd.com guiding-principles along with some insights from the team on what they mean and how they show up in their day to day. we hope they resonate with you and look forward to discussing them during your interview. the legal bits… warner bros. discovery embraces the opportunity to build a workforce that reflects the diversity of our society and the world around us. being an equal opportunity employer means that we take seriously our responsibility to consider qualified candidates on the basis of merit, without regard to race, color, religion, national origin, gender, sexual orientation, gender identity or expression, age, mental or physical disability, and genetic information, marital status, citizenship status, military status, protected veteran status or any other category protected by law. if you re a qualified candidate and you require adjustments or accommodations to search for a job opening or apply for a position, please contact us at recruitadmin@wbd.com. </w:t>
        <w:br/>
        <w:br/>
        <w:t xml:space="preserve"> -------------------------------------------------------------------------------------- </w:t>
        <w:br/>
        <w:br/>
        <w:t xml:space="preserve"> j̲o̲b̲ ̲d̲e̲s̲c̲r̲i̲p̲t̲i̲o̲n̲:̲ ̲ description: analyze user requirements to derive software design and performance requirements (u) design and code new software or modify existing software to add new features debug existing software and correct defects integrate existing software into new or modified systems or operating environments (u)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(u) write or review software and system documentation develop software solutions by analyzing system performance standards, confer with users or system engineers; analyze systems flow, data usage and work processes; and investigate problem areas serve as team lead at the level appropriate to the software development process being used on any particular project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qualifications: an active ts sci clearance + fs polygraph.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columbia technology partners is an equal opportunity employer. we consider applicants without regard to race, color, religion, age, national origin, ancestry, ethnicity, gender, gender identity, gender expression, sexual orientation, marital status, veteran status, disability, genetic information, citizenship status, or membership in any other group protected by federal, state, or local law. our eeo policy reflects our commitment to ensure equality and promote diversity and inclusion in the workplace. our policy applies to all employees, job candidates, contractors, stakeholders, partners, and visitors. 6tkws2gh9m </w:t>
        <w:br/>
        <w:br/>
        <w:t xml:space="preserve"> -------------------------------------------------------------------------------------- </w:t>
        <w:br/>
        <w:br/>
        <w:t xml:space="preserve"> j̲o̲b̲ ̲d̲e̲s̲c̲r̲i̲p̲t̲i̲o̲n̲:̲ ̲ note: by applying to this position you will have an opportunity to share your preferred working location from the following: mountain view, ca, usa; washington d.c., dc, usa . minimum qualifications: bachelor s degree or equivalent practical experience. 5 years of experience with software development in one or more programming languages, and with data structures algorithms. 3 years of experience testing, maintaining, or launching software products, and 1 year of experience with software design and architecture. 3 years of experience building developer tools (e.g., compilers, automated releases, code design and testing, test automation frameworks). preferred qualifications: master s degree or phd in computer science or related technical field. 1 year of experience in a technical leadership role. experience developing accessible technologies. about the job google s software engineers develop the next-generation technologies that change how billions of users connect, explore, and interact with information and one another. our products need to handle information at massive scale, and extend well beyond web search. we re looking for engineers who bring fresh ideas from all areas, including information retrieval, distributed computing, large-scale system design, networking and data storage, security, artificial intelligence, natural language processing, ui design and mobile; the list goes on and is growing every day. as a software engineer, you will work on a specific project critical to google s needs with opportunities to switch teams and projects as you and our fast-paced business grow and evolve. we need our engineers to be versatile, display leadership qualities and be enthusiastic to take on new problems across the full-stack as we continue to push technology forward. with your technical expertise you will manage project priorities, deadlines, and deliverables. you will design, develop, test, deploy, maintain, and enhance software solutions. chrome is dedicated to building a better, more open web. we re focused on making a better browser (on both desktop and mobile) to help users take advantage of all the web has to offer in a safe and secure way.chrome is available across all major platforms — ios, android, windows, mac, linux and chrome os. we also built chrome as an open source project so the entire web ecosystem could benefit from the latest innovations in speed, simplicity and security. the us base salary range for this full-time position is $161,000-$239,000 + bonus + equity + benefits. our salary ranges are determined by role, level, and location. the range displayed on each job posting reflects the minimum and maximum target salaries for the position across all us locations. within the range, individual pay is determined by work location and additional factors, including job-related skills, experience, and relevant education or training. your recruiter can share more about the specific salary range for your preferred location during the hiring process. please note that the compensation details listed in us role postings reflect the base salary only, and do not include bonus, equity, or benefits. learn more about benefits at google. responsibilities write and test product or system development code. participate in, or lead design reviews with peers and stakeholders to decide amongst available technologies. review code developed by other developers and provide feedback to ensure best practices (e.g., style guidelines, checking code in, accuracy, testability, and efficiency). contribute to existing documentation or educational content and adapt content based on product program updates and user feedback. triage product or system issues and debug track resolve by analyzing the sources of issues and the impact on hardware, network, or service operations and quality. google is proud to be an equal opportunity workplace and is an affirmative action employer. we are committed to equal employment opportunity regardless of race, color, ancestry, religion, sex, national origin, sexual orientation, age, citizenship, marital status, disability, gender identity or veteran status. we also consider qualified applicants regardless of criminal histories, consistent with legal requirements. see also google s eeo policy and eeo is the law. if you have a disability or special need that requires accommodation, please let us know by completing our accommodations for applicants form. </w:t>
        <w:br/>
        <w:br/>
        <w:t xml:space="preserve"> -------------------------------------------------------------------------------------- </w:t>
        <w:br/>
        <w:br/>
        <w:t xml:space="preserve"> j̲o̲b̲ ̲d̲e̲s̲c̲r̲i̲p̲t̲i̲o̲n̲:̲ ̲ athenix is seeking a software engineer level 3 to work in the annapolis junction, md area.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coordinate software system installation and monitor equipment functioning to ensure operational specifications are met required qualifications twenty (20) years experience as a swe in programs and contracts of similar scope, type, and complexity is required. a bachelors degree in computer science or related discipline from an accredited college or university is required. four (4) years of additional swe experience on projects with similar software processes may be substituted for a bachelors degree. seven (7) years experience in software database and repository interface development. devops, kubernetes, aws, spring, spring boot, java, iac (ansible preferred) experience. active ts sci with polygraph is required. athenix solutions group, llc and its companies athenix cyber and sigint, and athenix special missions is an eeo affirmative action employer and is committed to hiring and retaining a diverse workforce. all qualified applicants will receive consideration for employment without regard to race, color, religion, sex, pregnancy, sexual orientation, gender identity, national origin, age, protected veteran status, or disability status. </w:t>
        <w:br/>
        <w:br/>
        <w:t xml:space="preserve"> -------------------------------------------------------------------------------------- </w:t>
        <w:br/>
        <w:br/>
        <w:t xml:space="preserve"> j̲o̲b̲ ̲d̲e̲s̲c̲r̲i̲p̲t̲i̲o̲n̲:̲ ̲ job description: the cloud engineer is a critical position for our company and will be responsible for daily operations and support of our servers, applications, and services. the candidate will be performing project based work around system administration tasks. you ll be interfacing with the devops, service ops, and development teams. the qualified candidate will need to be comfortable with the linux and windows command lines, maintaining services such as ldap, dns, apache, mysql, and sqlserver. experience working with aws is required, specifically with automation leveraging infrastructure as code (terraform, cloudformation) and implementing security controls. experience with windows server 2019+, iis and .net application deployment is preferred. responsibilities: improving existing processes and establishing automation (iac) and maturing an existing hybrid environment at an established client. running and growing a large scale, high availability server environment. configuration of credential management, security controls, cost budget alerts and notifications support existing client workloads in linux and windows cloud environments improving and refining our service monitoring. executing large system changes using the latest technologies. maturing and expanding the use of third party cloud tools. job requirements: required skills: bachelor s degree or the equivalent in computer science, information systems or technical discipline minimum 3 years relevant experience hands-on experience with linux, windows hands-on experience with a cloud-based environment, particularly amazon web services (aws) familiarity with build automation tools (jenkins, aws code pipeline) familiarity with configuration management tools knowledge of source code control management systems, configuration management, and code branching merging strategies; git is preferred experience with infrastructure as code. desired skills: some experience with sql and relational database administration (mysql, sqlserver) strong written and verbal communication skills ability to work in a fast-paced, constantly changing environment clearance required: ability to obtain a public trust clearance ctac is an equal opportunity employer. qualified applicants will receive consideration for employment without regard to race, color, religion, sex, age, sexual orientation, gender identity, national origin, disability, or protected veteran status. vevraa federal contractor </w:t>
        <w:br/>
        <w:br/>
        <w:t xml:space="preserve"> -------------------------------------------------------------------------------------- </w:t>
        <w:br/>
        <w:br/>
        <w:t xml:space="preserve"> j̲o̲b̲ ̲d̲e̲s̲c̲r̲i̲p̲t̲i̲o̲n̲:̲ ̲  class="jobsearch-jobdescriptiontext jobsearch-jobcomponent-description css-kqe8pq eu4oa1w0"&gt;junior backend developer location:washington,district of columbia</w:t>
        <w:br/>
        <w:br/>
        <w:t xml:space="preserve"> -------------------------------------------------------------------------------------- </w:t>
        <w:br/>
        <w:br/>
        <w:t xml:space="preserve"> j̲o̲b̲ ̲d̲e̲s̲c̲r̲i̲p̲t̲i̲o̲n̲:̲ ̲ job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 the-shelf (gots) in place of new development, and requirements analysis and synthesis from system level to individual software components. required skills four (4) years demonstrated experience developing software with high-level languages such as java, c, c++, etc. demonstrated ability to work experience with open-source (nosql) products such as hbase, accumulo, big table. at least three (3) years of experience developing software for unix linux (red hat versions 3-5) operating systems. experience in python, kubernetes familiarity sa work with ste stn about nyla technology solutions nyla technology solutions is a women-owned small business that is forward-thinking and bold at every step which has earned us a solid reputation of being technical trendsetters within the industry. headquartered in the heart of baltimore city, maryland, nyla delivers exceptional software systems engineering and data science services for the u.s. government. our customers like how we tackle their toughest problems and so nyla is adding people who have a passion for doing fun, impactful work. if you are a person who welcomes opportunities to apply your skills in new ways, nyla has challenges for you. we seek out people with agile, diverse mindsets who are looking for a place to grow—professionally and personally. we create opportunities for you to share your knowledge and experience with the team, and learn from others via training, mentoring, and movement across the many contracts nyla supports. nyla endeavors to give back to our community—lending our energy and talents to support local area organizations helping people in need. at nyla, you will have a place to grow, get, and give where you are passionate. how we show up every day team nyla shows up every day with the intention to be awesome—proactively working to accurately interpret and fully understand our client s challenges and add value to solving those challenges. knowing the mission, context, and end-users is how we deliver optimal, creative, and innovative solutions. we design our systems with precision, logic, and adaptability, solving the technical and engineering needs of today with an eye on scaling for tomorrow. we endeavor to meet the highest standards of personal conduct, acting as a trusted-provider for our clients-this is how we develop and maintain our enduring relationships with customers and business partners. taking care of all of you if you have the unique experience and expertise we are seeking, along with the desire and determination to invest your time and energy as a part of nyla s team, we will provide you with a first-class compensation package along with our uniquely nyla benefits. at nyla we talk about employee investment, not employee costs. we provide our great people with benefits that ensure their overall well-being. nyla offers group benefits, 100% paid by nyla, that include carefirst medical, dental, and vision coverage. to support your personal goals for overall well-being and health, we provide a healthy living and fitness benefit of up to $500 per anniversary year. we believe that an ongoing investment in your professional learning and development is a cornerstone to our success, so we go all-in and provide up to $5,000 per anniversary year to support your growth or tuition assistance of up to $5,250 per year. we want to protect you and your future—nyla provides, at no cost to you, short-term and long-term disability, and life insurance. and, to augment your financial beyond today s salary, nyla offers up to 10% employer contribution match in our retirement plan. lastly, we understand the importance of recharging and replenishing yourself, so we provide new employees with 4 weeks of paid annual leave and 11 holidays, plus each year you are with the company, you get an extra day off. we also provide 8 hours a year to use for volunteering as our corporate goal is to make the world a better place for all of us, starting with our local communities. to learn more about nyla s culture and our exceptional benefit packages click here. we are an equal opportunity employer-but we are more than that – we are open-minded, and care only about your capability, your drive, and your desire and determination to contribute your gifts and talents fully. </w:t>
        <w:br/>
        <w:br/>
        <w:t xml:space="preserve"> -------------------------------------------------------------------------------------- </w:t>
        <w:br/>
        <w:br/>
        <w:t xml:space="preserve"> j̲o̲b̲ ̲d̲e̲s̲c̲r̲i̲p̲t̲i̲o̲n̲:̲ ̲ we have made our referral policy more attractive. we will pay upto us $1000 for each candidate referred by our employees and hired by us. this referral amount will be paid as us $200 month for the first 10 months of the referred candidates employment. location: ashburn, va, with possible relocation to unanticipated worksites throughout the us requirements : master of science in information systems, computer science, engineering, or related equivalent + 2 years of related experience (or b.sc. + 5 years experience) responsibilities : design specifications, documents, data modeling and data warehousing. analyze existing database schemas and designing star schema models to support the users reporting needs and requirements. modify existing software to correct errors, allow it to adapt to new hardware, or to improve its performance. develop and direct software system testing and validation procedures, programming, and documentation. create delivery pipelines to replace old software packaging systems using industry standard software compilations and systems related to maven and similar technologies. confer with systems analysts, engineers, programmers and others to design system and to obtain information on project limitations and capabilities, performance requirements and interfaces. conduct continuous integration system migration and set-up virtual machines using cloud-based technologies. analyze user needs and software requirements to determine feasibility of design within time and cost constraints. perform migration initiative into distributed version control systems. design, develop and modify software systems, using scientific analysis and mathematical models to predict and measure outcome and consequences of design. implement programs and address user experience using angular js, javascript, html5, and related technologies. obtain and evaluate information on factors such as reporting formats required, costs, and security needs to determine hardware configuration. this position is eligible for the incentives offered under js info employee referral program resumes to: 43401 barnstead drive, ashburn, va 20148. may be relocated to unanticipated worksites around the us </w:t>
        <w:br/>
        <w:br/>
        <w:t xml:space="preserve"> -------------------------------------------------------------------------------------- </w:t>
        <w:br/>
        <w:br/>
        <w:t xml:space="preserve"> j̲o̲b̲ ̲d̲e̲s̲c̲r̲i̲p̲t̲i̲o̲n̲:̲ ̲ gotab is looking for a highly-motivated, self-driven technical deployment engineer to lead logistics, installation and activation processes associated with onboarding new customers, along with customer support for existing gotab customers. as a deployment engineer , you will be responsible for understanding the technical environment of customer sites during the onboarding process and formulating the appropriate deployment solutions given the known requirements, constraints and expected outcomes. you will be a consultant whose recommendations must be based on a desire to deliver the best possible outcome for customers. you will identify and assemble the hardware and software components required for a successful installation, and configure gotab point of sale hardware, routers, printers, network equipment and other peripherals required to fulfill the proposed technical solution. you will also assist with logistics and fulfillment of gotab hardware to customers from our headquarters in arlington, va. you will primarily provide remote installation support for customers who will be deploying gotab hardware within their properties. you will execute on-site deployments at customer locations both in and around the washington, dc metropolitan area, and at customer sites in other areas of the country. as local travel is a key part of the job requirement, you will be responsible for having personal transportation. if you think you fit the bill, then let s talk. we are building the next disruptive movement in unified commerce, point of sale, contactless mobile ordering, and payments for the hospitality industry. we want you to be a part of this thrilling journey. skills &amp;amp; requirements in office monday-friday at gotab s arlington, va headquarters (located at courthouse metro) to help execute shipping and logistics of gotab hardware solid understanding of ip networking (both wired and wireless) familiarity with linux environment and command line utilities, including connecting to remote devices over ssh and sftp. previous usage of iot or low-power computing devices such as raspberry pi, arduino or beaglebone is a plus knowledge of vim, emacs, nano or another command line text editors familiarity with use, programming and or administration of common point of sale systems such as micros, positouch, aloha, simphony, toast, breadcrumb, or others familiarity with side-loading apps on android hardware strong sense of responsibility and initiative "can do" attitude with respect to creatively sourcing, assembling and distributing hardware to customers under tight and sometimes unpredictable timelines problem solver and can think quickly on your feet must project a professional and presentable demeanor, as you will be a representative face of the company to customers about gotab gotab is a financial technology company established to create unified commerce, point of sale,mobile ordering, and payment products that enhance the restaurant experience for both merchants and their customers. the company aims to build internet of things (iot) inventions that take advantage of opportunities in big data and security. gotab brings simplicity, speed, and convenience to the hospitality industry which results in bolstered merchant revenues and delighted customers. eeo gotab is fully committed to equal employment opportunity and to attracting, retaining, developing, and promoting the most qualified employees without regard to their race, color, religion, creed, sex, gender, sexual orientation, gender identity, gender expression, age, national origin, genetic information, marital familial status, disability, military status, veteran status, or any other protected status. we are dedicated to providing a work environment free from discrimination and harassment, where employees are treated with respect and dignity. </w:t>
        <w:br/>
        <w:br/>
        <w:t xml:space="preserve"> -------------------------------------------------------------------------------------- </w:t>
        <w:br/>
        <w:br/>
        <w:t xml:space="preserve"> j̲o̲b̲ ̲d̲e̲s̲c̲r̲i̲p̲t̲i̲o̲n̲:̲ ̲ must have ts with polygraph develops, maintains, and enhances complex and diverse software systems process intensive analytics, novel algorithm development, manipulation of extremely large data sets, real-time systems, and business management information systems reviews and tests software components for adherence to the design requirements and documents test results. resolves software problem reports. utilizes software development and software design approaches appropriate to the development setting. analyze user requirements to obtain software design and performance necessities. integrate existing software into new or modified systems. develop simple data queries for existing or proposed databases or data vessels. provide suggestions for improving documentation and software development. benefits sabre engineering knows that our employees are our biggest asset. therefore, we have created an amazing benefits package to make sure we take care of our employees and their families. paid time off (pto) sabre generously offers 6-weeks of paid time off to all of our full time employees. this includes ten (10) federal holidays with no distinction between vacation and sick time off. this allows flexibility to our employees to use their pto for what is important to them. 401(k) sabre truly believes in taking care of our employees over the long-term. sabre contributes an amount equal to 10% of the employee s salary into a 401k retirement plan each pay period. 100% of it is vested immediately. healthcare sabre covers 75% of the premium for medical insurance, and 100% of premiums for dental and vision insurance for employees and their families. if our employees do not elect our health insurance, sabre will pay an annual stipend up to $5,000. life insurance and short term disability sabre offers life insurance and short term disability on a voluntary basis. long term disability sabre provides long term disability insurance at no expense to our employees. this provides employees with the assurance that they will have financial peace of mind, despite any unfortunate events. professional development &amp;amp; training sabre is committed to increasing and improving our employees skills. each employee has an annual allowance of $5,000 to spend on job related courses and professional training. we also provide a $500 annual allowance for purchasing technical books, professional memberships, and subscriptions. referrals employee referrals are sabre s best source of recruiting new employees. we value our employees and when they refer a candidate to us, it s quite the compliment. we offer employees 3 days of pto or $5,000 cash as a referral bonus when someone they refer is hired by us. </w:t>
        <w:br/>
        <w:br/>
        <w:t xml:space="preserve"> -------------------------------------------------------------------------------------- </w:t>
        <w:br/>
        <w:br/>
        <w:t xml:space="preserve"> j̲o̲b̲ ̲d̲e̲s̲c̲r̲i̲p̲t̲i̲o̲n̲:̲ ̲ clarity innovations connects human creativity with emerging technology to design, develop, and deploy software that enhances mission success. our focus is redefining the government s relationship with technology by encouraging the use of devsecops and agile methodologies, small-teams constructs, modern tech stacks, and automation. our software improves the lives and work of our end users and enhances innovation. we fulfill our responsibility to our country by delivering mission-changing results that help shape a better and safer world. description your main objective: work with data scientist team to capture cyber knowledge at scale transitioning to more traditional software development. leverage data science tradecraft using python to access apis and transform the clean and normalized data into json for other applications. analyze, design, verify, validate, implement, apply, and maintain software systems. write software standards and practices documentation. present briefings and demonstrations to stakeholders. support a wide-range of cyber knowledge development priorities to include workflows, requirements specification management, custom dashboard and tool support, knowledge capture and documentation. minimum qualifications: bachelor s degree plus 8 years of relevant experience or master s degree in plus 6 years of relevant experience. an associate s degree plus 10 years of relevant experience or high school diploma ged plus 12 years of relevant experience may be considered for individuals with in-depth experience that is clearly related to the position computer science (cs) degree or related field strong python skills. familiarity with json format. experience with jupyter notebooks and gitlab. you might also have: experience with javascript and typescript. understanding of cyber mission. understanding of mitre att&amp;amp;ck framework. ability to work with a team. clearance: ts sci with polygraph clarity innovations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 description: itc is a woman owned small business delivering exceptional consultation to the u.s. government in systems software engineering, cybersecurity solutions, mission operations intel analysis, and management services in order to enable our customers to solve the most challenging problems. with continued growth comes opportunity, and we are currently searching for a top-secret sci with polygraph-cleared software engineer. responsibilities: the software engineer develops, maintains, and enhances complex and diverse software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essential duties: maintaining and enhancing the existing gui and developing backend apis to the database requirements: ts sci with fs polygraph seven (7) years experience as a swe in programs and contracts of similar scope, type and complexity is required. bachelor s degree in computer science ore related discipline from an accredited college or university is required. four (4) additional years of swe experience on projects with similar software processes may be substituted for a bachelor s degree. typescript and angular 14+ experience in full stack, with java script experience with json iat level 2 certification desired: experience in java experience in python mongodb, kubernetes (docker) relational data bases (mysql, postgres, orable, sybase, etc…) itc is an equal opportunity employer. qualified applicants or employees will receive consideration for employment without regard to race, color, religion, ethnic or national origin, ancestry, age, sex, sexual orientation, gender identity, pregnancy (including childbirth or related condition) citizenship, familial status, mental or physical disability status, veteran status, genetic information, other non-disqualifying disability, or any other characteristic protected by law. </w:t>
        <w:br/>
        <w:br/>
        <w:t xml:space="preserve"> -------------------------------------------------------------------------------------- </w:t>
        <w:br/>
        <w:br/>
        <w:t xml:space="preserve"> j̲o̲b̲ ̲d̲e̲s̲c̲r̲i̲p̲t̲i̲o̲n̲:̲ ̲ description: analyze user requirements to derive software design and performance requirements (u) design and code new software or modify existing software to add new features debug existing software and correct defects integrate existing software into new or modified systems or operating environments (u)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(u) write or review software and system documentation develop software solutions by analyzing system performance standards, confer with users or system engineers; analyze systems flow, data usage and work processes; and investigate problem areas serve as team lead at the level appropriate to the software development process being used on any particular project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qualifications: an active ts sci clearance + fs polygraph.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columbia technology partners is an equal opportunity employer. we consider applicants without regard to race, color, religion, age, national origin, ancestry, ethnicity, gender, gender identity, gender expression, sexual orientation, marital status, veteran status, disability, genetic information, citizenship status, or membership in any other group protected by federal, state, or local law. our eeo policy reflects our commitment to ensure equality and promote diversity and inclusion in the workplace. our policy applies to all employees, job candidates, contractors, stakeholders, partners, and visitors. 6tkws2gh9m </w:t>
        <w:br/>
        <w:br/>
        <w:t xml:space="preserve"> -------------------------------------------------------------------------------------- </w:t>
        <w:br/>
        <w:br/>
        <w:t xml:space="preserve"> j̲o̲b̲ ̲d̲e̲s̲c̲r̲i̲p̲t̲i̲o̲n̲:̲ ̲ 3+ years of non-internship professional software development experience 2+ years of non-internship design or architecture (design patterns, reliability and scaling) of new and existing systems experience experience programming with at least one software programming language aws has the most services and more features within those services, than any other cloud provider–from infrastructure technologies like compute, storage, and databases–to emerging technologies, such as machine learning and artificial intelligence, data lakes and analytics, and internet of things. aws platform is the glue that holds the aws ecosystem together. whether its identity features such as access management and sign on, cryptography, console, builder &amp;amp; developer tools, and even projects like automating all of our contractual billing systems, aws platform is always innovating with the customer in mind. the aws platform team sustains over 1 billion transactions per second. the aws identity team owns and operates highly scalable, highly available distributed systems that are used by all aws customers and internal service teams alike. we are pioneers in areas such as identity, access management, security and providing massively scaled, distributed platform capabilities to all of aws. we enable our customers to control and secure the most sensitive data on the internet. we are building some of the largest and most complex distributed systems in the world, and we need brilliant engineering leaders to work with us on this new initiative! our software handles every single request across all aws services. think of scale at millions of requests sec! if this sounds exciting to you, we should connect. our mission is to build the most secure, reliable, scalable and performant authentication and authorization platform on the planet, which enables every aws customer to have a secure access to their resources. we are looking for a talented software engineer who is passionate about taking complex problems and creating simple, scalable, maintainable solutions in authentication and authorization space. we re looking for engineers to design, evangelize and implement state of the art solutions at massive scale. you must have an established background in building large distributed systems, strong technical skills, excellent project management skills, great communication skills, and a motivation to achieve results in a fast paced environment. it is a highly technical space. you are a strong technical leader who effectively partners with other technical leaders in the team, understands the big picture, drives prioritization, builds consensus and rallies the team behind it. responsibilities include design and implementation of complex components while maintaining an uncompromising bar on quality. about us inclusive team culture here at aws, we embrace our differences. we are committed to furthering our culture of inclusion. we have ten employee-led affinity groups, reaching 40,000 employees in over 190 chapters globally. we have innovative benefit offerings, and host annual and ongoing learning experiences, including our conversations on race and ethnicity (core) and amazecon (gender diversity) conferences. amazon s culture of inclusion is reinforced within our 14 leadership principles, which remind team members to seek diverse perspectives, learn and be curious, and earn trust. work life balance our team puts a high value on work-life balance. it isn t about how many hours you spend at home or at work; it s about the flow you establish that brings energy to both parts of your life. we believe striking the right balance between your personal and professional life is critical to life-long happiness and fulfillment. we offer flexibility in working hours and encourage you to find your own balance between your work and personal lives. mentorship &amp;amp; career growth our team is dedicated to supporting new members. we have a broad mix of experience levels and tenures, and we re building an environment that celebrates knowledge sharing and mentorship. we care about your career growth and strive to assign projects based on what will help each team member develop into a better-rounded professional and enable them to take on more complex tasks in the future. we are open to hiring candidates to work out of one of the following locations: arlington, va, usa 3+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 2+ years of non-internship professional software development experience 2+ years of non-internship design or architecture (design patterns, reliability and scaling) of new and existing systems experience experience programming with at least one software programming language the cloudtrail team builds and manages one of the largest audit logging systems in the world, providing our users visibility into user activity and resources changes in aws. our data is a vital part of how aws customers demonstrate compliance with internal policies or regulatory standards, create event-based workflows and alarming, perform security analysis, and troubleshoot operational issues. every single aws customer has cloudtrail enabled by default, which means we work with nearly every other aws service and build scalable systems that process massive amounts of data. we have many interesting problems to solve. customers want us to be broader, deeper, faster, and smarter. this is a full-stack, experienced development position, leaning towards back-end work. key job responsibilities help define the system architecture, own and implement specific components, and help shape the overall experience build highly available, secure, scalable, distributed and event-driven systems. contribute to planning, architecture design, implementation, testing, and process improvement. this position involves on-call responsibilities, typically for one week every two months. a day in the life be part of something really big, as you are working on a key pillar of aws s extensive service portfolio. learn from the best, as you are working on challenging engineering tasks in a team of very experienced experts that are close to support you. be part of a great team, as we invest a lot to create an inclusive environment that allows you to perform at your best, while maintaining a fun atmosphere. about the team our team is intentional about attracting, developing, and retaining amazing talent from diverse backgrounds. yes we do get to build a really cool service, but we also think a big reason for that is the inclusive and welcoming culture we try to cultivate every day. we re looking for a new teammate who is enthusiastic, empathetic, curious, motivated, reliable, and able to work effectively with a diverse team of peers; someone who will help us amplify the positive &amp;amp; inclusive team culture we ve been building. we are open to hiring candidates to work out of one of the following locations: arlington, va, usa 3+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 information review and release analyst - expert seeking an information review and release analyst. this position offers a flexible work schedule, ample and convenient parking at a great location in the herndon, va area, and provides support for a dynamic, fast-paced intel community office on the kodiak program. this position requires an individual to review and redact documents electronically and or manually, using the criteria of executive order (eo) 13526, or as amended, the freedom of information act (foia) and privacy act laws. the successful candidate will review standards of special searches and historical collections and internal declassification guidance as provided by the sponsor. this individual will support the freedom of information act (foia) tasks to provide accurate, efficient responses within a specific timeframe. the individual will provide case management support for privacy, foias, appeals, and eom requests. the individual will provide the rationale for redactions on the electronic version of the documents using redaction codes provided in the sponsor s declassification guide; provide recommendations regarding the release of the documents for sponsor approval; and record decisions in the sponsor s automated systems. the individual will determine if a record contains other government agency (oga) equities and requires external referral or if the record requires non-routine handling. the selected candidate must be ready to provide delivery with quality, accuracy, and consistency along with managing the referral process. additional duties include the organizing documents in preparation for declassification review and correctly assigning these items to the proper equity holder. this individual will research previous declassification release decisions as necessary to ensure accuracy and consistency and provide feedback to the sponsor. the individual must be willing to perform ad hoc duties as needed. **this is a part time position for 32 hours a week. mandatory skills required skills: must have excellent customer service skills. must have excellent reviewer and analytical skills; problem solving and critical thinking skills. must have excellent communications and interpersonal skills, as well as experience working independently and or team environment. knowledge of freedom of information act (foia), privacy act (pa), and executive order mandatory declassification review (eomdr) programs and executive order (eo) 13526 directive; strong knowledge of the intelligence community with a strong analytical skills background. strong organizational and time management skills. must be proficient in computer utilization. must have multi-tasking ability must be flexible and adaptable to changes, when needed. knowledge of sponsor culture and requirements. desired skills: the ability to assist with process improvement initiatives. required education: a bachelor degree and or high school diploma and 11+ years of experience specific to the skills listed candidate resumes must provide sufficient experience and or education, knowledge, skills, and abilities to perform the duties of the specific position mentioned above and with the sponsor. hours of operations are from 6 am to 6 pm monday-friday; 40 hour work week. </w:t>
        <w:br/>
        <w:br/>
        <w:t xml:space="preserve"> -------------------------------------------------------------------------------------- </w:t>
        <w:br/>
        <w:br/>
        <w:t xml:space="preserve"> j̲o̲b̲ ̲d̲e̲s̲c̲r̲i̲p̲t̲i̲o̲n̲:̲ ̲ center 1 (19052), united states of america, mclean, virginia senior software engineer, back end do you love building and pioneering in the technology space? do you enjoy solving complex business problems in a fast-paced, collaborative, inclusive, and iterative delivery environment? at capital one, you ll be part of a big group of makers, breakers, doers and disruptors, who love to solve real problems and meet real customer needs. we are seeking back end software engineers who are passionate about marrying data with emerging technologies. as a capital one software engineer, you ll have the opportunity to be on the forefront of driving a major transformation within capital one. team description: we are a passionate, inclusive, and collaborative team tackling interesting challenges regarding marketed offers that reach millions of our customers. our team is looking into innovative solutions using the latest cloud technologies and enterprise tools to modernize our application. come join us and be a part of the marketing journey at capital one!! what you ll do: collaborate with and across agile teams to design, develop, test, implement, and support technical solutions in full-stack development tools and technologies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 python, sql, node, go, and scala, open source rdbms and nosql databases, container orchestration services including docker and kubernetes, and a variety of aws tools and services basic qualifications: bachelor s degree at least 4 years of professional software engineering experience (internship experience does not apply) preferred qualifications: 5+ years of experience in at least one of the following: java, scala, python, go, or node.js 1+ years of experience with aws, gcp, azure, or another cloud service 3+ years of experience in open source frameworks 2+ years of experience in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 cybertrend s leadership has 40 years of experience in the industry, and the company continues to serve as a technology leader on many defense projects and programs. formed in 2010, cybertrend has long-standing partnerships and clients, including partners like aws and ibm, government agencies, the intelligence community, and defense contractors. we provide talented and exceptionally qualified it, architectural, system, and software engineering personnel. requires ts sci with poly clearance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qualifications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serve as team lead at the level appropriate to the software development process being used on any particular project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required skills: seeking a full stack java developer focused mainly on backend support but comfortable in the following: aws java spring spring boot kubernetes linux gitlab mongodb postgres nifi pressurewave testing &amp;amp; analytical experience benefits: generous and competitive paid time off, scaled based on time in service, plus eleven paid annual holidays. cybertrend pays 100% of the cost for the following benefits for its full-time employees: including medical (base plan), dental, vision, disability, life, eap, and more. cybertrend contributes 10% of your monthly gross salary to a sep-ira account. this retirement plan is non-contributory for the employee, has no vesting period, and is 100% owned and managed by the employee. educational assistance up to $5,250 annually for work-related acitivies upon prior approval training assistance up to $3,000 annually for work-related activities upon prior approval cybertrend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t>
        <w:br/>
        <w:br/>
        <w:t xml:space="preserve"> -------------------------------------------------------------------------------------- </w:t>
        <w:br/>
        <w:br/>
        <w:t xml:space="preserve"> j̲o̲b̲ ̲d̲e̲s̲c̲r̲i̲p̲t̲i̲o̲n̲:̲ ̲ must have active ts sci with polygraph yellow duck is seeking an experienced kubernetes engineer. the candidate should have the following qualifications: a deep understanding of kubernetes and the corresponding cloud native computing foundation ecosystem (e.g., helm, istio). experience monitoring, configuring, and administering a multi-tenet kubernetes cluster across multiple regions. ckad or cka certifications are a huge plus. </w:t>
        <w:br/>
        <w:br/>
        <w:t xml:space="preserve"> -------------------------------------------------------------------------------------- </w:t>
        <w:br/>
        <w:br/>
        <w:t xml:space="preserve"> j̲o̲b̲ ̲d̲e̲s̲c̲r̲i̲p̲t̲i̲o̲n̲:̲ ̲ job description: the cloud engineer is a critical position for our company and will be responsible for daily operations and support of our servers, applications, and services. the candidate will be performing project based work around system administration tasks. you ll be interfacing with the devops, service ops, and development teams. the qualified candidate will need to be comfortable with the linux and windows command lines, maintaining services such as ldap, dns, apache, mysql, and sqlserver. experience working with aws is required, specifically with automation leveraging infrastructure as code (terraform, cloudformation) and implementing security controls. experience with windows server 2019+, iis and .net application deployment is preferred. responsibilities: improving existing processes and establishing automation (iac) and maturing an existing hybrid environment at an established client. running and growing a large scale, high availability server environment. configuration of credential management, security controls, cost budget alerts and notifications support existing client workloads in linux and windows cloud environments improving and refining our service monitoring. executing large system changes using the latest technologies. maturing and expanding the use of third party cloud tools. job requirements: required skills: bachelor s degree or the equivalent in computer science, information systems or technical discipline minimum 3 years relevant experience hands-on experience with linux, windows hands-on experience with a cloud-based environment, particularly amazon web services (aws) familiarity with build automation tools (jenkins, aws code pipeline) familiarity with configuration management tools knowledge of source code control management systems, configuration management, and code branching merging strategies; git is preferred experience with infrastructure as code. desired skills: some experience with sql and relational database administration (mysql, sqlserver) strong written and verbal communication skills ability to work in a fast-paced, constantly changing environment clearance required: ability to obtain a public trust clearance ctac is an equal opportunity employer. qualified applicants will receive consideration for employment without regard to race, color, religion, sex, age, sexual orientation, gender identity, national origin, disability, or protected veteran status. vevraa federal contractor </w:t>
        <w:br/>
        <w:br/>
        <w:t xml:space="preserve"> -------------------------------------------------------------------------------------- </w:t>
        <w:br/>
        <w:br/>
        <w:t xml:space="preserve"> j̲o̲b̲ ̲d̲e̲s̲c̲r̲i̲p̲t̲i̲o̲n̲:̲ ̲ position description : if you love high profile and challenging work supporting the us government, serco has a great opportunity for you! bring your technical expertise and collaborative skills to make an impact here at serco. you will be on a critical team working with the customer at our maryland location. this position is contingent upon your ability to maintain transfer a ts sci with poly clearance. this position is contingent upon customer requirements and or their approval. in this role, you will possess the following capabilities: has experience with agile development processes. has experience with source code control systems, such as git. serve as team lead at the level appropriate to the software development process being used on any particular project. design and development of relational and non-relational database applications. use of orchestration frameworks such as spring and kafka. familiarization with queue management systems develop or implement algorithms to meet or exceed system performance and functional standards. develop and execute test procedures for software components. develop software solutions by analyzing system performance standards and conferring with users or system engineers; analyzing systems flow, data usage and work processes; and investigating problem areas. modify existing software to adapt to new hardware or to improve its performance design, develop, and modify software systems, using scientific analysis and mathematical models to predict and measure outcomes and consequences of design decisions java development using the eclipse ide (integrated development environment). development of java 2 enterprise edition (j2ee) applications experience using collaboration and software development tools (ie. atlassian). software development using continuous integration practices experience with container technologies (ie. docker). unix shell scripting development of event driven or data driven analytics qualifications: to be successful in this role, you will have: an active ts sci clearance with polygraph. u.s. citizenship. master s degree in computer science or related discipline from an accredited college or university. or bachelor s degree in computer science or related discipline from an accredited college or university, plus two (2) years of experience as a swe, in programs and contracts of similar scope, type, and complexity or four (4) years of experience as a swe, in programs and contracts of similar scope, type, and complexity. if you are interested in supporting and working with our maryland government customer and joining a passionate serco team, then submit your application now for immediate consideration. it only takes a few minutes and could change your career! company overview : serco inc. (serco) is the americas division of serco group, plc. in north america, serco s 9,000+ employees strive to make an impact every day across 100+ sites in the areas of defense, citizen services, and transportation. we help our clients deliver vital services more efficiently while increasing the satisfaction of their end customers. serco serves every branch of the u.s. military, numerous u.s. federal civilian agencies, the intelligence community, the canadian government, state, provincial and local governments, and commercial clients. while your place may look a little different depending on your role, we know you will find yours here. wherever you work and whatever you do, we invite you to discover your place in our world. serco is a place you can count on and where you can make an impact because every contribution matters. to review serco benefits please visit: https: www.serco.com na careers benefits-of-choosing-serco. if you require an accommodation with the application process please email: careers@serco-na.com or call the hr service desk at , option 1. please note, due to eeoc ofccp compliance, serco is unable to accept resumes by email. candidates may be asked to present proof of identify during the selection process. if requested, this will require presentation of a government-issued i.d. (with photo) with name and address that match the information entered on the application. serco will not take possession of or retain store the information provided as proof of identity. for more information on how serco uses your information, please see our applicant privacy policy and notice. serco does not accept unsolicited resumes through or from search firms or staffing agencies without being a contracted approved vendor. all unsolicited resumes will be considered the property of serco and will not be obligated to pay a placement or contract fee. if you are interested in becoming an approved vendor at serco, please email agencies@serco-na.com. serco is an equal opportunity employer. we evaluate qualified applicants without regard to race, color, religion, sex, sexual orientation, gender identity, national origin, disability, veteran status, and other legally protected characteristics. </w:t>
        <w:br/>
        <w:br/>
        <w:t xml:space="preserve"> -------------------------------------------------------------------------------------- </w:t>
        <w:br/>
        <w:br/>
        <w:t xml:space="preserve"> j̲o̲b̲ ̲d̲e̲s̲c̲r̲i̲p̲t̲i̲o̲n̲:̲ ̲ job description we are pursuing individual(s) for the position of an applications engineer. if this position sounds like a good fit and you have a track record of delivering solid results, please apply. position overview the individual(s) selected for this position will be responsible for designing software tools and subsystems to support software reuse and domain analyses and manage their implementation. manage software development and support using formal specifications, data flow diagrams, other accepted design techniques and computer-aided software engineering (case) tools. estimate software development costs and schedule. review existing programs and assist in making refinements, reducing operating time and improving current techniques. formulate and define specifications for software applications or modify and maintain existing applications using engineering releases and utilities from the manufacturer. this role will also be responsible for program design, coding, testing, debugging and documentation. instructs, directs, and checks the work of other task personnel. responsible for quality assurance review and the evaluation of existing and new software products. key responsibilities: analyze any newly identified vulnerabilities and deficiencies within the ic govcloud security tool suite; perform gap analysis. as a result of the gap analysis and at the direction of the government, research and evaluate commercial products capable of eliminating the vulnerability or deficiency within the security tool suite. conduct analysis of alternatives and present findings of analysis results to the government in a technical analysis package for the government s evaluation and government s selection of a solution. collaborate and coordinate with ancillary organizations to procure, deliver, dispose, and track and new hw sw required for solution implementation. prepare configuration plans, sw enhancement plans, engineer solutions to easily interface with gui and or web front-end interfaces. define, design, and incorporate interfaces to retrieve data from various scanning tools. design, validate, and implement access controls as part of the systems and service solutions. enhance, modify, and test cots gots and any applicable hardware to ensure interoperability and compatibility with existing ic govcloud architecture; prepare engineering change proposals applicable to any implemented system configuration change. define, coordinate, and schedule testing, integration, implementation, and deployment activities with dependent external interface devices owners. deploy security solutions across the ic govcloud. install hardware and implement required software to ensure a fully functional computer environment. upon direction of the government prepare and conduct security tool instruction training with regards to newly deployed tool capabilities and functions for authorized users of the ic govcloud security tool suite. continuously monitor the health and status of security tool suites through it system management. maintain, upgrade, refresh, and update to maintain full operational capacity. conduct database administration to monitor, report, and repair any degradation of the health and status of the systems and tools within the nisirt. education certification requirements: bachelor s degree in computer science or related discipline from an accredited college or university is required. four (4) years of additional swe experience on projects with similar software processes may be substituted for a bachelor s degree. required skills fifteen (15) years experience in the computer science or software engineering disciplines in programs and contracts of similar scope, type and complexity is required. about nyla technology solutions nyla technology solutions is a women-owned small business that is forward-thinking and bold at every step which has earned us a solid reputation of being technical trendsetters within the industry. headquartered in the heart of baltimore city, maryland, nyla delivers exceptional software systems engineering and data science services for the u.s. government. our customers like how we tackle their toughest problems and so nyla is adding people who have a passion for doing fun, impactful work. if you are a person who welcomes opportunities to apply your skills in new ways, nyla has challenges for you. we seek out people with agile, diverse mindsets who are looking for a place to grow—professionally and personally. we create opportunities for you to share your knowledge and experience with the team, and learn from others via training, mentoring, and movement across the many contracts nyla supports. nyla endeavors to give back to our community—lending our energy and talents to support local area organizations helping people in need. at nyla, you will have a place to grow, get, and give where you are passionate. how we show up every day team nyla shows up every day with the intention to be awesome—proactively working to accurately interpret and fully understand our client s challenges and add value to solving those challenges. knowing the mission, context, and end-users is how we deliver optimal, creative, and innovative solutions. we design our systems with precision, logic, and adaptability, solving the technical and engineering needs of today with an eye on scaling for tomorrow. we endeavor to meet the highest standards of personal conduct, acting as a trusted-provider for our clients-this is how we develop and maintain our enduring relationships with customers and business partners. taking care of all of you if you have the unique experience and expertise we are seeking, along with the desire and determination to invest your time and energy as a part of nyla s team, we will provide you with a first-class compensation package along with our uniquely nyla benefits. at nyla we talk about employee investment, not employee costs. we provide our great people with benefits that ensure their overall well-being. nyla offers group benefits, 100% paid by nyla, that include carefirst medical, dental, and vision coverage. to support your personal goals for overall well-being and health, we provide a healthy living and fitness benefit of up to $500 per anniversary year. we believe that an ongoing investment in your professional learning and development is a cornerstone to our success, so we go all-in and provide up to $5,000 per anniversary year to support your growth or tuition assistance of up to $5,250 per year. we want to protect you and your future—nyla provides, at no cost to you, short-term and long-term disability, and life insurance. and, to augment your financial beyond today s salary, nyla offers up to 10% employer contribution match in our retirement plan. lastly, we understand the importance of recharging and replenishing yourself, so we provide new employees with 4 weeks of paid annual leave and 11 holidays, plus each year you are with the company, you get an extra day off. we also provide 8 hours a year to use for volunteering as our corporate goal is to make the world a better place for all of us, starting with our local communities. to learn more about nyla s culture and our exceptional benefit packages click here. we are an equal opportunity employer-but we are more than that – we are open-minded, and care only about your capability, your drive, and your desire and determination to contribute your gifts and talents fully. </w:t>
        <w:br/>
        <w:br/>
        <w:t xml:space="preserve"> -------------------------------------------------------------------------------------- </w:t>
        <w:br/>
        <w:br/>
        <w:t xml:space="preserve"> j̲o̲b̲ ̲d̲e̲s̲c̲r̲i̲p̲t̲i̲o̲n̲:̲ ̲ job title: software engineer 2 overview: everwatch is a government solutions company providing advanced defense, intelligence, and deployed support to our country s most critical missions. we are a full-service government solutions company. harnessing the most advanced technology and solutions, we strengthen defenses and control environments to preserve continuity and ensure mission success. everwatch is an equal opportunity affirmative action employer. all qualified applicants will receive consideration for employment without regard to race, color, religion, sex (including pregnancy), gender identity, sexual orientation, national origin, age (40 or older), disability, genetic information, citizenship or immigration status, and veteran status or any other factor prohibited by applicable law. responsibilities: design, develop, and maintain software: use creativity and technical skills to design, develop, and maintain computer software for an organization. analyze user requirements: apply software engineering principles to analyze user requirements. design robust architectures: design architectures that are robust and meet user needs and business goals. design and write efficient code. test and debug software: test and debug software until it works reliably. identify and correct program bugs: identify and correct program bugs. maintain and improve existing software: monitor, maintain, and improve existing software. create technical specifications: write technical specifications and instructions in collaboration with technical writers. recommend new programs and technologies: recommend new programs and technologies to clients and supervisors. qualifications: 5+ years experience. bachelor s degree in computer science or related discipline from an accredited college or university is required. clearance level: ts sci polygraph job locations: us-md-annapolis junction skills: software design</w:t>
        <w:br/>
        <w:br/>
        <w:t xml:space="preserve"> -------------------------------------------------------------------------------------- </w:t>
        <w:br/>
        <w:br/>
        <w:t xml:space="preserve"> j̲o̲b̲ ̲d̲e̲s̲c̲r̲i̲p̲t̲i̲o̲n̲:̲ ̲ 3+ years of non-internship professional software development experience 2+ years of non-internship design or architecture (design patterns, reliability and scaling) of new and existing systems experience experience programming with at least one software programming language aws has the most services and more features within those services, than any other cloud provider–from infrastructure technologies like compute, storage, and databases–to emerging technologies, such as machine learning and artificial intelligence, data lakes and analytics, and internet of things. aws platform is the glue that holds the aws ecosystem together. whether its identity features such as access management and sign on, cryptography, console, builder &amp;amp; developer tools, and even projects like automating all of our contractual billing systems, aws platform is always innovating with the customer in mind. the aws platform team sustains over 1 billion transactions per second. the aws identity team owns and operates highly scalable, highly available distributed systems that are used by all aws customers and internal service teams alike. we are pioneers in areas such as identity, access management, security and providing massively scaled, distributed platform capabilities to all of aws. we enable our customers to control and secure the most sensitive data on the internet. we are building some of the largest and most complex distributed systems in the world, and we need brilliant engineering leaders to work with us on this new initiative! our software handles every single request across all aws services. think of scale at millions of requests sec! if this sounds exciting to you, we should connect. our mission is to build the most secure, reliable, scalable and performant authentication and authorization platform on the planet, which enables every aws customer to have a secure access to their resources. we are looking for a talented software engineer who is passionate about taking complex problems and creating simple, scalable, maintainable solutions in authentication and authorization space. we re looking for engineers to design, evangelize and implement state of the art solutions at massive scale. you must have an established background in building large distributed systems, strong technical skills, excellent project management skills, great communication skills, and a motivation to achieve results in a fast paced environment. it is a highly technical space. you are a strong technical leader who effectively partners with other technical leaders in the team, understands the big picture, drives prioritization, builds consensus and rallies the team behind it. responsibilities include design and implementation of complex components while maintaining an uncompromising bar on quality. about us inclusive team culture here at aws, we embrace our differences. we are committed to furthering our culture of inclusion. we have ten employee-led affinity groups, reaching 40,000 employees in over 190 chapters globally. we have innovative benefit offerings, and host annual and ongoing learning experiences, including our conversations on race and ethnicity (core) and amazecon (gender diversity) conferences. amazon s culture of inclusion is reinforced within our 14 leadership principles, which remind team members to seek diverse perspectives, learn and be curious, and earn trust. work life balance our team puts a high value on work-life balance. it isn t about how many hours you spend at home or at work; it s about the flow you establish that brings energy to both parts of your life. we believe striking the right balance between your personal and professional life is critical to life-long happiness and fulfillment. we offer flexibility in working hours and encourage you to find your own balance between your work and personal lives. mentorship &amp;amp; career growth our team is dedicated to supporting new members. we have a broad mix of experience levels and tenures, and we re building an environment that celebrates knowledge sharing and mentorship. we care about your career growth and strive to assign projects based on what will help each team member develop into a better-rounded professional and enable them to take on more complex tasks in the future. we are open to hiring candidates to work out of one of the following locations: arlington, va, usa 3+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 prodigy one, llc. is a software engineering and consulting firm providing more than 45 years of service to state and federal customers. by combining unparalleled experience and capabilities, our company provides big data, cloud development, and enterprise management solutions. we are focused on product usability and end user presentation to help our customers make the best decisions possible. given our length of service in the industry, prodigy one knows the importance of a competitive salary and benefits package. that s why our total compensation package can be tailored to meet employees personal needs. a clearance is required to be considered for this role clearance required: active ts sci clearance with polygraph location: linthicum, md - partial remote job description: we are seeking a several mid-level software engineers to join our team, providing software development support to our customer. in this role the software engineer will be heavily involved with the creation, maintenance, and running of pig and or pyspark analytics and responsible for reviewing data ingest tickets and merge requests with other developers on the team. the software engineer is focused on delivering reliable, accurate data to the end users as well as ensuring that day-to-day operations are successful. also, that the data arrives from a to b, both coming into the system and leaving to other parties. requirements: bachelors degree (or 4yrs additional experience w o degree) 7 yrs experience experience with pig and or py-spark desired skills: iat level 2 certification experience with nifi (niagarafiles) pressurewave salary: 161k-170k (the compensation of this position starts at the lower amount of the stated salary range while higher amounts may be achieved by the candidate accepting less pto, waiving healthcare, or both.) benefits: healthcare for employee and spouse and or children that is fully funded by prodigy one 10% employer contribution to 401k; immediately vested 7 weeks paid time off (pto) $2500 for professional development prodigy one, llc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t>
        <w:br/>
        <w:br/>
        <w:t xml:space="preserve"> -------------------------------------------------------------------------------------- </w:t>
        <w:br/>
        <w:br/>
        <w:t xml:space="preserve"> j̲o̲b̲ ̲d̲e̲s̲c̲r̲i̲p̲t̲i̲o̲n̲:̲ ̲ description about ascendion ascendion is a full-service digital engineering solutions company. we make and manage software platforms and products that power growth and deliver captivating experiences to consumers and employees. our engineering, cloud, data, experience design, and talent solution capabilities accelerate transformation and impact for enterprise clients. headquartered in new jersey, our workforce of 6,000+ ascenders delivers solutions from around the globe. ascendion is built differently to engineer the next. ascendion | engineering to elevate life we have a culture built on opportunity, inclusion, and a spirit of partnership. come, change the world with us: build the coolest tech for world s leading brands solve complex problems - and learn new skills experience the power of transforming digital engineering for fortune 500 clients master your craft with leading training programs and hands-on experience experience a community of change makers! join a culture of high-performing innovators with endless ideas and a passion for tech. our culture is the fabric of our company, and it is what makes us unique and diverse. the way we share ideas, learning, experiences, successes, and joy allows everyone to be their best at ascendion *** about the role *** job title: mobile developer required qualifications build mobile native collection for customers, this is more ui and mobile native development, not building from scratch but enhancement, more on mobile ui side, skills: ios android, -swift kotlin design, develop, and maintain cutting-edge mobile applications for ios and android platforms collaborate with cross-functional teams to define, design, and ship new features location: mclean,va salary range: the salary for this position is between $140,000 – $150,000 annually. factors which may affect pay within this range may include geography market, skills, education, experience, and other qualifications of the successful candidate. benefits : the company offers the following benefits for this position, subject to applicable eligibility requirements: [medical insurance] [dental insurance] [vision insurance] [401(k) retirement plan] [long-term disability insurance] [short-term disability insurance] [5 personal days accrued each calendar year. preferred skills: mobile ios android native job details job id 330076 job requirements mobile developer location mclean, virginia, us recruiter nitish email nitish.sharma@ascendion.com phone 973381721797384 ?&amp;gt; </w:t>
        <w:br/>
        <w:br/>
        <w:t xml:space="preserve"> -------------------------------------------------------------------------------------- </w:t>
        <w:br/>
        <w:br/>
        <w:t xml:space="preserve"> j̲o̲b̲ ̲d̲e̲s̲c̲r̲i̲p̲t̲i̲o̲n̲:̲ ̲ the kpmg advisory practice is currently our fastest growing practice. we are seeing tremendous client demand, and looking forward we don t anticipate that slowing down. in this ever-changing market environment, our professionals must be adaptable and thrive in a collaborative, team-driven culture. at kpmg, our people are our number one priority. with a wealth of learning and career development opportunities, a world-class training facility and leading market tools, we make sure our people continue to grow both professionally and personally. if you re looking for a firm with a strong team connection where you can be your whole self, have an impact, advance your skills, deepen your experiences, and have the flexibility and access to constantly find new areas of inspiration and expand your capabilities, then consider a career in advisory. kpmg is currently seeking a lead specialist to join our federal advisory practice. responsibilities: serve as key advisor in client facing role to drive the architecture and design of comprehensive modern cloud solution including creating and maintaining architecture diagrams for applications, infrastructure and platforms. utilize automation tools to deploy and manage cloud infrastructure and applications which included using containerization technologies such as kubernetes and scripting cloud infrastructures. monitor the performance and security of cloud systems to identify and remediate any issues that arise then work to optimize cloud systems for cost and efficiency. provide technical support to customers and internal team, answering questions about the cloud infrastructure and troubleshooting issues as needed. stay up to date on the latest cloud technologies and trends to ensure that the customer s solutions remain cutting-edge and effective. effectively delegate tasks to the appropriate team members based on their strengths and expertise, while foster cross functional collaboration to ensure seamless execution of projects and initiatives. qualifications: a minimum of five years of experience with devops sys admin in a cloud hosted environment; u.s. federal government consulting experience preferred bachelor s degree from an accredited college university; master s degree from an accredited college university preferred experience in designing cloud architectures and implementing production infrastructure and applications in an aws environment experience with python scripting, pyspark, sql, aws glue and aws networking ability to obtain a u.s. federal government security clearance within a reasonable period of time kpmg complies with all local state regulations regarding displaying salary ranges. if required, the ranges displayed below or via the url below are specifically for those potential hires who will work in the location(s) listed. any offered salary is determined based on relevant factors such as applicant s skills, job responsibilities, prior relevant experience, certain degrees and certifications and market considerations. in addition, the firm is proud to offer a comprehensive, competitive benefits package, with options designed to help you make the best decisions for yourself, your family, and your lifestyle. available benefits are based on eligibility. our total rewards package includes a variety of medical and dental plans, vision coverage, disability and life insurance, 401(k) plans, and a robust suite of personal well-being benefits to support your mental health. depending on job classification, standard work hours, and years of service, kpmg provides personal time off per fiscal year. additionally, each year the firm publishes a calendar of holidays to be observed during the year and provides two firmwide breaks each year where employees will not be required to use personal time off; one is at year end and the other is around the july 4th holiday. additional details about our benefits can be found towards the bottom of our kpmg us careers site at “benefits &amp;amp; how we work”. follow this link to obtain salary ranges by city outside of ca: https: www.kpmg.us work-for-kpmg pay-transparency.html ?id=m146-3 kpmg llp (the u.s. member firm of kpmg international) offers a comprehensive compensation and benefits package. kpmg is an affirmative action-equal opportunity employer. kpmg complies with all applicable federal, state and local laws regarding recruitment and hiring. all qualified applicants are considered for employment without regard to race, color, religion, age, sex, sexual orientation, gender identity, national origin, citizenship status, disability, protected veteran status, or any other category protected by applicable federal, state or local laws. the attached link contains further information regarding the firm s compliance with federal, state and local recruitment and hiring laws. no phone calls or agencies please. kpmg recruits on a rolling basis. candidates are considered as they apply, until the opportunity is filled. candidates are encouraged to apply expeditiously to any role(s) for which they are qualified that is also of interest to them. kpmg does not currently require partners or employees to be fully vaccinated or test negative for covid-19 in order to go to kpmg offices, client sites or kpmg events, except when mandated by federal, state or local law. in some circumstances, clients also may require proof of vaccination or testing (e.g., to go to the client site). </w:t>
        <w:br/>
        <w:br/>
        <w:t xml:space="preserve"> -------------------------------------------------------------------------------------- </w:t>
        <w:br/>
        <w:br/>
        <w:t xml:space="preserve"> j̲o̲b̲ ̲d̲e̲s̲c̲r̲i̲p̲t̲i̲o̲n̲:̲ ̲ 3+ years of non-internship professional software development experience 2+ years of non-internship design or architecture (design patterns, reliability and scaling) of new and existing systems experience experience programming with at least one software programming language aws has the most services and more features within those services, than any other cloud provider–from infrastructure technologies like compute, storage, and databases–to emerging technologies, such as machine learning and artificial intelligence, data lakes and analytics, and internet of things. aws platform is the glue that holds the aws ecosystem together. whether its identity features such as access management and sign on, cryptography, console, builder &amp;amp; developer tools, and even projects like automating all of our contractual billing systems, aws platform is always innovating with the customer in mind. the aws platform team sustains over 750 million transactions per second. the aws commerce platform provides the back and front-end services that enable aws customers to purchase aws services and understand and manage their infrastructure costs. our teams tackle some of the hardest scalability, performance, and distributed computing challenges in the world. we process trillions of events per month using stream processing techniques (kinesis), process billions of line items via map reduce (emr), and manage artifacts through the latest in database technologies (dynamodb and aurora). we process big data and provide tools for customers to interactively understand their bills. we also provide the analytics that let customers manage billions of dollars of it usage and spending. because we sit at the nexus of all aws services and interact directly with end-customers, we also work closely across all aws teams to ensure that we offer a great customer experience. our team also puts a high value on work-life balance. striking a healthy balance between your personal and professional life is crucial to your happiness and success here, which is why we aren t focused on how many hours you spend at work or online. instead, we re happy to offer a flexible schedule so you can have a more productive and well-balanced life—both in and outside of work. we have a formal mentor search application that lets you find a mentor that works best for you based on location, job family, job level etc. your manager can also help you find a mentor or two, because two is better than one. in addition to formal mentors, we work and train together so that we are always learning from one another, and we celebrate and support the career progression of our team members. our team is diverse! we drive towards an inclusive culture and work environment. we are intentional about attracting, developing, and retaining amazing talent from diverse backgrounds. team members are active in amazon s 10+ affinity groups, sometimes known as employee resource groups, which bring employees together across businesses and locations around the world. these range from groups such as the black employee network, latinos at amazon, indigenous at amazon, families at amazon, amazon women and engineering, lgbtq+, warriors at amazon (military), amazon people with disabilities, and more. key job responsibilities the aws commerce platform provides the back and front-end services that enable aws customers to purchase aws services and understand and manage their infrastructure costs. our teams tackle some of the hardest scalability, performance, and distributed computing challenges the world. we process trillions of events per month using stream processing techniques (kinesis), process billions of line items via map reduce (emr), and manage artifacts through the latest in database technologies (dynamodb and aurora). we process big data and provide tools for customers to interactively understand their bills. we also provide the analytics that let customers manage billions of dollars of it usage and spending. because we sit at the nexus of all aws services and interact directly with end-customers, we also work closely across all aws teams to ensure that we offer a great customer experience. this role will be initially focused on the software dev area of cp, developing services around the following 4 themes: platform services, lifecycle, validation, data hub, global operational excellence and will require a close partnership with the spectre engineering team as well as all commerce platform pillars. we are open to hiring candidates to work out of one of the following locations: herndon, va, usa 3+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 overview the hilltop institute (www.hilltopinstitute.org) at the university of maryland, baltimore county (umbc) is seeking a programmer specialist to join its technology innovation team. hilltop uses a data-driven approach to inform key state and federal policymakers on health care financing and delivery system reform in maryland and other states. hilltop s technology &amp;amp; compliance team develops programs to transform, standardize, and load data into a central repository and relational databases. data sets include medicare and medicaid administrative data, hospital discharge data, nursing home assessment data, and long-term services and supports (ltss) assessment and program participant data. hilltop conducts programming to restructure and format data to support evaluations of health care quality and performance measures, conduct program evaluation, and perform rate setting. the team maintains the maryland department of health medicaid management information system (mmis) sql server and tableau®-based decision support system, called the dataport, to meet the reporting needs of health care policy decision-makers. clients also include the maryland health care commission, the developmental disabilities administration, and the health services cost review commission, as well as the federal government and medicaid agencies in other states. hilltop seeks a programmer specialist with linux, python, sql, and tableau programming experience with health care data to join hilltop s technology and compliance engineering team as a quality control (qc) systems engineer. the specialist must have proven analytical skills, and an understanding of data security and management, at scale and with experience in automating qc controls. hilltop s devops team is at the forefront of operational support of large medicaid and other health-related databases and products and has developed automation qc processes for validating products. responsibilities the programmer specialist will be responsible for developing and managing multiple programming projects. specific duties include the following: § maintaining and expanding the quality control automation tool suite that hilltop has developed in support of various products, including its flagship dataport business intelligence platform § providing release management of new products, leveraging our version control system gitlab § ensuring security practices are included and adhered to by front-end and back-end engineers during product development § working closely with the data manager to support daily operational quality control and cybersecurity tasks § supporting analysts and programmers requests § performing other duties as assigned minimum qualifications bachelor s degree in cybersecurity, data science, computer science, or closely related field. master s degree in one of these disciplines is a plus. must have proven analytical skills with attention to detail; be comfortable working in both a team environment and independently; be proficient with microsoft word, excel, and powerpoint or gsuite; and have excellent verbal and written communication and time management skills. preferred qualifications the ideal candidate will possess the following professional and interpersonal competencies: a strong interest in working with large data sets and performing quality control on them on both windows and linux operating systems; demonstrable experience with linux; a knowledge of large databases, such as medicare and medicaid databases, and data modeling techniques; the ability to work in multi-disciplinary teams and be flexible in a fast-paced environment; and excellent interpersonal skills. compensation salary is commensurate with qualifications and experience. the position is full-time, offers opportunity for professional growth, and includes the full university benefits package, including tuition remission for qualified candidates. note: this is a grant-funded position wherein employment is contingent upon the renewal of the grant. application will remain open until position is filled, but for best consideration apply by november 13. submit a cover letter (indicating job #494349), resume, and the contact information for three professional references to the programmer specialist search committee at: http: listings.umbc.edu cw en-us job 494349?lapplicationsubsourceid=11319 or resume@hilltop.umbc.edu (ms word or pdf attachments required) * *note: the cover letter, resume, references, and examples should be included in separate attachments. as required by the 1986 immigration act, be prepared to present acceptable documentation upon hire showing your identity and that you are a u.s. citizen or an alien who is authorized to work. umbc is an affirmative action equal opportunity employer job type: full-time pay: $50,000 - $60,000 per year benefits: 401(k) dental insurance employee assistance program employee discount flexible spending account health insurance life insurance paid time off parental leave professional development assistance retirement plan tuition reimbursement vision insurance compensation package: yearly pay experience level: 2 years schedule: 8 hour shift day shift monday to friday work location: hybrid remote in baltimore, md 21250 </w:t>
        <w:br/>
        <w:br/>
        <w:t xml:space="preserve"> -------------------------------------------------------------------------------------- </w:t>
        <w:br/>
        <w:br/>
        <w:t xml:space="preserve"> j̲o̲b̲ ̲d̲e̲s̲c̲r̲i̲p̲t̲i̲o̲n̲:̲ ̲ we have made our referral policy more attractive. we will pay upto us $1000 for each candidate referred by our employees and hired by us. this referral amount will be paid as us $200 month for the first 10 months of the referred candidates employment. location: ashburn, va, with possible relocation to unanticipated worksites throughout the us requirements : master of science in information systems, computer science, engineering, or related equivalent + 2 years of related experience (or b.sc. + 5 years experience) responsibilities : design specifications, documents, data modeling and data warehousing. analyze existing database schemas and designing star schema models to support the users reporting needs and requirements. modify existing software to correct errors, allow it to adapt to new hardware, or to improve its performance. develop and direct software system testing and validation procedures, programming, and documentation. create delivery pipelines to replace old software packaging systems using industry standard software compilations and systems related to maven and similar technologies. confer with systems analysts, engineers, programmers and others to design system and to obtain information on project limitations and capabilities, performance requirements and interfaces. conduct continuous integration system migration and set-up virtual machines using cloud-based technologies. analyze user needs and software requirements to determine feasibility of design within time and cost constraints. perform migration initiative into distributed version control systems. design, develop and modify software systems, using scientific analysis and mathematical models to predict and measure outcome and consequences of design. implement programs and address user experience using angular js, javascript, html5, and related technologies. obtain and evaluate information on factors such as reporting formats required, costs, and security needs to determine hardware configuration. this position is eligible for the incentives offered under js info employee referral program resumes to: 43401 barnstead drive, ashburn, va 20148. may be relocated to unanticipated worksites around the us </w:t>
        <w:br/>
        <w:br/>
        <w:t xml:space="preserve"> -------------------------------------------------------------------------------------- </w:t>
        <w:br/>
        <w:br/>
        <w:t xml:space="preserve"> j̲o̲b̲ ̲d̲e̲s̲c̲r̲i̲p̲t̲i̲o̲n̲:̲ ̲ 3+ years of non-internship professional software development experience 2+ years of non-internship design or architecture (design patterns, reliability and scaling) of new and existing systems experience experience programming with at least one software programming language do you enjoy working on the latest cloud technologies, collaborating with multiple partner teams, and delivering impactful solutions that drives customer engagement? are you a tenured software development engineer? if so, continue reading. upx (unified payments experience) team is growing, modernizing the architecture with the use of bleeding edge technologies. we are looking for exceptional talent to rapidly build applications that use exciting new aws services, reactive native technology, open source frameworks, and server-less architecture. we solve complex engineering problems from securing customer s pii end to end to building a highly reliable set of tier-1 services with 5 9s availability. innovation is in our dna and everyday we solve challenging engineering problems. as a software development engineer within upx team, you will solve unique and complex problems at a rapid pace, utilizing the latest technologies to create solutions that are highly scalable. you will design and develop product features, building for scale, efficiency, and differentiated customer experience. we re thus looking for software engineers passionate about building software solutions end-to-end, have strong software development experience delivering at scale solutions, and systems design skills. you should have a demonstrated ability to deliver end customer facing features with high quality. you will be involved in all phases of software development life cycle, from scoping requirements, requirement analysis, design, development, test, ci cd, security implementation, and operational excellence with the ability to work cross-functionally as well as with product managers, business stakeholders and other tech teams through the actual launch of the project. key job responsibilities in this role, you will: build highly scalable software systems to meet the rapid growth of amazon s business. evolve and build services that are highly reliable and extremely low latency design the direction of the payment experience working with multiple different teams across the company build the next generation systems for simplifying customer s payment experience and enable rapid experimentation a day in the life you will be working in a fast-paced environment, on a team of smart software engineers, to design and build the right technical solutions to meet the needs of the business. you will have direct ownership over the design of new components aimed at improving the platform s extensibility, scalability, availability, and latency. we are open to hiring candidates to work out of one of the following locations: arlington, va, usa 3+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 job information posting id 23-016 industry technology number of positions 1 clearance required top secret sci with polygraph equal opportunity employer eoe, including disability vets city annapolis junction state province maryland zip postal code 20701 job description experience analyzing user requirements to devise software design and performance requirements. design or implement complex database or data repositories interfaces queries. experience developing implementing algorithms to meet or exceed system performance and functional standards. develop software solutions by analyzing system performance standards, confer with users to analyze system flow, data usage and work processes. requires linux unix, and python experience. requirements job requirements: an active and current ts sci clearance with polygraph is required to be considered. approved for 60% telework. 7+ years of software engineering experience. jovian concepts, inc. is an equal opportunity employer and does not discriminate on the basis of race or ethnicity, religion, sex, national origin, age, veteran disability or genetic information or any other reason prohibited by law in employment. </w:t>
        <w:br/>
        <w:br/>
        <w:t xml:space="preserve"> -------------------------------------------------------------------------------------- </w:t>
        <w:br/>
        <w:br/>
        <w:t xml:space="preserve"> j̲o̲b̲ ̲d̲e̲s̲c̲r̲i̲p̲t̲i̲o̲n̲:̲ ̲ software developer the opportunity: as a software developer , you know that good software is more than just a nice-looking interface + data. you need the right combination of clean code, apis, analytics, and infrastructure to help develop a user-focused solution. we re looking for a software developer like you to develop efficient and effective software, from vision to production-ready system, in an exciting, agile environment. as a software developer at booz allen, you ll use the latest architectural approaches and open-source frameworks and tools to deliver complete end-to-end solutions to your clients. using your software engineering experience, you ll help analyze the environment to ensure that your team s solutions consider the current architecture and operating environment, as well as future functionality and enhancements. you ll strengthen your skills as you master new tools and techniques while helping to identify and implement system improvements. work with us as we develop systems to create change for the better. join us. the world can t wait. you have: 2+ years of experience developing high-level automation scripts using a scripting language, such as powershell, python, or bash 2+ years of experience in modern software development using an object oriented development language, such as .net or java experience using version control software experience with configuration management tools, including ansible, puppet, powershell, powershell desired state configuration, or docker ts sci clearance hs diploma or ged ability to obtain a security+ certification within 30 days of start date nice if you have: experience with git, team foundation server, subversion, or azure devops server bachelor s degree comptia advanced security professional or certified information systems security professional (cissp) certification clearance: applicants selected will be subject to a security investigation and may need to meet eligibility requirements for access to classified information; ts sci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$60,300 to $137,000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 job information posting id 23-003 industry technology number of positions 1 clearance required top secret sci with polygraph equal opportunity employer eoe, including disability vets city annapolis junction state province maryland zip postal code 20701 job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requirements this position requires c and matlab experience. a current and active ts sci clearance with polygraph.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coordinate software system installation and monitor equipment functioning to ensure operational specifications are met jovian concepts, inc. is an equal opportunity employer and does not discriminate on the basis of race or ethnicity, religion, sex, national origin, age, veteran disability or genetic information or any other reason prohibited by law in employment. </w:t>
        <w:br/>
        <w:br/>
        <w:t xml:space="preserve"> -------------------------------------------------------------------------------------- </w:t>
        <w:br/>
        <w:br/>
        <w:t xml:space="preserve"> j̲o̲b̲ ̲d̲e̲s̲c̲r̲i̲p̲t̲i̲o̲n̲:̲ ̲ aws cloud engineer job category: information technology time type: full time minimum clearance required to start: ts sci with polygraph employee type: regular percentage of travel required: none type of travel: none * * * caci is seeking an aws cloud engineer in the chantilly, va area. what you ll get to do: an experienced aws cloud engineer will support the implementation of a new enterprise-scale application within an aws environment. the cloud engineer will work as part of an agile team to design and implement server, network, and software configurations, monitor system performance and availability, and work collaboratively with security specialists to support the accreditation of the new architecture and application. you ll bring these qualifications: bachelor s degree or equivalent. minimum 3 years of relevant experience (multiple experience levels available). proficient in configuring and supporting aws solutions. active current ts sci clearance with a polygraph is required these qualifications would be nice to have: aws certification (e.g., solutions architect, sysops administrator).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$72,200 - $147,900 </w:t>
        <w:br/>
        <w:br/>
        <w:t xml:space="preserve"> -------------------------------------------------------------------------------------- </w:t>
        <w:br/>
        <w:br/>
        <w:t xml:space="preserve"> j̲o̲b̲ ̲d̲e̲s̲c̲r̲i̲p̲t̲i̲o̲n̲:̲ ̲ note: by applying to this position you will have an opportunity to share your preferred working location from the following: mountain view, ca, usa; washington d.c., dc, usa . minimum qualifications: bachelor s degree or equivalent practical experience. 5 years of experience with software development in one or more programming languages, and with data structures algorithms. 3 years of experience testing, maintaining, or launching software products, and 1 year of experience with software design and architecture. 3 years of experience building developer tools (e.g., compilers, automated releases, code design and testing, test automation frameworks). preferred qualifications: master s degree or phd in computer science or related technical field. 1 year of experience in a technical leadership role. experience developing accessible technologies. about the job google s software engineers develop the next-generation technologies that change how billions of users connect, explore, and interact with information and one another. our products need to handle information at massive scale, and extend well beyond web search. we re looking for engineers who bring fresh ideas from all areas, including information retrieval, distributed computing, large-scale system design, networking and data storage, security, artificial intelligence, natural language processing, ui design and mobile; the list goes on and is growing every day. as a software engineer, you will work on a specific project critical to google s needs with opportunities to switch teams and projects as you and our fast-paced business grow and evolve. we need our engineers to be versatile, display leadership qualities and be enthusiastic to take on new problems across the full-stack as we continue to push technology forward. with your technical expertise you will manage project priorities, deadlines, and deliverables. you will design, develop, test, deploy, maintain, and enhance software solutions. chrome is dedicated to building a better, more open web. we re focused on making a better browser (on both desktop and mobile) to help users take advantage of all the web has to offer in a safe and secure way.chrome is available across all major platforms — ios, android, windows, mac, linux and chrome os. we also built chrome as an open source project so the entire web ecosystem could benefit from the latest innovations in speed, simplicity and security. the us base salary range for this full-time position is $161,000-$239,000 + bonus + equity + benefits. our salary ranges are determined by role, level, and location. the range displayed on each job posting reflects the minimum and maximum target salaries for the position across all us locations. within the range, individual pay is determined by work location and additional factors, including job-related skills, experience, and relevant education or training. your recruiter can share more about the specific salary range for your preferred location during the hiring process. please note that the compensation details listed in us role postings reflect the base salary only, and do not include bonus, equity, or benefits. learn more about benefits at google. responsibilities write and test product or system development code. participate in, or lead design reviews with peers and stakeholders to decide amongst available technologies. review code developed by other developers and provide feedback to ensure best practices (e.g., style guidelines, checking code in, accuracy, testability, and efficiency). contribute to existing documentation or educational content and adapt content based on product program updates and user feedback. triage product or system issues and debug track resolve by analyzing the sources of issues and the impact on hardware, network, or service operations and quality. google is proud to be an equal opportunity workplace and is an affirmative action employer. we are committed to equal employment opportunity regardless of race, color, ancestry, religion, sex, national origin, sexual orientation, age, citizenship, marital status, disability, gender identity or veteran status. we also consider qualified applicants regardless of criminal histories, consistent with legal requirements. see also google s eeo policy and eeo is the law. if you have a disability or special need that requires accommodation, please let us know by completing our accommodations for applicants form. </w:t>
        <w:br/>
        <w:br/>
        <w:t xml:space="preserve"> -------------------------------------------------------------------------------------- </w:t>
        <w:br/>
        <w:br/>
        <w:t xml:space="preserve"> j̲o̲b̲ ̲d̲e̲s̲c̲r̲i̲p̲t̲i̲o̲n̲:̲ ̲ job information posting id 23-016 industry technology number of positions 1 clearance required top secret sci with polygraph equal opportunity employer eoe, including disability vets city annapolis junction state province maryland zip postal code 20701 job description experience analyzing user requirements to devise software design and performance requirements. design or implement complex database or data repositories interfaces queries. experience developing implementing algorithms to meet or exceed system performance and functional standards. develop software solutions by analyzing system performance standards, confer with users to analyze system flow, data usage and work processes. requires linux unix, and python experience. requirements job requirements: an active and current ts sci clearance with polygraph is required to be considered. approved for 60% telework. 7+ years of software engineering experience. jovian concepts, inc. is an equal opportunity employer and does not discriminate on the basis of race or ethnicity, religion, sex, national origin, age, veteran disability or genetic information or any other reason prohibited by law in employment. </w:t>
        <w:br/>
        <w:br/>
        <w:t xml:space="preserve"> -------------------------------------------------------------------------------------- </w:t>
        <w:br/>
        <w:br/>
        <w:t xml:space="preserve"> j̲o̲b̲ ̲d̲e̲s̲c̲r̲i̲p̲t̲i̲o̲n̲:̲ ̲ we have made our referral policy more attractive. we will pay upto us $1000 for each candidate referred by our employees and hired by us. this referral amount will be paid as us $200 month for the first 10 months of the referred candidates employment. location: ashburn, va, with possible relocation to unanticipated worksites throughout the us requirements : master of science in information systems, computer science, engineering, or related equivalent + 2 years of related experience (or b.sc. + 5 years experience) responsibilities : design specifications, documents, data modeling and data warehousing. analyze existing database schemas and designing star schema models to support the users reporting needs and requirements. modify existing software to correct errors, allow it to adapt to new hardware, or to improve its performance. develop and direct software system testing and validation procedures, programming, and documentation. create delivery pipelines to replace old software packaging systems using industry standard software compilations and systems related to maven and similar technologies. confer with systems analysts, engineers, programmers and others to design system and to obtain information on project limitations and capabilities, performance requirements and interfaces. conduct continuous integration system migration and set-up virtual machines using cloud-based technologies. analyze user needs and software requirements to determine feasibility of design within time and cost constraints. perform migration initiative into distributed version control systems. design, develop and modify software systems, using scientific analysis and mathematical models to predict and measure outcome and consequences of design. implement programs and address user experience using angular js, javascript, html5, and related technologies. obtain and evaluate information on factors such as reporting formats required, costs, and security needs to determine hardware configuration. this position is eligible for the incentives offered under js info employee referral program resumes to: 43401 barnstead drive, ashburn, va 20148. may be relocated to unanticipated worksites around the us </w:t>
        <w:br/>
        <w:br/>
        <w:t xml:space="preserve"> -------------------------------------------------------------------------------------- </w:t>
        <w:br/>
        <w:br/>
        <w:t xml:space="preserve"> j̲o̲b̲ ̲d̲e̲s̲c̲r̲i̲p̲t̲i̲o̲n̲:̲ ̲ job title: software engineer 2 overview: everwatch is a government solutions company providing advanced defense, intelligence, and deployed support to our country s most critical missions. we are a full-service government solutions company. harnessing the most advanced technology and solutions, we strengthen defenses and control environments to preserve continuity and ensure mission success. everwatch is an equal opportunity affirmative action employer. all qualified applicants will receive consideration for employment without regard to race, color, religion, sex (including pregnancy), gender identity, sexual orientation, national origin, age (40 or older), disability, genetic information, citizenship or immigration status, and veteran status or any other factor prohibited by applicable law. responsibilities: design, develop, and maintain software: use creativity and technical skills to design, develop, and maintain computer software for an organization. analyze user requirements: apply software engineering principles to analyze user requirements. design robust architectures: design architectures that are robust and meet user needs and business goals. design and write efficient code. test and debug software: test and debug software until it works reliably. identify and correct program bugs: identify and correct program bugs. maintain and improve existing software: monitor, maintain, and improve existing software. create technical specifications: write technical specifications and instructions in collaboration with technical writers. recommend new programs and technologies: recommend new programs and technologies to clients and supervisors. qualifications: 5+ years experience. bachelor s degree in computer science or related discipline from an accredited college or university is required. clearance level: ts sci polygraph job locations: us-md-annapolis junction skills: software design</w:t>
        <w:br/>
        <w:br/>
        <w:t xml:space="preserve"> -------------------------------------------------------------------------------------- </w:t>
        <w:br/>
        <w:br/>
        <w:t xml:space="preserve"> j̲o̲b̲ ̲d̲e̲s̲c̲r̲i̲p̲t̲i̲o̲n̲:̲ ̲ creoal has recently become a proud subsidiary of smx, marking an exciting collaboration that enhances our collective capabilities to deliver cutting-edge digital transformation solutions. we are looking for a talented oracle epm developer to support a new program. candidates in the dc area are preferred, but work may be performed remotely for the right candidate. the oracle epm developer will: implement oracle enterprise performance management (epm), multiple modules including workforce, workforce planning, financials, financials planning, projects, projects planning design, configure, develop, and implement a robust epm system, which includes interfaces, dashboards, reports, and business rules use your strong experience with and knowledge of epm and interface and report development supporting this implementation project work as part of a cross-functional team to test the system (e.g., unit, sit, regression, uat) and provide end-user training drive continuous improvement initiatives to optimize system performance and efficiency. support multiple 2-week sprints to configure epm and develop interfaces, reports, and business rules. (agile experience preferred) required skills and experience: clearance required: none bachelor degree in business, computer science, it, finance or related field minimum of 3-5 years of experience recent and relevant experience with oracle technologies, namely epm experience implementing and or supporting (through o&amp;amp;m services) oracle epm, multiple modules including workforce, workforce planning, financials, financials planning, projects, projects planning experience designing, configuring, developing, and implementing robust epm systems, interfaces, business rules, dashboards, and reports ability to support robust financial planning and budgeting solutions experience with end-to-end system development lifecycle including design, development, testing, training, and deployment ability to provide technical functional support, ensuring optimal system performance and stability ability to work closely with cross-functional teams to provide testing support and end-user training agile experience, especially experience with short (2-week) sprints focused on system configuration and interface, report, and business rule development excellent organizational skills strong communication and interpersonal skills proven experience working with clients to understand and meeting their system and process requirements. excellent analytical and problem-solving skills ability to work independently and collaboratively desired qualifications: master s degree in business, computer science, it, finance or related field experience with business process reengineering #cjpost #li-hybrid #li-jj1 smx is committed to hiring and retaining a diverse workforce. all qualified candidates will receive consideration for employment without regard to disability status, protected veteran status, race, color, age, religion, national origin, citizenship, marital status, sex, sexual orientation, gender identity or expression, pregnancy or genetic information. smx is an equal opportunity affirmative action employer including disability and veterans. selected applicant will be subject to a background investigation. </w:t>
        <w:br/>
        <w:br/>
        <w:t xml:space="preserve"> -------------------------------------------------------------------------------------- </w:t>
        <w:br/>
        <w:br/>
        <w:t xml:space="preserve"> j̲o̲b̲ ̲d̲e̲s̲c̲r̲i̲p̲t̲i̲o̲n̲:̲ ̲ 3+ years of non-internship professional software development experience 2+ years of non-internship design or architecture (design patterns, reliability and scaling) of new and existing systems experience experience programming with at least one software programming language aws has the most services and more features within those services, than any other cloud provider–from infrastructure technologies like compute, storage, and databases–to emerging technologies, such as machine learning and artificial intelligence, data lakes and analytics, and internet of things. aws platform is the glue that holds the aws ecosystem together. whether its identity features such as access management and sign on, cryptography, console, builder &amp;amp; developer tools, and even projects like automating all of our contractual billing systems, aws platform is always innovating with the customer in mind. the aws platform team sustains over 750 million transactions per second. the aws commerce platform provides the back and front-end services that enable aws customers to purchase aws services and understand and manage their infrastructure costs. our teams tackle some of the hardest scalability, performance, and distributed computing challenges in the world. we process trillions of events per month using stream processing techniques (kinesis), process billions of line items via map reduce (emr), and manage artifacts through the latest in database technologies (dynamodb and aurora). we process big data and provide tools for customers to interactively understand their bills. we also provide the analytics that let customers manage billions of dollars of it usage and spending. because we sit at the nexus of all aws services and interact directly with end-customers, we also work closely across all aws teams to ensure that we offer a great customer experience. our team also puts a high value on work-life balance. striking a healthy balance between your personal and professional life is crucial to your happiness and success here, which is why we aren t focused on how many hours you spend at work or online. instead, we re happy to offer a flexible schedule so you can have a more productive and well-balanced life—both in and outside of work. we have a formal mentor search application that lets you find a mentor that works best for you based on location, job family, job level etc. your manager can also help you find a mentor or two, because two is better than one. in addition to formal mentors, we work and train together so that we are always learning from one another, and we celebrate and support the career progression of our team members. our team is diverse! we drive towards an inclusive culture and work environment. we are intentional about attracting, developing, and retaining amazing talent from diverse backgrounds. team members are active in amazon s 10+ affinity groups, sometimes known as employee resource groups, which bring employees together across businesses and locations around the world. these range from groups such as the black employee network, latinos at amazon, indigenous at amazon, families at amazon, amazon women and engineering, lgbtq+, warriors at amazon (military), amazon people with disabilities, and more. key job responsibilities the aws commerce platform provides the back and front-end services that enable aws customers to purchase aws services and understand and manage their infrastructure costs. our teams tackle some of the hardest scalability, performance, and distributed computing challenges the world. we process trillions of events per month using stream processing techniques (kinesis), process billions of line items via map reduce (emr), and manage artifacts through the latest in database technologies (dynamodb and aurora). we process big data and provide tools for customers to interactively understand their bills. we also provide the analytics that let customers manage billions of dollars of it usage and spending. because we sit at the nexus of all aws services and interact directly with end-customers, we also work closely across all aws teams to ensure that we offer a great customer experience. this role will be initially focused on the software dev area of cp, developing services around the following 4 themes: platform services, lifecycle, validation, data hub, global operational excellence and will require a close partnership with the spectre engineering team as well as all commerce platform pillars. we are open to hiring candidates to work out of one of the following locations: herndon, va, usa 3+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software engineer level 3 candidate must have an active ts sci w poly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 s unique and mission-critical work. this is a growing, high-profile program. ts sci with poly required. job responsibilities: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requirements: ten (10)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 locations: va - mclean, united states of america, mclean, virginia senior software engineer, full stack do you love building and pioneering in the technology space? do you enjoy solving complex business problems in a fast-paced, collaborative, inclusive, and iterative delivery environment? at capital one, you ll be part of a big group of makers, breakers, doers and disruptors, who solve real problems and meet real customer needs. we are seeking full stack software engineers who are passionate about collaborating with large groups in order to build efficient architectures in the cloud. as a capital one software engineer, you ll have the opportunity to be on the forefront of driving a major transformation within capital one. what you ll do: collaborate with and across the whole company to help drive cloud spending down and provide more stable architectures.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are leveraged by leadership and the development community to baseline cloud spend. utilize angular, python, go, and spark for etl processing as well as resilient internal use applications. leverage aws services such as lambda, glue, fargate and others to build a low maintenance responsive application basic qualifications: bachelor s degree at least 4 years of experience in software engineering (internship experience does not apply) preferred qualifications: 5+ years of experience in at least one of the following: javascript, sql, python, or go 1+ years of experience with aws, gcp, microsoft azure, or another cloud service 3+ years of experience in open source frameworks 2+ years of experience in agile practices 2+ years of experience in api based software development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 overview the hilltop institute (www.hilltopinstitute.org) at the university of maryland, baltimore county (umbc) is seeking a programmer specialist to join its technology innovation team. hilltop uses a data-driven approach to inform key state and federal policymakers on health care financing and delivery system reform in maryland and other states. hilltop s technology &amp;amp; compliance team develops programs to transform, standardize, and load data into a central repository and relational databases. data sets include medicare and medicaid administrative data, hospital discharge data, nursing home assessment data, and long-term services and supports (ltss) assessment and program participant data. hilltop conducts programming to restructure and format data to support evaluations of health care quality and performance measures, conduct program evaluation, and perform rate setting. the team maintains the maryland department of health medicaid management information system (mmis) sql server and tableau®-based decision support system, called the dataport, to meet the reporting needs of health care policy decision-makers. clients also include the maryland health care commission, the developmental disabilities administration, and the health services cost review commission, as well as the federal government and medicaid agencies in other states. hilltop seeks a programmer specialist with linux, python, sql, and tableau programming experience with health care data to join hilltop s technology and compliance engineering team as a quality control (qc) systems engineer. the specialist must have proven analytical skills, and an understanding of data security and management, at scale and with experience in automating qc controls. hilltop s devops team is at the forefront of operational support of large medicaid and other health-related databases and products and has developed automation qc processes for validating products. responsibilities the programmer specialist will be responsible for developing and managing multiple programming projects. specific duties include the following: § maintaining and expanding the quality control automation tool suite that hilltop has developed in support of various products, including its flagship dataport business intelligence platform § providing release management of new products, leveraging our version control system gitlab § ensuring security practices are included and adhered to by front-end and back-end engineers during product development § working closely with the data manager to support daily operational quality control and cybersecurity tasks § supporting analysts and programmers requests § performing other duties as assigned minimum qualifications bachelor s degree in cybersecurity, data science, computer science, or closely related field. master s degree in one of these disciplines is a plus. must have proven analytical skills with attention to detail; be comfortable working in both a team environment and independently; be proficient with microsoft word, excel, and powerpoint or gsuite; and have excellent verbal and written communication and time management skills. preferred qualifications the ideal candidate will possess the following professional and interpersonal competencies: a strong interest in working with large data sets and performing quality control on them on both windows and linux operating systems; demonstrable experience with linux; a knowledge of large databases, such as medicare and medicaid databases, and data modeling techniques; the ability to work in multi-disciplinary teams and be flexible in a fast-paced environment; and excellent interpersonal skills. compensation salary is commensurate with qualifications and experience. the position is full-time, offers opportunity for professional growth, and includes the full university benefits package, including tuition remission for qualified candidates. note: this is a grant-funded position wherein employment is contingent upon the renewal of the grant. application will remain open until position is filled, but for best consideration apply by november 13. submit a cover letter (indicating job #494349), resume, and the contact information for three professional references to the programmer specialist search committee at: http: listings.umbc.edu cw en-us job 494349?lapplicationsubsourceid=11319 or resume@hilltop.umbc.edu (ms word or pdf attachments required) * *note: the cover letter, resume, references, and examples should be included in separate attachments. as required by the 1986 immigration act, be prepared to present acceptable documentation upon hire showing your identity and that you are a u.s. citizen or an alien who is authorized to work. umbc is an affirmative action equal opportunity employer job type: full-time pay: $50,000 - $60,000 per year benefits: 401(k) dental insurance employee assistance program employee discount flexible spending account health insurance life insurance paid time off parental leave professional development assistance retirement plan tuition reimbursement vision insurance compensation package: yearly pay experience level: 2 years schedule: 8 hour shift day shift monday to friday work location: hybrid remote in baltimore, md 21250 </w:t>
        <w:br/>
        <w:br/>
        <w:t xml:space="preserve"> -------------------------------------------------------------------------------------- </w:t>
        <w:br/>
        <w:br/>
        <w:t xml:space="preserve"> j̲o̲b̲ ̲d̲e̲s̲c̲r̲i̲p̲t̲i̲o̲n̲:̲ ̲ have you been looking to shift your career into high gear? this is your opportunity to take your ambitions and convert them into a solid career in a supportive and innovative environment! cbeyondata is looking for a full stack developer to support our federal customer s multi-domain technology platform which offers military and business decision makers, analysts, and users at all levels unprecedented access to authoritative enterprise data and structured analytics in a scalable, reliable, and secure environment. responsibilities: engage functional groups to comprehend client challenges, prototype new ideas and new technologies, to create solutions that drive the next wave of innovation work to understand complex client environment and their unique business problems build and deliver high-impact solutions for our clients requirements : experience with developing code in react, node.js, sql 2+ years of experience with one or more front-end javascript frameworks, including, react, angular, or vuejs experience interacting with apis using rest computer science fundamentals in object-oriented, data structures, algorithm and analysis knowledge of professional software engineering practices &amp;amp; best practices for the full software development life cycle, including coding standards, code reviews, source control management, build processes, testing, and operations hands-on expertise in many disparate technologies, typically ranging from front-end user interfaces through to back-end systems and all points in between ability to obtain a secret clearance is required cbeyondata is a federal contractor and an eeo and affirmative action employer of females minorities veterans individuals with disabilities. equal employment opportunity: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 overview: at bluehalo our cyber experts operate at the mission s edge. using advanced cyber techniques, our team of technologists and analysts employ capabilities spanning traditional computing environments to internet of things (iot), including offensive and defensive cyber operations and analysis, signals intelligence (sigint) discovery, and data science. our team is expanding to do the big things that have never been done before – the things the nation and the world are counting on us to deliver. join the transformation and help us make this impact now. bluehalo is seeking a software engineer. as a software engineer with our intel division you will develop, maintain, and enhance complex and diverse software systems (e.g., processing-intensive analytics, novel algorithm development, manipulation of extremely large data sets, real-time systems, and business management information systems) based upon documented requirements. you will works individually or as part of a team. review and test software components for adherence to the design requirements and documents test results. resolve software problem reports. utilize software development and software design methodologies appropriate to the development environment. provide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if that sounds like you and you re ready to make an impact now, not later, read on for the details and apply to make the most out of your career. you re required to have this: ts sci with polygraph bachelor s degree and 7 years experience or 11 years without a degree javascript node.js mongo db experience react.js (v 16.9+) mongoose jest desired docker kubernetes gitlab ci cd elasticsearch react test utils spring springboot about bluehalo intelligence systems bluehalo s intel division provides specialized operational support, services and technology to plan, design, develop and execute critical missions in the national security community. bluehalo generates actionable insights from analytics through a suite of operationalized ai ml tools for data collection ingestion and subsequent text, geospatial, time series and image video analytics to support open-source intelligence. bluehalo is a national source for classified cyber sigint missions and a leading provider of blockchain crypto analytics and platform cyber resiliency, specializing in offensive and defensive cyber and sigint warfare technologies. leading the transformation: the bluehalo effect it speaks to who we are as a company, a global protective ring that shields everything we most want to safeguard, an unbroken line that ensures our customers retain the advantage in any battlespace, from high above the earth to deep in cyberspace. it s who we are, a halo, a protector, the light of inspired engineering keeping our nation safe. our vision is a world where national security is certain because technical superiority is assured. join us and become a vital element of the bluehalo effect!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 job description we are pursuing individual(s) for the position of an applications engineer. if this position sounds like a good fit and you have a track record of delivering solid results, please apply. position overview the individual(s) selected for this position will be responsible for designing software tools and subsystems to support software reuse and domain analyses and manage their implementation. manage software development and support using formal specifications, data flow diagrams, other accepted design techniques and computer-aided software engineering (case) tools. estimate software development costs and schedule. review existing programs and assist in making refinements, reducing operating time and improving current techniques. formulate and define specifications for software applications or modify and maintain existing applications using engineering releases and utilities from the manufacturer. this role will also be responsible for program design, coding, testing, debugging and documentation. instructs, directs, and checks the work of other task personnel. responsible for quality assurance review and the evaluation of existing and new software products. key responsibilities: analyze any newly identified vulnerabilities and deficiencies within the ic govcloud security tool suite; perform gap analysis. as a result of the gap analysis and at the direction of the government, research and evaluate commercial products capable of eliminating the vulnerability or deficiency within the security tool suite. conduct analysis of alternatives and present findings of analysis results to the government in a technical analysis package for the government s evaluation and government s selection of a solution. collaborate and coordinate with ancillary organizations to procure, deliver, dispose, and track and new hw sw required for solution implementation. prepare configuration plans, sw enhancement plans, engineer solutions to easily interface with gui and or web front-end interfaces. define, design, and incorporate interfaces to retrieve data from various scanning tools. design, validate, and implement access controls as part of the systems and service solutions. enhance, modify, and test cots gots and any applicable hardware to ensure interoperability and compatibility with existing ic govcloud architecture; prepare engineering change proposals applicable to any implemented system configuration change. define, coordinate, and schedule testing, integration, implementation, and deployment activities with dependent external interface devices owners. deploy security solutions across the ic govcloud. install hardware and implement required software to ensure a fully functional computer environment. upon direction of the government prepare and conduct security tool instruction training with regards to newly deployed tool capabilities and functions for authorized users of the ic govcloud security tool suite. continuously monitor the health and status of security tool suites through it system management. maintain, upgrade, refresh, and update to maintain full operational capacity. conduct database administration to monitor, report, and repair any degradation of the health and status of the systems and tools within the nisirt. education certification requirements: bachelor s degree in computer science or related discipline from an accredited college or university is required. four (4) years of additional swe experience on projects with similar software processes may be substituted for a bachelor s degree. required skills fifteen (15) years experience in the computer science or software engineering disciplines in programs and contracts of similar scope, type and complexity is required. about nyla technology solutions nyla technology solutions is a women-owned small business that is forward-thinking and bold at every step which has earned us a solid reputation of being technical trendsetters within the industry. headquartered in the heart of baltimore city, maryland, nyla delivers exceptional software systems engineering and data science services for the u.s. government. our customers like how we tackle their toughest problems and so nyla is adding people who have a passion for doing fun, impactful work. if you are a person who welcomes opportunities to apply your skills in new ways, nyla has challenges for you. we seek out people with agile, diverse mindsets who are looking for a place to grow—professionally and personally. we create opportunities for you to share your knowledge and experience with the team, and learn from others via training, mentoring, and movement across the many contracts nyla supports. nyla endeavors to give back to our community—lending our energy and talents to support local area organizations helping people in need. at nyla, you will have a place to grow, get, and give where you are passionate. how we show up every day team nyla shows up every day with the intention to be awesome—proactively working to accurately interpret and fully understand our client s challenges and add value to solving those challenges. knowing the mission, context, and end-users is how we deliver optimal, creative, and innovative solutions. we design our systems with precision, logic, and adaptability, solving the technical and engineering needs of today with an eye on scaling for tomorrow. we endeavor to meet the highest standards of personal conduct, acting as a trusted-provider for our clients-this is how we develop and maintain our enduring relationships with customers and business partners. taking care of all of you if you have the unique experience and expertise we are seeking, along with the desire and determination to invest your time and energy as a part of nyla s team, we will provide you with a first-class compensation package along with our uniquely nyla benefits. at nyla we talk about employee investment, not employee costs. we provide our great people with benefits that ensure their overall well-being. nyla offers group benefits, 100% paid by nyla, that include carefirst medical, dental, and vision coverage. to support your personal goals for overall well-being and health, we provide a healthy living and fitness benefit of up to $500 per anniversary year. we believe that an ongoing investment in your professional learning and development is a cornerstone to our success, so we go all-in and provide up to $5,000 per anniversary year to support your growth or tuition assistance of up to $5,250 per year. we want to protect you and your future—nyla provides, at no cost to you, short-term and long-term disability, and life insurance. and, to augment your financial beyond today s salary, nyla offers up to 10% employer contribution match in our retirement plan. lastly, we understand the importance of recharging and replenishing yourself, so we provide new employees with 4 weeks of paid annual leave and 11 holidays, plus each year you are with the company, you get an extra day off. we also provide 8 hours a year to use for volunteering as our corporate goal is to make the world a better place for all of us, starting with our local communities. to learn more about nyla s culture and our exceptional benefit packages click here. we are an equal opportunity employer-but we are more than that – we are open-minded, and care only about your capability, your drive, and your desire and determination to contribute your gifts and talents fully. </w:t>
        <w:br/>
        <w:br/>
        <w:t xml:space="preserve"> -------------------------------------------------------------------------------------- </w:t>
        <w:br/>
        <w:br/>
        <w:t xml:space="preserve"> j̲o̲b̲ ̲d̲e̲s̲c̲r̲i̲p̲t̲i̲o̲n̲:̲ ̲ center 1 (19052), united states of america, mclean, virginia senior software engineer, back end do you love building and pioneering in the technology space? do you enjoy solving complex business problems in a fast-paced, collaborative, inclusive, and iterative delivery environment? at capital one, you ll be part of a big group of makers, breakers, doers and disruptors, who love to solve real problems and meet real customer needs. we are seeking back end software engineers who are passionate about marrying data with emerging technologies. as a capital one software engineer, you ll have the opportunity to be on the forefront of driving a major transformation within capital one. team description: we are a passionate, inclusive, and collaborative team tackling interesting challenges regarding marketed offers that reach millions of our customers. our team is looking into innovative solutions using the latest cloud technologies and enterprise tools to modernize our application. come join us and be a part of the marketing journey at capital one!! what you ll do: collaborate with and across agile teams to design, develop, test, implement, and support technical solutions in full-stack development tools and technologies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 python, sql, node, go, and scala, open source rdbms and nosql databases, container orchestration services including docker and kubernetes, and a variety of aws tools and services basic qualifications: bachelor s degree at least 4 years of professional software engineering experience (internship experience does not apply) preferred qualifications: 5+ years of experience in at least one of the following: java, scala, python, go, or node.js 1+ years of experience with aws, gcp, azure, or another cloud service 3+ years of experience in open source frameworks 2+ years of experience in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software engineer level 3 candidate must have an active ts sci w poly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 s unique and mission-critical work. this is a growing, high-profile program. ts sci with poly required. job responsibilities: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requirements: ten (10)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 3+ years of non-internship professional software development experience 2+ years of non-internship design or architecture (design patterns, reliability and scaling) of new and existing systems experience experience programming with at least one software programming language aws has the most services and more features within those services, than any other cloud provider–from infrastructure technologies like compute, storage, and databases–to emerging technologies, such as machine learning and artificial intelligence, data lakes and analytics, and internet of things. aws platform is the glue that holds the aws ecosystem together. whether its identity features such as access management and sign on, cryptography, console, builder &amp;amp; developer tools, and even projects like automating all of our contractual billing systems, aws platform is always innovating with the customer in mind. the aws platform team sustains over 1 billion transactions per second. the aws identity team owns and operates highly scalable, highly available distributed systems that are used by all aws customers and internal service teams alike. we are pioneers in areas such as identity, access management, security and providing massively scaled, distributed platform capabilities to all of aws. we enable our customers to control and secure the most sensitive data on the internet. we are building some of the largest and most complex distributed systems in the world, and we need brilliant engineering leaders to work with us on this new initiative! our software handles every single request across all aws services. think of scale at millions of requests sec! if this sounds exciting to you, we should connect. our mission is to build the most secure, reliable, scalable and performant authentication and authorization platform on the planet, which enables every aws customer to have a secure access to their resources. we are looking for a talented software engineer who is passionate about taking complex problems and creating simple, scalable, maintainable solutions in authentication and authorization space. we re looking for engineers to design, evangelize and implement state of the art solutions at massive scale. you must have an established background in building large distributed systems, strong technical skills, excellent project management skills, great communication skills, and a motivation to achieve results in a fast paced environment. it is a highly technical space. you are a strong technical leader who effectively partners with other technical leaders in the team, understands the big picture, drives prioritization, builds consensus and rallies the team behind it. responsibilities include design and implementation of complex components while maintaining an uncompromising bar on quality. about us inclusive team culture here at aws, we embrace our differences. we are committed to furthering our culture of inclusion. we have ten employee-led affinity groups, reaching 40,000 employees in over 190 chapters globally. we have innovative benefit offerings, and host annual and ongoing learning experiences, including our conversations on race and ethnicity (core) and amazecon (gender diversity) conferences. amazon s culture of inclusion is reinforced within our 14 leadership principles, which remind team members to seek diverse perspectives, learn and be curious, and earn trust. work life balance our team puts a high value on work-life balance. it isn t about how many hours you spend at home or at work; it s about the flow you establish that brings energy to both parts of your life. we believe striking the right balance between your personal and professional life is critical to life-long happiness and fulfillment. we offer flexibility in working hours and encourage you to find your own balance between your work and personal lives. mentorship &amp;amp; career growth our team is dedicated to supporting new members. we have a broad mix of experience levels and tenures, and we re building an environment that celebrates knowledge sharing and mentorship. we care about your career growth and strive to assign projects based on what will help each team member develop into a better-rounded professional and enable them to take on more complex tasks in the future. we are open to hiring candidates to work out of one of the following locations: arlington, va, usa 3+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 center 1 (19052), united states of america, mclean, virginia senior software engineer, back end do you love building and pioneering in the technology space? do you enjoy solving complex business problems in a fast-paced, collaborative, inclusive, and iterative delivery environment? at capital one, you ll be part of a big group of makers, breakers, doers and disruptors, who love to solve real problems and meet real customer needs. we are seeking back end software engineers who are passionate about marrying data with emerging technologies. as a capital one software engineer, you ll have the opportunity to be on the forefront of driving a major transformation within capital one. team description: we are a passionate, inclusive, and collaborative team tackling interesting challenges regarding marketed offers that reach millions of our customers. our team is looking into innovative solutions using the latest cloud technologies and enterprise tools to modernize our application. come join us and be a part of the marketing journey at capital one!! what you ll do: collaborate with and across agile teams to design, develop, test, implement, and support technical solutions in full-stack development tools and technologies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 python, sql, node, go, and scala, open source rdbms and nosql databases, container orchestration services including docker and kubernetes, and a variety of aws tools and services basic qualifications: bachelor s degree at least 4 years of professional software engineering experience (internship experience does not apply) preferred qualifications: 5+ years of experience in at least one of the following: java, scala, python, go, or node.js 1+ years of experience with aws, gcp, azure, or another cloud service 3+ years of experience in open source frameworks 2+ years of experience in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 locations: va - mclean, united states of america, mclean, virginia senior software engineer, full stack do you love building and pioneering in the technology space? do you enjoy solving complex business problems in a fast-paced, collaborative, inclusive, and iterative delivery environment? at capital one, you ll be part of a big group of makers, breakers, doers and disruptors, who solve real problems and meet real customer needs. we are seeking full stack software engineers who are passionate about collaborating with large groups in order to build efficient architectures in the cloud. as a capital one software engineer, you ll have the opportunity to be on the forefront of driving a major transformation within capital one. what you ll do: collaborate with and across the whole company to help drive cloud spending down and provide more stable architectures.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are leveraged by leadership and the development community to baseline cloud spend. utilize angular, python, go, and spark for etl processing as well as resilient internal use applications. leverage aws services such as lambda, glue, fargate and others to build a low maintenance responsive application basic qualifications: bachelor s degree at least 4 years of experience in software engineering (internship experience does not apply) preferred qualifications: 5+ years of experience in at least one of the following: javascript, sql, python, or go 1+ years of experience with aws, gcp, microsoft azure, or another cloud service 3+ years of experience in open source frameworks 2+ years of experience in agile practices 2+ years of experience in api based software development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 job descriptionskill: python developer with strong tableau experienced in coding, scripting, and automating with languages including python and shell scripting experience for automation of routine operations and tasks within the enterprise environment. strong python programming skills. work experience of ide (any) pycharm, visual source code. experience with python flask or any other ui frameworks. prior experience in creating tableau dashboards related to analytics is a major plus. proficiency in building visualizations using tableau is required. strong experience in sql is required, including writing complex queries, sub queries etc. has experience building, solutioning, developing and releasing cloud-centric solutions in multi-cloud tenant environments (aws, azure, google). has experience working with cross-functional teams to deliver features and products; for delivery of capabilities to large user populations. has experience working with partners and teammates to solidify solution design, contribute to design working sessions, and outline solution path for new capability development. possesses eagerness to explore new technologies to innovate, solve problems, perform proof-of-concepts, &amp;amp; conduct exploratory research. experience with node.js is preferred. job type: full-time pay: $100,000 - $120,000 per year benefits: 401(k) dental insurance health insurance paid time off vision insurance compensation package: bonus opportunities yearly pay experience level: 10 years 11+ years 8 years 9 years schedule: 8 hour shift monday to friday experience: informatica: 7 years (required) python: 8 years (required) data warehouse: 6 years (required) work location: on the road </w:t>
        <w:br/>
        <w:br/>
        <w:t xml:space="preserve"> -------------------------------------------------------------------------------------- </w:t>
        <w:br/>
        <w:br/>
        <w:t xml:space="preserve"> j̲o̲b̲ ̲d̲e̲s̲c̲r̲i̲p̲t̲i̲o̲n̲:̲ ̲ resource management concepts, inc. (rmc) provides high-quality, professional services to government and commercial sectors. our mission is to deliver exceptional management and technology solutions supporting the protection and preservation of the people and environment of the united states of america. rmc is hiring a software developer to support our customer in quantico, va. the software developer will maintain the customer s existing systems, which include the customer s cyber incident reporting system, incident response scripts, red team command. the selected applicant will perform a variety of activities including but not limited to: building new software tools as needed for the conduct of defensive cyberspace operations. building new database systems as needed for the conduct of defensive cyberspace operations. providing general scripting support for regular expressions, python, powershell, and vb .net. document all developed code to include “help” commands, code comments, and readme files. maintaining existing databases, building new databases, and migrating or changing databases as needed. requirements: applicant selected must hold a current valid iat level ii certification. candidate selected must maintain the required iat level ii compliant certification. certification requirements: this position will require dod 8140.03 iat level ii compliance. an active dod ts sci clearance is required to start. applicant selected may be subject to a security investigation and must meet eligibility requirements for access to classified information. requires an associate s degree and five years of computer programming experience. rmc employees may be subject to covid-19 vaccination or testing requirements in order to access government facilities. </w:t>
        <w:br/>
        <w:br/>
        <w:t xml:space="preserve"> -------------------------------------------------------------------------------------- </w:t>
        <w:br/>
        <w:br/>
        <w:t xml:space="preserve"> j̲o̲b̲ ̲d̲e̲s̲c̲r̲i̲p̲t̲i̲o̲n̲:̲ ̲ this is a full-time position, and requires a ts sci full scope polygraph clearance. 2hb incorporated is seeking a principal software engineer in order to support its government customer in annapolis junction, md. the customer is seeking a software engineer to support signature management tools for the cybersecurity intelligence team (cit) tto which provides normalization of cyber security data and automation of threat intelligence. required skills: java spring mvc framework front and back-end development experience vuejs framework ansible jenkins jetty required experience: twenty (20)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this is a full-time position, and requires a ts sci full scope polygraph clearance. </w:t>
        <w:br/>
        <w:br/>
        <w:t xml:space="preserve"> -------------------------------------------------------------------------------------- </w:t>
        <w:br/>
        <w:br/>
        <w:t xml:space="preserve"> j̲o̲b̲ ̲d̲e̲s̲c̲r̲i̲p̲t̲i̲o̲n̲:̲ ̲ cybertrend s leadership has 40 years of experience in the industry, and the company continues to serve as a technology leader on many defense projects and programs. formed in 2010, cybertrend has long-standing partnerships and clients, including partners like aws and ibm, government agencies, the intelligence community, and defense contractors. we provide talented and exceptionally qualified it, architectural, system, and software engineering personnel. requires ts sci with poly clearance the cloud engineer will contribute to the customers efforts by preparing existing and future products to better utilize cloud technologies. the cloud engineer will contribute to aws buildout to begin in the future. provide cloud software development engineering services to include requirements analysis, software development, installation, integration, evaluation, enhancement, maintenance, testing, and problem diagnosis resolution. work on a software development program proving software development engineering strategies for environments using hadoop distributed file system (hdfs), map reduce, and other related cloud technologies. provide set-up, configuration, and software installation for development, test, and production systems. interface directly with development team as well as system end users. review and test infrastructure components for adherence to the design requirements and documents test results. resolves reported system issues. utilizes infrastructure engineering and research design methodologies appropriate to the development test production environments. provides specific input to the component system design to include hardware software trade-offs, system reuses, use of commercial off-the-shelf (cots) government off-the-shelf (gots), and requirements analysis and synthesis from system level to individual systems components with particular emphasis on complex networking topics. should be familiar with agile processes and structures and able to work on a software development team. required skills six (6) years of experience in software development engineering in programs and contracts of similar scope, type, and complexity. four (4) years of experience in software development on systems utilizing cloud-related technologies. bachelor s degree from an accredited college or university in computer science or related discipline. four (4) years of additional software development experience may be substituted for a bachelor s degree.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support the transition of operational systems and applications from traditional platforms to cloud environments support cloud-related data management tools and opensource (nosql) products such as hbase, cloudbase acumulo, and big table convert existing algorithms or develop new algorithms to utilize the map reduce programming model and technologies such as hadoop, hive, and pig support operational systems utilizing the hadoop disributed file system (hdfs) support the deployment of operational systems and applications in a cloud environment conduct scalability assessments of cloud-related algorithms, applications, and systems to identify performance bottlenecks and areas for improvement benefits: generous and competitive paid time off, scaled based on time in service, plus eleven paid annual holidays. cybertrend pays 100% of the cost for the following benefits for its full-time employees: including medical (base plan), dental, vision, disability, life, eap, and more. cybertrend contributes 10% of your monthly gross salary to a sep-ira account. this retirement plan is non-contributory for the employee, has no vesting period, and is 100% owned and managed by the employee. educational assistance up to $5,250 annually for work-related acitivies upon prior approval training assistance up to $3,000 annually for work-related activities upon prior approval cybertrend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t>
        <w:br/>
        <w:br/>
        <w:t xml:space="preserve"> -------------------------------------------------------------------------------------- </w:t>
        <w:br/>
        <w:br/>
        <w:t xml:space="preserve"> j̲o̲b̲ ̲d̲e̲s̲c̲r̲i̲p̲t̲i̲o̲n̲:̲ ̲ prodigy one, llc. is a software engineering and consulting firm providing more than 45 years of service to state and federal customers. by combining unparalleled experience and capabilities, our company provides big data, cloud development, and enterprise management solutions. we are focused on product usability and end user presentation to help our customers make the best decisions possible. given our length of service in the industry, prodigy one knows the importance of a competitive salary and benefits package. that s why our total compensation package can be tailored to meet employees personal needs. a clearance is required to be considered for this role clearance required: active ts sci clearance with polygraph location: linthicum, md job description: as part of the secure the enterprise initiative, develop capabilities to shift from the current manual system security evaluation and authorization process to a new model that emphasizes automation, streamlined processes and approvals, continuous monitoring and assessment, and network data gathering across the entire life cycle of a project. essential duties and responsibilities: the cloud software engineer will create, test, and maintain the various analytics running in pig and or pyspark to create various reports for the users. the engineer will also provide report updates and create new reports based on requirements. the cloud software engineer will ensure the data is accurate to the end users as well as ensuring day to day operations are successful. the engineer will also capture raw data from data feeds and normalize the data. the cloud software engineer will provide rapid response to customer needs and requirements as well as maintain a dictionary of all analytics. required qualifications: experience designing and developing automated analytic software, techniques,and algorithms. experience developing and deploying: data driven analytics; event driven analytics; set of analytics orchestrated through rules engine. experience documenting data models, schemas, data element dictionaries, and other technical specifications. pig pyspark piranhas preferred qualifications: python java scala apache nifi ansible experience working in agile environment. experience deploying applications in a cloud environment mongodb minimum education and experience: bachelor s degree in computer science or related discipline from an accredited college or university 4 years of additional experience on projects with similar requirements may be substituted for a bachelor s degree 6 years experience using java programming language. salary: 233k-244k (the compensation of this position starts at the lower amount of the stated salary range while higher amounts may be achieved by the candidate accepting less pto, waiving healthcare, or both.) benefits: healthcare for employee and spouse and or children that is fully funded by prodigy one 10% employer contribution to 401k; immediately vested 7 weeks paid time off (pto) $2500 for professional development prodigy one, llc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t>
        <w:br/>
        <w:br/>
        <w:t xml:space="preserve"> -------------------------------------------------------------------------------------- </w:t>
        <w:br/>
        <w:br/>
        <w:t xml:space="preserve"> j̲o̲b̲ ̲d̲e̲s̲c̲r̲i̲p̲t̲i̲o̲n̲:̲ ̲ description: searching for a software engineer-level ii to support our quantico, va customer. candidate will work closely with site partners to ensure data ingest, formatting, and transformation completed according to customer s defined specifications. the qualified candidate will validate and review any effectiveness of existing software solutions and resolve any issues as they arise. desired skills : experience using elasticsearch is preferred. experience with aws cloud fluency is a plus. requirements: top secret sci w polygraph clearance required required education and years of experience : must have experience with c#, ms sql server, and postgresql database. </w:t>
        <w:br/>
        <w:br/>
        <w:t xml:space="preserve"> -------------------------------------------------------------------------------------- </w:t>
        <w:br/>
        <w:br/>
        <w:t xml:space="preserve"> j̲o̲b̲ ̲d̲e̲s̲c̲r̲i̲p̲t̲i̲o̲n̲:̲ ̲ overview the hilltop institute (www.hilltopinstitute.org) at the university of maryland, baltimore county (umbc) is seeking a programmer specialist to join its technology innovation team. hilltop uses a data-driven approach to inform key state and federal policymakers on health care financing and delivery system reform in maryland and other states. hilltop s technology &amp;amp; compliance team develops programs to transform, standardize, and load data into a central repository and relational databases. data sets include medicare and medicaid administrative data, hospital discharge data, nursing home assessment data, and long-term services and supports (ltss) assessment and program participant data. hilltop conducts programming to restructure and format data to support evaluations of health care quality and performance measures, conduct program evaluation, and perform rate setting. the team maintains the maryland department of health medicaid management information system (mmis) sql server and tableau®-based decision support system, called the dataport, to meet the reporting needs of health care policy decision-makers. clients also include the maryland health care commission, the developmental disabilities administration, and the health services cost review commission, as well as the federal government and medicaid agencies in other states. hilltop seeks a programmer specialist with linux, python, sql, and tableau programming experience with health care data to join hilltop s technology and compliance engineering team as a quality control (qc) systems engineer. the specialist must have proven analytical skills, and an understanding of data security and management, at scale and with experience in automating qc controls. hilltop s devops team is at the forefront of operational support of large medicaid and other health-related databases and products and has developed automation qc processes for validating products. responsibilities the programmer specialist will be responsible for developing and managing multiple programming projects. specific duties include the following: § maintaining and expanding the quality control automation tool suite that hilltop has developed in support of various products, including its flagship dataport business intelligence platform § providing release management of new products, leveraging our version control system gitlab § ensuring security practices are included and adhered to by front-end and back-end engineers during product development § working closely with the data manager to support daily operational quality control and cybersecurity tasks § supporting analysts and programmers requests § performing other duties as assigned minimum qualifications bachelor s degree in cybersecurity, data science, computer science, or closely related field. master s degree in one of these disciplines is a plus. must have proven analytical skills with attention to detail; be comfortable working in both a team environment and independently; be proficient with microsoft word, excel, and powerpoint or gsuite; and have excellent verbal and written communication and time management skills. preferred qualifications the ideal candidate will possess the following professional and interpersonal competencies: a strong interest in working with large data sets and performing quality control on them on both windows and linux operating systems; demonstrable experience with linux; a knowledge of large databases, such as medicare and medicaid databases, and data modeling techniques; the ability to work in multi-disciplinary teams and be flexible in a fast-paced environment; and excellent interpersonal skills. compensation salary is commensurate with qualifications and experience. the position is full-time, offers opportunity for professional growth, and includes the full university benefits package, including tuition remission for qualified candidates. note: this is a grant-funded position wherein employment is contingent upon the renewal of the grant. application will remain open until position is filled, but for best consideration apply by november 13. submit a cover letter (indicating job #494349), resume, and the contact information for three professional references to the programmer specialist search committee at: http: listings.umbc.edu cw en-us job 494349?lapplicationsubsourceid=11319 or resume@hilltop.umbc.edu (ms word or pdf attachments required) * *note: the cover letter, resume, references, and examples should be included in separate attachments. as required by the 1986 immigration act, be prepared to present acceptable documentation upon hire showing your identity and that you are a u.s. citizen or an alien who is authorized to work. umbc is an affirmative action equal opportunity employer job type: full-time pay: $50,000 - $60,000 per year benefits: 401(k) dental insurance employee assistance program employee discount flexible spending account health insurance life insurance paid time off parental leave professional development assistance retirement plan tuition reimbursement vision insurance compensation package: yearly pay experience level: 2 years schedule: 8 hour shift day shift monday to friday work location: hybrid remote in baltimore, md 21250 </w:t>
        <w:br/>
        <w:br/>
        <w:t xml:space="preserve"> -------------------------------------------------------------------------------------- </w:t>
        <w:br/>
        <w:br/>
        <w:t xml:space="preserve"> j̲o̲b̲ ̲d̲e̲s̲c̲r̲i̲p̲t̲i̲o̲n̲:̲ ̲ about sitec sitec is an employee and customer focused information technology and professional services firm specializing in design, development, and delivery of state-of-the-art technology solutions, as well as cybersecurity, software and systems engineering services. summary this position requires web development experience as the selected candidate will need to maintain the current ri web servers (ex. maxwell and math depot ) which use twiki, apache and php . assist with moving existing web server instances to newer servers. the existing web servers are running old linux os and are to be replaced with new os instances. the web servers may be using casport for authorization so the candidate would need to be able to handle that task as well. requirements position requires a top secret clearance with poly a minimum of seven (7) years of experience as a swe in programs and contracts of similar scope, type, and complexity, a bachelor s degree in computer science or related discipline from an accredited college or university. four (4) years of additional swe experience on projects with similar software processes may be substituted for a bachelor s degree. within the last seven (7) years, a minimum of 5 years of experience developing in javascript . within the last seven (7) years, a minimum of three (3) years of experience developing software in a linux, windows, or mac os environment . demonstrated experience developing with ms sql, express.js, react.js,node.js, and git. candidate must be flexible to changing requirements and direction of tasking. candidate must be comfortable interfacing with other team members - strong communication and interpersonal skills and candidate must be self-motivated. </w:t>
        <w:br/>
        <w:br/>
        <w:t xml:space="preserve"> -------------------------------------------------------------------------------------- </w:t>
        <w:br/>
        <w:br/>
        <w:t xml:space="preserve"> j̲o̲b̲ ̲d̲e̲s̲c̲r̲i̲p̲t̲i̲o̲n̲:̲ ̲ software developer the opportunity: as a software developer , you know that good software is more than just a nice-looking interface + data. you need the right combination of clean code, apis, analytics, and infrastructure to help develop a user-focused solution. we re looking for a software developer like you to develop efficient and effective software, from vision to production-ready system, in an exciting, agile environment. as a software developer at booz allen, you ll use the latest architectural approaches and open-source frameworks and tools to deliver complete end-to-end solutions to your clients. using your software engineering experience, you ll help analyze the environment to ensure that your team s solutions consider the current architecture and operating environment, as well as future functionality and enhancements. you ll strengthen your skills as you master new tools and techniques while helping to identify and implement system improvements. work with us as we develop systems to create change for the better. join us. the world can t wait. you have: 2+ years of experience developing high-level automation scripts using a scripting language, such as powershell, python, or bash 2+ years of experience in modern software development using an object oriented development language, such as .net or java experience using version control software experience with configuration management tools, including ansible, puppet, powershell, powershell desired state configuration, or docker ts sci clearance hs diploma or ged ability to obtain a security+ certification within 30 days of start date nice if you have: experience with git, team foundation server, subversion, or azure devops server bachelor s degree comptia advanced security professional or certified information systems security professional (cissp) certification clearance: applicants selected will be subject to a security investigation and may need to meet eligibility requirements for access to classified information; ts sci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$60,300 to $137,000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qualifications: an active ts sci clearance + fs polygraph twenty (20)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 columbia technology partners is an equal opportunity employer. we consider applicants without regard to race, color, religion, age, national origin, ancestry, ethnicity, gender, gender identity, gender expression, sexual orientation, marital status, veteran status, disability, genetic information, citizenship status, or membership in any other group protected by federal, state, or local law. our eeo policy reflects our commitment to ensure equality and promote diversity and inclusion in the workplace. our policy applies to all employees, job candidates, contractors, stakeholders, partners, and visitors. numyog3xa3 </w:t>
        <w:br/>
        <w:br/>
        <w:t xml:space="preserve"> -------------------------------------------------------------------------------------- </w:t>
        <w:br/>
        <w:br/>
        <w:t xml:space="preserve"> j̲o̲b̲ ̲d̲e̲s̲c̲r̲i̲p̲t̲i̲o̲n̲:̲ ̲ build to something to be proud of. &lt; h1&gt; captivation has built a reputation on providing customers exactly what is needed in a timely manner. our team of engineers take pride in what they develop and constantly innovate to provide the best solution. captivation is looking for software developers who can get stuff done while making a difference in support of the mission to protect our country. description &lt; h1&gt; captivation software is looking for a mid level software engineer with strong java experience as well other skills to assist with the development of applications on this program. requirements &lt; h1&gt; security clearance: must currently hold a top secret sci u.s. government security clearance with a favorable polygraph, therefore all candidates must be a u.s. citizen minimum qualifications: seven (7) years experience as a swe in programs and contracts of similar scope, type and complexity is required. bachelor s degree in computer science or related discipline from an accredited college or university is required four (4) years of swe experience on projects with similar software processes may be substituted for a bachelor s degree. required skills: java mapreduce pig cloud experience ghostmachine qta this position is open for direct hires only. we will not consider candidates from third party staffing recruiting firms. benefits &lt; h1&gt; annual salary: $130,000 - $270,000 (depends on the years of experience) up to 20% 401k contribution (no matching required and vested from day 1) above market hourly rates $3,200 hsa contribution 5 weeks paid time off company paid employee medical dental vision insurance life insurance short-term &amp;amp; long-term disability ad&amp;amp;d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