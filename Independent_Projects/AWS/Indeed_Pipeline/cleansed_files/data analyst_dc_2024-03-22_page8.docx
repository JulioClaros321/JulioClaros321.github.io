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 overview: systems planning and analysis, inc. (spa) delivers high-impact, technical solutions to complex national security issues. with over 50 years of business expertise and consistent growth, we are known for continuous innovation for our government customers, in both the us and abroad. our exceptionally talented team is highly collaborative in spirit and practice, producing results that matter . come work with the best! we offer opportunity, unique challenges, and clear-sighted commitment to the mission. spa: objective. responsive. trusted. the space and intelligence division provides professional services to the us space force, combatant commands, intelligence community, and nasa. our work includes enterprise architectural assessments, systems engineering and integration, test, planning and execution, cost estimating and analysis, acquisition support, and cybersecurity. we are trusted partners developing approaches and concepts to meet emerging high priority needs, assessing cutting-edge technologies, and supporting capabilities for our national defense. come join the fastest growing division at systems planning and analysis, inc.! the intelligence programs group, part of systems planning and analysis inc. s space and intelligence division, is a specialized provider of systems engineering and trusted advisory services to the space and national intelligence community. we utilize mission-proven, data-driven advisory tools and capabilities. we provide highly technical support to ensure the government acquires cutting edge technology necessary for our national defense. our portfolio includes the national geospatial-intelligence agency (nga), national reconnaissance office (nro), and national aeronautics and space administration (nasa). come where you will be part of our high-caliber team! spa prkk has an immediate need for a highly qualified predictive modeling and simulation analyst who wants to be part of one of spa s fastest growing divisions with an exciting mission critical to national security objectives! responsibilities: prkk, an spa group is seeking a predictive modeling &amp;amp; simulation analyst to work at the national reconnaissance office (nro) systems engineering directorate (sed). duties include: perform modeling, simulation, analysis and studies of end-to-end system capabilities to determine the ability of the nro to effectively execute multiple missions deliver end-to-end model-based system engineering and digital engineering systems and enterprise capabilities coordinate, integrate, and execute technical system performance evaluation and product quality analysis activities, this includes predictive performance models (ppms), collection quality models (cqms), image equations (iqes) and predictive track equations conduct logical analysis of management problems and developing multivariate analysis, linear modeling, and data mining use computer technology, computer modeling, spreadsheet applications, software tools, and programming languages to analyze data and conducts advanced statistical analyses and applies mathematical calculations present findings and recommendations to appropriate groups and helps to determine what actionable steps can be taken based on the findings communicate and train users on model results prepare written, non-technical reports to management, indicating analytical finding and models to guide predictive analytics model development interface with customer and helps define work process; estimate time frames, quality and quantity of resources required to successfully implement project; develops project plan incorporating all project variables; establish criteria concerning deliverability, performance, maintenance, design and costs conduct periodic status checks with customers and team to assess progress against plan; perform re-forecasts of project variables as necessary throughout project and prepare routine status reports on all project activities; may be assigned responsibility for the management of the function, including associated staff qualifications: required qualifications: experience using modeling and simulation (m&amp;amp;s) tools via academia, industry, government, or military service programming experience with advanced engineering software providing mod sim analysis, preferably on space and space control systems scripting programming experience (c++, python, matlab, stk) bachelor of science and 8-10 years of experience, or a master of science and 6-8 years of experience, or a phd and 3-5 years of experience this position requires a current ssbi and possess (or be immediately eligible for) a top-secret sci clearance and be willing to take ci poly desired qualifications: advanced degree, preferably in related technical field experience working in teams to accomplish a systems engineering result developing mathematical models to solve targeted problems software development programming interest and experience in javascript, html css, microsoft office 365, c++ c#, visual studio.net, matlab, python, r, or sql development and code management techniques using (git, bitbucket, etc) and agile software development practices tools (jira, confluence, etc) including devsecops knowledge of model based systems engineering (mbse) and digital engineering (de) methods knowledge of databases, data structures, and data architectures ability to apply scientific methodology to complex scenarios demonstrated experience in modeling, simulation, and analysis of complex, system-of-systems designs; preferably of ic space systems subject matter expertise with dod and ic space programs, systems and missions </w:t>
        <w:br/>
        <w:br/>
        <w:t xml:space="preserve"> -------------------------------------------------------------------------------------- </w:t>
        <w:br/>
        <w:br/>
        <w:t xml:space="preserve"> j̲o̲b̲ ̲d̲e̲s̲c̲r̲i̲p̲t̲i̲o̲n̲:̲ ̲ thank you for your interest in joining the jdsat team. hatch it is facilitating the recruitment process, so please continue your application here for the jr. data analyst ! all openings are full-time with jdsat who is jdsat? we re not a data solutions firm. we re a boutique technology company that excels in developing solutions, identifying risks, and creating opportunities for our customers. ‍ we re an advanced analytics services company that is currently engaged with both federal and private sector clients. we build our products the same way we built our company—with people in mind. all our employees are committed to maintaining and continuing to build a culture of inclusivity, positivity, and growth. about the role: the qualified candidate will be a balanced professional who is trained and experienced in defining business requirements, analyzing business processes, and communicating technical ideas to non-technical audiences while also being proficient in the areas of data analysis, data visualization, and business analytics. the qualified candidate will have a bachelor s degree with 1-3 years of work experience. the ideal candidate will display superb balance of technical and consulting skills, including the ability to frame and solve problems, identify and understand requirements, develop solutions, communicate to decision-makers and team members, and adapt to a fast-paced professional environment. this position requires a secret clearance or demonstrated ability to obtain such clearance. about the company jdsat is a solutions company before anything else, and they believe that data, mathematics, and software are the most effective paths to finding a solution tailored to the organization s needs. candidates must be able to obtain a secret-level clearance and be able to be on-site 2-3 times per week responsibilities: work with clients, managers, and technical staff to understand business needs and develop project plans to deliver needed results. analyze processes, policies, and systems to identify requirements, gaps, and opportunities for improvement. relate to team members, client personnel, and decision-makers to help build a common understanding of requirements and support for potential solutions. prepare professional products, reports, and papers to support team activities, including helping teams develop the stories and messages needed to distill complex information into actionable plans. extract and transform data from existing relational database management systems. conduct exploratory analysis and data visualization to support project needs. support development and implementation of proofs of concept to aid in making technology choices and validate model assumptions. provide technical and non-technical communication support to project staff required skills and abilities: bachelor s degree (in analytics, mathematics, statistics, computer science or related preferred) and minimum 1-3 years applied work in relevant field as described above. experience gathering and analyzing business requirements (processes, systems, policies, information management tools, etc). intermediate to advanced microsoft excel skills. experience preparing visualizations and dashboards in qlik, tableau or similar tools. experience with data analysis software such as r, python, or similar. experience with sql and relational databases. ability to assist in analyzing complex systems and processes. excellent oral and written communication skills. excellent interpersonal skills. possess or be able to obtain an active secret-level security clearance desired skills and abilities: experience working with the department of defense, federal government consulting, and or healthcare analytics. familiar with agile methodologies and tools (e.g. jira). familiar with a variety of databases, including mysql, t-sql, oracle, etc. experience with sas. experience applying robotic process automation to 2 recurring analytics activities. demonstrated success balancing technical and non-technical functions in a prior consultative role. don t think you re 100% qualified for this position? studies have shown that women and people of color are less likely to apply to jobs unless they meet every single qualification. at hatch i.t., we re dedicated to helping companies build diverse, inclusive and authentic workplaces, so if your experience doesn t perfectly align with every qualification in the job description, we encourage you to apply anyway. you may just be the right candidate for this or other roles. we are an equal opportunity employer and value diversity at our company. we do not discriminate on the basis of race, religion, color, national origin, gender, sexual orientation, age, marital status, veteran status, or disability status. </w:t>
        <w:br/>
        <w:br/>
        <w:t xml:space="preserve"> -------------------------------------------------------------------------------------- </w:t>
        <w:br/>
        <w:br/>
        <w:t xml:space="preserve"> j̲o̲b̲ ̲d̲e̲s̲c̲r̲i̲p̲t̲i̲o̲n̲:̲ ̲ position class: full time flsa status: exempt location: washington, dc date prepared: march 2024 organization summary: founded in 1976, the congressional black caucus foundation (cbcf) is a non-profit organization focused on eliminating disparities within the global black community by developing leaders, informing policy, and educating the public. our primary focus areas are education, public health, economic empowerment, and criminal justice. applicants may visit the website at www.cbcfinc.org, to view more information on cbcf programs and initiatives. position summary: the research analyst, under the direction of the research manager in the center for policy analysis and research (cpar), will primarily be responsible for conducting, executing, and assisting with cpar and nrei research and publishing deliverables. currently, cpar initiatives include voter engagement, tech equity, and health equity; nrei initiatives include criminal justice, economic equity, education, and health equity. the research analyst will help identify opportunities for high-impact research projects, conduct research, and analyze data to help advance the cpar research and policy agenda. they will be responsible for contributing to research design, implementation, and analysis. candidates with interest in and or experience with researching key and intersecting issues facing the global black community are preferred. working relationships: reports to : research manager, cpar directly supervises : none indirectly supervises : none type of supervision received : minimal supervision internal relationships : close coordination with the president s office, marketing &amp;amp; communications director, strategic events director, nrei program manager, and cpar leadership external relationships : cpar partners, journal contributors specific responsibilities: essential duties and responsibilities include the following: produce original research products, including reports, fact sheets, policy briefs, and op-eds, that support the mission of the cbcf; perform literature reviews, manage, and analyze data, and conduct quantitative or qualitative research for cpar initiatives using statistical tools and other research software. conduct peer-review and fact-checking of research. create and format tables, charts, maps, and data visualizations. conduct rapid response research as needs arise. track and measure impact of research deliverables. work with cpar research coordinator to assist the marketing &amp;amp; communications team with preparing, editing, and formatting cpar publications such as news releases, reports, letters, infographics, briefing papers, op-eds, web content, and other publications (including the journal for the center for policy analysis and research). participate in planning process and implementation of cpar research. execute work assigned by cpar team. other research-related tasks as needed. responsibility for accuracy accountability: the incumbent must communicate with stakeholders on a national and local level to positively influence the effectiveness of cbcf in achieving its objectives. the research analyst must follow and adhere to federal, state, and local ethics laws, as well as cbcf policies governing conduct, in addition to performing their duties in an ethical, professional, and objective manner. specifications: knowledge: an advanced degree in social science, public policy, economic or community development, political science or a related field, or at least two years of experience conducting research and or policy analysis; training in public policy a plus. skills and abilities: ability to conduct quantitative research and policy analysis. strong fluency with data science techniques, and advanced experience using r, stata, tableau or other comparable data analysis programs. substantial experience in dataset management. experience with qualitative research a plus. strong organizational skills and a demonstrated ability to research, develop, evaluate, and track research projects. superior analytical, written, and oral communication skills; experience with writing and editing research policy analysis publications and presenting findings. general knowledge of the federal legislative and regulatory processes. ability to build and maintain a high level of expertise on cpar initiatives, including through analysis of data, bills, policy reports, laws and regulations, and knowledge of substantive scholarship on the global black community. ability to engage in research through a racial equity approach. ability to collaborate with diverse stakeholders in designing and implementing research and to communicate technical research findings and key takeaways to broad audiences. ability to work well under pressure and with minimal supervision, think creatively, demonstrate strong attention to detail and accuracy in all work, plan for and demonstrate peer review process, and manage multiple priorities and projects under tight deadlines. ability to work well independently or as a team player within and across departments and with external partners. ability to give and receive feedback on draft written products and assist with data analysis. commitment to the mission and values of the cbcf. computer and technical proficiencies: highly proficient skills in microsoft office applications (outlook, word, excel, and powerpoint) and overall aptitude for technology and cloud-based software are required. physical requirements: ability to work in a fast-paced environment with strict deadlines, ability to work evening and weekend events and or off-hours as needed. some light travel may be required. must work well under pressure and be able to manage simultaneous priorities and deliverables. cbcf is an equal opportunity employer and offers a competitive salary and excellent benefits package including health, dental, vision, 403(b), paid vacation and sick time. qualified applicants only must forward a cover letter, resume, short writing sample, salary requirements and three professional references using cbcf s online employment portal only. incomplete submissions will not be considered. position is open until filled. no phone calls accepted. </w:t>
        <w:br/>
        <w:br/>
        <w:t xml:space="preserve"> -------------------------------------------------------------------------------------- </w:t>
        <w:br/>
        <w:br/>
        <w:t xml:space="preserve"> j̲o̲b̲ ̲d̲e̲s̲c̲r̲i̲p̲t̲i̲o̲n̲:̲ ̲ description: advanced network consulting is seeking candidates for a senior business analyst (ba) to provide business analysis and evaluation, system implementation, requirement gathering testing, documenting, and liaising with stakeholders. this position is located in washington, dc. the ba must have experience in large scale system implementation, reviewing, analyzing, and evaluating, systems and user needs, including documenting process flows, requirements, supporting the development of systems to align with business process re-engineering, and providing consultation on complex projects as a top level contributor. the ba must have a technology background and experience with re-engineering of complex business process, design and documentation of processes in close consultation with business users and technology teams and the ability to contribute to the solution architecture. requirements: responsibilities: 1) lead large scale system implementations 2) manage stakeholders and deliverables 3) document the existing data sources elements and map data elements with data standards working closely with the data architect; 4) support the development team with review and testing of use case. requirements: 1) must have 11 yrs experience as a business analyst with strong sdlc history 2) experience with data intense software development, requirements gathering and documentation, managing client relationships, business process analysis, project management software, software development life cycle; 3) knowledge of family educational rights and privacy act (ferpa) and familiarity with ferpa requirements is a plus; 4) strong and clear written and verbal communication skills. technologies: ms office, vizio, knowledge of smartsheets, tfs, gitlab, or jira is a 5) minimum education certification requirements: bachelor s degree in it or related field or equivalent experience</w:t>
        <w:br/>
        <w:br/>
        <w:t xml:space="preserve"> -------------------------------------------------------------------------------------- </w:t>
        <w:br/>
        <w:br/>
        <w:t xml:space="preserve"> j̲o̲b̲ ̲d̲e̲s̲c̲r̲i̲p̲t̲i̲o̲n̲:̲ ̲ employment type full time location: washington, d.c. 2-3 days onsite week and remote the rest of the time supervises: no must be us citizen and be able to pass a dhs full scope background investigation description of work: 4s-silversword software &amp;amp; services is seeking a sap businessobjects qlik sense developer to fill a data reporting engineer position at customs and border protection. the candidate is expected to demonstrate expertise drafting reports using sap business objects, qlik sense, and provide information reporting to the functional team supporting the ocmo. the data reporting engineer will support the reporting team by authoring scheduled and ad-hoc reports according to policy and procedural guidance. duties &amp;amp; responsibilities: design and develop complex reports using sap business object, and tools like web intelligence. plan and implement automated bursting of reports via publication services and scheduling. perform report requirements analysis; provide effort estimation; create dashboards and draft scheduled as well as ad-hoc reports. comprehensive knowledge of data reporting methodologies and deliverables. job requirements: requirements required education, skills, and experience: bachelor s degree or higher in a business or technical discipline 5+ years of development experience with sap business objects including web intelligence, and relevant experience as a data and report engineer excellent communication and consulting skills with ability to work independently. strong knowledge in qlik sense experience with trouble shooting production issues. sap business objects reporting and data visualization experience using web intelligence and dashboards. expertise in dimensional data modeling and knowledgeable in writing sql. good understanding of user security in business objects. experience with migrating reports and enhancing report performance. physical requirements work may involve sitting or standing for extended periods of time. position may require typing and reading from a computer screen. must have sufficient mobility, including but not limited to bending, reaching, and kneeling to complete daily duties in a timely and efficient manner. there is a possibility that due to parking availability and location of work, walking moderate to long distance may be required. possible lifting up to 25 lbs. please note: 4s-silversword software and services llc reserves the right to change or modify job duties and assignments at any time. the above job description is not all encompassing. positions functions and qualifications may vary depending on business needs. 4s-silversword software and services llc is an equal opportunity employer and does not discriminate against applicants based on race, color, creed, religion, medical condition, legally protected genetic information, national origin, sex (including pregnancy, childbirth or related medical condition), sexual orientation, gender identity and expression, age, disability, or vietnam era, or other eligible veteran status or legally protected characteristics. get job alerts by email. sign up now! join our talent network! job snapshot employee type full-time location washington, dc (onsite) job type admin - clerical, information technology experience not specified date posted 03 21 2024 </w:t>
        <w:br/>
        <w:br/>
        <w:t xml:space="preserve"> -------------------------------------------------------------------------------------- </w:t>
        <w:br/>
        <w:br/>
        <w:t xml:space="preserve"> j̲o̲b̲ ̲d̲e̲s̲c̲r̲i̲p̲t̲i̲o̲n̲:̲ ̲ cloud business analyst location: springfield, va clearance level: ts sci w ci poly who you are: as a cloud business &amp;amp; financial analyst at plus3 it systems, you: are passionate about working on cutting-edge, high-profile projects and are motivated by delivering solutions on an aggressive schedule aren t satisfied with status quo, and regularly look for creative ways to solve problems and help your team meet commitments are insatiably curious – you ask why, you explore, and you re not afraid to blurt out your crazy idea are a strong self-performer that also flourishes in a team setting; and love the ability to work on multiple clients projects simultaneously love learning new technologies and sharing them with your team have a keen interest in using any and all appropriate tools, especially cloud-based and open source, to solve the problem at hand have strong verbal and written communication skills, due to the dynamic nature of collaborations with customers, vendors, and other engineering teams to solve complex business problems together use your experience and leadership skills to motivate your teammates to deliver high quality results in a fast-paced work environment are obsessed with automation, simplicity, and smooth-running systems responsibilities: serve as a business &amp;amp; financial analyst for a development team delivering a cloud-based financial management application for ingesting and analyzing cloud costs. conduct and or participate in the various safe agile rituals as designed and implemented at this customer as a business analyst, understand the customer s objectives for the product, the business logic rules constraints, and become an expert on the required data flows and analytics to produce the required reports and dashboards participate in the qa validation of the output of the system to ensure data was processed and analyzed correctly have the communication and interpersonal skills to interact across the contractor and customer teams have the communication and interpersonal skills to adjust to changing requirements and direction quickly and effectively, while promoting change across the entire team knowledge and skills: working knowledge of safe or agile methodologies familiarity with devsecops advanced understanding of aws services and its billing reports basic understanding of openshift and how it allocates and consumes resources excellent attention to detail strong skills with excel and or databases self-starter with little need for oversight thorough understanding of the systems engineer lifecycle and change management process team player - comfortable remaining flexible in integrating multiple perspectives leadership – ability to lead teams and projects to reach business goals time management – effective use of time based on business needs decision making – can work independently to make decisions, as well as collaborate with peers in to gain consensus comfortable identifying and escalating issues to upper management as appropriate process-oriented - committed to process improvement (and documentation) at all levels communication proficiency – executive command of business writing and etiquette organizational skills – can balance multiple (often competing) priorities in a results-driven approach context – ability to visualize the big picture and lead integrated projects to desired outcome effective use of computer and business software tools demonstrated ability to effectively work and communicate with all levels of management, individual contributors and the customer education and experience: bachelor s degree or ten years experience in a finance or accounting field with at least 3 years tracking analyzing cloud and or other it costs aws experience with c2s (aws) experience in the use of aws cost explorer experience with aws trusted advisor reports to increase optimization experience with microsoft excel for reports (cvs exports into excel) experience with microsoft powerpoint for monthly reports experience with rightsizing and swapping instance types sizes within aws environment (optimization) experience with scripting for data scrapes (in conjunction w chargeback) experience with cross domain data transfers (to move reports across domains) desired skills and experience: master s degree or fifteen years experience in a finance or accouting field with at least 5 years tracking analyzing cloud costs aws cloud practitioner certification or higher strong knowledge of agile project management tools such as atlassian, gitlab, other. other: plus3 it systems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we are committed to providing access, equal opportunity, and reasonable accommodation for individuals with disabilities in employment, its services, programs, and activities. to request reasonable accommodation, contact hr@plus3it.com [include name and or department, telephone, and e-mail address]. the health and safety of our employees and their families is a top priority. with the continuing impacts of covid-19 around the world, we are taking action to protect the health and well-being of our colleagues and maintain the safety of the communities where we operate. as a federal contractor, we are required to stay in compliance with executive order 14042 with the most up to date information provided at the following link (https: www.saferfederalworkforce.gov contractors ). pay transparency notice: executive order 11246 requires government contractors to notify applicants and employees of their rights, subject to certain limitations, to discuss, disclose or inquire about compensation or compensation information. plus3 it systems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plus3 it systems legal duty to furnish information. </w:t>
        <w:br/>
        <w:br/>
        <w:t xml:space="preserve"> -------------------------------------------------------------------------------------- </w:t>
        <w:br/>
        <w:br/>
        <w:t xml:space="preserve"> j̲o̲b̲ ̲d̲e̲s̲c̲r̲i̲p̲t̲i̲o̲n̲:̲ ̲  class="jobsearch-jobdescriptiontext jobsearch-jobcomponent-description css-10og78z eu4oa1w0"&gt;in anticipation of a contract award, we are seeking a junior management and program analyst. the management and program analyst analyzes data gathered and develops solutions and or alternative methods of proceeding. the analyst documents findings of study and prepares recommendations for the implementation of new systems, procedures, or organizational changes. the analyst is also responsible for applying analytic techniques in the evaluation of project objectives and contributes to the implementation of strategic direction. what you ll do: review forms and reports and confer with management and users about format, distribution, and to identify problems and improvements. develop and implement a records management program for filing, protection, and retrieval of records and assure compliance with the program. design, evaluate, recommend, and approve changes to forms and reports. prepare manuals and train on the use of new forms, reports, procedures, or equipment, according to organizational policy. gather and organize information on problems and procedures such as organizational change, communications, information flow, integrated production methods, inventory control, and or cost analysis. perform analyst functions including data collection, data modeling, project testing, and creation of performance measurements to support project objectives. conduct various activities to support the project team s objectives, senior analyst, and or project managers. lead the application of analytic techniques and helps define project objectives and strategic direction. responsible for providing leadership and vision to customers and project teams around methodology. must haves: bachelor s degree from an accredited university or college active top secret clearance 2+ years of experience or more in analytical techniques and methodologies experience. the educational requirement may be waived if the candidate has 5 or more years of experience. nice to haves: exceptional written and oral communication skills ability to take direction and adjust quickly when provided with constructive feedback demonstrated ability with delivering results through exceptional customer service and support why work for seventh sense? our company was founded on a family-oriented philosophy, and our culture is rooted in making a difference in the lives of our “work family” members (referred to simply as “members” rather than “employees”). our comprehensive benefits include: medical, dental, and vision insurance 401(k) plan with generous company match and immediate vesting pto and 11 paid holidays employee assistance program accident and critical care insurance options unique benefits include: day off to celebrate your birthday day off on your company anniversary date day off to volunteer for the community service project of your choice a bonus plan that allows each member to financially benefit from company, team, and individual success. you are in full control of the bonuses you receive – ask us how! a peer-to-peer recognition platform that allows members to recognize each other s accomplishments and contributions. professional development opportunities include consulting skills training and federal acquisition training, as well as resources to assist with family life and mental wellbeing. about us: seventh sense consulting is an award-winning consulting company focused on providing federal agencies with "enlightened solutions that deliver lasting value". our teams work with our clients to provide innovative solutions, enhance integration, and facilitate transparency of core acquisition. we are a 100% virtually operated virginia-based company serving multiple clients across the us, and we have been recognized for 3 years in a row as a “best place to work” by the washington business journal! to learn more visit us at www.seventhsenseconsulting.com equal employment opportunity: seventh sense consulting is an equal opportunity employer committed to a culturally diverse workforce. all qualified applicants will receive consideration for employment without regard to race, religion, color, age, sex, national origin, sexual orientation, gender identity, disability status or protected veteran status. our company s enlightened solutions encompass a comprehensive range of dei initiatives, aimed at fostering a diverse, equitable, and inclusive environment, promoting equal opportunities, and empowering individuals from all backgrounds to thrive and contribute their unique perspectives.</w:t>
        <w:br/>
        <w:br/>
        <w:t xml:space="preserve"> -------------------------------------------------------------------------------------- </w:t>
        <w:br/>
        <w:br/>
        <w:t xml:space="preserve"> j̲o̲b̲ ̲d̲e̲s̲c̲r̲i̲p̲t̲i̲o̲n̲:̲ ̲ blue rose consulting is seeking an agile analyst to support our work with a federal client in washington, dc. this is a hybrid role and is open to u.s. citizens only. successful candidates will be required to have an active secret security clearance. in this role you will: work with it and the business to define and deliver solutions that meet business objectives be expected to be able to create sprint review briefings (bi-weekly) and facilitate reviews that enable end users to see products and provide feedback promote cst s continued agile maturation through implementation of appropriate safe configurations and processes such as value delivery and team structure develop reporting dashboarding capabilities to provide leadership with metrics and information on the status of cst s pis and projects coordinate with cst divisions to provide leadership briefings on the status of projects and other topics of interest provide framework for teams to monitor ca cst agile project activities for risks and provide mitigation actions monitor ca cst agile project activities for improvement opportunities and provide expert insight into improving their effectiveness establish standards, tools, reporting, and procedures for project management and systems development life cycle activities. in addition, establish and maintain standard management and reporting templates needed by all projects and tasks serve as the facilitator between business and it; truly understanding the business needs, and play a key role in the overall management and success of a project through the entire project lifecycle lead the planning, eliciting, analyzing, validating and managing of requirements, business processes, high-level solution design, test case design and implementation planning &amp;amp; support - in partnership with project managers, business stakeholders and it interfacing groups this position may also be called upon to lead other it project work based on changing project demands this candidate will be responsible for supporting scaled agile development projects through documentation creation and modification, as well as developing user stories test the software based on written user stories, update existing code, and validate testing material triage and adjudicate issues that are documented by the user community participate in daily stand up meetings as well as scheduled planning events assist with software evaluation possible other job duties: provide subject matter expertise in support of the scaled agile framework (safe) and the systems development life cycle while promoting adherence to department of state project program management requirements coordinate activities across the bureau of consular affairs (ca), office of consular systems and technology (cst) senior leadership level additionally be responsible for agile training for both customers and other team members as well as be available to analyze and resolve issues related to agile processes or supporting tools implement cst s safe governance model in collaboration with the government and make amendments as necessary proactively provide data-driven analysis to aid management decision making as directed by the gtm develop and provide safe training to cst stakeholders requirements: candidates must have: 1-5 years of experience in a technical product manager role within a project-based environment 1-5 years of experience leading an enterprise-level agile transformation 1-5 years of experience establishing one or more agile release trains or solution trains 1-5 years of experience with pi planning events experience in working on multiple projects at the same time good time management skills; ability to set priorities and meet deadlines fluent in technology and strong knowledge of project and software development methodologies techniques solid presentation, facilitation, interview and workshop skills strong interpersonal, negotiation and conflict-management skills preferred training and experience: knowledge and understanding of the state department, bureau of consular affairs (ca), the office of consular systems and technology (cst) certified safe program consultant (or practice consultant) 1-5 years of experience as an agile coach or trainer education: bachelor s degree salary: $70,000 – $122,000, depending on experience ynqenhumbz </w:t>
        <w:br/>
        <w:br/>
        <w:t xml:space="preserve"> -------------------------------------------------------------------------------------- </w:t>
        <w:br/>
        <w:br/>
        <w:t xml:space="preserve"> j̲o̲b̲ ̲d̲e̲s̲c̲r̲i̲p̲t̲i̲o̲n̲:̲ ̲ company overview: we are a world-class team of professionals who deliver next generation technology and products in robotic and autonomous platforms, ground, soldier, and maritime systems in 50+ locations world-wide. much of our work contributes to innovative research in the fields of sensor science, signal processing, data fusion, artificial intelligence (ai), machine learning (ml), and augmented reality (ar). qinetiq us s dedicated experts in defense, aerospace, security, and related fields all work together to explore new ways of protecting the american warfighter, security forces, and allies. being a part of qinetiq us means being central to the safety and security of the world around us. partnering with our customers, we help save lives; reduce risks to society; and maintain the global infrastructure on which we all depend. why join qinetiq us? if you have the courage to take on a wide variety of complex challenges, then you will experience a unique working environment where innovative teams blend different perspectives, disciplines, and technologies to discover new ways of solving complex problems. in our diverse and inclusive environment, you can be authentic, feel valued, be respected, and realize your full potential. qinetiq us will support you with workplace flexibility, a commitment to the health and well-being of you and your family and provide opportunities to work with a purpose. we are committed to supporting your success in both your professional and personal lives. position overview: we are recruiting for a senior data analyst who will support the critical functions for open source intelligence in the ic. responsibilities: develop metrics and analysis for application usage data develop real time dashboards for senior leadership create reports, new queries. retrieve customer metrics required qualifications: demonstrated experience providing data support experience with tableau, splunk languages: sql, r, python, java active ts sci clearance with polygraph required #qinetiqclearedjob company eeo statement: accessibility accommodation: if because of a medical condition or disability you need a reasonable accommodation for any part of the employment process, please send an e-mail to staffing@us.qinetiq.com or call  opt. 4 and let us know the nature of your request and contact information. qinetiq us is an equal opportunity affirmative action employer. all qualified applicants will receive equal consideration for employment without regard to race, age, color, religion, creed, sex, sexual orientation, gender identity, national origin, disability, or protected veteran status. </w:t>
        <w:br/>
        <w:br/>
        <w:t xml:space="preserve"> -------------------------------------------------------------------------------------- </w:t>
        <w:br/>
        <w:br/>
        <w:t xml:space="preserve"> j̲o̲b̲ ̲d̲e̲s̲c̲r̲i̲p̲t̲i̲o̲n̲:̲ ̲ job title: chief of information, strategic support analyst security clearance required: secret work location: arlington, va position type standard work hours: full-time 40 hours per week summary objective: btas is looking for a mid-level chief of information, strategic support analyst to support the office of the chief information officer (ocio) by working with internal and external (to the ocio) process owners to help document and formalize business processes. primary responsibilities: supports the office of the chief information officer (ocio) by working with internal and external (to the ocio) process owners to help document and formalize business processes, to include but are not limited to, system authorization access request navy (saar-n), on-boarding, and off-boarding required education, certification and or experience: bachelor s degree in science, engineering, business, or related discipline, plus 3 years related work experience or an associate s degree plus 4 years additional related work experience experience in defense acquisition program management related to weapon systems acquisition and life cycle management; a minimum of four (4) years of experience in program management, technical or business analysis; and included in the four (4) years, there must be two (2) years professional experience in technical efforts supporting major weapon systems and components development familiarity with dod instruction (dodi) 5000.2 (operation of the defense acquisition system). demonstrated knowledge of service and osd policy and documentation related to ppbs, life-cycle management of military acquisition programs (as specified in the dod 5000 series) demonstrated knowledge of the principles, policies, and practices of system acquisition to plan, organize, and coordinate critical aspects of the development, production, deployment, and sustainment of systems, subsystems, and equipment demonstrated knowledge of the system equipment life-cycle phases and the documentation, analyses, and reviews associated with those phases strong analytical skills demonstrating the ability to define, collect and analyze data, establish facts, draw valid conclusions, and make logical decisions aap eeo statement: btas is an equal opportunity employer and all qualified applicants will receive consideration for employment without regard to race, color, religion, sex, sexual orientation, gender, national origin, disability status, protected veteran status, or any other characteristic protected by law. btas is an e-verify program participant. </w:t>
        <w:br/>
        <w:br/>
        <w:t xml:space="preserve"> -------------------------------------------------------------------------------------- </w:t>
        <w:br/>
        <w:br/>
        <w:t xml:space="preserve"> j̲o̲b̲ ̲d̲e̲s̲c̲r̲i̲p̲t̲i̲o̲n̲:̲ ̲ company overview : oas is a rapidly expanding management consulting company with a focus on the aviation industry. our mission is to use our aviation and organizational expertise to help our clients in technical programs to be more effective, connected, and resilient to improve their performance and to build a team that attracts, inspires and invests in exceptional people. our clients include civilian and military aviation organizations. we are headquartered in vienna, va. oas is a service-disabled, veteran-owned small business. job summary: objective area solutions (oas) is seeking a junior business analyst to enhance our team. our ideal candidate will be able to demonstrate experience with business management functions such as budgeting, financial analysis, planning and control of funding, and allocation of funding. these functions include business process analysis to describe and create defined business and operations controls and processes, record keeping database knowledge management, technical writing, and administrative management. this role supports the federal aviation administration organization, which is responsible for ensuring the safety of 45,000 flights and 3 million passengers traversing over 28 million miles of u.s. controlled airspace every day. a critical service that enables that massive responsibility involves the sustainment, development, and implementation of air traffic control surveillance capabilities. this is a hybrid position, in office 1-2x per week. key responsibilities: a successful candidate must have a minimum of 1 years of administration experience. the applicant must have experience in: develop weekly reports on significant activities and provide recommendations on the effectiveness of events and processes develop memorandums, reports, and presentations for executive briefings, internal team meetings, and external stakeholder briefings including prioritizing artifacts based on order of importance review, verify, and update documentation content to ensure it meets criteria for content accessibility (e.g., 508 compliant), preservation of information (i.e., records retention), re-usability, validation, and tracking review, verify, and update administrative and or general-purpose standard operating procedures maintain office files, records, and logs showing the status of actions and correspondence ensure files include all required documents, documents undergo peer review, and contain appropriate signatures; perform file maintenance to verify filing accuracy obtain and maintain an faa procurement management system account and generate and route procurement requests for approval maintain and monitor for compliance licensing agreements, service level agreements (slas), and related information maintain an accurate account of purchases and prepare reports qualifications: b.s. in accounting, business, finance, law, economics, marketing, and industrial management degrees. at least 24 semester hours in any combination of contracts, purchasing, quantitative methods, and organization and management fields are acceptable. experience supporting the faa or other us government clients li-hybrid at oas diversity fuels our innovation and connects us closer to our customers and the communities we serve. we endeavor to build a workplace that reflects the diverse communities around us and where everyone feels empowered to bring their full, authentic selves to work. therefore, we provide equal employment opportunities to all individuals, embracing differences in age, race, gender, sexual orientation, gender identity, disability, religion, ethnicity, and all other backgrounds. </w:t>
        <w:br/>
        <w:br/>
        <w:t xml:space="preserve"> -------------------------------------------------------------------------------------- </w:t>
        <w:br/>
        <w:br/>
        <w:t xml:space="preserve"> j̲o̲b̲ ̲d̲e̲s̲c̲r̲i̲p̲t̲i̲o̲n̲:̲ ̲ job description formulate and apply mathematical modeling and other optimizing methods to develop and interpret information that assists management with decision-making, policy formulation, or other managerial functions. may collect and analyze data and develop decision support software, services, or products. may develop and supply optimal time, cost, or logistics networks for program evaluation, review, or implementation. qualifications required (skills) a senior labor category has over 10 years of experience and a ma ms degree or equivalent experience. typically works of high-visibility or mission critical aspects of a given program and performs all functional duties independently. may oversee the efforts of less senior staff and or be responsible for the efforts of all staff assigned to a specific job. an active dod ts sci clearance is required for this position for which you must be a u.s. citizen qualifications desired #li-dm1 req id 3602br internal position title senior research analyst employment status regular full-time u.s. citizenship yes background check type 10 year pre-employment drug screen type none export control and licensing none contract award contingency yes recruiter deborah morse benefit highlights annual education tuition reimbursement 401(k) plan with up to 6% dollar-for-dollar company match medical, dental and vision insurance spending accounts – fsa, dependent care fsa, and hsa leave available for holidays, bereavement, jury duty, military service, family medical leave, and as required by state law paid time off 100% company paid employee assistance program and life, disability, accidental death and dismemberment, business travel accident, and professional liability insurance (employee only) other voluntary programs, including supplemental life, auto and home insurance, and legal program computer purchase discount recognition and reward programs patent awards technical paper awards for presentations and publications recruitment awards length of service awards community service recognition division description for more than 50 years, ensco has been providing leading-edge engineering, science and advanced technology solutions to governments and private industries worldwide. ensco prides itself in creating and applying advanced technologies for mission success. we provide systems engineering, integration, and advanced technology services to transform the future safety, security, and resiliency of critical missions on the ground, in the air, in space, and in the information systems that connect these domains. we foster top science and engineering talent, cultivating the ideas of our employees and customers to deliver leading-edge r&amp;amp;d, products, and services to create an environment where employees can tackle our customers most difficult problems in creative ways. learn more about ensco: www.ensco.com strength in diversity ensco, inc. and its wholly owned u.s. subsidiaries are equal opportunity affirmative action employers, committed to diversity in the workplace. all qualified applicants will receive consideration for employment without regard to race, color, religion, sex, gender identity, sexual orientation, national origin, disability, or protected veteran status, or any other protected characteristic under state or local law. req expiration date 29-aug-2024 </w:t>
        <w:br/>
        <w:br/>
        <w:t xml:space="preserve"> -------------------------------------------------------------------------------------- </w:t>
        <w:br/>
        <w:br/>
        <w:t xml:space="preserve"> j̲o̲b̲ ̲d̲e̲s̲c̲r̲i̲p̲t̲i̲o̲n̲:̲ ̲ aretum, a leading technology company specializing in government contracting, is seeking a highly skilled and experienced business analyst with a focus on cybersecurity and information systems audit (cisa) to join our dynamic team. as a business analyst - cisa at aretum, you will play a vital role in ensuring the security and integrity of our clients information systems, identifying and mitigating risks, and enhancing cybersecurity protocols. at aretum, we are committed to delivering cutting-edge solutions and excellent service to federal clients in various sectors, including next generation analytics, engineering services, training services, it systems, cyber security, pmo support, and financial consulting. our mission is to provide technology-driven solutions that meet the unique needs of our government clients, empowering them to achieve their objectives with confidence and efficiency. responsibilities experience providing business process development and data analysis support in identifying, documenting, and analyzing current business objectives, operational requirements, and technical business processes. experience conducting “as-is” analyses to document process pain points and identify root cause of data inefficiencies or delays. experience proposing future process solutions to integrate data points and align workflows to mission priorities. experience supporting business modeling, business process design and facilitation, analysis, and evaluation techniques for implementing organizational processes for a highly technical program. experience collaborating with administrators to provide technical support and identify new requirements. experience providing recommendations on how to implement and review current and new business processes in order to help optimize the data repository. experience supporting the prioritization of initiatives based on business needs and requirements and providing recommendations on way forward based on cost benefit analysis and return on investment. experience with communicating with cross-functional team members. experience identifying and recommending efficiencies in tracking and consolidating data. experience with visualizing data using microsoft power bi and tableau for translating data into visual elements like charts, graphs, and maps. experience with developing and implementing initiatives to streamline internal organization and program processes. requirements must have over 10 years of experience with all the above requirements preference for recent and similar dhs experience proficiency in data analysis to provide strategic advice and technical guidance. possess excellent strong analytical, written and verbal communication skills. master s degree aretum is an equal opportunity employer, committed to diversity and inclusion. all qualified candidates will receive equal consideration for employment without regard to disability, race, color, religious creed, national origin, sexual orientation gender identity, or age. aretum utilizes e-verify to check employment authorization. eeo aa f m vet disabled. </w:t>
        <w:br/>
        <w:br/>
        <w:t xml:space="preserve"> -------------------------------------------------------------------------------------- </w:t>
        <w:br/>
        <w:br/>
        <w:t xml:space="preserve"> j̲o̲b̲ ̲d̲e̲s̲c̲r̲i̲p̲t̲i̲o̲n̲:̲ ̲ business analyst position description do you have a proven interest in information technology and a passion for learning? are you a go-to problem solver that is motivated to make an impact by crafting business efficiencies for clients? if so, joining cgi as a momentum erp business analyst could be the ideal opportunity for you. cgi is actively seeking a business analyst motivated to grow their career in supporting momentum proprietary software at a large federal agency. candidate will join a dynamic team planning and executing a significant momentum upgrade, including business analysis, design, testing, and training. this is a great opportunity to expand your skillset in areas such as project management, client management, and business analysis supporting an agency-wide financial and procurement system. potential multiple growth paths including senior subject matter expert senior consultant and future team lead project management opportunities. your future duties and responsibilities analyze changes between existing and target momentum release to determine required configuration, documentation, and development changes participate in face-to-face workshops with the customers, stakeholders and the development team perform business process reviews by reviewing current to-be processes and mapping them to future state ("to be") processes participate in client stakeholder meetings develop and update system designs and training documentation support testing activities including developing test cases and executing testing support momentum end-users during government-led testing events proactively bringing issues and problems to the attention of the team; generating, proposing and implementing innovative solutions to solve them. ensure the end to end solution is proven to deliver the required business results. drive adoption of the designed processes and solution use with stakeholders. required qualifications to be successful in this role 1 to 3 years of experience supporting momentum erp software testing experience issue resolution experience action oriented critical analytical thinking communication (oral written) functional data analysis teamwork experience desired: client management project management experience team leadership experience risk management #cgifederaljob #li-dd2 cgi is required by law in some jurisdictions to include a reasonable estimate of the compensation range for this role. the determination of this range includes various factors not limited to: skill set level; experience and training; and licensure and certifications. cgi typically does not hire individuals at or near the top of the range for their role. compensation decisions are dependent on the facts and circumstances of each case. a reasonable estimate of the current range is $59,000 - $113,500. insights you can act on while technology is at the heart of our clients digital transformation, we understand that people are at the heart of business success. when you join cgi, you become a trusted advisor, collaborating with colleagues and clients to bring forward actionable insights that deliver meaningful and sustainable outcomes. we call our employees "members" because they are cgi shareholders and owners and owners who enjoy working and growing together to build a company we are proud of. this has been our dream since 1976, and it has brought us to where we are today - one of the world s largest independent providers of it and business consulting services. at cgi, we recognize the richness that diversity brings. we strive to create a work culture where all belong and collaborate with clients in building more inclusive communities. as an equal-opportunity employer, we want to empower all our members to succeed and grow. if you require an accommodation at any point during the recruitment process, please let us know. we will be happy to assist. ready to become part of our success story? join cgi - where your ideas and actions make a difference.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 cgi provides reasonable accommodations to qualified individuals with disabilities. if you need an accommodation to apply for a job in the u.s., please email the cgi u.s. employment compliance mailbox at us_employment_compliance@cgi.com . you will need to reference the position id of the position in which you are interested. your message will be routed to the appropriate recruiter who will assist you. please note, this email address is only to be used for those individuals who need an accommodation to apply for a job. emails for any other reason or those that do not include a position id will not be returned . we make it easy to translate military experience and skills! click here to be directed to our site that is dedicated to veterans and transitioning service members. all cgi offers of employment in the u.s. are contingent upon the ability to successfully complete a background investigation. background investigation components can vary dependent upon specific assignment and or level of us government security clearance held. cgi will consider for employment qualified applicants with arrests and conviction records in accordance with all local regulations and ordinances.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 s legal duty to furnish information. </w:t>
        <w:br/>
        <w:br/>
        <w:t xml:space="preserve"> -------------------------------------------------------------------------------------- </w:t>
        <w:br/>
        <w:br/>
        <w:t xml:space="preserve"> j̲o̲b̲ ̲d̲e̲s̲c̲r̲i̲p̲t̲i̲o̲n̲:̲ ̲ posted date : june 30, 2021 job location : herndon, va experience : 3-7 years job description : to assist in developing system requirements and producing design specifications for new technology applications or changes to existing applications. analyze the client needs and provide time estimation with a good project plan. liaison between the business units, technology and support teams. analyze impact of proposed solution across the organization and develop use cases that explain demonstrate business requirements specifications to develop the team. structures and leads the user acceptance test effort to ensure that products created match business specifications. minimum job requirements : master s degree in business administration, engineering(any), computer science, technology or related and 1 year of experience </w:t>
        <w:br/>
        <w:br/>
        <w:t xml:space="preserve"> -------------------------------------------------------------------------------------- </w:t>
        <w:br/>
        <w:br/>
        <w:t xml:space="preserve"> j̲o̲b̲ ̲d̲e̲s̲c̲r̲i̲p̲t̲i̲o̲n̲:̲ ̲ work with clients to formulate solutions, business processes, and governance for both internal and external facing digital services. participate in client interactions, advise business leaders on program improvements, and assist team members to implement long-term client program goals. review, draft, and brief clients on documentation including policy, privacy, requirements, technical architectural, and legislative. provide subject matter expertise on new technology and vendors, industry trends, risks and security measures, and controls e.g. nist 800-*. plan, evaluate, and report on project activities. capture minutes, action items, and decisions from meetings. work with stakeholders to ensure project is on task and aligning to program enterprise objectives and operational constraints. provide outstanding level of advisory and or development services to meet and exceed all directives in performance work statement. conduct risk assessments and mitigate risks and issues proactively. support organizational objectives through client delivery, thought leadership, and internal availability. support repeatable processes and artifacts for use across easy dynamics teams. use strong delivery track record to promote growth opportunities with existing and new potential clients. engage with trade associations or other groups supporting easy dynamics mission. support proposals for winning new work. contribute to domain thought leadership across the industry in line with enterprise core competencies. responsibilities: work with a team of analysts to: provide subject matter expertise on cybersecurity technology, vendors, risks, trends, best practices, and standards e.g. nist 800-x, omb policy, and agency-specific needs assess partnerships among different stakeholders and develop approaches to engagement with a range of groups analyzing priorities and aligning existing initiatives; and assess findings against client needs and requirements achieve operational objectives by leading information and recommendations to strategic plans and reviews; preparing and completing action plans; implementing production, productivity, quality, and customer-service standards; resolving problems; identifying trends; determining system improvements; implementing change. advise business leaders on program improvements; assist team to implement long-term client program goals though policy, privacy, requirements, technical architectural, legislative, and ad hoc deliverables. enhance department and organization reputation by accepting ownership for accomplishing new and different requests; exploring opportunities to add value to job accomplishments; scheduling meetings, setting agendas, facilitating sessions to achieve specific objectives. capturing minutes, action items, and decisions; managing the team kanban board. providing updates internally within the team on latest activities and tasks. continually evaluating progress against roadmap, goals, and metrics and working with team and other stakeholders to ensure initiatives are on track. lead and support collaborative development of guidance documents and standards for the client organization by facilitating working groups update job knowledge and domain thought leadership by participating in educational opportunities; reading professional publications; maintaining personal networks; participating in professional organizations; attending industry events; and writing white papers. strong project management skills and ability to work independently, especially at project startup defining goals and metrics, and working with diverse stakeholders to enhance program value. daily-use qualifications include strong ability to: plan strategically and track to plan. track risks and implement mitigations. facilitate meetings, workshops, and other sessions to elicit and capture decisions. write clearly for email, memos, and other deliverables. review and analyze legal, legislative, and technical documents. qualifications: must have at least 4 years of experience as a business analyst demonstrated teamwork, working both internally to drive delivery on roadmap goals, and externally to evaluate and drive partnerships that advance program strategy. ability to travel to client locations within the dc metro area with the option to travel approx. 10% time to conferences and in-person sessions bachelor s degree preferred: experience in the field of ot knowledge consulting, or implementation, as well as information security program management, and cyber programs within sector risk management agencies. preferred: industry certifications including pmp, cism, cissp, aws, agile, etc. about easy dynamics easy dynamics corporation is a leading 8a and woman-owned small business (wosb) technology services provider with a core focus in cybersecurity, cloud computing, and information sharing. we are builders, problem solvers, and trusted advisors who bring well-architected solutions and management consulting to our clients to align them with the best practices their missions demand. as industry leaders, we are committed to delivering unparalleled quality and service in all aspects of our organization and providing our customers with outstanding technical excellence and the business acumen to advise them on both tactical and strategic initiatives. easy dynamics culture is best described as “east coast address, west coast attitude.” we offer a flexible, laid-back atmosphere with a strong focus on maintaining a collaborative team environment. our employees always come first, and we are active in ensuring their personal and professional growth. to learn more about our company culture and our excellent benefits package, please visit our careers page. easy dynamics is an equal opportunity employer. applicants are considered for positions without discrimination on the basis of race, color, religion, sex, national origin, age, disability, sexual orientation, gender identity, veteran status or any other consideration made unlawful by applicable federal state or local laws. cf8kpzlarx </w:t>
        <w:br/>
        <w:br/>
        <w:t xml:space="preserve"> -------------------------------------------------------------------------------------- </w:t>
        <w:br/>
        <w:br/>
        <w:t xml:space="preserve"> j̲o̲b̲ ̲d̲e̲s̲c̲r̲i̲p̲t̲i̲o̲n̲:̲ ̲ company overview : oas is a rapidly expanding management consulting company with a focus on the aviation industry. our mission is to use our aviation and organizational expertise to help our clients in technical programs to be more effective, connected, and resilient to improve their performance and to build a team that attracts, inspires and invests in exceptional people. our clients include civilian and military aviation organizations. we are headquartered in vienna, va. oas is a service-disabled, veteran-owned small business. job summary: objective area solutions (oas) is seeking a junior business analyst to enhance our team. our ideal candidate will be able to demonstrate experience with business management functions such as budgeting, financial analysis, planning and control of funding, and allocation of funding. these functions include business process analysis to describe and create defined business and operations controls and processes, record keeping database knowledge management, technical writing, and administrative management. this role supports the federal aviation administration organization, which is responsible for ensuring the safety of 45,000 flights and 3 million passengers traversing over 28 million miles of u.s. controlled airspace every day. a critical service that enables that massive responsibility involves the sustainment, development, and implementation of air traffic control surveillance capabilities. this is a hybrid position, in office 1-2x per week. key responsibilities: a successful candidate must have a minimum of 1 years of administration experience. the applicant must have experience in: develop weekly reports on significant activities and provide recommendations on the effectiveness of events and processes develop memorandums, reports, and presentations for executive briefings, internal team meetings, and external stakeholder briefings including prioritizing artifacts based on order of importance review, verify, and update documentation content to ensure it meets criteria for content accessibility (e.g., 508 compliant), preservation of information (i.e., records retention), re-usability, validation, and tracking review, verify, and update administrative and or general-purpose standard operating procedures maintain office files, records, and logs showing the status of actions and correspondence ensure files include all required documents, documents undergo peer review, and contain appropriate signatures; perform file maintenance to verify filing accuracy obtain and maintain an faa procurement management system account and generate and route procurement requests for approval maintain and monitor for compliance licensing agreements, service level agreements (slas), and related information maintain an accurate account of purchases and prepare reports qualifications: b.s. in accounting, business, finance, law, economics, marketing, and industrial management degrees. at least 24 semester hours in any combination of contracts, purchasing, quantitative methods, and organization and management fields are acceptable. experience supporting the faa or other us government clients li-hybrid at oas diversity fuels our innovation and connects us closer to our customers and the communities we serve. we endeavor to build a workplace that reflects the diverse communities around us and where everyone feels empowered to bring their full, authentic selves to work. therefore, we provide equal employment opportunities to all individuals, embracing differences in age, race, gender, sexual orientation, gender identity, disability, religion, ethnicity, and all other backgrounds. </w:t>
        <w:br/>
        <w:br/>
        <w:t xml:space="preserve"> -------------------------------------------------------------------------------------- </w:t>
        <w:br/>
        <w:br/>
        <w:t xml:space="preserve"> j̲o̲b̲ ̲d̲e̲s̲c̲r̲i̲p̲t̲i̲o̲n̲:̲ ̲ required security clearance: top secret sci city: washington state territory: district of columbia travel: none potential for teleworking: no schedule: full time dod 8570 iat requirement: iat ii (security+, cysa+, ccna security, gicsp, gsec, sscp) dod 8570 iam requirement: none dod 8570 iasae requirement: none dod cssp requirement: none last updated: 3 24 24 9:00 pm requisition id: 481673 us citizenship required?: yes base-2 solutions is seeking a highly analytical and detail-oriented data analyst to join our team. in this role, you will be responsible for identifying, defining, collecting, and reporting on key performance metrics to drive data-based decision making and continuous improvement across the organization. you will also be involved in process analysis and improvement initiatives to enhance operational efficiency and quality. job description identify, define, and establish key performance metrics and indicators relevant to the organization s goals and objectives. develop data collection methodologies and systems to gather accurate and reliable metrics. collect and analyze data from various sources, ensuring data integrity and accuracy. prepare comprehensive reports, dashboards, and presentations to effectively communicate metric findings to stakeholders and management. collaborate with cross-functional teams to understand data requirements and align metrics with business objectives. conduct process analysis to identify inefficiencies, bottlenecks, and areas for improvement. recommend and implement process improvements to enhance operational efficiency, quality, and customer satisfaction. collaborate with teams to ensure the successful implementation of process changes and monitor their effectiveness. continuously monitor and evaluate service delivery processes to identify opportunities for improvement and optimize customer experience. contribute to the development and implementation of quality assurance and quality control measures to ensure adherence to established standards. conduct quality inspections, identify defects or deviations, and recommend corrective actions to maintain high-quality standards. stay updated with industry best practices, emerging trends, and technologies related to metrics analysis, process improvement, and quality assurance. required skills proven experience in metrics analysis, reporting, process improvement, and quality assurance. strong analytical skills with the ability to collect, analyze, and interpret complex data sets. proficient in data visualization techniques and tools to effectively present findings. solid understanding of process analysis methodologies and continuous improvement concepts. knowledge of quality assurance principles, methodologies, and best practices. excellent communication and presentation skills to convey complex information to both technical and non-technical stakeholders. strong problem-solving skills with the ability to think critically and propose innovative solutions. detail-oriented with a strong focus on data accuracy and attention to detail. proficient in using data analysis software, spreadsheet applications, and business intelligence tools. ability to work independently as well as collaboratively in a team environment. characteristics develops, analyzes, and models operational, economic, management, accounting, and other organizational data to quantify the competitive performance of business segments, evaluate potential operational changes, and design new approaches and methodologies. applies and integrates statistical, mathematical, predictive modeling, and business analysis skills to manage and manipulate complex, high-volume data from a variety of sources. contributes to the completion of specific programs and projects. analyzes organizational data and conducts advanced statistical analysis. applies mathematical calculations to recommend solutions to technical problems of high complexity. models and evaluates the potential impact of data changes. performs additional duties as assigned. develops innovative strategies and quantifies the competitive performance of the organization s operations and or markets. may coach and review the work of less-experienced professionals. education and experience high school diploma or ged + 10 years of relevant experience associates degree + 8 years of relevant experience bachelor s degree + 6 years of relevant experience master s degree + 2 years of relevant experience note: relevant professional certifications will be considered equivalent to six (6) months of relevant experience pay &amp;amp; benefit highlights compensation above market fixed salary or hourly pay. up to $10,000 bonus for each referral. additional bonuses for exceptional performance, assisting with business development and company growth. health 100% paid premiums for health insurance. choose from over 80 gold-level medical plans from aetna, carefirst, kaiser and unitedhealthcare. choose from ppo, epo, pos, hmo, and hsa-compatible. hsa and fsa options. 100% paid premiums for dental insurance. 100% paid premiums for vision insurance. income protection 100% paid premiums for short-term disability. 100% paid premiums for long-term disability. 100% paid premiums for accidental death &amp;amp; dismemberment. 100% paid premiums for life insurance with a $200,000 max benefit. retirement 8% company contribution to 401k with immediate vesting. 401k pre-tax and roth options. leave up to 20 days of flexible paid time off (pto). 11 days of paid floating holidays. work-life balance flexible work schedules including flex time and compressed work period. remote work including partial or fully remote (contract and project-dependent). view our detailed pay &amp;amp; benefits equal opportunity employer base-2 solutions is an equal opportunity employer. all qualified applicants will receive consideration for employment without regard to race, color, religion, sex, sexual orientation, gender identity, national origin, disability, or status as a protected veteran. </w:t>
        <w:br/>
        <w:br/>
        <w:t xml:space="preserve"> -------------------------------------------------------------------------------------- </w:t>
        <w:br/>
        <w:br/>
        <w:t xml:space="preserve"> j̲o̲b̲ ̲d̲e̲s̲c̲r̲i̲p̲t̲i̲o̲n̲:̲ ̲ position class: full time flsa status: exempt location: washington, dc date prepared: march 2024 organization summary: founded in 1976, the congressional black caucus foundation (cbcf) is a non-profit organization focused on eliminating disparities within the global black community by developing leaders, informing policy, and educating the public. our primary focus areas are education, public health, economic empowerment, and criminal justice. applicants may visit the website at www.cbcfinc.org, to view more information on cbcf programs and initiatives. position summary: the research analyst, under the direction of the research manager in the center for policy analysis and research (cpar), will primarily be responsible for conducting, executing, and assisting with cpar and nrei research and publishing deliverables. currently, cpar initiatives include voter engagement, tech equity, and health equity; nrei initiatives include criminal justice, economic equity, education, and health equity. the research analyst will help identify opportunities for high-impact research projects, conduct research, and analyze data to help advance the cpar research and policy agenda. they will be responsible for contributing to research design, implementation, and analysis. candidates with interest in and or experience with researching key and intersecting issues facing the global black community are preferred. working relationships: reports to : research manager, cpar directly supervises : none indirectly supervises : none type of supervision received : minimal supervision internal relationships : close coordination with the president s office, marketing &amp;amp; communications director, strategic events director, nrei program manager, and cpar leadership external relationships : cpar partners, journal contributors specific responsibilities: essential duties and responsibilities include the following: produce original research products, including reports, fact sheets, policy briefs, and op-eds, that support the mission of the cbcf; perform literature reviews, manage, and analyze data, and conduct quantitative or qualitative research for cpar initiatives using statistical tools and other research software. conduct peer-review and fact-checking of research. create and format tables, charts, maps, and data visualizations. conduct rapid response research as needs arise. track and measure impact of research deliverables. work with cpar research coordinator to assist the marketing &amp;amp; communications team with preparing, editing, and formatting cpar publications such as news releases, reports, letters, infographics, briefing papers, op-eds, web content, and other publications (including the journal for the center for policy analysis and research). participate in planning process and implementation of cpar research. execute work assigned by cpar team. other research-related tasks as needed. responsibility for accuracy accountability: the incumbent must communicate with stakeholders on a national and local level to positively influence the effectiveness of cbcf in achieving its objectives. the research analyst must follow and adhere to federal, state, and local ethics laws, as well as cbcf policies governing conduct, in addition to performing their duties in an ethical, professional, and objective manner. specifications: knowledge: an advanced degree in social science, public policy, economic or community development, political science or a related field, or at least two years of experience conducting research and or policy analysis; training in public policy a plus. skills and abilities: ability to conduct quantitative research and policy analysis. strong fluency with data science techniques, and advanced experience using r, stata, tableau or other comparable data analysis programs. substantial experience in dataset management. experience with qualitative research a plus. strong organizational skills and a demonstrated ability to research, develop, evaluate, and track research projects. superior analytical, written, and oral communication skills; experience with writing and editing research policy analysis publications and presenting findings. general knowledge of the federal legislative and regulatory processes. ability to build and maintain a high level of expertise on cpar initiatives, including through analysis of data, bills, policy reports, laws and regulations, and knowledge of substantive scholarship on the global black community. ability to engage in research through a racial equity approach. ability to collaborate with diverse stakeholders in designing and implementing research and to communicate technical research findings and key takeaways to broad audiences. ability to work well under pressure and with minimal supervision, think creatively, demonstrate strong attention to detail and accuracy in all work, plan for and demonstrate peer review process, and manage multiple priorities and projects under tight deadlines. ability to work well independently or as a team player within and across departments and with external partners. ability to give and receive feedback on draft written products and assist with data analysis. commitment to the mission and values of the cbcf. computer and technical proficiencies: highly proficient skills in microsoft office applications (outlook, word, excel, and powerpoint) and overall aptitude for technology and cloud-based software are required. physical requirements: ability to work in a fast-paced environment with strict deadlines, ability to work evening and weekend events and or off-hours as needed. some light travel may be required. must work well under pressure and be able to manage simultaneous priorities and deliverables. cbcf is an equal opportunity employer and offers a competitive salary and excellent benefits package including health, dental, vision, 403(b), paid vacation and sick time. qualified applicants only must forward a cover letter, resume, short writing sample, salary requirements and three professional references using cbcf s online employment portal only. incomplete submissions will not be considered. position is open until filled. no phone calls accepted. </w:t>
        <w:br/>
        <w:br/>
        <w:t xml:space="preserve"> -------------------------------------------------------------------------------------- </w:t>
        <w:br/>
        <w:br/>
        <w:t xml:space="preserve"> j̲o̲b̲ ̲d̲e̲s̲c̲r̲i̲p̲t̲i̲o̲n̲:̲ ̲ pmg global is looking for senior business analysts for its capital banking projects. location is in richmond va. ideal candidates would have at least 8 years experience as a business analyst on it projects with financial services clients. excellent requirement gathering skills and a strong background in rup are most desirable. please send resumes with contact information including daytime, evening and cell phone numbers to ganesh@pmgglobal.com </w:t>
        <w:br/>
        <w:br/>
        <w:t xml:space="preserve"> -------------------------------------------------------------------------------------- </w:t>
        <w:br/>
        <w:br/>
        <w:t xml:space="preserve"> j̲o̲b̲ ̲d̲e̲s̲c̲r̲i̲p̲t̲i̲o̲n̲:̲ ̲ it concepts (itc) is an 8(a) sdvosb founded on the concepts of customer-centric, driven to deliver, teamwork, integrity, and innovation. founded in 2003, itc was established with a simple yet important promise to “deliver solutions that work”. as we continue to grow in the support of our government customers, we are looking for driven and innovative individuals to join our team. it concepts is looking for a senior data analyst (eo) with an ability to provide analytical support services for the agency s human resources department. carry out data collection and analysis activities, interpret data and analytic results, development, and vet recommendations on human capital, such as promotion, attrition, hiring, and total composition rates compared to other agencies. perform most work independently in a senior, non-managerial role. the eo analyst will perform the following functions: the candidate will perform data statistical analysis for the equal opportunity &amp;amp; diversity office (eo) focusing on diversity initiatives including demographic data reporting. develop and deliver reports and presentations to a variety of audiences throughout client agency, to include senior leaders. analytical tools used tableau or powerpoint for visualizations; sql and excel for pulling data and analyzing percentage shares rates of client workforce population. analyze data using percentage rates and shares to show historical and present trends for annual and adhoc data calls (see list below for mandatory annual data calls) utilize, develop and deliver queries and reports from the client s hris system to present to client. (myhr is the main system pulled from, utilizing sql to access and pull the data), using appropriate data science and business intelligence tools such as mysql, python c#, tableau, powerpoint, and excel identify, collect, and analyze data; then report on findings concerning triggers and barriers to equal employment opportunities and an inclusive workplace, the current and historical status of the customer s workforce metrics, and employee sentiment for historical trends and projections display analytic results in text and visually using appropriate data science, business intelligence, and visualization tools, such as python, r, sql, tableau, powerpoint, excel, and communicate results to client audiences at all levels with presentations and briefings administer quality control and process improvement activities, including data entry and data cleanup before doing proper analysis collect, analyze, and report data to enable the government to complete required reports such as md-715, no fear, odni annual report to congress, disabled veterans, feorp, cdip, etc. create monthly diversity dashboards to display demographic profiles for each dia organization. provide eo quarterly reports as required. prepare and submit ad hoc workforce diversity reports displaying quick-turn data analytic efforts based on project requirements (e.g. barrier analysis). extract and compile data from government data sources. create and administer dia s pulse survey tool and resulting reports. perform data management and analysis for quarterly and annual reports. annual reports to be familiar with: md 715 annual demographic report, also known as ‘adr disabled veterans affirmative action program, also known as ‘dvaap (another eeoc mandated report; analyst is only responsible for the data portion of report) other internal and adhoc reports that are commonly asked for: promotion analysis reports hiring and attrition reports student demographic reports demographic breakdowns by directorates requirements bachelor s degree in data analytics or equivalent and minimum experience 8+ years in business (or data) analytics experience querying and joining data using sql and python. advanced knowledge of excel experience analyzing and producing eo reports (e.g. md 715, dvaap, annual demographic report, etc.) experience preparing quick-turn data analytics based on project requirements (e.g. barrier analysis). experience using data science, business intelligence, and visualization tools: sql, python, r, tableau, powerpoint, excel. preferred skills: experience in applying analytics best practices to human capital problems and hypotheses experience with the intelligence community (ic) experience with workforce talent management analytics ability to communicate results to client audiences at all levels with presentations and briefings clearance requirements: must have an active ts sci at the time of hire, and willing able to get ci polygraph benefits the company we believe in generating success collaboratively, enabling long-term mission success, and building trust for the next challenge. with you as our partner, let s solve challenges, think innovatively, and maximize impact. as a valued member of our itc community, you have the unique opportunity to work in a diverse range of technology and business career paths, all while supporting our nation and delivering innovative technology solutions. we are a close community of experts who pride ourselves on creating an environment defined by teamwork, dedication, and excellence. we hold three iso certifications (27001:2013, 20000-1:2011, 9001:2015) and two cmmi ml 3 ratings (dev and svc). industry recognition growth | inc 5000 s fastest growing private companies, dc metro list fastest growing; washington business journal: fastest growing companies, top performing small technology companies in greater d.c. culture | northern virginia technology council tech 100 honoree; virginia best place to work; washington business journal: best places to work, corporate diversity index winner – mid-size companies, companies owned by people of color; department of labor s hirevets for our work helping veterans transition; secaf award of excellence finalist; victory military friendly brand; virginia values veterans (v3); cystic fibrosis foundation corporate breath award benefits we offer great benefits – competitive paid time off, medical, dental, and vision insurance, identity theft protection, legal resources coverage, 401(k) with company matching with no vesting period. itc health benefits have a $0 premium for certain plans as an employee. we invest in our employees – every employee is eligible for education reimbursement for certifications, degrees, or professional development. the reimbursement amount may fluctuate due to irs limitations. we want you to grow as an expert and a leader and offer flexibility for you to take a course, complete a certification, or other professional growth and networking. we are committed to supporting your curiosity and sustaining a culture that prioritizes a commitment to continuous professional development. we work hard, we play hard. itc is committed to incorporating fun into every day. we dedicate funds for activities – virtual and in-person – e.g., we host happy hours, holiday events, fitness events, and annual celebrations. in alignment with our commitment to our communities, we host and attend charity galas events. we believe in appreciating your commitment and building a positive workspace for you to be creative, innovative, and happy. aaeo &amp;amp; vevraa it concepts is an affirmative action equal opportunity employer and a vevraa (vietnam era veterans readjustment assistance act) federal contractor. as such, any personnel decisions (hire, promotion, job status, etc.) on applicants and or employees are based on merit, qualifications, competence and business needs, not on race, color, citizenship status, national origin, ancestry, sexual orientation, gender identity, age, religion, creed, physical or mental disability, pregnancy, childbirth or related medical condition, genetic information of the employee or family member of the employee, marital status, veteran status, political affiliation, or any other factor protected by federal, state or local law. it concepts maintains a strong commitment to compliance with vevraa and other applicable federal, state, and local laws governing equal employment opportunity. we have developed comprehensive policies and procedures to ensure that our hiring practices align with these requirements. as a part of our vevraa compliance efforts, itc has established an affirmative action plan that outlines our commitment to the recruitment, hiring, and advancement of protected veterans. this plan is regularly reviewed and updated to ensure its effectiveness. we encourage protected veterans to self-identify during the application process. this information is strictly confidential and will only be used for reporting and compliance purposes as required by law. providing this information is voluntary, and it will not impact your eligibility for employment. our commitment to equal employment opportunity extends beyond legal compliance. we are dedicated to fostering an inclusive workplace where all employees, including protected veterans, are treated with dignity, respect, and fairness. how to apply to apply to the it concept position- please click on the: “apply for this job” button at the bottom of this job description or the button at the top: “application.” you can upload your resume and complete all the application steps. you must submit the application for it concepts to receive. if you need alternative application methods, please email careers@useitc.com and request assistance. accommodations to perform this job successfully, an individual must be able to perform each essential duty satisfactorily. reasonable accommodations may be made to enable qualified individuals with disabilities to perform the essential functions. the company we believe in generating success collaboratively, enabling long-term mission success, and building trust for the next challenge. with you as our partner, let s solve challenges, think innovatively, and maximize impact. as a valued member of our itc community, you have the unique opportunity to work in a diverse range of technology and business career paths, all while supporting our nation and delivering innovative technology solutions. we are a close community of experts who pride ourselves on creating an environment defined by teamwork, dedication, and excellence. we hold three iso certifications (27001:2013, 20000-1:2011, 9001:2015) and two cmmi ml 3 ratings (dev and svc). industry recognition growth | inc 5000 s fastest growing private companies, dc metro list fastest growing; washington business journal: fastest growing companies, top performing small technology companies in greater d.c. culture | northern virginia technology council tech 100 honoree; virginia best place to work; washington business journal: best places to work, corporate diversity index winner – mid-size companies, companies owned by people of color; department of labor s hirevets for our work helping veterans transition; secaf award of excellence finalist; victory military friendly brand; virginia values veterans (v3); cystic fibrosis foundation corporate breath award benefits we offer great benefits – competitive paid time off, medical, dental, and vision insurance, identity theft protection, legal resources coverage, 401(k) with company matching with no vesting period. itc health benefits have a $0 premium for certain plans as an employee. we invest in our employees – every employee is eligible for education reimbursement for certifications, degrees, or professional development. the reimbursement amount may fluctuate due to irs limitations. we want you to grow as an expert and a leader and offer flexibility for you to take a course, complete a certification, or other professional growth and networking. we are committed to supporting your curiosity and sustaining a culture that prioritizes a commitment to continuous professional development. we work hard, we play hard. itc is committed to incorporating fun into every day. we dedicate funds for activities – virtual and in-person – e.g., we host happy hours, holiday events, fitness events, and annual celebrations. in alignment with our commitment to our communities, we host and attend charity galas events. we believe in appreciating your commitment and building a positive workspace for you to be creative, innovative, and happy. aaeo &amp;amp; vevraa it concepts is an affirmative action equal opportunity employer and a vevraa (vietnam era veterans readjustment assistance act) federal contractor. as such, any personnel decisions (hire, promotion, job status, etc.) on applicants and or employees are based on merit, qualifications, competence and business needs, not on race, color, citizenship status, national origin, ancestry, sexual orientation, gender identity, age, religion, creed, physical or mental disability, pregnancy, childbirth or related medical condition, genetic information of the employee or family member of the employee, marital status, veteran status, political affiliation, or any other factor protected by federal, state or local law. it concepts maintains a strong commitment to compliance with vevraa and other applicable federal, state, and local laws governing equal employment opportunity. we have developed comprehensive policies and procedures to ensure that our hiring practices align with these requirements. as a part of our vevraa compliance efforts, itc has established an affirmative action plan that outlines our commitment to the recruitment, hiring, and advancement of protected veterans. this plan is regularly reviewed and updated to ensure its effectiveness. we encourage protected veterans to self-identify during the application process. this information is strictly confidential and will only be used for reporting and compliance purposes as required by law. providing this information is voluntary, and it will not impact your eligibility for employment. our commitment to equal employment opportunity extends beyond legal compliance. we are dedicated to fostering an inclusive workplace where all employees, including protected veterans, are treated with dignity, respect, and fairness. how to apply to apply to the it concept position- please click on the: “apply for this job” button at the bottom of this job description or the button at the top: “application.” you can upload your resume and complete all the application steps. you must submit the application for it concepts to receive. if you need alternative application methods, please email careers@useitc.com and request assistance. accommodations to perform this job successfully, an individual must be able to perform each essential duty satisfactorily. reasonable accommodations may be made to enable qualified individuals with disabilities to perform the essential functions. </w:t>
        <w:br/>
        <w:br/>
        <w:t xml:space="preserve"> -------------------------------------------------------------------------------------- </w:t>
        <w:br/>
        <w:br/>
        <w:t xml:space="preserve"> j̲o̲b̲ ̲d̲e̲s̲c̲r̲i̲p̲t̲i̲o̲n̲:̲ ̲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 join accenture federal services to do the work you love in an inclusive, collaborative, and caring community, where you can be empowered to grow, learn and thrive through hands-on experience, certifications, industry training and more. join us to drive positive, lasting change that moves missions and the government forward! job description: support business transformation related to deployment of a new hr and talent system. evaluate impact of system configuration on existing hr and talent business processes. work closely with the client and across the project team to drive business transformation using process and performance improvement techniques and tools like lean, six sigma, kaizen, etc. responsibilities include: collaborate with the client team to understand implications of business process changes improvements. support the analysis of systems and application s technical functionality against business processes. provide subject matter expertise to the client on the evaluation of hr system s functionality against business processes, ensuring client s business requirements are being met. guide and deliver end-to-end process improvement initiatives. promote best practices, encourage innovation, and facilitate regular reviews to identify new opportunities for optimization. focus on collaboration and stakeholder management to ensure alignment, engagement, and buy-in throughout the improvement process. required qualifications: bachelor s degree and 4 years of experience in business architecture design implementation, change management efforts, business support, analysis or business process redesign or 8 years of experience in business architecture design implementation, change management efforts, business support, analysis or business process redesign experience serving in a facilitation role, ability to effectively communicate information between technical and functional (business user) teams. advanced experience with ms excel, word, powerpoint intermediate experience with jira and confluence familiarity with agile delivery methodology experience in lean six sigma kaizen continuous improvement business excellence operational excellence quality management business process mapping, etc. desired qualifications: ability to work as a team, coordinating individual efforts with other team members experience with task planning and decomposition to deliver work finished work products on schedule that meet customer quality standards. advanced proficiency in process analysis, complexity reduction, and performance improvement. strong analytical skills, experience with project management and problem solving with ability to take ownership. lean six sigma black belt certification. project management professional (pmp) certification. experience with ms visio and data visualization software (power bi or tableau). experience with agile safe. experience creating and delivering executive-level power point presentations (to include text, tables and graphic content). experience in a leadership role on one or more full lifecycle system implementation projects, preferably for an intel community customer. security clearance: active ts sci with polygraph clearance compensation for roles at accenture federal services varies depending on a wide array of factors including but not limited to the specific office location, role, skill set and level of experience. as required by local law, accenture federal services provides a reasonable range of compensation for roles that may be hired in california, colorado, new york, or washington state as set forth below and information on benefits offered is here. role location: range of starting pay for role : california: $100,800 - $185,800 colorado: $100,800 - $160,400 new york: $93,400 - $185,800 washington state: $107,500 - $170,800 what we believe we have an unwavering commitment to diversity with the aim that every one of our people has a full sense of belonging within our organization. as a business imperative, every person at accenture federal services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federal services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opportunity and affirmative action policy statement . requesting an accommodation 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are being considered for employment opportunities with accenture federal services and need an accommodation for a disability or religious observance during the interview process or for the job you are interviewing for, please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federal services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w:t>
        <w:br/>
        <w:br/>
        <w:t xml:space="preserve"> -------------------------------------------------------------------------------------- </w:t>
        <w:br/>
        <w:br/>
        <w:t xml:space="preserve"> j̲o̲b̲ ̲d̲e̲s̲c̲r̲i̲p̲t̲i̲o̲n̲:̲ ̲ duties ***this position requires in-person attendance at the oig office, located within the nrc headquarters building, at least three days per week, and at least six days per pay period, subject to revision by the inspector general. this is not, and will not be, a fully remote position. the person selected for this position will be required to relocate to the washington, dc metropolitan area within 120 days after accepting the position if residing more than 50 miles from nrc headquarters.*** as an auditor management analyst for the nrc oig, you will perform program evaluations and audit work in accordance with the oig audit manual and the government accountability office s (gao) publication “government auditing standards”. you will participate in planning, fieldwork, data collection, and data analysis in order to report findings and provide recommendations. you will be responsible for the preparation of detailed summaries, draft findings, and portions of the final audit report, analyzing data and examining the operations and management of nrc and defense nuclear facilities safety board (dnfsb) programs. in addition, you will prepare work papers ensuring documentation is in accordance with oig policies and procedures and professional audit and evaluation standards. applicants for this vacancy may be considered for similar vacancies (i.e., those having comparable duties, same grade level, and same full performance level) that arise within the oig. ***notice to applicants*** applications for this vacancy will be retrieved and reviewed for referral before the conclusion of the vacancy posting. the retrieval dates are listed below: 1st cut-off: february 1, 2024 2nd cut-off: february 22, 2024 3rd cut-off: march 14, 2024 final cut-off: april 11, 2024 this vacancy is a repository of applications. applications may be periodically referred to the hiring manager both during the open period and after the closing date. because of the large number of applications anticipated, applicants status will not be updated. requirements conditions of employment u.s. citizenship required background investigation leading to a "q" clearance is required. this is a drug testing position. you must meet the qualifications for this position by no later than 30 calendar days after the closing date of this announcement and before placement in the position. qualifications in order to qualify for this position, you must have at least one year of specialized experience at the next lower grade level in the federal service or equivalent experience in the private or public sector. specialized experience is experience and training that equipped you with the ability to conduct investigations and or inspections of allegations to determine violations of laws, regulations, and or procedures. specialized experience also includes the ability to prepare concise and accurate reports of investigations, inspections, and or allegations. the ideal candidate for this position will be able to demonstrate the following: (gg-07 09 11 12) (1) ability to conduct performance, information technology, contract, and or financial audits or evaluate federal programs. (discuss the methods you use to research, gather and analyze facts, and study to resolve a problem.) (2) demonstrated experience using federal auditing standards, methodologies, techniques, and procedures. (discuss the methods you use to research, gather, analyze facts, data, information, and draw conclusions.) (3) skill in effectively communicating the results of analysis and solutions to problems. (describe the kinds of oral presentations you have made and the type of original writing you have generated including the purpose and audience of your oral presentations and written communications.) (4) ability to establish and maintain effective working relationships with peers, supervisors, agency officials, and others. (provide examples of specific assignments that required you to use tact, diplomacy, and negotiation skills to achieve cooperation and develop consensus.) (5) ability to collect and analyze data using data analysis software. (6) ability to ensure that audit work (planning, performing, and reporting) meet the requirements of generally accepted government auditing standards (gagas). (gg-12) (7) ability to write communications that convey concise and comprehensive information on matters of a complex nature which are appropriate for the targeted audience and require minimal editing. (gg-12 13) education **attention** for applicants only applying to the 0511 occupational series: applicants that wish to apply for the auditing occupational series 0511, must meet the following educational requirements to qualify: applicants must have a degree in accounting, or a degree in a related field such as business administration, finance, or public administration that included or was supplemented by 24 semester hours in accounting. the 24 hours may include up to 6 hours of credit in business law. for applicants applying to the 0343 occupational series: applicants that wish to be considered for the 0343 are not required to have an accounting degree nor 24 semester hours in accounting. however, formal education in auditing is desired. additional information the nrc provides reasonable accommodation to applicants with disabilities where appropriate. individuals with disabilities may contact the selective placement coordinator for assistance with the application or hiring process via disability.resource@nrc.gov. hearing impaired applicants may contact the disability program manager by calling the nrc videophone at . individuals who are eligible for non-competitive appointment under an office of personnel management (opm) special appointing authority may apply for consideration under a comparable nrc non-competitive appointing authority. veterans, please visit: http: www.fedshirevets.gov selectees will be required to complete a "declaration of federal employment", (of-306), prior to being appointed to determine their suitability for federal employment and to authorize a background investigation. false statements or responses on your resume or questionnaire can jeopardize your employment opportunity and subject you to disciplinary action, including removal from federal service. a transferable security clearance from another agency or a background investigation leading to a clearance is required for all new hires. to begin work at the nrc without a security clearance, you must be granted a temporary waiver of the required clearance, referred to as a 145(b) waiver. to be eligible for a 145(b) waiver you will need a favorable education verification, reference, credit, and criminal history checks. if a wavier is granted, the successful completion of a background investigation and favorable adjudication is required for continued employment. if you have resided outside the u.s. for an extended period of time, the agency may not be able to (1) grant the 145(b) waiver where the required investigation cannot be completed in a timely manner, or (2) achieve timely completion of the background investigation required for a security clearance. the nrc is a zero tolerance agency with respect to illegal drug use. individuals selected for this position will be subject to pre-appointment drug testing unless currently in a nrc position subject to random drug testing and will be subject to random drug testing upon appointment to the nrc.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when the application process is complete, your application will be reviewed to determine if you meet the job requirements. you will be rated based on the information provided in your resume and responses to any vacancy questions to determine your level of knowledge, skill and ability related to the job requirements. if you are among the top candidates for this position, your application will be referred to the hiring manager. your resume and responses in the additional space provided are the key means we have for evaluating your skills, knowledge, and abilities as they relate to this position. therefore, we encourage you to submit a thorough resume and responses that directly relate to this position. you may preview questions for this vacancy.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list of supplemental material that may be applicable: sf-50, notification of personnel action dd-214, certificate of release or discharge from active duty, if applicable sf-15, application for 10-point veterans preference, if applicable veterans preference letter, if applicable transcripts, required, if applicable 2022 performance appraisal ( required for all current federal employees) if you are an nrc employee, you are required to submit your most recent rating of record (performance appraisal) or a statement saying that one is not available. if you are a current reinstatement eligible federal employee with status (tenure group 1 or 2), you will be considered under our merit promotion procedures and must submit a copy of your most recent sf-50 (notification of personnel action) to verify competitive status or reinstatement eligibility and your most recent rating of record (performance appraisal). veteran s documentation, if applicable (e.g., dd-214 member copy 4 showing type of discharge character of service; current active-duty members must submit a certification of expected discharge or release from active duty under honorable conditions dated within 120 days.) all supplemental documents will now be collected electronically and should be submitted before the closing date of this vacancy announcement. you have three choices for submitting your supplemental documents: 1. use the "usajobs" feature to download documents from your usajobs portfolio; or 2. use the "upload" feature to upload documents directly from your computer. the following types of documents can be uploaded: .gif, .jpeg, .png, .rtf, .pdf, and .doc; or 3. use the "fax" feature to print the fax cover sheet and fax it, along with your supplemental documents to 1-.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we strongly encourage you to read the entire announcement before you submit your application for this position. your application for this vacancy must be received online via the usajobs application system before midnight eastern time on the closing date of this announcement. if you fail to submit a complete online resume, including responding to any vacancy questions, you will not be considered for this position. paper applications will not be accepted unless hardship circumstances can be demonstrated and requests for extensions will not granted. if applying online poses a hardship for you, the human resources specialist listed on the announcement will provide assistance to ensure that applications are submitted online by the closing date. applicants must contact the human resources specialist before the closing date to speak to someone who can provide assistance for online submission. you must answer any job specific vacancy questions. you will be rated based on your responses to any vacancy questions and especially the information provided in your resume. breadth, recency, and length of experience in the field; training, awards, and commendations; past and current performance; and community or outside professional activities will be considered to determine your level of knowledge, skill or ability for this position. abbreviated responses to the vacancy questions, such as "significant experience" or "see resume" do not provide enough information and should not be used. you will not be considered for this position if you leave any of the vacancy questions unanswered. to begin the application process, select the "apply on-line" button to the right on this screen. then follow the prompts to login register, submit all required supplemental documents, and complete the application process. agency contact information tiffany barclift phone &lt; h5&gt;  tdd &lt; h5&gt;  fax &lt; h5&gt;  email &lt; h5&gt; tiffany.barclift@nrc.gov address &lt; h5&gt; nuclear regulatory commission us nuclear regulatory commission office of the inspector general attn: t.barclift, o-12c50 washington, district of columbia 20555 united states next steps you may check the status of your application at any time after the announcement closes by logging onto usajobs and selecting "application status."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list of supplemental material that may be applicable: sf-50, notification of personnel action dd-214, certificate of release or discharge from active duty, if applicable sf-15, application for 10-point veterans preference, if applicable veterans preference letter, if applicable transcripts, required, if applicable 2022 performance appraisal ( required for all current federal employees) if you are an nrc employee, you are required to submit your most recent rating of record (performance appraisal) or a statement saying that one is not available. if you are a current reinstatement eligible federal employee with status (tenure group 1 or 2), you will be considered under our merit promotion procedures and must submit a copy of your most recent sf-50 (notification of personnel action) to verify competitive status or reinstatement eligibility and your most recent rating of record (performance appraisal). veteran s documentation, if applicable (e.g., dd-214 member copy 4 showing type of discharge character of service; current active-duty members must submit a certification of expected discharge or release from active duty under honorable conditions dated within 120 days.) all supplemental documents will now be collected electronically and should be submitted before the closing date of this vacancy announcement. you have three choices for submitting your supplemental documents: 1. use the "usajobs" feature to download documents from your usajobs portfolio; or 2. use the "upload" feature to upload documents directly from your computer. the following types of documents can be uploaded: .gif, .jpeg, .png, .rtf, .pdf, and .doc; or 3. use the "fax" feature to print the fax cover sheet and fax it, along with your supplemental documents to 1-.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federal employees - competitive service current or former competitive service federal employees. federal employees - excepted service current excepted service federal employees. recent graduates individuals who have graduated from an accredited educational institute or certificate program within the last 2 years or 6 years for veterans. the public u.s. citizens, nationals or those who owe allegiance to the u.s. veterans </w:t>
        <w:br/>
        <w:br/>
        <w:t xml:space="preserve"> -------------------------------------------------------------------------------------- </w:t>
        <w:br/>
        <w:br/>
        <w:t xml:space="preserve"> j̲o̲b̲ ̲d̲e̲s̲c̲r̲i̲p̲t̲i̲o̲n̲:̲ ̲ opportunity id 7307 department(s) 1 advisory location(s) 1 tysons corner function 1 technology consulting job description 1 our phenomenal growth has created exceptional career opportunities for talented advisory, assurance, and tax professionals. as one of the nation s top public accounting and business advisory firms, you can join a team that thrives on innovation and values collaboration in everything we do! we currently have an exciting career opportunity for a data analytics senior consultant to join our team in the data &amp;amp; ai advisory team. this is a virtual position. a virtual position does not require job duties be performed within proximity of a cohnreznick office location. as a virtual employee, you may be required to be present at a cohnreznick office with scheduled notice for client working, team meetings or training. your team. we advise a blend of small, mid-sized and large us and multinational firms on strategy, technology, and transformation, process optimization, analytics enablement, systems implementations, automation, integrations, data management, and more. join our multidisciplinary data and ai team as we lead clients to achieve operational excellence through developing a deep understanding of their business and, based on that understanding, leverage technology, innovation, and automation to glean insights and maximize efficiencies. why cohnreznick? at cohnreznick, we re united by a common mission to create opportunity, value, and trust for our clients, our people, and our communities. whether it s working alongside your peers to solve a client challenge, or volunteering together at the local food bank, there are so many ways to find your “why” at the firm. we believe it s important to balance work with everyday life – and make time for enjoyment and fun. we invest in a robust total rewards package that includes everything from generous pto, a flexible work environment, expanded parental leave, extensive learning &amp;amp; development, and even paid time off for employees to volunteer. your role. responsibilities include but not limited to: understand, capture in writing, and apply in planning with delivery teams key client needs and project or solution requirements. ensure requirements are tied to test plans. develop an understanding of key client personas, or roles, and their use stories (needs, requirements, and context) to compile highly relevant business and technical requirements documents and assemble them into test &amp;amp; acceptance plans. contribute to the development of robust data analytics models and their application in microsoft azure and other cloud environments support the development of data integration plans, blueprints, and design of data ingestion and integration services as part of broader data solutions. ensure the design and development process includes efficient data integrity and quality controls to accurately reflect the source systems in the target models. support service line management for data &amp;amp; analytics by tracking and reporting on key staffing, engagement, client, sales, and related practice management information weekly. support the development of dashboards, analytic models, reports and other client data visualization models growing your skills with experience and training-based learning. keeping up to date with the new emerging solutions for modern data analytics and ai project planning and execution experience in client facing solution delivery teams with a strong understanding of project plan discipline and proposed to delivery team support. interact with senior staff, leadership, and clients to communicate economic concepts in an understandable manner. demonstrate creativity and efficient use of relevant software tools and analytical methods apply critical thinking skills in quantitative and qualitative analysis. participate in a team environment and work hard to meet client deadlines and quality expectations. your experience. the successful candidate will have: experience in design, development, deployment, and management of business intelligence and analytic solutions is critical. solid understanding of consulting practice operations and information including project planning and contracting, project management and reporting, overall resource management and sales tracking. experience generating and editing thought leadership. experience and or certified with microsoft azure (data engineer) possesses academic and experience-based understanding of basic business processes and organization. exceptional verbal and written communication skills. collaborative and team player. 3-4 years of progressive client service experience in business intelligence and data analytics. this position requires a highly motivated problem solver with strong analytical ability and a desire to advance within an organization. experience with power bi, domo, netsuite data warehouse are also a plus. experience with statistical analysis programs (e.g., alteryx, stata, r) is desirable but not required. bachelors degree in mis, cs, analytics or other related fields studies have shown that we are less likely to apply to jobs unless we meet every single qualification. at cohnreznick, we are dedicated to building a diverse, equitable, and inclusive workplace, so if you re excited about this role but your experience doesn t align perfectly with every qualification in the job description, we still encourage you to apply. you may be just the right candidate for this or one of our other roles. cohnreznick is an equal opportunity employer, committed to a diverse and inclusive team to drive business results and create a better future every day for our team members, clients, partners, and communities. we believe a diverse workforce allows us to match our growth ambitions and drive inclusion across the business. all qualified applicants will receive consideration for employment without regard to race, color, religion, sex, sexual orientation, gender identity, age, national origin, or protected veteran status and will not be discriminated against on the basis of disability. for more information, please see equal employment opportunity posters if you are an individual with a disability in need of assistance at any time during our recruitment process, please contact us at craccommodation@cohnreznick.com please note: this email address is reserved for individuals with disabilities in need of assistance and are not a means of inquiry about positions or application statuses. cohnreznick does not accept unsolicited resumes from third-party recruiters unless such recruiters are currently engaged by cohnreznick talent acquisition team by way of a written agreement to provide candidates for a specified opening. any employment agency, person or entity that submits an unsolicited resume does so with the understanding that cohnreznick will have the right to hire that applicant at its discretion without any fee owed to the submitting employment agency, person or entity. #cb #li-remote </w:t>
        <w:br/>
        <w:br/>
        <w:t xml:space="preserve"> -------------------------------------------------------------------------------------- </w:t>
        <w:br/>
        <w:br/>
        <w:t xml:space="preserve"> j̲o̲b̲ ̲d̲e̲s̲c̲r̲i̲p̲t̲i̲o̲n̲:̲ ̲  class="jobsearch-jobdescriptiontext jobsearch-jobcomponent-description css-10og78z eu4oa1w0"&gt;anira inc. is a steadily growing company since its inception in 2003. it has bagged the opportunities to work with different companies and state government agencies, providing consulting and custom programming services. it is determined, committed to run its business professionally, ethically and more efficiently. we are constantly looking for highly qualified and motivated people. we offer full time benefits program as well as term employment independent consultant program. we offer a comprehensive benefits package which includes competitive salaries, 401k, bonuses, excellent medical and dental benefits. we offer referral packages to our employees and well wishers, when they refer a new candidate who is not already in our database. the referral fee may range from $1000 to $5000 dollars depending upon the skills and experience of the prospective employee. sr. business analyst (ashburn, va)) &lt; h5&gt; desired profile: develop functional specifications and system design specifications in areas of order management, supply chain and product development. assess client needs utilizing structured requirements process to prioritize immediate business needs and test effective plans. lead testing efforts; develop comprehensive end to end test cases. ensure issues are timely identified, tracked, reported and resolved. understand application programming, database and system design. identify business trends and key performance indicators and create reports for senior management. help design, document and maintain system processes, define reporting requirements. requires knowledge of erp tools such as oracle order management (metasolv), oracle financials, salesforce, arbor bp, ecrm, reporting tools: obiee, tableau and project management tools: rally, jira, release feature planning tools. requires bachelors degree in computer, management information systems, or engg. and 5 yrs. of relevant experience. or in lieu masters degree in the same with 1 yr. experience (or foreign equivalent). relocation to other work sites. mail resume to anira solutions 44365 premier plaza, ste. 100, ashburn, va 20147. mail your resume to anira@anirasolutions.net </w:t>
        <w:br/>
        <w:br/>
        <w:t xml:space="preserve"> -------------------------------------------------------------------------------------- </w:t>
        <w:br/>
        <w:br/>
        <w:t xml:space="preserve"> j̲o̲b̲ ̲d̲e̲s̲c̲r̲i̲p̲t̲i̲o̲n̲:̲ ̲ business analyst please note: this position is pending a contract award. if you are interested in a future with cherokee federal, apply today! although this is not an approved position, we are accepting applications for this future and anticipated need. we are seeking a highly motivated and skilled business analyst to join our team in supporting our federal client in their strategic transformation initiatives. as a business analyst, you will play a crucial role in analyzing and defining business processes, identifying areas for improvement, and contributing to the successful execution of strategic initiatives. this position offers a unique opportunity to work closely with federal agencies, understand their challenges, and drive impactful changes. compensation &amp;amp; benefits: estimated starting salary range for business analyst: pay commensurate with experience. full time benefits include medical, dental, vision, 401k and other possible benefits as provided. benefits are subject to change with or without notice. business analyst responsibilities include: collaborate with federal stakeholders to elicit and document business requirements for strategic transformation initiatives. analyze existing processes and systems to identify gaps and opportunities for improvement. create detailed process maps and documentation to illustrate current and future-state business processes. work closely with project teams to ensure alignment between business processes and project objectives. conduct data analysis to support decision-making processes. assist in the development of data-driven insights to drive strategic initiatives. engage with federal clients and stakeholders to understand their needs and expectations. foster strong relationships to ensure effective communication and collaboration. collaborate with cross-functional teams to design solutions that address identified business challenges. provide recommendations for process improvements and system enhancements. support project managers in planning and executing strategic transformation initiatives. assist in monitoring project progress and addressing issues that may arise. conduct quality assurance reviews to ensure that deliverables meet established standards. work towards continuous improvement in processes and methodologies. performs other job-related duties as assigned. business analyst experience, education, skills, abilities requested: bachelor s degree in business or a related field. proven experience (2+ years) working as a business analyst in a federal or government environment. strong analytical and problem-solving skills. excellent communication and interpersonal skills. proficient in using business analysis tools and methodologies. public trust or active secret clearance preferred but not required. experience with strategic planning and transformation initiatives. business analysis related certifications is a plus. familiarity with agile methodologies. past applicable job experience may include, but is not limited to: data analyst, systems analyst, or business systems analyst. must pass pre-employment qualifications of cherokee federal. company information: cherokee nation federal consulting (cnfc) is a part of cherokee federal – the division of tribally owned federal contracting companies owned by cherokee nation businesses. as a trusted partner for more than 60 federal clients, cherokee federal llcs are focused on building a brighter future, solving complex challenges, and serving the government s mission with compassion and heart. to learn more about cnfc , visit cherokee-federal.com. #cherokeefederal #li cherokee federal is a military friendly employer. veterans and active military transitioning to civilian status are encouraged to apply. similar searchable job titles systems analyst data analyst business systems analyst process analyst functional analyst keywords requirements gathering stakeholder analysis business process analysis data analysis gap analysis legal disclaimer: cherokee federal is an equal opportunity employer. please visit cherokee-federal.com careers for information regarding our affirmative action and equal opportunity employer statement, and accommodation request. many of our job openings require access to government buildings or military installations. candidates must pass pre-employment qualifications of cherokee federal. job type: full-time benefits: 401(k) 5% match compensation package: yearly pay experience level: 1 year 2 years 3 years 4 years 5 years schedule: 8 hour shift monday to friday work location: in person </w:t>
        <w:br/>
        <w:br/>
        <w:t xml:space="preserve"> -------------------------------------------------------------------------------------- </w:t>
        <w:br/>
        <w:br/>
        <w:t xml:space="preserve"> j̲o̲b̲ ̲d̲e̲s̲c̲r̲i̲p̲t̲i̲o̲n̲:̲ ̲ we are seeking a highly motivated and detail-oriented business analyst to join our tyler team. as a business analyst, you will play a crucial role in bridging the gap between our clients and our product development team. you will be responsible for gathering and analyzing business requirements, facilitating communication between stakeholders, and ensuring the successful delivery of solutions that align with both business objectives and technological capabilities. responsibilities: collaborate with clients and internal stakeholders to gather, document, and analyze business requirements. conduct thorough business process analysis to identify areas for improvement and optimization. work closely with the development team to translate business requirements into technical specifications. facilitate communication between business users and technical teams, ensuring a clear understanding of project goals and deliverables. create and maintain comprehensive documentation, including business requirements, process flows, user stories, and jira tickets. assist in the development and execution of test plans to validate system functionality against documented requirements. provide support during the implementation phase, ensuring successful deployment and user adoption. monitor the step-to-step development life cycle for timely deliveries. stay informed about industry trends, best practices, and emerging technologies to contribute valuable insights to the team. requirements: bachelor s degree in business administration, computer science, or a related field. proven experience as a business analyst, preferably in a technology-driven environment. strong analytical and problem-solving skills. excellent communication and interpersonal abilities to effectively engage with both technical and non-technical stakeholders. familiarity with agile methodologies and experience in an agile development environment. ability to manage multiple priorities in a fast-paced, dynamic environment. proficiency in using business analysis tools and techniques. knowledge of field work management, inspection, or regulatory compliance is a plus. #indts </w:t>
        <w:br/>
        <w:br/>
        <w:t xml:space="preserve"> -------------------------------------------------------------------------------------- </w:t>
        <w:br/>
        <w:br/>
        <w:t xml:space="preserve"> j̲o̲b̲ ̲d̲e̲s̲c̲r̲i̲p̲t̲i̲o̲n̲:̲ ̲ description: do you want to work for a company that cares about you as a person, not just a number? for a company that provides outstanding leadership? for a company that offers exceptional benefits? rer solutions, inc., could be your new home. rer solutions, inc. is accepting resumes for a senior business analyst to become a part of our superior workforce in washington, dc. the senior business analyst will provide onsite and remote federal program leadership. responsibilities provide support to senior members of the client and internal team across technology and project functions perform policy analyses that support the organization, planning, content development, and implementation of the newly authorized programs and provisions at doe advise principals in a clear, compelling, actionable manner to advance policy objectives and communicate opportunities, risks, and tradeoffs deliver technical communications products on innovative energy technologies to educate private entities on client products author policy white papers to help establish client viewpoint on how to execute a viable us commercialization pathway for specific energy technology verticals support coordination of follow-on actions with internal and external stakeholders to advance client objectives identify upcoming relevant events and ensure perspective is reflected in talking points and objectives requirements: minimum of us citizenship required to obtain client issued public trust 5+ years of professional, relevant experience in the private or government sector experience working in communications within the energy sector or an energy program experience working in a communications role within a government program strong analytical, problem solving, and communication skills with keen attention to detail able to adapt to change quickly and effectively able to work independently to prioritize work as well as collaborate as a team member expertise in microsoft office products (i.e., word, excel, powerpoint, and outlook) education : bachelor s degree compensation includes paid holidays, vacation, sick leave, 401k matching, life insurance, health, vision, and dental benefits. this position is not available for corp-to-corp or 3rd party sourcing. we are an equal opportunity employer, and all qualified applicants will receive consideration for employment without regard to race, color, religion, sex, national origin, disability status, protected veteran status, or any other characteristic protected by law. </w:t>
        <w:br/>
        <w:br/>
        <w:t xml:space="preserve"> -------------------------------------------------------------------------------------- </w:t>
        <w:br/>
        <w:br/>
        <w:t xml:space="preserve"> j̲o̲b̲ ̲d̲e̲s̲c̲r̲i̲p̲t̲i̲o̲n̲:̲ ̲ overview: job title: senior business analyst job location: reston, va required travel: none. reports to: senior manager, business analysis position summary: &lt; h1&gt; as a senior business analyst, you are responsible for the strategic business analyst services to your business partners. the focus of your position is to work closely with the business units to gain in-depth understanding of the customer s business strategy, processes, services, roadmap, and the context in which the business operates. your role will be key to understanding the needs of the customers in support of our gudingcare® product suite. the guidingcare solution suite provides easy-to-use, next-generation data integration and workflow management tools that help you operationalize an evidence-based, person-centered care management strategy for your populations. essential duties and responsibilities: understand the needs of the customer. capture the requirements and prioritize them along with the respective stakeholders. break the requirements into smaller tasks or stories based on necessity. prepare the requirement traceability matrix and maintain it. ensure to creation and managing of jira tickets with reference to product features. follow up with the product owners and analysts to prioritize the requirements with reference to client commitments create user story documents with reference to the traceability matrix. capture the acceptance for all the requirements. work on gap analysis between the two versions of guidingcare for client upgrades. be the first point of contact for all the requirement related clarifications. research on the current market requirements and help the product owners analysts to build the product road map. validate all the requirements with respect to the story documentation signed off by the stakeholders. demonstrate features and help the stakeholders to stay abreast with the features of the product. participate in daily scrums, sprint planning meetings, sprint reviews, and retrospectives. participate in daily meetings with product managers, smes, and other stakeholders extracting requirements. work as a liaison between the stakeholders clients and scrum team. analyze customer workflows and convert them into system workflows. communicates status externally and raising risk at the right time. participate in the recruitment process. support new client implementations. manage product backlog. help the lead in developing processes whenever necessary. required education and professional experience: bachelor of science in computer science, information technology, or a closely related field (foreign equivalent is acceptable) plus 3 years of employment experience in technical business analysis. employment experience must include: a minimum of 3 years of demonstrated employment experience in jira, agile – scrum, and sql a minimum of 3 years of demonstrated employment experience communicating with clients to understand business requirements a minimum of 3 years of demonstrated employment experience preparing user stories and business cases a minimum of 3 years of demonstrated employment experience analyzing functionality issues and communicating issues to quality assurance team a minimum of 3 years of demonstrated employment experience handling user acceptance testing a minimum of 3 years of demonstrated employment experience preparing mock-ups for client review healthedge® provides modern, disruptive technology that delivers for the first time, a suite of products that enables healthcare payors to leverage new business models, improve outcomes, drastically reduce administrative costs and connect everyone in the healthcare delivery cycle. our next-generation enterprise product suite, healthrules®, is built on modern, patented technology and is delivered to customers via the healthedge cloud or on-site deployment. an award-winning company, healthedge empowers payors to capitalize on the innovations, challenges and opportunities that await in the new healthcare economy. for more information, visit http: www.healthedge.com. healthedge is an equal opportunity employment affirmative action employer. applicants are considered for all positions without regard to race, color, religion, sex, national origin, age, veteran status, disability, sexual orientation, or any other characteristics protected by law. </w:t>
        <w:br/>
        <w:br/>
        <w:t xml:space="preserve"> -------------------------------------------------------------------------------------- </w:t>
        <w:br/>
        <w:br/>
        <w:t xml:space="preserve"> j̲o̲b̲ ̲d̲e̲s̲c̲r̲i̲p̲t̲i̲o̲n̲:̲ ̲ business analyst level 3 tulk is a leading boutique consulting firm providing technology and management consulting services to the us federal government. our expert team assists defense and national security clients in acquiring, designing, managing, and developing advanced technology systems and business practices to advance their missions. we offer tailored benefits, including medical, dental, and vision insurance, long and short-term disability, flexible work schedules, cash bonuses, access to technology, tuition reimbursement, 401k, and more. we are looking for applicants with a broad range of skills and interests to join our team. at tulk , we carefully match our employees with assignments that best fit their unique skill sets and career goals. if you re interested in the position below, we encourage you to apply and take the next step in your career with tulk . about the work the program control office oversees foundation geoint (fg) corporate business and technology activities supporting aeronautical, maritime, geography and geomatics missions. sfc s functions include the following: perform strategic workforce planning coordination. perform corporate communications planning and execution for sf. monitor manpower and career service requirements. coordinate new technology capabilities and requirements. lead enterprise data management for sf. develop and promulgate data standards, product standards and content guidance for fg. oversee space, information technology (it) systems devices and software. provide senior level staff support. oversee taskers and awards. advises, assists, leads, manages, works and or supports business operations; development, review, coordination, adjudication, promulgation, communication of measurable business processes; subject matter expert development, coordination and maintenance of all assigned process and procedures; sme development, coordination and maintenance of all process diagrams, sops, checklists, etc.; automate and visualize business processes. participate in nga planning activities with mission partners, and development contractor sponsored integrated product teams (ipts) and working groups. develop and update business plans, advocacy briefings, and schedules in accordance with agency policy. develop and coordinate mission plans and agency approval documentation. your duties provide support to the source foundation (sf) technical executive (tx), integration program office-foundation (ipf) mission owner, and sfc to investigate and assess technical challenges and obstacles across the sf offices that are impacting the foundation geoint (fg) mission. provide support to the sf tx and the ipf mission owner to conduct requirements collection across the sf offices and consolidate the input received. provide support to the sf tx and the ipf mission owner to collaborate with the sf office txs as needed provide support to the sf tx and the ipf mission owner to coordinate with the sf office txs, the ipf, and cio-t as needed provide technical guidance and input on ad-hoc activities to the sf tx and the ipf mission owner provide support to the sf tx, the ipf, the ipf mission owner, and sfc on information technology (it) modernization efforts as needed. provide support to the sf tx, ipf mission owner, and sfc on other duties as assigned. required skills and experience top secret sci (ts sci) security clearance us citizenship demonstrated experience in performing research, providing input in the preparation of analytical technical reports, publications, and maintaining hard soft copy files. demonstrated experience in creating and maintaining databases, spreadsheets, and intelink web sites. demonstrated experience in communicating both orally and in writing with technical executives. demonstrated experience in professional networking, building relationships, and driving towards results. demonstrated experience navigating ambiguity effectively. demonstrated experience using microsoft office suite for preparing briefings, building spreadsheets, consolidating input across the sf offices, and updating as needed. demonstrated knowledge and experience with the ic community. </w:t>
        <w:br/>
        <w:br/>
        <w:t xml:space="preserve"> -------------------------------------------------------------------------------------- </w:t>
        <w:br/>
        <w:br/>
        <w:t xml:space="preserve"> j̲o̲b̲ ̲d̲e̲s̲c̲r̲i̲p̲t̲i̲o̲n̲:̲ ̲ overview: lmi is a government consulting firm dedicated to advancing the management of government. we operate free of political and commercial bias, and we gauge our success by the mission outcomes we enable our government clients to achieve. our clients value our objectivity, deep government iq, and expertise in logistics, analytics, information technology, and management consulting. we seek talented, hardworking people who share our passion for public service and want to join us in solving the most pressing challenges in government management. lmi is seeking an experienced business analyst with federal consulting experience to support modernizing the nasa s science mission directorate business operations. this business transformation position is located at nasa headquarters in washington d.c. candidates must be able to pass background checks and or obtain a public trust security clearance if needed. responsibilities: this role includes working collaboratively as part of a team supporting the business operations of a mission-critical science division. position requires executing a wide variety of standard federal business operations while supporting the directorate s goal of building a modern federal business operation through leveraging tools, technologies, innovation best practices. the business analyst demonstrates critical thinking, builds relationships and upholds the highest standard of ethical behavior. support business transformation initiatives: coordinate with functional stakeholders to gather business requirements translate business requirements into technical specifications to support solution development develop and maintain standard operating procedures for processes and procedures. develop and maintain power bi dashboards for metrics and reporting. support digital and business process harmonization and standardization to align with the new business operating model and leverage digital and analytics proficiency to support designing a superior customer experience. assist with knowledge transfer, including identification and development of necessary communication change management tools and products for the hr enterprise team develop documentation and knowledge articles support project management, quality management, planning, and communication activities write purchase requisitions for the division, manage the division s travel and internal training budget allocations, and other resources activities. work with divisions on phasing plans and variance reporting. work with hr and administrative officers to process interagency personnel agreements (ipas). work with resource management division on interagency agency agreements and related functions. manage the division s workforce model (both civil servant and contractors), and track workforce metrics for weekly, monthly, and annual reporting, and maintain databases. process and navigate onboarding and off boarding processes with facilities, hr, and it; to include it seats provisioning and decommissioning, office and workspace logistics management, and personnel onboarding and off boarding checklists. coordinate the division s award processes with the agency and directorate processes. qualifications: minimum: bachelor s degree in business, it, or other related field, with 3+ years of work experience change management, project coordination and scheduling, or areas or experiences that lend themselves to complex processes with multiple steps that require attention to detail innovation mindset to support customer with developing new, more efficient business and analytics solutions excellent interpersonal communication skills and ability to build relationships with colleagues across business lines and levels strong customer service orientation, able to receive multiple requests from all levels of the organization (executive management to front line personnel) ability to manage time to address evolving priorities comfortable working on teams, and able to build and nurture relationships analytical and strategic thinking skills – systems thinker operate with curiosity, challenge traditional approaches, and incorporate diverse perspectives ability to manage ambiguity and push through business challenges drive results and demonstrate a strong sense of accountability and follow through proficiency using or ability to learn processes mapping tools like microsoft vizio proficiency with microsoft office products, including word, excel, powerpoint, outlook, and sharepoint able to learn power bi, access, sharepoint, power automate, power apps, vba, if not already known. preferred: experience with or strong interest in generative ai capabilities for business operations and analytics solutions </w:t>
        <w:br/>
        <w:br/>
        <w:t xml:space="preserve"> -------------------------------------------------------------------------------------- </w:t>
        <w:br/>
        <w:br/>
        <w:t xml:space="preserve"> j̲o̲b̲ ̲d̲e̲s̲c̲r̲i̲p̲t̲i̲o̲n̲:̲ ̲ in 2 stem solutions, inc. is hiring experienced acquisition analysts and project managers to provide life cycle support a major defense acquisition program (mdap) program management office (pmo). about the program: our client is the department of defense s (dod) joint program office (jpo) for defining affordable next generation weapon systems for the navy, air force, marines, and our allies. this effort encompasses the entire system life cycle including concept (cd) and system development and demonstration (sdd), follow-on development (fod), the low rate initial and full rate production (lrip frp), as well as the sustainment efforts. why in 2 stem solutions, inc.: as a minority and veteran-owned small business , in 2 stem solutions, inc. is a technology &amp;amp; innovation solutions company, that can reduce risk and uncertainty, and optimize performance and results. we enable our clients to achieve their business and mission goals by helping them to become more efficient, and to realize these improvements in significantly less time. our proven quantitative methods validate our solutions for your operations, prior to building any system. we use a model-based systems engineering (mbse) approach and model driven architectures (mda) with a business mission lifecycle focus to solutions development to help us to guide both our commercial and government clients to the appropriate levels of technology to help them realize their solutions. at in 2 stem solutions, inc. , we view problems and solutions differently. we are engineers, scientists, economists, project program managers, operations specialists and leaders who communicate, collaborate, innovate, integrate, and analyze problems, quantitatively and qualitatively, with a wholistic systems approach. we respect everyone s contribution and consider a variety of alternatives to come to an optimum solution. in 2 stem solutions, inc. is an equal opportunity employer, “empowering the next generation” of our people no matter their race, color, religion, sex, gender identity, sexual orientation, national origin, disability, or veteran status. we strive to create a diverse, inclusive, and respectful work culture that values all. duties and responsibilities: performs critical program management, technical, or business analysis of major dod acquisition systems and provides recommendations to ensure program success. supports the office of the chief information officer (ocio) by working with internal and external (to the ocio) process owners to help document and formalize business processes, to include but are not limited to, system authorization access request navy (saar-n), on and off-boarding. perform program management, technical, or business case analyses. collect, complete, organize and interpret technical data and financial information relating to weapon systems acquisition and product programs. analyze program requirements, status, budget, and schedules. track program project status and schedules. participate as a member of and or support the specified pmo and pmo-directed business meetings. demonstrated knowledge of the principles, policies, and practices of system acquisition to plan, organize, and coordinate critical aspects of the development, production, deployment, and sustainment of systems, subsystems, and equipment. demonstrated knowledge of the system equipment life-cycle phases and the documentation, analyses, and reviews associated with those phases. strong analytical skills demonstrating the ability to define, collect and analyze data, establish facts, draw valid conclusions, and make logical decisions. qualifications required education &amp;amp; experience: a bachelor s degree or an associate s degree with 4 years of experience, from an accredited college or university in science, engineering, business, or a related discipline. experience in defense acquisition program management related to weapon systems acquisition and life cycle management; a minimum of four (4) years of experience in program management, technical or business analysis; and included in the four (4) years, there must be two (2) years professional experience in technical efforts supporting major weapon systems and components development. familiarity with dod instruction (dodi) 5000.2 (operation of the defense acquisition system). demonstrated knowledge of service and osd policy and documentation related to ppbs, life-cycle management of military acquisition programs (as specified in the dod 5000 series). security clearance requirement: must be a us citizen with the ability to obtain an interim dod top secret clearance. an interim secret clearance is required prior to start date. desired qualifications: dau acquisition certification dod acquisition workforce experience </w:t>
        <w:br/>
        <w:br/>
        <w:t xml:space="preserve"> -------------------------------------------------------------------------------------- </w:t>
        <w:br/>
        <w:br/>
        <w:t xml:space="preserve"> j̲o̲b̲ ̲d̲e̲s̲c̲r̲i̲p̲t̲i̲o̲n̲:̲ ̲ battelle delivers when others can t. we conduct research and development, manage national laboratories, design and manufacture products and deliver critical services for our clients—whether they are a multi-national corporation, a small start-up or a government agency. we recognize and appreciate the value and contributions of individuals with diverse backgrounds and experiences and welcome all qualified individuals to apply. job summary we are currently seeking a quality assurance analyst to support the test and evaluation of security equipment for the department of homeland security (dhs) and customs &amp;amp; border patrol (cbp). this position is located in sterling, va. in this position, the successful candidate determines if the work conducted and the products generated comply with battelle s standards of quality as defined by government regulations, client specifications and internal policies. responsibilities applying quality assurance (qa) processes to the design, execution, implementation, analysis, maintenance, and evaluation of new and or modified test approaches, scenarios, cases, scripts, processes, and tools participates in the development and execution of test plans; modifies updates test plans as requirements change or system design changes. performs data qa processes on ongoing test results, and reports on and logs issues, defects, and develops and initiates corrective actions as required. application of system development life cycle (sdlc) knowledge to structure testing program and assure quality of results. application of hardware development standard processes to products and tools develop, maintain, and support data capture tools as needed for qa reporting, retention, and corrective actions. develop, maintain, and support standardized qa reports specific to the requirements the client. analyze data to identify patterns, trends, or irregularities and report on findings. develop and or update standard operating procedures process maps for qa to ensure that robust processes and standards result in repeatable tests. review test processes, procedures and data and alert the management team to any anomalies. responsible for developing, maintaining, and improving the quality management system for the test laboratory. manage all communications related to qa status on a daily basis and report potential risks during all stages of development lifecycle. may develop and conduct quality assurance training programs; maintains a thorough knowledge of all qa regulations, current battelle, and department policies. may conduct routine or focused internal qa audits or inspections as necessary or required. key qualifications bachelor s degree in related field and 8 years of experience in a quality assurance program; or an equivalent combination of education and or experience in a related field four years of technical experience in systems testing quality assurance or similar field. required to be certified in a professional quality organization (i.e. registered quality assurance professional in the good laboratory practices, good manufacturing practices, iso, or other applicable areas). knowledge of regulatory practices and other guidance documents. work experience with all relevant components of hardware qa and can identify and apply relevant standards, policies, and practices. strong oral and written communication skills, strong attention to detail, and ability to work multiple tasks in parallel under tight deadlines. excellent computer skills including applicable microsoft office applications. eligibility and willingness to obtain a secret clearance and dhs suitability. must be us citizen. preferred qualifications proven testing and qa skills in a government t&amp;amp;e environment with a mixed blend of technologies such as license plate readers, radiofrequency identification (rfid) equipment, hardware gantries, highway signage, and or biometrics readers, or similar homeland security equipment. experience working directly with department of homeland security organizations. six-sigma green belt certification or better. knowledge of battelle policies and procedure. active secret clearance. active dhs suitability. benefits: live an extraordinary life we care about your well-being, not just on the job. battelle offers comprehensive and competitive benefits to help you live your best life. balance life through a compressed work schedule : most of our team follows a flexible, compressed work schedule that allows for every other friday off—giving you a dedicated day to accomplish things in your personal life without using vacation time. take time to recharge : you get paid time off to support work-life balance and keep motivated. prioritize wellness : stay healthy with medical, dental, and vision coverage with wellness incentives and benefits plus a variety of optional supplemental benefits. better together : coverage for partners, gender-affirming care and health support, and family formation support. build your financial future : build financial stability with an industry-leading 401(k) retirement savings plan. for most employees, we put in 5 percent whether you contribute or not, and match your contributions on top of that. advance your education : tuition assistance is available to pursue higher education. flexible work arrangements : you have options for where you work and when you work. a work environment where you succeed for brilliant minds in science, technology, engineering and business operations, battelle is the place to do the greatest good by solving humanity s most pressing challenges and creating a safer, healthier and more secure world. you will have the opportunity to thrive in a culture that inspires you to: apply your talent to challenging and meaningful projects receive select funding to pursue ideas in scientific and technological discovery collaborate with world-class experts in an inclusive environment nurture and develop the next generation of scientific leaders give back to and improve our communities vaccinations &amp;amp; safety protocols battelle may require employees, based on job duties, work location, and or its clients requirements to follow certain safety protocols and to be vaccinated against a variety of viruses, bacteria, and diseases as a condition of employment and continued employment and to provide documentation that they are fully vaccinated. if applicable, battelle will provide reasonable accommodations based on a qualified disability or medical condition through the americans with disabilities act or the rehabilitation act or for a sincerely held religious belief under title vii of the civil rights act of 1964 (and related state laws). battelle is an equal opportunity employer. we provide employment and opportunities for advancement, compensation, training, and growth according to individual merit, without regard to race, color, religion, sex (including pregnancy), national origin, sexual orientation, gender identity or expression, marital status, age, genetic information, disability, veteran-status veteran or military status, or any other characteristic protected under applicable federal, state, or local law. our goal is for each staff member to have the opportunity to grow to the limits of their abilities and to achieve personal and organizational objectives. we will support positive programs for equal treatment of all staff and full utilization of all qualified employees at all levels within battelle. the above statements are intended to describe the nature and level of work being performed by people assigned to this job. they are not intended to be an exhaustive list of all responsibilities, activities and skills required of staff members. no statement herein is intended to imply any authorities to commit battelle unless special written permission is granted by battelle s legal department. for more information about our other openings, please visit www.battelle.org careers </w:t>
        <w:br/>
        <w:br/>
        <w:t xml:space="preserve"> -------------------------------------------------------------------------------------- </w:t>
        <w:br/>
        <w:br/>
        <w:t xml:space="preserve"> j̲o̲b̲ ̲d̲e̲s̲c̲r̲i̲p̲t̲i̲o̲n̲:̲ ̲ position class: full time flsa status: exempt location: washington, dc date prepared: march 2024 organization summary: founded in 1976, the congressional black caucus foundation (cbcf) is a non-profit organization focused on eliminating disparities within the global black community by developing leaders, informing policy, and educating the public. our primary focus areas are education, public health, economic empowerment, and criminal justice. applicants may visit the website at www.cbcfinc.org, to view more information on cbcf programs and initiatives. position summary: the research analyst, under the direction of the research manager in the center for policy analysis and research (cpar), will primarily be responsible for conducting, executing, and assisting with cpar and nrei research and publishing deliverables. currently, cpar initiatives include voter engagement, tech equity, and health equity; nrei initiatives include criminal justice, economic equity, education, and health equity. the research analyst will help identify opportunities for high-impact research projects, conduct research, and analyze data to help advance the cpar research and policy agenda. they will be responsible for contributing to research design, implementation, and analysis. candidates with interest in and or experience with researching key and intersecting issues facing the global black community are preferred. working relationships: reports to : research manager, cpar directly supervises : none indirectly supervises : none type of supervision received : minimal supervision internal relationships : close coordination with the president s office, marketing &amp;amp; communications director, strategic events director, nrei program manager, and cpar leadership external relationships : cpar partners, journal contributors specific responsibilities: essential duties and responsibilities include the following: produce original research products, including reports, fact sheets, policy briefs, and op-eds, that support the mission of the cbcf; perform literature reviews, manage, and analyze data, and conduct quantitative or qualitative research for cpar initiatives using statistical tools and other research software. conduct peer-review and fact-checking of research. create and format tables, charts, maps, and data visualizations. conduct rapid response research as needs arise. track and measure impact of research deliverables. work with cpar research coordinator to assist the marketing &amp;amp; communications team with preparing, editing, and formatting cpar publications such as news releases, reports, letters, infographics, briefing papers, op-eds, web content, and other publications (including the journal for the center for policy analysis and research). participate in planning process and implementation of cpar research. execute work assigned by cpar team. other research-related tasks as needed. responsibility for accuracy accountability: the incumbent must communicate with stakeholders on a national and local level to positively influence the effectiveness of cbcf in achieving its objectives. the research analyst must follow and adhere to federal, state, and local ethics laws, as well as cbcf policies governing conduct, in addition to performing their duties in an ethical, professional, and objective manner. specifications: knowledge: an advanced degree in social science, public policy, economic or community development, political science or a related field, or at least two years of experience conducting research and or policy analysis; training in public policy a plus. skills and abilities: ability to conduct quantitative research and policy analysis. strong fluency with data science techniques, and advanced experience using r, stata, tableau or other comparable data analysis programs. substantial experience in dataset management. experience with qualitative research a plus. strong organizational skills and a demonstrated ability to research, develop, evaluate, and track research projects. superior analytical, written, and oral communication skills; experience with writing and editing research policy analysis publications and presenting findings. general knowledge of the federal legislative and regulatory processes. ability to build and maintain a high level of expertise on cpar initiatives, including through analysis of data, bills, policy reports, laws and regulations, and knowledge of substantive scholarship on the global black community. ability to engage in research through a racial equity approach. ability to collaborate with diverse stakeholders in designing and implementing research and to communicate technical research findings and key takeaways to broad audiences. ability to work well under pressure and with minimal supervision, think creatively, demonstrate strong attention to detail and accuracy in all work, plan for and demonstrate peer review process, and manage multiple priorities and projects under tight deadlines. ability to work well independently or as a team player within and across departments and with external partners. ability to give and receive feedback on draft written products and assist with data analysis. commitment to the mission and values of the cbcf. computer and technical proficiencies: highly proficient skills in microsoft office applications (outlook, word, excel, and powerpoint) and overall aptitude for technology and cloud-based software are required. physical requirements: ability to work in a fast-paced environment with strict deadlines, ability to work evening and weekend events and or off-hours as needed. some light travel may be required. must work well under pressure and be able to manage simultaneous priorities and deliverables. cbcf is an equal opportunity employer and offers a competitive salary and excellent benefits package including health, dental, vision, 403(b), paid vacation and sick time. qualified applicants only must forward a cover letter, resume, short writing sample, salary requirements and three professional references using cbcf s online employment portal only. incomplete submissions will not be considered. position is open until filled. no phone calls accepted. </w:t>
        <w:br/>
        <w:br/>
        <w:t xml:space="preserve"> -------------------------------------------------------------------------------------- </w:t>
        <w:br/>
        <w:br/>
        <w:t xml:space="preserve"> j̲o̲b̲ ̲d̲e̲s̲c̲r̲i̲p̲t̲i̲o̲n̲:̲ ̲ we are seeking a highly motivated and detail-oriented business analyst to join our tyler team. as a business analyst, you will play a crucial role in bridging the gap between our clients and our product development team. you will be responsible for gathering and analyzing business requirements, facilitating communication between stakeholders, and ensuring the successful delivery of solutions that align with both business objectives and technological capabilities. responsibilities: collaborate with clients and internal stakeholders to gather, document, and analyze business requirements. conduct thorough business process analysis to identify areas for improvement and optimization. work closely with the development team to translate business requirements into technical specifications. facilitate communication between business users and technical teams, ensuring a clear understanding of project goals and deliverables. create and maintain comprehensive documentation, including business requirements, process flows, user stories, and jira tickets. assist in the development and execution of test plans to validate system functionality against documented requirements. provide support during the implementation phase, ensuring successful deployment and user adoption. monitor the step-to-step development life cycle for timely deliveries. stay informed about industry trends, best practices, and emerging technologies to contribute valuable insights to the team. requirements: bachelor s degree in business administration, computer science, or a related field. proven experience as a business analyst, preferably in a technology-driven environment. strong analytical and problem-solving skills. excellent communication and interpersonal abilities to effectively engage with both technical and non-technical stakeholders. familiarity with agile methodologies and experience in an agile development environment. ability to manage multiple priorities in a fast-paced, dynamic environment. proficiency in using business analysis tools and techniques. knowledge of field work management, inspection, or regulatory compliance is a plus. #indts </w:t>
        <w:br/>
        <w:br/>
        <w:t xml:space="preserve"> -------------------------------------------------------------------------------------- </w:t>
        <w:br/>
        <w:br/>
        <w:t xml:space="preserve"> j̲o̲b̲ ̲d̲e̲s̲c̲r̲i̲p̲t̲i̲o̲n̲:̲ ̲  class="jobsearch-jobdescriptiontext jobsearch-jobcomponent-description css-10og78z eu4oa1w0"&gt;business analyst(ba)- agile qualified ba candidates will have the ability to work with clients to understand their requirements, assist product owners in building, organizing and managing their backlog. they will also serve as the primary member of the dev team to organize the sprint backlog, ensure stories are ready for sprint planning, and validates stories throughout a sprint to confirm requirements meet the product owners expectations. the business analyst will ensure the product project releases are well defined and communicated to the customer so that all works is visualized and manage customer relationships and expectations and serve as the leader of one or more teams. responsibilities • responsible for eliciting requirements from stakeholders and product owners to define a complex system. facilitate requirements elicitation sessions, lead conversations regarding requirements exploration and definition throughout the agile process. experienced with a scaled agile approach and scrum. manage the product backlog defining themes, epics, features and user stories and tracking the backlog to define mvp s for releases. familiarity with modern requirement elicitation and definition practices such as user story journey, story maps, product posters and roadmaps. take detailed notes on client requirements and translate them into user stories. responsible for the creating and contributing to lifecycle documentation for a system including but not limited to software requirements specification, installation operations manuals, vision and scope, and software design document. responsible for analyzing a problem and or requirement to ensure root need is defined and understood. determine business processes and define model these processes to manage communication between the business and dev team. provide advice on the future of sharepoint and how this will affect customer provide sharepoint implementation support. organize and visualize the work to help manage customer expectations and delivery of work. create weekly monthly status reports for customers and program manager to ensure products are on track. be an active member of agile development team, including potentially serving as a product owner or scrum master when needed. skills required • business analyst certification, cspo or csm, and or pmp advanced knowledge and skills in requirements elicitation and definition advanced knowledge of backlog management and user story creation advanced knowledge of agile principles and scrum and or kanban practices knowledge and experience with sharepoint lists and libraries understanding of microsoft visio and microsoft project working knowledge of microsoft office tools excellent writing skills for system documentation, help guides, and marketing materials ability to define and manage a product throughout its lifecycle essentials • education: bachelor s degree experience: 3-5 years clearance requirement: top-secret clearance required on-site: must be able to work 3 days per week onsite in washington, dc </w:t>
        <w:br/>
        <w:br/>
        <w:t xml:space="preserve"> -------------------------------------------------------------------------------------- </w:t>
        <w:br/>
        <w:br/>
        <w:t xml:space="preserve"> j̲o̲b̲ ̲d̲e̲s̲c̲r̲i̲p̲t̲i̲o̲n̲:̲ ̲ description: do you want to work for a company that cares about you as a person, not just a number? for a company that provides outstanding leadership? for a company that offers exceptional benefits? rer solutions, inc., could be your new home. rer solutions, inc. is accepting resumes for a senior business analyst to become a part of our superior workforce in washington, dc. the senior business analyst will provide onsite and remote federal program leadership. responsibilities provide support to senior members of the client and internal team across technology and project functions perform policy analyses that support the organization, planning, content development, and implementation of the newly authorized programs and provisions at doe advise principals in a clear, compelling, actionable manner to advance policy objectives and communicate opportunities, risks, and tradeoffs deliver technical communications products on innovative energy technologies to educate private entities on client products author policy white papers to help establish client viewpoint on how to execute a viable us commercialization pathway for specific energy technology verticals support coordination of follow-on actions with internal and external stakeholders to advance client objectives identify upcoming relevant events and ensure perspective is reflected in talking points and objectives requirements: minimum of us citizenship required to obtain client issued public trust 5+ years of professional, relevant experience in the private or government sector experience working in communications within the energy sector or an energy program experience working in a communications role within a government program strong analytical, problem solving, and communication skills with keen attention to detail able to adapt to change quickly and effectively able to work independently to prioritize work as well as collaborate as a team member expertise in microsoft office products (i.e., word, excel, powerpoint, and outlook) education : bachelor s degree compensation includes paid holidays, vacation, sick leave, 401k matching, life insurance, health, vision, and dental benefits. this position is not available for corp-to-corp or 3rd party sourcing. we are an equal opportunity employer, and all qualified applicants will receive consideration for employment without regard to race, color, religion, sex, national origin, disability status, protected veteran status, or any other characteristic protected by law. </w:t>
        <w:br/>
        <w:br/>
        <w:t xml:space="preserve"> -------------------------------------------------------------------------------------- </w:t>
        <w:br/>
        <w:br/>
        <w:t xml:space="preserve"> j̲o̲b̲ ̲d̲e̲s̲c̲r̲i̲p̲t̲i̲o̲n̲:̲ ̲ description hr functional analyst capable of working in partnership with the business users to formulate recommendations for business process design, break-fix analysis, configuration updates, testing and enhancements to an oracle cloud environment. responsibilities responsible for being the technical team s subject matter expert for hr business functions as supported by the oracle cloud environment and other applications in the hrms group portfolio. these include core hr, benefits administration, compensation, and talent management. fosters a strong relationship with business users in all hr functional areas. serves as a functional team lead for small projects, releases, and other implementations specific to the hr area of work, including coordination of tasks, testing, delivery of work from other groups within the it department and business areas. leads conversations and facilitates discussion with technical resources to translate functional business requirements into technology solutions. ensures successful delivery of requested work products. works with business leaders, super users, and end-users (customers) to develop and redesign the business capabilities provided by oracle cloud and other applications in the hrms group portfolio, including data flow analysis, system configuration, data setup, including recommendations to implement new features or functions. writes queries or custom reports as needed to analyze data issues, provide ad-hoc reports, or solve system issues. develops system, regression, performance, test plans, scripts, and coordinates user acceptance testing. provides guidance to business partners on qa best practices. understands key software product development concepts including user group meeting facilitation, software development, project management, quality assurance, and software version control. communicates and maintains relationship with level 1 and level 2 support organizations to understand quality and support issues for consideration in future software product releases. qualifications understands annual hr business cycles and how to set up hcm configurations experience desired in human resource function – core hr, compensation, talent management, benefits oracle hcm cloud experience desired. ability to document requirement and functional specification documentation for system enhancements and regulatory changes. query writing and execution, data validation and analysis. experience writing use cases, test cases, and test scripts, configurations, reports, and interfaces for all common sdlc test phases, including fit sit, uat, regression, performance, and dr test phases. experience using jira is a plus experience leading functional reviews with business partners, including facilitation, problem negotiation, and mediation. understands waterfall software development lifecycle, familiarity with an agile methodology is a plus. 8 years as business applications or system analyst in hrms hcm space. company description: creative thinking and innovative technology backed by established processes and robust engineering! </w:t>
        <w:br/>
        <w:br/>
        <w:t xml:space="preserve"> -------------------------------------------------------------------------------------- </w:t>
        <w:br/>
        <w:br/>
        <w:t xml:space="preserve"> j̲o̲b̲ ̲d̲e̲s̲c̲r̲i̲p̲t̲i̲o̲n̲:̲ ̲ cybersecurity operations analyst ii job category: information technology time type: full time minimum clearance required to start: ts sci employee type: regular percentage of travel required: up to 10% type of travel: local * * * caci is the winner!!! of a long-term prime contract with the national geospatial-intelligence agency (nga) for transport &amp;amp; cybersecurity services (tcs) contract. the functional capabilities are to provide the information technology (it) infrastructure services required to deliver timely, relevant, and accurate support of national security. tcs will provide innovative design, engineering, procurement, implementation, operations, sustainment, and disposal of transport and cybersecurity it services on multiple networks and security domains, at multiple locations worldwide to support the nga mission. in this role, we re seeking a cybersecurity operations analyst ii who could potentially be located in either springfield, va or saint louis, mo . what you ll get to do: coordinate and implement tasks, performing analysis, and building documenting response activities required during cyber security incident response, including but not limited to actions such as implementing containment measures, ip blocks, domain blocks, and disabling user accounts on the direction of the government. coordinates with security and installations directorate (si) office of counterintelligence (sic), insider threat office (siii), in addition to other law enforcement and counterintelligence personnel as required to perform advanced investigation and triage of incidents; collaborates with appropriate authorities in the production of security incident reports; categorizes incidents and events; coordinates with other contracts, organizations, activities, and other services as appropriate to ensure incidents are properly reported, contained, and eradicated; coordinates with other contracts, organizations, activities, and other services as appropriate to de-conflict blue red team activity with open incidents events; coordinates with other contracts, organizations, activities, and services to ensure nga recovers from an incident event; builds timelines, documents, briefings, and other products as required to inform stakeholders of incident response actions, analysis, and the impact of both adversary activity and blue force response actions. documents actions taken and analysis in the authorized ticketing system to a level of detail where the actions taken and analysis are capable of being systematically reconstructed. develops and when approved by the government generates and updates reports in the joint incident management system (jims), incident case management system (icms), and or other authorized reporting systems as directed; develops, maintains, sustains, and when properly authorized by the government executes custom scripts, tools, and capabilities to collect and analyze data, and to respond to incidents events; performs digital media analysis on host, server, and network data as required to analyze and respond to an incident, including but not limited to volatile and non-volatile memory and or system artifact collection and analysis; develops and identifies indicators of compromise to send to cybersecurity stakeholders and other contract services; provides adversary attribution; more about the role: performs malware analysis and signature development; provides input to and coordinates with all applicable stakeholders to develop and deliver the daily csoc significant activity report, the daily csoc operations update, and the weekly csoc status report; serve as c-irt members as required and serve under the direct control of, and take direction from, the government c-irt commander; develop and coordinate courses of action with various government and contract stakeholders, and when properly authorized by the government, execute defensive cyberspace operations-internal defensive measures on behalf of the nga on nga networks and systems; performs digital media analysis and malware reverse engineering on host, server, and network data as required to analyze and respond to an incident, including but not limited to volatile and non-volatile memory and or system artifact collection and analysis. when properly authorized by the government, execute custom scripts, tools, and capabilities to collect and analyze data, and respond to incidents events; develops, documents, and provides the government incident investigation reports which include sufficient information to document the entire lifecycle of the incident and the response, including but not limited to adversary and friendly forces activity, host and network analysis, timelines, and recommendations for corrective actions, recommendations for new tactics, techniques, and procedures (ttp) and other recommendations as appropriate, within 30 days of c-irt stand-down; conduct quality control reviews of a percentage of closed csoc tier 2 tickets each week to ensure proper analysis, categorization, documentation, and notification; you ll bring these qualifications: must be a us citizen with an active ts sci to start work, but required to obtain a ci poly within 6 months. typically has a university degree (ba bs) or equivalent experience and minimum 4 years of related work experience all contractor personnel performing csoc tier 3 services shall have a certification that is compliant with dod 8140.01 and dod 8570.01-m iat level ii and cssp analyst certification. ability to work 1 or more of 5 work shifts these qualifications would be nice to have: iat level iii active ts sci w poly 5+ years of related csoc tier 2 or 3 work experience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since this position can be worked in more than one location, the range shown is the national average for the position. the proposed salary range for this position is: $57,500-$117,900 </w:t>
        <w:br/>
        <w:br/>
        <w:t xml:space="preserve"> -------------------------------------------------------------------------------------- </w:t>
        <w:br/>
        <w:br/>
        <w:t xml:space="preserve"> j̲o̲b̲ ̲d̲e̲s̲c̲r̲i̲p̲t̲i̲o̲n̲:̲ ̲ job title: data analyst sme -4155 job location: arlington, va 22202 job summary galapagos federal systems llc is looking for an enthusiastic, well-qualified individual to fill the data analyst subject matte expert (sme) position and to join our team of qualified, diverse individuals. the data analyst sme needs extensive experience in utilizing data ratios and correlation analysis to end points and also possess experience implementing analytical methods roadmaps with project program results. skills experience required 8+ years experience in data science data analysis subject matter expertise with insider threat analysis demonstrating ability in his(her) area of expertise strong analytical and problem-solving skills experience with multiple dod approved data platforms education certifications ma ms preferred data certifications (google, microsoft, aws, comptia, etc.) benefits employer paid medical insurance dental and vision insurance 401k pto tuition reimbursement security clearance must be a u.s. citizen. a high-level department of defense (dod) active security clearance may be required. applicants selected will be subject to a security investigation and may need to meet eligibility requirements for access to government information. physical requirements work may involve sitting or standing for extended periods of time and typing and reading from a computer screen. must have enough mobility, including bending, reaching, and kneeling, to complete daily duties in a prompt and efficient manner and may include lifting thirty pounds, as necessary. company summary headquartered in hawaii, galapagos federal systems, llc is an sba certified native hawaiian organization 8(a) small business specializing in global information technology and offering professional solutions in it design &amp;amp; installation, cybersecurity engineering &amp;amp; support, application integration &amp;amp; development, software &amp;amp; hardware engineering, network &amp;amp; systems management, information systems security, and business management services. leveraging over 30 years of providing it services to the federal &amp;amp; commercial market with projects found around the world, our team has innovative expertise in the development of a wide range of technological solutions. galapagos federal systems, llc is an equal opportunity employer. our service commitment is simple - "quality it solutions... on time &amp;amp; on budget." company employment statement galapagos federal systems, llc reserves the right to change or modify job duties and assignments at any time. the above job description is not all encompassing as positions, functions, and qualifications may vary depending on business needs. reasonable accommodations may be made to enable individuals with disabilities to perform the essential functions. galapagos federal systems, llc is an equal opportunity employer and does not discriminate against applicants based on race, color, creed, religion, medical condition, legally protected genetic information, national origin, sex (including pregnancy, childbirth, or related medical condition), sexual orientation, gender identity and expression, age, disability, or vietnam era, or other eligible veteran status or legally protected characteristics. job type: full-time benefits: 401(k) dental insurance health insurance experience level: 8 years schedule: 8 hour shift education: master s (preferred) experience: data science: 8 years (required) insider threat analysis: 8 years (preferred) security clearance: top secret (preferred) ability to relocate: arlington, va 22202: relocate before starting work (required) work location: in person </w:t>
        <w:br/>
        <w:br/>
        <w:t xml:space="preserve"> -------------------------------------------------------------------------------------- </w:t>
        <w:br/>
        <w:br/>
        <w:t xml:space="preserve"> j̲o̲b̲ ̲d̲e̲s̲c̲r̲i̲p̲t̲i̲o̲n̲:̲ ̲ archimedes global is currently seeking a data analyst to join our team in alexandria, va. this position is a hybrid position - eligible for telework but must be available for onsite performance in alexandria, va as required. the selected data analyst will be responsible to: perform qualitative and quantitative statistical analyses using multiple disparate data sets from numerous sources to inform senior decision makers to improve tap assist in development of complex statistical models and identify trends across monthly quarterly data in order to interpret data and identify the policy program implications of the data results from data extraction from dod data sources; integrate complex data from many sources; perform quantitative statistical analysis (create composite variables; merging multiple datasets; identify and resolve data problems; perform tests, anovas, correlations, multiple regression, longitudinal trend analysis) using statistical analysis software (e.g., spss or sas). manipulate large data files by populating data into templates and performs analyses to interpret data by creating pivot tables, conditional formatting, and generating complex data figures and tables compile and analyze tap data to support veteran transition strategies and endeavors respond to rfis and conduct ad-hoc statistical analyst for tvpo, interagency partners, and stakeholders prepare professionally formatted, detailed reporting templates for displaying quantitative results, qualitative results, and interpretations of these results (in word, excel, and powerpoint); populate templates with actual data and interpretations by manipulating large data files, merging multiple datasets, creating pivot tables, conditional formatting, and creating complex data figures and tables develop professional reports, papers, and memos that describe data collection, evaluation methodologies, analysis plans, statistical analyses, and performance outcomes, to provide to government leads requirements required qualifications: bachelor s degree and 8+ years of experience ability to work independently in a fast paced, changing environment to meet client needs. active naclc security clearance required; secret security clearance strongly desired compliance with executive order 14042 , far 52.223-99 clause (ensuring adequate covid -19 safety protocols for federal contractors) required (proof required) benefits archimedes global, inc. is a diversified technology company providing information and engineering solutions to government and businesses worldwide. archimedes delivers superior results by combining deep domain expertise with technology-enabled innovations. we are proud to offer highly competitive compensation packages and outstanding benefits. if you feel you have what it takes, turn your interest into action &amp;amp; apply now! </w:t>
        <w:br/>
        <w:br/>
        <w:t xml:space="preserve"> -------------------------------------------------------------------------------------- </w:t>
        <w:br/>
        <w:br/>
        <w:t xml:space="preserve"> j̲o̲b̲ ̲d̲e̲s̲c̲r̲i̲p̲t̲i̲o̲n̲:̲ ̲ job code: lc: 001-002-001-lll department: professional services minimum experience: 8-10 years job type: full-time hybrid remote job location: washington dc status : citizen or green card holder (position requires clearance) assurety consulting has a great opportunity for a sr. business analyst lead position. the lead business analyst is responsible for collaborating with the client; planning and delivering requirements and designing documents for three to four software releases per year that directly impact the revenues, costs, products, operations, systems, and applications associated with the client s enterprise. the individual will plan requirements development activities and collaborate with the client and it on the development of requirements and api design deliverables. assurety consulting genuinely cares about their employees. we bring together the best people and the best careers. our family of talented and focused professionals enjoy assurety consulting generous pto and holidays, great benefits, and great pay. all employees of assurety share one job description which is to keep its customers and help grow the company. general function: implement system and application changes that sustain the revenues of the client, improve customer experience, cut workflow and operational costs, and bring efficiencies to the overall product, pricing, accounts receivable, workflow automation, revenue assurance systems, and applications. develop plans for the releases of business needs statements needing requirements for the release and dependencies. develop agile stories and waterfall software requirements documents. manage the workload and communicate the progress in daily meetings and weekly reports to the client identify risks and communicate risks to client and pmo. reviews, analyzes, and evaluates user needs to create systems solutions that support overall business strategies. documents system requirements, defines scope and objectives and creates system specifications that drive system development and implementation. incumbents function as a liaison between it and users and have both business and technical expertise. work with data files, flat files, xml, jason, and other formats to define business and technical requirements. performs quality assurance activities including developing and executing test plans, test case requirements test use case matrix, and reporting on testing activities. other duties as assigned, including but not limited to developing agile and waterfall business, functional and technical requirements, api design documents, business needs statements, schedules, requirements matrix, reports, technical and business guides, management of data specifications changes, change request, engineering change requests, test problem reports, communications performance analytics, training powerpoints to train customers (internal and external on new products, systems, supplication, processes). qualifications: 10+ years of analysis, evaluation, and user needs identification experience and skills to convert the needs into software requirements and directly impact customer experience, revenue, and cost avoidance where necessary. 3+ years of experience leading requirements planning and management activities in agile and waterfall methodologies. must have problem-solving and consultant-type skills to recognize, analyze, and respond to business and technical problems. must have excellent written, verbal, and developing training content communication skills. bachelor s degree in a relevant field such as computer science, information systems, business administration, or equivalent experience. experience in working with multiple stakeholders related to integration management, and risk management is a big plus. ability to work independently without direct supervision of day-to-day tasks. proficiency to work with microsoft excel, pivot tables, powerpoint, and sql will increase your success probability across different work streams. why you should join our team: &lt; h6&gt; collaborative &amp;amp; inclusive culture: our colleagues work in small, self-organized and cross-functional teams that determine the best tactics to support the vision and strategy set by leadership. we encourage and welcome all ideas, taking an agile approach to creating an amazing product design thinking for innovation: with focus on our colleague s growth within assurety we have developed a learning management system (lms) that trains all colleagues on design thinking for innovation, security, bi &amp;amp; analytics, and the business they are about to support. more trainings are added every year. recognition &amp;amp; awards: our colleagues are recognized for their innovative problem solving, goodwill, candor with respect and excellence. we also give out spot bonuses besides the yearly performance bonus. workplace: while our headquarters is in sterling, virginia, and our largest client in washington dc (on-site), our team lives across the globe. we partner with our team to help them achieve personal and professional alignment, helping our colleagues to define their own blend of work-life balance. office perks: colleagues that work out of one of our main offices enjoy beverages, snacks, lunches, and happy hour benefits. vacation &amp;amp; holiday schedule: we believe this is a partnership and we trust our colleagues to build their own time-off schedule and encourage our teams to take time for their well-being while minimizing impacts to client s deliverables. growth opportunity: through hands-on learning and development, the opportunities are endless. focus on well-being: we pride ourselves on offering numerous benefit options to best fit the needs of our colleagues and their families, including domestic partners. benefits include medical (ppo &amp;amp; hdhp-hsa), dental, vision, flexible spending account, commuter benefit, discount programs, life &amp;amp; disability insurance, and accident insurance. we also offer a 401k program with company match and paid parental leave. live your passion: assurety encourages and promotes monetary and personnel involvement in the causes around the globe. we believe in our value of goodwill, and work to find new ways to give back to our communities and make a positive impact. we focus on initiatives in the following areas – technology, charity, volunteerism and honorary contributions. </w:t>
        <w:br/>
        <w:br/>
        <w:t xml:space="preserve"> -------------------------------------------------------------------------------------- </w:t>
        <w:br/>
        <w:br/>
        <w:t xml:space="preserve"> j̲o̲b̲ ̲d̲e̲s̲c̲r̲i̲p̲t̲i̲o̲n̲:̲ ̲ company overview : oas is a rapidly expanding management consulting company with a focus on the aviation industry. our mission is to use our aviation and organizational expertise to help our clients in technical programs to be more effective, connected, and resilient to improve their performance and to build a team that attracts, inspires and invests in exceptional people. our clients include civilian and military aviation organizations. we are headquartered in vienna, va. oas is a service-disabled, veteran-owned small business. job summary: objective area solutions (oas) is seeking a junior business analyst to enhance our team. our ideal candidate will be able to demonstrate experience with business management functions such as budgeting, financial analysis, planning and control of funding, and allocation of funding. these functions include business process analysis to describe and create defined business and operations controls and processes, record keeping database knowledge management, technical writing, and administrative management. this role supports the federal aviation administration organization, which is responsible for ensuring the safety of 45,000 flights and 3 million passengers traversing over 28 million miles of u.s. controlled airspace every day. a critical service that enables that massive responsibility involves the sustainment, development, and implementation of air traffic control surveillance capabilities. this is a hybrid position, in office 1-2x per week. key responsibilities: a successful candidate must have a minimum of 1 years of administration experience. the applicant must have experience in: develop weekly reports on significant activities and provide recommendations on the effectiveness of events and processes develop memorandums, reports, and presentations for executive briefings, internal team meetings, and external stakeholder briefings including prioritizing artifacts based on order of importance review, verify, and update documentation content to ensure it meets criteria for content accessibility (e.g., 508 compliant), preservation of information (i.e., records retention), re-usability, validation, and tracking review, verify, and update administrative and or general-purpose standard operating procedures maintain office files, records, and logs showing the status of actions and correspondence ensure files include all required documents, documents undergo peer review, and contain appropriate signatures; perform file maintenance to verify filing accuracy obtain and maintain an faa procurement management system account and generate and route procurement requests for approval maintain and monitor for compliance licensing agreements, service level agreements (slas), and related information maintain an accurate account of purchases and prepare reports qualifications: b.s. in accounting, business, finance, law, economics, marketing, and industrial management degrees. at least 24 semester hours in any combination of contracts, purchasing, quantitative methods, and organization and management fields are acceptable. experience supporting the faa or other us government clients li-hybrid at oas diversity fuels our innovation and connects us closer to our customers and the communities we serve. we endeavor to build a workplace that reflects the diverse communities around us and where everyone feels empowered to bring their full, authentic selves to work. therefore, we provide equal employment opportunities to all individuals, embracing differences in age, race, gender, sexual orientation, gender identity, disability, religion, ethnicity, and all other backgrounds. </w:t>
        <w:br/>
        <w:br/>
        <w:t xml:space="preserve"> -------------------------------------------------------------------------------------- </w:t>
        <w:br/>
        <w:br/>
        <w:t xml:space="preserve"> j̲o̲b̲ ̲d̲e̲s̲c̲r̲i̲p̲t̲i̲o̲n̲:̲ ̲ company overview: we are a world-class team of professionals who deliver next generation technology and products in robotic and autonomous platforms, ground, soldier, and maritime systems in 50+ locations world-wide. much of our work contributes to innovative research in the fields of sensor science, signal processing, data fusion, artificial intelligence (ai), machine learning (ml), and augmented reality (ar). qinetiq us s dedicated experts in defense, aerospace, security, and related fields all work together to explore new ways of protecting the american warfighter, security forces, and allies. being a part of qinetiq us means being central to the safety and security of the world around us. partnering with our customers, we help save lives; reduce risks to society; and maintain the global infrastructure on which we all depend. why join qinetiq us? if you have the courage to take on a wide variety of complex challenges, then you will experience a unique working environment where innovative teams blend different perspectives, disciplines, and technologies to discover new ways of solving complex problems. in our diverse and inclusive environment, you can be authentic, feel valued, be respected, and realize your full potential. qinetiq us will support you with workplace flexibility, a commitment to the health and well-being of you and your family and provide opportunities to work with a purpose. we are committed to supporting your success in both your professional and personal lives. position overview: qinetiq us seeks a highly skilled senior data analyst responsible for analyzing and interpreting complex data sets, providing insights, and driving data-informed decision-making processes. your expertise in data analysis, management, and reporting will be instrumental in optimizing business operations, identifying trends, and supporting strategic initiatives. responsibilities: data analysis and interpretation: collect, analyze, and interpret large and complex data sets from various sources. utilize statistical techniques, data mining, and predictive modeling to extract meaningful insights and identify trends. identify patterns, correlations, and relationships within the data to inform business strategies and decision-making. reporting and visualization: develop and generate reports, dashboards, and visualizations to communicate data insights to stakeholders. present findings in a clear and concise manner, tailored to the intended audience. collaborate with cross-functional teams to ensure data-driven reports and visualizations meet business requirements. data management and quality assurance: develop and implement data management processes and procedures to ensure data integrity and accuracy. perform data cleaning, transformation, and validation to maintain high-quality data sets. collaborate with it teams to optimize data storage, retrieval, and integration processes. performance measurement and kpi development: design and develop key performance indicators (kpis) to track and measure business performance. establish benchmarks and targets for kpis and monitor progress over time. analyze performance metrics to identify areas for improvement and recommend strategies for optimization. process improvement and optimization: identify opportunities for process improvement and optimization based on data analysis and business insights. collaborate with stakeholders to develop and implement strategies to enhance operational efficiency and effectiveness. conduct cost-benefit analyses and evaluate the impact of proposed process improvements. data governance and compliance: ensure compliance with data governance policies, procedures, and regulations. collaborate with internal stakeholders to establish data standards and data management best practices. stay updated on data privacy and security regulations and ensure data handling practices adhere to relevant guidelines. stakeholder collaboration and consultation: collaborate with business stakeholders to understand their analytical needs and provide data-driven insights. consult with stakeholders to define requirements, prioritize projects, and deliver actionable recommendations. serve as a subject matter expert on data analysis and management techniques, providing guidance and support to colleagues. required qualifications: bachelor s degree in data science, business analytics, statistics, or a related field. a master s degree is preferred. proven experience (5+ years) as a data analyst, business analyst, or in a similar role. strong expertise in data analysis techniques, statistical modeling, and data visualization tools. proficiency in programming languages such as python, r, sql, or similar languages used in data analysis. experience with data visualization tools and platforms, such as tableau, power bi, or similar applications. solid understanding of data management principles, data governance, and data quality assurance. strong analytical and problem-solving skills, with the ability to translate complex data into actionable insights. excellent communication and presentation skills, with the ability to effectively convey technical concepts to both technical and non-technical stakeholders. proven ability to work with cross-functional teams and manage multiple projects and priorities simultaneously. strong attention to detail, with a focus on delivering accurate and reliable results. familiarity with relevant industry regulations, such as data privacy and security requirements. ability to maintain discretion and confidentiality of sensitive information. ability to maintain a security clearance from the u.s. government. preferred qualifications: experience setting and managing client relationships and expectations. experience effectively communicating with diverse team, client, and organizational stakeholders. ability to set priorities, plan, and organize tasks and deliverables as needs evolve. previous experience working for a federal government client in the national security space. company eeo statement: accessibility accommodation: if because of a medical condition or disability you need a reasonable accommodation for any part of the employment process, please send an e-mail to staffing@us.qinetiq.com or call  opt. 4 and let us know the nature of your request and contact information. qinetiq us is an equal opportunity affirmative action employer. all qualified applicants will receive equal consideration for employment without regard to race, age, color, religion, creed, sex, sexual orientation, gender identity, national origin, disability, or protected veteran status. </w:t>
        <w:br/>
        <w:br/>
        <w:t xml:space="preserve"> -------------------------------------------------------------------------------------- </w:t>
        <w:br/>
        <w:br/>
        <w:t xml:space="preserve"> j̲o̲b̲ ̲d̲e̲s̲c̲r̲i̲p̲t̲i̲o̲n̲:̲ ̲ business analyst - mid- level job category: information technology time type: full time minimum clearance required to start: none employee type: regular percentage of travel required: up to 10% type of travel: local * * * what you ll get to do caci is currently looking for a business analyst with agile methodology experience to join our beagle (border enforcement applications for government leading-edge information technology) agile solution factory (asf) team supporting customs and border protection (cbp) client located in northern virginia! join this passionate team of industry-leading individuals supporting the best practices in agile software development for the department of homeland security (dhs). as a member of the beagle asf team, you will support the men and women charged with safeguarding the american people and enhancing the nation s safety, security, and prosperity. cbp agents and officers are on the front lines, every day, protecting our national security by combining customs, immigration, border security, and agricultural protection into one coordinated and supportive activity. asf programs thrive in a culture of innovation and are constantly seeking individuals who can bring creative ideas to solve complex problems, both technical and procedural at the team and portfolio levels what you ll get to do: serve as an experienced business systems analyst who has worked in an agile scrum environment, which developed custom software and database applications. possess both an understanding of real-world mission business objectives and a working grasp of software development practices and technologies. serve as the focal point for the capture, analysis, and management of functional and non-functional systems requirements, and user stories. show a demonstrated skill in effective decomposition of mission business objectives into requirements contained within a product backlog which can then be implemented in a series of short and iterative development cycles. review high-level requirements provided by the product owner and decompose into user stories. meet regularly with the product owner to review and prioritize the product backlog. clearly communicate business needs to a development team through user stories and acceptance criteria. provide guidance and clarification of user stories to the development team as a proxy product owner. work closely with the scrum master to establish release sprint backlogs, resolve impediments, and provide direction on scope of work to be accomplished. work collaboratively with the product owner and external stakeholders, as well as the product development team during the development cycle to ensure the customer needs are being met. develop product roadmaps and participate in integrated release planning review and evaluate work done by development team to ensure proper scope has been met. identify use cases that are candidates for automated regression tests. lead the demonstrations to the product owner and stakeholders. adaptable and able to work constructively with a technically and geographically diverse team. you ll bring these qualifications: bachelor s degree or greater ideally in computer science, software engineering, information management systems, or a related discipline. will consider experience in lieu of degree five (5) or more years of experience as a business analyst on iterative software development projects. translating business requirements into user stories, use cases and technical requirements. experience with functional decomposition of large business needs into multiple layers of requirements user stories. creating a product backlog that provides business value to the customer. strong skills with ms office tools (excel, word, project, visio) and atlassian suite (jira, confluence) experience conducting backlog refinement sessions with stakeholders and the product owner to gather and validate business requirements. experience with coaching a development team to understand the business value and mission of the supported product. experience in agile scrum methodologies and estimating techniques. experience analyzing data and data relationships across an organization s business areas. working knowledge of all elements of the software development life cycle, including planning, development, requirements management, cm, quality assurance, and release management. developing business processes, capability needs, and business requirements. adaptable and able to work constructively with a technically and geographically diverse team. pass cbp background investigation (u.s. citizenship required). these qualifications would be nice to have: working on database reporting development projects technical background in data related technologies such as sql, rdbms certified business analysis professional strong interest in agile software development practices and delivering deployable software in short sprints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since this position can be worked in more than one location, the range shown is the national average for the position. the proposed salary range for this position is: $68,400-$143,700 </w:t>
        <w:br/>
        <w:br/>
        <w:t xml:space="preserve"> -------------------------------------------------------------------------------------- </w:t>
        <w:br/>
        <w:br/>
        <w:t xml:space="preserve"> j̲o̲b̲ ̲d̲e̲s̲c̲r̲i̲p̲t̲i̲o̲n̲:̲ ̲ installation resilience policy and data analyst concurrent technologies corporation arlington, va minimum clearance required: n a clearance level must be able to obtain: secret employee background check required as a trusted partner and leader in providing energy and sustainability consulting services to the federal government, concurrent technologies corporation (ctc) understands the increasing complexity of achieving energy security and climate resilience in a changing world. as part of ctc s energy, resilience and sustainability (ers) division, you will collaborate with experts to provide comprehensive policy, planning, and implementation services to deliver solutions that address critical infrastructure resilience and security issues and support the military mission, while reducing environmental impacts. we take our role seriously, as our efforts ensure client installations and assets are prepared in any operating environment, present and future. ctc is seeking a proactive candidate to provide expertise in data architecture and analytic tools and visualization to serve as decision support and resilience investment strategies amongst sustainability activities, to include, but not limited to, energy, water, waste, ghg emissions, sustainable procurement, etc. in this role, you will work with small teams to understand, visualize, and report client data to enable organizational planning, forecasting, transparency of decision making, accountability, accessibility, and accuracy of enterprise-wide data. the ideal candidate will be able to support high-paced, senior level offices and help drive their data management and integration strategies. the position will provide an opportunity to shape an enterprise-wide strategy that is driven by collaboration and innovative thinking. this role will help the analyst grow a diverse skillset by bringing together technical and analytical acumen with business strategy. the analyst will be able to learn about new dod systems, cutting-edge data and ai tools, and data visualization projects. the analyst will report directly to the manager, air force ers portfolio, and build on the team s knowledge of energy resilience, sustainability, climate, data and policy analysis, and the legal and regulatory environment. this is a hybrid position, with the flexibility to work remotely while participating in some in-person client and team meetings in the dc area and or site visits. some travel is required. key responsibilities: support data operations, integration, and pilot programs provide technical advice and guidance for data program(s) develop data solutions to automate, track, and report on energy, water, climate, and other installation resilience projects, such energy performance contracts, installation electrification, and water conservation etc. synthesize policy documents to identify data gaps and reporting requirements engage and interact with software vendors to explore data integration opportunities research and draft reports on data management best-practices assist development of an enterprise-wide, multi-organization, data management and integration strategy prepare for and participate in data integration workshops coordinate across internal and external stakeholders to develop and enforce policy and framework initiatives develop task responses, talking points, briefs, and associated materials for clients track and manage action items and deliverables as assigned basic qualifications: ba bs plus at least 2-4 years of directly related experience related to business processes and administration, finance, economics, policy, or data analytics; masters preferred ability to adapt and prioritize tasks in a fast-paced environment ability to translate technical concepts into organizational goals aligned to policy requirements and priorities experience communicating technical concepts to non-technical audiences possess an interest in identifying innovative processes and technologies to enhance energy and climate resilience excellent communication skills, both written and verbal, and a high attention to detail ability to conduct research, apply principles, concepts, and methodologies to difficult and or varied assignments capacity to collaborate in a team setting and work independently to meet objectives ability to brief client leadership ability to manage complex projects ability to obtain and maintain a common access card (cac) preferred qualifications: knowledge of government consulting or supporting government organizations knowledge of business and organizational data management practices and processes knowledge of air force structure and operations possession of excellent data gathering, analytical, problem-solving, and client service skills familiarity with data visualization software such as microsoft powerbi, talbeau, and qlik experience using cloud-based solutions, such as aws and azure active secret clearance why ctc? our teams at ctc are passionate and thrive on collaboration in a high-paced team environment when we encounter a difficult problem, we have a variety of talented and diverse employees that work together to solve the toughest challenges competitive salary and benefits package although our work at ctc is extremely important, we also recognize the need for our employees to maintain a proper mix of work and personal life visit www.ctc.com (http: www.ctc.com) to learn more join us! ctc offers exceptional career growth, cutting edge technology, educational opportunities, and recognition for quality work. https: concurrent-technologies-corporation.breezy.hr staffing requisition: sr#  “we are an equal opportunity employer and all qualified applicants will receive consideration for employment without regard to race, color, religion, sex, sexual orientation, gender identity, national origin, age, disability status, protected veteran status, or any other characteristic protected by law.” </w:t>
        <w:br/>
        <w:br/>
        <w:t xml:space="preserve"> -------------------------------------------------------------------------------------- </w:t>
        <w:br/>
        <w:br/>
        <w:t xml:space="preserve"> j̲o̲b̲ ̲d̲e̲s̲c̲r̲i̲p̲t̲i̲o̲n̲:̲ ̲ about urban institute: at the urban institute, we believe in the power of evidence to improve lives and strengthen communities. as a nonprofit focusing on social and economic policy, our researchers and policy entrepreneurs open minds, shape decisions, and identify transformative solutions to the most pressing issues of our time. our mission to open minds, shape decisions, and offer solutions through economic and social policy research. our values collaboration, equity, inclusivity, independence, and integrity for more information on the urban institute, please visit https: www.urban.org . the opportunity the center on education data and policy (edp) undertakes policy-relevant research on issues from prekindergarten through postsecondary education and creates tools such as urban s education data portal. we believe that education policy informed by hard data and rigorous research rather than personal experience and ideology is crucial to realizing the education system s potential to increase socioeconomic mobility and address growing inequality. a core part of edp s strategy is democratizing data for a range of stakeholders working to improve outcomes for students. the education data portal, built in collaboration with urban s data science and communications teams, brings all major national datasets on schools, districts, and colleges under one roof, standardizing the information so it is easy to access data, measure change over time, and make connections across datasets. the center on education data and policy is seeking an experienced data analyst to work on the education data portal and other projects that involve complex data manipulation and management. what you ll do: the successful candidate will spend most of their time organizing and cleaning education datasets for inclusion in the education data portal, including the following types of tasks: standardize variable definitions to create panel datasets on schools, school districts, and colleges. manipulate data into the format required by the portal. write computer programs to efficiently clean and update education datasets. review data and code for accuracy. write documentation and create metadata for education datasets. collaborate with urban s technology &amp;amp; data science and communications teams to ensure that data and metadata are accurately uploaded to the portal. help manage the data update process and provide input on the future direction of the portal, including the development of new tools. serve as a resource to other staff on education data sources and programming questions. the successful candidate will also contribute to data cleaning and data analysis tasks on other education policy research projects, such as preparing complex student-level datasets for analysis, conducting analyses, and reporting on findings. data analysis and reporting may be a component of some projects, but this role is focused on understanding, manipulating, and managing education datasets. who you are: we are looking for an experienced data analyst who is passionate about working with education data. the successful candidate will have: completed a master s degree in a quantitative field (e.g. economics, statistics, computer science, data science, or any quantitative social science) and at least one year of experience working closely with data, or have an equivalent level of experience and education (e.g., a bachelor s degree with at least three years of experience working with data). experience working with complex databases, including programming in stata, r, or other languages. experience working on education policy research projects. strong analytical and problem-solving skills. an ability to manage multiple tasks simultaneously to successful completion. strong attention to detail. comfort working independently and as part of a team. basic knowledge of education policy in the u.s. (specific knowledge of education datasets is a plus). a demonstrated interest in education policy and share urban s belief that “power through knowledge” can help all people thrive in a fast-changing world. what you ll experience: no matter your role with urban, you will contribute to meaningful work that makes a difference for people and communities across the country. we are committed to cultivating a community and working in a manner defined by collaboration, equity, inclusivity, independence, and integrity. urban s greatest asset is our people. the salary range for this position is min $52,112, mid $69,247, max $85,672. salary offered is commensurate with experience and considers internal equity. candidates from diverse backgrounds are strongly encouraged to apply. salaries are just one component of urban institute s total compensation package. urban is committed to supporting our staff s physical, emotional, and financial well-being through a robust benefits package for yourself, eligible dependents, and domestic partners. it includes generous paid time off, including nine federal holidays, medical (including prescription), dental and vision insurance, and transit benefits. urban is unique in that we offer 403(b) retirement plan participation immediately after you re hired and a generous employer contribution after six months of service and 500 hours, with immediate vesting. you ll also have access to a health advocate, personal finance coaching, an employee assistance program, and educational assistance for undergraduate and graduate degree programs. the urban institute has formally recognized the urban institute employees union, which is part of the nonprofit professional employees union (npeu). urban management and the union work together in good faith and are motivated by a shared commitment to this institution. this position is included in the union-represented collective bargaining unit, and specific employment terms and conditions are subject to collective bargaining negotiations. the above statements are intended to describe the general nature and level of the work being performed by the people assigned. this posting is not an exhaustive list of all duties, responsibilities, and requirements. urban management reserves the right to amend and change duties, responsibilities, and requirements to meet business and organizational needs as necessary. the urban institute is an equal-opportunity employer and is committed to a diverse and inclusive workplace. all qualified candidates will receive consideration without regard to race, color, religion, national origin, gender or gender identity, age, marital status, personal appearance, sexual orientation, veteran status, pregnancy or family responsibilities, matriculation, disability, political affiliation, or any other protected status under applicable law. the urban institute is an equal opportunity affirmative action employer minorities women disabilities veterans. we are committed to equal employment opportunity and providing reasonable accommodations to applicants with physical and or mental disabilities. if you have a physical and or mental disability and are interested in applying for employment and need special accommodations to use our website to apply for a position, please contact human resources at humanresources@urban.org . reasonable accommodation requests are considered on a case-by-case basis. </w:t>
        <w:br/>
        <w:br/>
        <w:t xml:space="preserve"> -------------------------------------------------------------------------------------- </w:t>
        <w:br/>
        <w:br/>
        <w:t xml:space="preserve"> j̲o̲b̲ ̲d̲e̲s̲c̲r̲i̲p̲t̲i̲o̲n̲:̲ ̲ duties &amp;amp; responsibilities: work closely with the federal program manager, business stakeholders, technology project team, development team and other members facilitate business process improvement via the methodical investigation, analysis, review and documentation of functional business specifications manage the requirements development process through the elicitation, analysis, specification and verification of multiple levels of requirements from an end-to-end perspective and supports the ongoing management of the requirements develop and maintain understanding of customer workflows and business needs. deliver precise business functional specifications to include functional hierarchy, workflow, business rules, interface design and definitions, data analysis, and data mapping to clients gather requirements and help build and document specifications for development conduct gap analysis between application and stated customer requirements to estimate project impact manage multiple competing priorities through effective organization and communication provide regular and timely status reports to internal management team. required qualifications: minimum of 6 years of experience in a business analyst role strong communication skills, including experience facilitating requirements analysis and functional design working sessions demonstrated ability to work independently and with others experience with business process re-engineering ability to work under tight deadlines and handle multiple detail-oriented tasks understanding of business analysis principles, processes, and techniques strong consultative and advisory skills must be a self-directed, self-sufficient analyst with demonstrated initiative, sense of urgency, and ability to come up to speed as a subject matter expert in a very short timeframe, gaining customer confidence effective interpersonal skills, especially with senior leadership. job location: herndon, va </w:t>
        <w:br/>
        <w:br/>
        <w:t xml:space="preserve"> -------------------------------------------------------------------------------------- </w:t>
        <w:br/>
        <w:br/>
        <w:t xml:space="preserve"> j̲o̲b̲ ̲d̲e̲s̲c̲r̲i̲p̲t̲i̲o̲n̲:̲ ̲ job responsibilities: main bmo team member responsible for providing powerpoint presentation capabilities to cst including: a) analyzing and summarizing support info. the format of support info will be e-mails, reports, presentations, blogs, research documents b) preparing a draft presentation and gathering feedback c) updating presentations based on feedback received d) updating existing presentations based on a predefined schedule e) researching best options to represent content according to the audience. support reports preparation and data analysis including: a) having a very good understanding of the data sources and trends b) coordinating with the data sources point of contact c) preparing reports d) gathering and addressing cst team questions and follow up requests. manage reporting, coordination, and analysis ad-hoc requests: a) working with cst team members to understand request b) ensuring the request is completed based on the team needs c) reporting proactively impediments to deliver the request skills : excellent verbal and written communications skills, problem solving, attention to detail, critical thinking, and interpersonal skills. strong ability to work independently, time management skills, and adapt to a fast-paced environment. data related skills: analysis, interpretation, summarization, and visualization. knowledge of cloud computing concepts. good understanding of budgeting and financial concepts. project management and project delivery. education experience: bachelor s degree in business, computer science or a related field. 4+ years of experience preparing reports and presentations from management to executive levels in a technology department 4+ years of experience analyzing and summarizing quantitative and qualitative data. 4+ years of experience using excel, powerpoint advanced capabilities 2+ years of experience using business intelligence tools 2+ years of experience as a member or supporting a software development team using agile methodologies </w:t>
        <w:br/>
        <w:br/>
        <w:t xml:space="preserve"> -------------------------------------------------------------------------------------- </w:t>
        <w:br/>
        <w:br/>
        <w:t xml:space="preserve"> j̲o̲b̲ ̲d̲e̲s̲c̲r̲i̲p̲t̲i̲o̲n̲:̲ ̲ department: criminology, law and society - center for evidence-based crime policy (cebcp) classification: research staff 12-month job category: research staff job type: full-time work schedule: full-time (1.0 fte, 40 hrs wk) location: reston, va - w b hidta offices workplace type: hybrid eligible salary: salary commensurate with education and experience restricted: yes criminal background check: yes security clearance check: yes about the department: the mission of the w b hidta investigative support center (isc) is to provide superior intelligence and case support to w b hidta initiatives, participating agencies, and the hidta program. the mission is accomplished by utilizing the intelligence process to effectively and efficiently exploit law enforcement, drug treatment, and prevention data involving drug trafficking, drug-related crime and violence, drug money laundering, and gang activity within and around the w b hidta region. about the position: the washington baltimore high intensity drug trafficking area (w b hidta) investigative support center (isc) within george mason university s (gmu) center for evidence-based crime policy (cebcp) is seeking passionate individuals for the position of intelligence analyst. as part of the washington baltimore hidta, you ll engage in vital intelligence analysis, contribute to reports and presentations, liaise with law enforcement agencies, and manage special projects. with a focus on combating drug trafficking, crime, and gang activity, your work will make a significant impact in our community. analysts assigned to the washington baltimore hidta participate in all steps of the intelligence cycle: planning and directing, collecting information, processing and collating information, analyzing, producing and disseminating intelligence to help attain the mission of the w b hidta. this position will report to w b hidta reston, va offices. responsibilities: intelligence analysis assists in identifying new end users and defining their intelligence needs; collects, organizes and analyzes data; utilizes intelligence specific software program; determines suspicious or potential criminal activity or associations; identifies leads for follow up investigations; conducts link analysis and identify connections or associations; conducts telephone toll analysis; identifies and develops undocumented areas of investigations and identifies leads for follow up criminal investigations for w b hidta law enforcement agencies and initiatives; conducts research on criminal investigations; and assists in identification of criminal trends; reports and presentations: prepares digital charts, graphs, tables, maps and other visual aids for case support and intelligence briefings; and develops and prepares comprehensive reports and bulletins for use by law enforcement agency personnel in planning the deployment of resources for the prevention and suppression of criminal activities; law enforcement liaison: prepares digital charts, graphs, tables, maps and other visual aids for case support and intelligence briefings; attends intra inter-agency meetings, conferences to gather and share information; attends continuing education training opportunities; and provides training to assist in the transfer of analytical skills to new hidta analysts, initiative personnel and area law enforcement; and project management: manages isc special projects as needed on a permanent and temporary basis. required qualifications: bachelor s degree in related field; understanding of and demonstrated experience with the intelligence cycle; ability to research a voluminous number of databases in order to find information on individuals utilizing very little previous information on the subject; excellent skills in internet navigation and open-source intelligence; ability to prepare graphs, charts, tables, maps, and other illustrative devices from collected data or visual presentations; ability to effectively communicate both in oral and written form; ability to gain cooperation and work in conjunction with personnel from allied agencies; ability to understand and follow directives, instructions and standard operating procedures; excellent demonstrated skills in internet navigation; specific intelligence analyst training from law enforcement or an accredited organization such as drug enforcement administration (dea) or international association of law enforcement intelligence analysts (ialea); knowledge of federal regulations regarding the collection and dissemination of intelligence information (28cfr, part 23); ability to accept criticism and deal calmly and effectively with high stress situations; ability to develop one s own ways of doing things, guiding oneself with little or no supervision, and depending on oneself to get things done; knowledge of the intelligence cycle and criminal investigations; knowledge in the collection, analyzing, and dissemination of criminal intelligence information; proficiency and demonstrated skills of current and popular analytic software; proficiency and demonstrated skills in current crime analysis software and presentation techniques; proficiency and demonstrated skills in microsoft word, microsoft excel, and microsoft access; must be able to pass national security background check and obtain a government issued secret level security clearance; must be able to pass background check from supporting federal agency; and ability to receive anacapa and or alpha group training certification. preferred qualifications: demonstrated data analysis experience (typically 1+ years); and demonstrate law enforcement intelligence analysis experience (typically 1+ years). instructions to applicants: for full consideration, applicants must apply for intelligence analyst at https: jobs.gmu.edu . complete and submit the online application to include three professional references with contact information, and provide a resume. posting open date: february 16, 2024 for full consideration, apply by: march 1, 2024 open until filled?: yes each agency within the commonwealth of virginia is dedicated to recruiting, supporting, and maintaining a competent and diverse work force. equal opportunity employer </w:t>
        <w:br/>
        <w:br/>
        <w:t xml:space="preserve"> -------------------------------------------------------------------------------------- </w:t>
        <w:br/>
        <w:br/>
        <w:t xml:space="preserve"> j̲o̲b̲ ̲d̲e̲s̲c̲r̲i̲p̲t̲i̲o̲n̲:̲ ̲ we are looking for a full-time (40 hours per week) strategic planner sr. business analyst to add to our team. the successful applicant will have 10+ years experience as a strategist, strategic planner and operational planner with at least 5 years supporting the navy dod with crisis, contingency and change planner initiatives. if you enjoy strategic planning and supporting the military, collaborating with leadership, prioritizing projects, researching and analyzing data, then this position is for you. we are a 7-year-old technology solutions company that provides smart base smart facilities solutions, program management and technical services, industrial automation and control systems and critical infrastructure cybersecurity solutions to our customers. in supporting those customers, we enable the effective adoption of disruptive technologies without compromising security and operations. in essence, we provide integrated technology solutions that enable operational efficiency for our customers. working with our clients will give you the opportunity to put what you know to work and make a difference. you will have the opportunity to collaborate with senior leadership and your peers to help develop a mid-to-long range strategic plan for a navy customer organization including identifying near, mid and long-term goals. you will actively participate in the development and implementation of methods and tools for tracking and monitoring progress of the plan. our strategic planner sr. business analyst must have a background and experience that includes: bachelor s degree (a mba is preferred) 10+ years of industry specific experience including 5+ years of strategic planning. an active secret clearance ability to write reports, collect data and compile reports to identify trends and issues that need management attention or new strategies or opportunities to improve. ability to adapt quickly and develop successful professional relationships with key stakeholders. if you think you have what it takes to be a part of the atollo team, then the next step is to fill out our online application and answer a few questions to help us get to know you better. don t worry, the process is pretty simple. </w:t>
        <w:br/>
        <w:br/>
        <w:t xml:space="preserve"> -------------------------------------------------------------------------------------- </w:t>
        <w:br/>
        <w:br/>
        <w:t xml:space="preserve"> j̲o̲b̲ ̲d̲e̲s̲c̲r̲i̲p̲t̲i̲o̲n̲:̲ ̲ about us comprehensive disability services is a small business in silver spring, md. we are a customer-centric, inclusive, and supportive environment. we provide specialized services for people diagnosed with intellectual or developmental disabilities. our excellent services are delivered by our experienced aba, bcba, bcaba, and rbt professionals who care about your loved one s individual choices and interests. we believe in improvement through engagement. working closely with both you and your child is key. the position comprehensive disability services, llc is looking for a board certified behavior analyst to join our team. the successful candidate will be responsible for designing and implementing behavior intervention plans, conducting assessments, providing training and supervision to staff, and collaborating with other professionals to ensure the best possible outcomes for clients. the ideal candidate will have a passion for working with individuals with disabilities and a commitment to using evidence-based practices to improve the lives of those they serve. responsibilities: develop and implement behavior-based interventions for individuals with disabilities. provide consultation to families, caregivers, and other professionals. collect and analyze data to evaluate the effectiveness of interventions. develop individualized behavior plans. provide training and supervision to staff and caregivers. conduct functional assessments of behavior. maintain accurate records of client progress. create material for treatment plans. qualifications previous work experience as an rbt ability to build rapport with clients. ability to empathize with patients and their family members. strong problem-solving and critical thinking skills. ability to remain professional in high-stress situations. this company is an equal opportunity affirmative action employer. all qualified applicants will receive consideration for employment without regard to race, color, religion, sex, sexual orientation, gender identity, national origin, disability, or protected veteran status. </w:t>
        <w:br/>
        <w:br/>
        <w:t xml:space="preserve"> -------------------------------------------------------------------------------------- </w:t>
        <w:br/>
        <w:br/>
        <w:t xml:space="preserve"> j̲o̲b̲ ̲d̲e̲s̲c̲r̲i̲p̲t̲i̲o̲n̲:̲ ̲ business intelligence information technology analyst (hybrid remote) company description: network runners, inc. is an information technology solutions company - providing innovative it solutions and organizational support within the dod and the civil sector. our largest presence is in the u.s. marine corps, u.s. army, u.s. air force, u.s. navy, disa, joint agencies, dia, usda nifa, usda fns, usda fsis, usda fsa, bpd, bfs etc. providing information technology and organizational support solutions. today, nri s, experienced and highly qualified team members, are in nearly a dozen cities nationwide. we are recognized for our value, ingenuity, and mission focus. headquartered in sterling, virginia, nri is now an established cmmi maturity level 3 and iso 9001: 2015 certified small disadvantaged business, woman owned small business, virginia mbe, and maryland mbe. clearance requirements: **must have an active secret clearance** **federal government experience required** work location: pentagon, washington dc (hybrid remote: 3 days teleworking and 2 days in the office) position description: network runners is seeking a highly motivated business intelligence information technology analyst to support the secretary of the air force office of small business (saf sb) programs administrative and technical support services. the business intelligence information technology analyst provides it-related support services. as data plays a fundamental role on bi it projects, one of the main activities of the bi it analyst is to identify and define the data items required by components of the solution including reports, dashboards, and more complex analytics such as ad hoc data analysis. duties, responsibilities &amp;amp; qualifications: data analytics, preferably dealt with contracting data capability to support sharepoint online experience with qlik sense and tableau data visualization extraction of data experience with pmrt desirable provide it-related services in support of the following disciplines and activities: information technology assessment, engineering, implementation, sustainment, and training; data and data structure analysis and design; commercial-off-the-shelf and government-off-the-shelf evaluation, selection, procurement, training, and stand-up. perform alternative system design assessments. evaluate emerging it and it-related technologies. based on this evaluation, identify, and evaluate prototype solutions and present findings and recommendations to saf sb for consideration. support the benchmarking, operational capability demonstrations, and acquisition of commercial program portfolio management tools, modeling and simulation tools, and related design, integration, database population maintenance, and other services to further enhance the use of best practices and the transparency of program information to decision makers. provide consulting and business planning services to support continuous improvement, analysis, integration, and implementation of acquisition information technology strategies; architectures; program planning and assessment; and risk, trade-off, requirements, alternatives, and feasibilities assessments. provide support plans, processes, procedures, and information on systems that enhance collaboration and data transparency requirements. conduct a project kickoff meeting, as applicable, with the cor and appropriate government smes to determine requirements and establish the project schedule, which will guide the progress of the project. the ims will be reviewed with the cor and all other government smes. once the ims is reviewed and approved, the analyst will commence work on the effort. formal communication with the government procurement change office and the cor will be achieved through required ad hoc reports. these reports will allow the government to quickly assess the progress of the project. promote continuous dialogue regarding the progress of the project with the customer via regular face-to-face meetings, email correspondence, and telephonically. provide quality software products and support services following commercial best practices. perform additional duties that are within scope of the tasks outlined above and as authorized and assigned by the cor. formulate and apply mathematical modeling and other optimizing methods to develop and interpret information that assists management with decision making, policy formulation, or other managerial functions. collect and analyze data and develop decision support software, services, or products. may develop and supply optimal time, cost, or logistics networks for program evaluation, review, or implementation. education requirements: bachelor s degree type of job: full time salary: competitive salary attractive benefits package: medical, dental, vision, 401k, hsa fsa, ltd std, pto, federal holidays network runners, inc. (nri) is an equal opportunity employer. nri prohibits discrimination and harassment of any type and affords equal employment opportunities to employees and applicants without regard to race, color, religion, sex, sexual orientation, gender identity or expression, pregnancy, age, national origin, disability status, genetic information, protected veteran status, or any other characteristic protected by law. nri conforms to the spirit as well as to the letter of all applicable laws and regulations. </w:t>
        <w:br/>
        <w:br/>
        <w:t xml:space="preserve"> -------------------------------------------------------------------------------------- </w:t>
        <w:br/>
        <w:br/>
        <w:t xml:space="preserve"> j̲o̲b̲ ̲d̲e̲s̲c̲r̲i̲p̲t̲i̲o̲n̲:̲ ̲ overview: *this position is an evergreen position which is a continuous need within our organization. applications will be reviewed as positions become available.* active top secret clearance required come join a company that strives for extraordinary people and exceptional performance ! chenega enterprise systems and solutions llc. , a chenega professional services company, is seeking a victim notification administrative analyst to work with fbi s victim notification system (vns) to help ensure that the fbi s responsibility for timely notification is met. this position will provide full service administrative support to victim specialists (vss) within the vsd. the goal behind providing full scope support is to lighten the administrative load for the direct service providers to victims, provide one central location for data management and storage, and to help maintain data accuracy inside of fbi systems and vsd databases. the victim notification analyst contractors shall develop expert knowledge on fbi systems, vsd databases and the attorney general guidelines for victim and witness assistance in support of the fbi vsps both in the field and at headquarters. our company offers employees the opportunity to join a team where there is a robust employee benefits program, management engagement, quality leadership, an atmosphere of teamwork, recognition for performance, and promotion opportunities. we actively strive to channel our highly engaged employee s knowledge, critical thinking, innovative solutions for our clients. responsibilities: the role of the victim notification analyst is to support fbi victim specialists for administrative duties in conjunction with case management and the vns. provides administrative support to vsd vsps. answers phone, prepares reports, and tracks work. provides typing word processing support (including spreadsheet applications) to include composing internal and external routine non-routine memos and correspondence with minimal direction; obtaining appropriate approvals. may generate labels using mail merge. completes standard office forms; handles confidential secret subject matter frequently. opens, reviews, prioritizes and takes action on incoming mail within three business days; sends mail using appropriate mail carrier; sends receives faxes and makes copies when needed. enters data, maintains information, manipulates and defines reports for specific tracking purposes (statistics, project status). generates reports, evaluates data and makes recommendations summarizing trends for supervisor victim specialist review. material may largely consist of confidential information; requires use of judgment and discretion. serves as primary point of contact and primary source for clients victim specialists and communicates using appropriate tact and discretion. develops, sets up, maintains and retrieves organizational files and records that are generally electronic or manual. confers with appropriate internal and external offices to ensure that required procedures are followed. analyzes data and extracts and defines relevant information; interprets data for the purpose of determining past performance; identifies issues, provides alternative solutions, and resolves problems. processes information from the fbi s official record management system (sentinel), and sharepoint sites located on the classified and unclassified enclaves. serves as a liaison between the coordinators, unit personnel and management, as well as communicates using appropriate tact and discretion. uses various software applications, such as spreadsheets, relational databases, to assemble, manipulate and or format data and or reports. establishes effective liaison and operational contact with internal clients and oversight of groups ensuring that project execution is administered in conformance with guidelines established by department of justice (doj) and fbi regulations. assists in testing new or modified systems to check functionality and business processes. assists in preparing recommendations for implementation of new or modified systems, work procedures, or organizational changes. develops relationships with internal partners clients, which may require in person meetings or site visits. provides system training as needed and develops a training sop with the vns-coordinator. proficiently performs all tasks outlined above, except those related to quality assurance. provides mentorship and training to new victim notification analysts. qualifications: active top secret clearance; bachelor s degree from an accredited university; education can be substituted with four (4) years of relevant experience in a professional environment performing similar administrative tasks to those outlined above; minimum of two (2) years of relevant experience in a professional environment; shall have one (1) year of experience using ms word and ms outlook; one (1) year of experience using microsoft excel 2008 or later version in a professional work environment to include: creating new spreadsheets entering data, auto fill features, adding and adjusting columns and rows sorting, filtering and freezing panes moving and copying worksheets within a workbook separating data in one cell to multiple cells using text – to – columns grouping data together using the concatenate function working knowledge of basic excel formulas shall have experience in prioritization of projects and have strong problem-solving skills, good research skills and attention to detail; ability to travel as needed to meet with with partners clients, complete field office site visits, or other similar government needs; ability to work effectively with others and have good interpersonal skills. teleworking permitted?: false estimated salary wage: usd $76,000 yr. up to usd $76,000 yr. </w:t>
        <w:br/>
        <w:br/>
        <w:t xml:space="preserve"> -------------------------------------------------------------------------------------- </w:t>
        <w:br/>
        <w:br/>
        <w:t xml:space="preserve"> j̲o̲b̲ ̲d̲e̲s̲c̲r̲i̲p̲t̲i̲o̲n̲:̲ ̲ title: senior data analyst location: washington, d.c. job type: full-time company description: sanford federal, inc. (sanford) headquartered in stafford, va., is a premier, service-disabled veteran-owned federal professional services company, primarily engaged in providing advanced information technology, cybersecurity, management systems support, as well as business and infrastructure management services. we are among the most innovative, respected, and ethical providers of technology solutions to the united states government. our mission is to provide superior quality, innovative, information technology solutions that help federal agencies best aid, serve, and protect the american people. role overview: at sanford federal, inc., we are actively searching for a highly proficient and seasoned senior data analyst to enrich our dynamic team. the ideal candidate should hold a master s degree in statistics, operations research, engineering, economics, data science, or a related field. a noteworthy asset would be a phd in a relevant discipline or specialized expertise in applying machine learning with python. join us at sanford federal, inc. and be a key player in advancing the frontiers of data analysis while making significant contributions to our dynamic and innovative environment. active security clearence is required. responsibilities: conduct in-depth data analysis using advanced statistical techniques and modeling methods. develop and implement parametric models to derive insights and support decision-making processes. utilize effective data visualization techniques to communicate complex findings to both technical and non-technical stakeholders. manage and manipulate large datasets for analytical purposes. collaborate with cross-functional teams to identify opportunities for data-driven improvements and optimizations. stay abreast of industry trends and advancements in data analytics and machine learning. qualifications: master s degree in statistics, operations research, engineering, economics, data science, or related field (phd preferred). minimum of 7 years of relevant experience in data analysis, with a focus on parametric modeling and visualization techniques. proficient in programming languages such as python, with specialized experience in machine learning being a strong plus. strong analytical and problem-solving skills. excellent communication skills to convey complex data insights to diverse audiences. ability to work independently and collaboratively in a fast-paced environment. we offer: competitive salary and benefits package. opportunities for professional growth and skill development. a collaborative and dynamic work environment. sanford federal, inc.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job type: full-time education: master s (required) experience: parametric modeling, visualization techniques: 7 years (required) security clearance: secret (required) work location: in person </w:t>
        <w:br/>
        <w:br/>
        <w:t xml:space="preserve"> -------------------------------------------------------------------------------------- </w:t>
        <w:br/>
        <w:br/>
        <w:t xml:space="preserve"> j̲o̲b̲ ̲d̲e̲s̲c̲r̲i̲p̲t̲i̲o̲n̲:̲ ̲ description: the foia analyst specialist, utilizing their intake experience, will review incoming foia requests, determine if properly constructed, request clarification if too broad, determine the applicable search taskers; and apply the applicable response letter template. additional responsibilities include, but are not limited to: · works within a foia case management system to assist in the processing of foia requests. · ensures completion of foia pa requests within statutory and regulatory deadlines. · reviews incoming foia requests. · reviews documents and redacts information that requires protection through redaction utilizing adobe acrobat pro, relativity, and or the foia case management system s document review tool. · makes assignment of foia requests. · makes fee waiver and expedited processing determination recommendations and draft correspondence. · works with program offices to complete foia requests. · manages document review workflow and works with the departmental foia pa officer and ios foia officer to improve performance in the work review process. · determines and documents foia request search terms. · conducts, coordinates, and concludes searches for responsive documents. · works on special projects related to foia processing, including metrics and reporting. · supports project teams and clients in effective use of ediscovery tool for analysis, document review, and productions. · proficiently uses ediscovery tools, such as relativity. · support ediscovery tool users by answering end-user questions (received via phone, email, and in- person) and provides end-user application training. · proficiently provides ediscovery tool case management to include creating and maintaining database, loading documents, security administration, and production support. · supports the office in effective use of ediscovery tool for analysis, document review and production. · handles escalated support, problem definition, and resolution in ediscovery tool; and · analyzes data collected to produce formal request responses. · assist with proposal development, if necessary. · perform other duties, as assigned. experience: · two (2) years or more of strong knowledge of the foia and privacy act. · two (2) years or more of experience reviewing records for disclosure for foia and privacy act request. · two (2) years or more of experience processing foia requests using automation, such as ediscovery tools. · must be able to utilize microsoft office software (access, adobe, word, excel, powerpoint, and outlook). education: · associates degree and good writing skills. other required skills &amp;amp; abilities: · must be able to effectively communicate with customer and fulfill all duties and responsibilities as listed in the contract. · must be proficient in microsoft office suite including, but not limited to: word, powerpoint, excel, and outlook. us citizenship: this position supports a u.s. government contract whose terms require sawdey solution services to staff it only with u.s. citizens. job types: full-time, contract pay: $34.50 - $35.36 per hour expected hours: 8 per week benefits: 401(k) dental insurance health insurance life insurance paid time off vision insurance schedule: 8 hour shift monday to friday travel requirement: no travel education: associate (required) experience: foia and privacy act: 2 years (required) work location: hybrid remote in washington, dc 20001 </w:t>
        <w:br/>
        <w:br/>
        <w:t xml:space="preserve"> -------------------------------------------------------------------------------------- </w:t>
        <w:br/>
        <w:br/>
        <w:t xml:space="preserve"> j̲o̲b̲ ̲d̲e̲s̲c̲r̲i̲p̲t̲i̲o̲n̲:̲ ̲ overview to provide actionable business intelligence in consultation with management and business units for use in daily and strategic decision making. apply industry best practices and standards to create optimum solutions that improve business performance. conduct analytical studies to provide results recommendations to senior management for department and enterprise-wide strategic initiatives. assist in leading complex difficult tasks with considerable latitude and scope. responsibilities evaluate operational efficiency and effectiveness perform qualitative and quantitative analysis relating to operational functions, workflow, processes, and other business related issues collaborate with functional areas to develop and maintain performance metrics, measurements, methods and targets obtain quantitative and qualitative data of business processes to analyze, determine and promote data driven decisions analyze and evaluate competitor data and industry trends to understand current business unit competitive posture design and document dashboards, reports, and thresholds to alert business units to monitor business status and fluctuations identify and assess business strategies and opportunities; develop appropriate analytical approaches collect and analyze data; synthesize results of analyses, develop and make recommendations and alternatives based on the full spectrum of internal external considerations build new and or modify existing database data warehouse data mart and business intelligence solutions to meet business and system requirements use data warehousing business intelligence toolsets to gather, store, and provide access to data in assist management decision making collaborate with business units and senior management to conduct needs assessment to support organization strategies, tactics, and learning solutions that support business unit objectives identify areas of improvement; determine solutions; implement enhancements changes to improve operations, standards and results collaborate with management to establish objectives, standards, and strategies for delivering updates and changes to reporting and analytical procedures provide guidance and advice to management on the most effective and efficient use of resources to obtain measurable process improvements compile, research and analyze trends in support of projects and initiatives ensure the implementation of new and enhanced processes identify and assess business strategies and opportunities; develop appropriate analytical approaches performs other duties as assigned qualifications significant experience in the application of statistical methods, mathematical techniques, forecasting, cost-benefit analysis and related analytical tools significant experience in problem resolution including determining root cause, scope and scale of issues extensive experience that demonstrates the ability to research, compile, and document data, business processes, and workflow significant experience in market consumer research, project management, and analysis in support of strategic planning initiatives significant experience in managing cross-functional, multi-dimensional teams and projects of the highest complexity which have business risk and impact significant experience in managing multiple priorities independently and or in a team environment to achieve goals significant experience in demonstrating thought-leadership, initiative-taking, decision-making and creativity solving business problems advanced skill interpreting, extrapolating and interpolating data for statistical research and modeling advanced skill interpreting and synthesizing large amounts of information advanced skill analyzing statistics and reports to determine business performance and trends advanced skill identifying and analyzing business requirements and recommending solutions advanced skill in programming languages advanced skill resolving conflicting requests and meeting changing requirements advanced skill presenting findings, conclusions, alternatives and information clearly and concisely advanced skill maintaining accuracy with attention to detail and meeting deadlines advanced research, analytical, and problem solving skills advanced verbal and written communication skills advanced database and presentation software skills advanced word processing and spreadsheet software skills bachelor s degree in a related field, or the equivalent combination of training, education and experience desired qualification(s) significant knowledge of project lifecycles and management methodologies working knowledge of navy federal human resources policies, procedures, and programs working knowledge of object oriented principles master s degree in a related field, or the equivalent combination of training, education and experience hours: monday - friday, 8:30am - 5:00pm location: 820 follin lane, vienna, va 22180 about us you have goals, dreams, hobbies, and things you re passionate about—what s important to you is important to us. we re looking for people who not only want to do meaningful, challenging work, keep their skills sharp and move ahead, but who also take time for the things that matter to them—friends, family, and passions. and we re looking for team members who are passionate about our mission—making a difference in military members and their families lives. together, we can make it happen. don t take our word for it: military times 2022 best for vets employers wayup top 100 internship programs forbes® 2022 the best employers for new grads fortune best workplaces for women fortune 100 best companies to work for® computerworld® best places to work in it ripplematch campus forward award - excellence in early career hiring fortune best place to work for financial and insurance services equal employment opportunity: navy federal values, celebrates, and enacts diversity in the workplace. navy federal takes affirmative action to employ and advance in employment qualified individuals with disabilities, disabled veterans, armed forces service medal veterans, recently separated veterans, and other protected veterans. eoe aa m f veteran disability eoe aa m f veteran disability disclaimers: navy federal reserves the right to fill this role at a higher lower grade level based on business need. an assessment may be required to compete for this position. job postings are subject to close early or extend out longer than the anticipated closing date at the hiring team s discretion based on qualified applicant volume. navy federal credit union assesses market data to establish salary ranges that enable us to remain competitive. you are paid within the salary range, based on your experience, location and market position bank secrecy act: remains cognizant of and adheres to navy federal policies and procedures, and regulations pertaining to the bank secrecy act. </w:t>
        <w:br/>
        <w:br/>
        <w:t xml:space="preserve"> -------------------------------------------------------------------------------------- </w:t>
        <w:br/>
        <w:br/>
        <w:t xml:space="preserve"> j̲o̲b̲ ̲d̲e̲s̲c̲r̲i̲p̲t̲i̲o̲n̲:̲ ̲ benefits: 401(k) bonus based on performance dental insurance flexible schedule health insurance profit sharing training &amp;amp; development tuition assistance vision insurance rti is seeking a business analyst for a prime contract in springfield, va. do just be a number or a butt in the seat. skills and experience: business analyst with 12 years of total experience with a degree, and 8 years of specialized experience. required: possess a bachelor s degree or higher in business, finance, statistics, operations research or other quantitative field, or equivalent work experience. (4 additional years of equivalent work experience can be substituted for a degree. • demonstrated 8 years of specialized experience in data analysis, including the ability to analyze data, identify trends, generate reports, merge data, and supplement data sources using automated reporting applications • demonstrated 8 years of specialized experience in business analysis and requirements gathering • demonstrated 8 years of specialized experience with data visualization tools such as tableau and or qlik desired: demonstrated specialized experience with both user experience design and user interface development demonstrated experience with common data science toolkits, such as r, python, numpy, or matlab. demonstrated experience with dod, ic, or other government agency programs, budgetary or finance processes. overall assignment description: support the objectives of fm to evolve its business processes towards an integrated, customer-focused, cross-functional directorate. the business analyst, with a focus on data visualization and process optimization, will provide value-added analysis through instigating change and transformation through insights from interdisciplinary data analysis. duties include: analyzing resource data to draw business-relevant conclusions creating meaningful data visualizations that communicate findings and potential for resource impact to key decision makers. developing advanced strategies for gathering, reviewing , and analyzing customer requirements creating prioritize requirements, and creating conceptual prototypes and mock-ups. coordinating product delivery by participating in design reviews and walk-throughs to communicate systems designs and validate proposed solutions understanding financial management processes, software, applications, tools, and systems with a vision toward process improvement. working with stakeholders to elicit high-level requirements and capture business needs. creating user experience design and user interface development to understand how to best deliver products and services to key stakeholders. processing, cleansing, and verifying the integrity of data used for analysis. evaluate business processes, anticipating requirements, uncovering areas for improvement, and developing and implementing solutions. </w:t>
        <w:br/>
        <w:br/>
        <w:t xml:space="preserve"> -------------------------------------------------------------------------------------- </w:t>
        <w:br/>
        <w:br/>
        <w:t xml:space="preserve"> j̲o̲b̲ ̲d̲e̲s̲c̲r̲i̲p̲t̲i̲o̲n̲:̲ ̲ a2f consulting is an international consulting firm, and our teams provide a broad range of advisory services and policy advice in the areas of financial &amp;amp; private sector development in emerging markets. we work with international development institutions, multi- and bilateral organizations, foundations, as well as governments and corporate clients. please visit our website for further information: www.a2f-c.com we are looking for economists data analysts with strong quantitative and analytical skills to join our economic analysis and evaluation team and work on international projects. responsibilities &amp;amp; tasks contribute to analytical research projects on behalf of public and private sector clients on a range of economic policy issues (e.g., market research, surveys, project and impact evaluations, etc.) participate in and coordinate projects on and off-site under the supervision of the team leader lead economist conduct research and extensive data analyses for concurrent projects write, review and or edit technical reports support business development including preparing proposals for relevant tenders willingness and ability to travel internationally (post covid-19) is required qualifications masters or phd degree in economics, financial economics or similar degree from a reputable university some relevant work experience preferred ability to work under pressure and strict deadlines as team member strong quantitative knowledge of statistics software such as stata, spss, and or r excellent analytical and conceptual skills outstanding oral and written communication in english as extensive writing is required intellectual curiosity and willingness to learn team player with strong client relationship and interpersonal skills working proficiency of a foreign language would be a plus (french spanish preferred) candidates must be legally eligible to work in the united states or the eu. please send your application letter with your detailed cv, references, and salary expectations to recruit@a2f-c.com . only shortlisted candidates will be contacted. </w:t>
        <w:br/>
        <w:br/>
        <w:t xml:space="preserve"> -------------------------------------------------------------------------------------- </w:t>
        <w:br/>
        <w:br/>
        <w:t xml:space="preserve"> j̲o̲b̲ ̲d̲e̲s̲c̲r̲i̲p̲t̲i̲o̲n̲:̲ ̲ global solutions network (gsn), a federal government contracting firm, presents this full time, long-term position supporting gsn s customer at the national institutes of health (nih). this position provides a competitive salary and comprehensive benefits. if interested, please provide your most up-to-date resume. technical requirements provides technical experience needed to analyze, develop and implement organizational policies and practices. develop and maintain content in the nih oma privacy teams and sharepoint sites; develop training material. provides technical advice to program staff regarding new policies and procedures. provide technical advice to staff regarding new policies and procedures. develop guidebooks, templates and other tools to assist staff with policy practices. interpret requirements, analyze gathered information, verify facts, draw conclusions and prepare work products. assist with development of on-line privacy-related awareness activities (e.g., virtual trainings) support efforts to ensure nih privacy program content is consistent with applicable hhs and nih policy. performs research of issues pertaining to current policies, regulations and procedures, and prepares issuance to program staff on changes. research and summarize background materials as needed by locating scientific or other policy related information on the internet and other means, including literature and database searches. work with staff on reporting requirements, including collecting information, collaborating with other offices and preparing written reports. review and promote privacy risk assessments (i.e., privacy threshold analyses, privacy impact assessments, third party website application pias and internal pias) to the hhs senior agency official for privacy for approval. assists with data collection. compile and analyze policy and related information. collect and analyze relevant qualitative and statistical information and program information. analyze and evaluate data for policy information. conduct and summarize technical research on policy topics. collect, organize and analyze data from various sources. collects and analyzes data. compile, analyze and organize scientific, policy and related information. collect, analyze and organize relevant qualitative and statistical information and program information. research, analyze and evaluate data for policy information. conduct and summarize technical research on policy topics. collect, organize and analyze data from various sources. electronically collect, analyze, and organize relevant qualitative and statistical information and privacy program information to prepare clear and effective reports. analyzes and provides information on current policy issues. prepare reports for upper management regarding status of current policy initiatives. prepare background information, options and recommendations that are used to brief upper management. provide privacy policy and compliance recommendations to nih staff, when consulted, in accordance with the privacy. act of 1974, e-government act of 2002, federal information security modernization act (fisma) of 2014, omb circular a- 130, omb circular a-108, omb-17-12 and other applicable statutes, regulations, and policies 3 attends meetings to review and implement discussion items. attend meetings, workshops, and seminars on relevant topics; provide a summary of relevant proceedings. prepares reports, graphs, etc., for use by upper management. interpret, analyze and condense material from a variety of sources for presentation. compile data and prepare graphs, slides and presentations. provides technical expertise needed to independently analyze, develop and implement organizational policies and practices. prepare background materials and provide context on a range of policy and program issues for use by upper management. prepare substantive technical reports and succinct executive summaries explaining program and policy issues. perform fact finding and review to assist in developing and implementing organizational policies and practices. provide expert advice on the administrative and management implications of policy and program proposals. analyze and evaluate findings and recommend more efficient, effective and economical ways to accomplish policy objectives. analyzes and consults with upper management regarding current policy issues. prepare reports for upper management regarding status of current policy initiatives. prepare background information, options and recommendations that are used to brief upper management. summarizes data and prepares and reviews reports, graphs, etc., for use by upper management. interpret, analyze and condense material from a variety of sources for presentation. compile data and prepare graphs, slides and presentations. prepare reports, graphs, etc., for use by upper management. collect, analyze, and organize relevant qualitative and statistical information and privacy program information to prepare clear and effective reports. develops new policies that support organizational goals. prepare recommendations and alternative options based on knowledge and analysis of policy practices and procedures. plan, lead, and attends meetings to review and implement discussion items. attend meetings; provide minutes and reports. review and implement discussion items. participate in planning sessions; contribute expertise in discussions of current and new policy initiatives. support nih privacy program stakeholder meetings (e.g., privacy coordinator group meeting, privacy management committee meeting, privacy incident response team meeting) serve as nih representative at hhs and or nih privacy meetings, as assigned. prepares briefing materials and professional packages for upper management, and provides recommendations for improvement. prepare briefings, summaries, talking points and background documents; assemble briefing books. prepare a variety of status reports, management summaries and briefing papers which identify problems, assess the overall condition of work completed or in progress, and outline issues, solutions and recommendations. additional qualifications bachelor s degree international association of privacy professionals (iapp) certification 3 or more years of privacy related experience software (teams - zoom - webex - excell - microsoft office - adobe acrobat - powerpoint – sharepoint) global solutions network, inc. (gsn) is an equal employment opportunity (eeo) employer. it is the policy of the gsn to provide equal employment opportunities to all qualified applicants without regard to race, color, religion, sex, sexual orientation, gender identity, national origin, age, protected us veteran or disabled status, or genetic information. </w:t>
        <w:br/>
        <w:br/>
        <w:t xml:space="preserve"> -------------------------------------------------------------------------------------- </w:t>
        <w:br/>
        <w:br/>
        <w:t xml:space="preserve"> j̲o̲b̲ ̲d̲e̲s̲c̲r̲i̲p̲t̲i̲o̲n̲:̲ ̲ about nff: since 1996, nff has designed, architected, and delivered it network and security solutions to many state, and local government agencies, k-20 educational institutions, federal agencies, and large enterprise businesses across the mid-atlantic. nff is a technology services and solutions provider, specializing in next-generation it infrastructure including networks, data centers, cloud migrations, it security, collaboration and mobility, and full part-time staff augmentation services. our solutions, professional services and it staffing portfolio are centered around building more resilient, secure, adaptive, and intelligent it infrastructure and include comprehensive assessment, architecture, design, integration and installation services, and ongoing performance management services though our network operations center (noc). nff is a cisco gold partner with a customer experience specialization and was a “cisco top-5 mid-atlantic sled partner” in 2019, 2020 and 2022. nff has maintained cisco gold partnership since 2008, is the only cisco gold partner headquartered in the district of columbia. in addition to cisco, nff has key partnerships with many manufacturers and it solution providers including, rapid7, arctic wolf, vmware, netapp and splunk. nff is a district of columbia (dc) certified business enterprise (cbe) and a sba certified small business with headquarters in downtown washington, dc. our dedication to quality is reflected in our accomplishment of being awarded multiple iso 9001:2015 certifications. about this position responsibilities: formulates and defines systems scope and objectives based on both user needs and a thorough understanding of business systems and industry requirements. duties: understand and document current business procedures and identify areas for improvement. provide hands-on business process requirements analysis in support of hyperion financial management suite and related applications. collaborate with internal departments and external resources, plans, designs and implements financial systems solutions. demonstrate expertise with the hyperion financial management suite. responsible for the knowledge transfer of business requirements to the application &amp;amp; database developers and project managers. business analyst shall have ability to write functional design specifications. business analyst shall have experience supporting data cleanup, data conversion and reconciliation activities as well as write white papers and solution recommendations as needed. responsibilities : formulates and define systems scope and objectives based on both user needs and a thorough understanding of business systems and industry requirements. devise or modifie procedures to solve complex problems considering computer equipment capacity and limitations, operation time, and form of desired results. includes analysis of business and user needs, documentation of requirements, and translation into proper system requirements specifications. provide consultation on complex projects and is the top-level contributor specialist of most phases of systems analysis, while considering the business implications of the application of technology to the current and future business environment. qualifications: required desired skills: 11+ years of business analyst experience (required) 11+ years of software development lifecycle (sdlc) experience (required) 11+ years of ms office powerpoint experience must have 5 years hands-on experience implementing hyperion financial management (hfrm) suite in public sector (required) must have 5 years hands-on experience in developing and documenting operational processes, functions and procedures involving hyperion (required) 5 years hands-on experience leading end-to-end implementation of new requirements, process changes and improvements requested by stakeholders business (required) 5 years of experience providing go-live, continuous improvement and business support and proactive engagement with planning functions to facilitate business requirements (required) 5 years of hands-on experience in application configuration, governance and strategy as well as the implementation of business change requests (required) 5 years of experience in the design and development of a smartview template framework (required) 5 years of experience with public sector budgeting (required) education: bachelor s degree in it or related field or equivalent experience or project management professional (pmp) certification; desired. nff disclosures: nff offers a competitive salary, comprehensive benefits and flexible paid time off options, for eligible employees: medical, dental and vision, health savings account, flexible spending account std, ltd, supplemental life insurance and add&amp;amp;d comprehensive 401k plan paid time off nff is an equal opportunity employer. </w:t>
        <w:br/>
        <w:br/>
        <w:t xml:space="preserve"> -------------------------------------------------------------------------------------- </w:t>
        <w:br/>
        <w:br/>
        <w:t xml:space="preserve"> j̲o̲b̲ ̲d̲e̲s̲c̲r̲i̲p̲t̲i̲o̲n̲:̲ ̲ development infostructure llc., ( devis) provides exceptional devsecops integration in our agile software development and embedded software solutions, combined with comprehensive it management and consulting services to our federal, state, and local governments. the outcomes of our research and development, products and universe of services will support the international development community, multiple civilian agencies and the nation s defense and intelligence communities. our focused research, services and products include complex devsecops solutions to support refugee processing across multiple federal agencies, research and development for signal intelligence (sigint), command, control, communications, computers and intelligence (c4i), data analytics, and intelligence, surveillance and reconnaissance (isr) development and sensor capabilities supporting both the aerospace defense and intelligence communities, as well as complex hhs comprehensive care coding requirements, and integrated management systems for our countries civilian agencies (faa, fdic, hor, etc.). our primary mission is to best serve the needs of our clients by solutioning with our stakeholder teams to ensure that the goals and objectives of our customers are proactively solutioned, such that opportunities to invest our time in developing long-term solutions and assets are abundant and move our clients forward efficiently. at devis, we are enthusiastic about our research, our work and embracing an environment where all are supported in the mission, while maintaining a healthy work-life balance. we are currently seeking a scrum business analyst to join our department of state refugee processing center program in rosslyn, va. in support of this project, the ideal candidate will be interested in international development and refugee resettlement. business analysts at devis are expected to work across job functions and collaborate with team members and clients extensively. your main tasks will include performing detailed requirements analysis, documenting processes and the results of your analysis, and performing some user acceptance testing. to succeed in this role, you should have a natural analytical way of thinking and be able to bridge communication gaps between technical and non-technical stakeholders. you also will be expected to analyze internal processes, determine where they can be improved, and implement sustainable and scalable change. responsibilities evaluating business processes, anticipating requirements, uncovering areas for improvement, and developing, documenting, and implementing solutions. leading ongoing reviews of business processes and developing optimization strategies. staying up to date on the latest process and it advancements to automate and modernize systems. conducting meetings and presentations to share ideas and findings. analyzing business and system requirements collaboration with development team and key stakeholder teams to analyze and understand requirements, then transforming the requirements into a valid solution will work closely with scrum masters, business, and it teams to gather input to support ongoing business needs for implementation and support responsible for the design and testing of servicenow applications and integration to other applications and platforms; including architecture, languages, best practices and methodologies in an agile scrum environment provide strong project on-track and on-task and collaborate on an ongoing project in both new and enhancements development between engineers, developers, analyst and other team members work closely with cross-functional teams to meet project deadlines and deliver software solutions that meet or exceed client expectations. documenting and communicating the results of your efforts. benchmarking our approaches against the latest changes and standards in the field. shifting between projects and tasks with ease. focusing on solutions rather than the confines of a particular role. related duties or special projects as assigned required skills and qualifications 2-4 years agile business requirements experience demonstrated experience creating user stories and defining acceptance criteria ability to support users by investigating, communicating, and resolving their problems direct experience with software development life cycle and processes in a team environment including scrum agile development - preferred 2+ years of technical or related experience - preferred experience with knowledge management and data visualization tools, systems, and processes - preferred ability to elicit requirements, develop analyses, determine specification, and verify outcomes in a scrum environment - a plus servicenow experience strongly preferred education certifications bachelor s degree from an accredited university or equivalent combination of education and experience scrum certification a plus clearance requirements must be a u.s. citizen with the ability to obtain and maintain a secret clearance active secret clearance preferred additional perks benefits competitive salary compensation 401k retirement contribution savings plan salary range: $84,000 - $130,000 devis is an aa eoe m f disabled vet employer committed to providing equal employment opportunity without regard to an individual s race, color, religion, age, gender, sexual orientation, veteran status, national origin or disability. bwl5g38uq0 </w:t>
        <w:br/>
        <w:br/>
        <w:t xml:space="preserve"> -------------------------------------------------------------------------------------- </w:t>
        <w:br/>
        <w:br/>
        <w:t xml:space="preserve"> j̲o̲b̲ ̲d̲e̲s̲c̲r̲i̲p̲t̲i̲o̲n̲:̲ ̲ about morning consult: morning consult is a global decision intelligence company changing how modern leaders make smarter, faster, better decisions. the company pairs its proprietary high-frequency data with applied artificial intelligence to better inform decisions on what people think and how they will act. ideally this position would be based in washington, dc, however we are open to our other office locations (new york, ny or chicago, il). the role: as a senior business analyst for morning consult, you will be responsible for the development and management of our commercial technologies, including salesforce. you will help the senior director of business operations maintain a strategy for how we record, measure and support our business processes with technology. in this role, you will work daily with stakeholders from around the business to collect business requirements and manage resources in executing against a roadmap that you will maintain. if you enjoy breaking problems down for others, are organized, an excellent listener, consultative, collaborative, outgoing, and looking for a place where you can have a valued voice in strategy, this may be the next step in your career. you will be a leader on the team that designs and updates our crm and ancillary business operations systems, and will have a direct impact in our operational efficiency and success. the business operations team at morning consult: the business operations team is part of the financial division at morning consult. we work closely with all divisions within morning consult to ensure that our technologies, processes and reporting support the goals and initiatives of the entire organization. business operations is a small team but plays an outsized role in the strategic evolution of the business. what you ll be working on: managing, developing and implementing tools owned by business operations, including but not limited to salesforce crm, gong and clari collaborating with cross-functional teams to gather requirements, defining project scopes and ensuring successful implementations of commercial initiatives maintaining a roadmap of planned work, communicating the status of projects with the senior director of business operations and publishing updates for completed or delayed work managing our salesforce administrator(s) and consultants against your roadmap; translating business challenges into executable requirements or stories for your team assisting in building out salesforce solutions, taking on tickets and participating in all levels of the development process analyzing and optimizing existing processes to improve data reporting, streamlining workflows and increasing overall commercial performance staying informed about industry trends and emerging technologies, providing recommendations for continuous improvement perform such other tasks and duties as may be required or assigned from time to time in the company s discretion about you and what you ve done: bachelor s degree or equivalent experience 5+ years of experience in salesforce administration and a strong understanding of salesforce best practices and functionality salesforce admin [adm201 or adm211] certification salesforce cpq specialist certification preferred strong project management skills with a track record of successfully leading cross-functional teams excellent communication and interpersonal skills, with the ability to collaborate effectively at all levels of the organization strategic thinker with the ability to align technology solutions with business goals previous people management experience preferred experience in sales, revenue operations or saas and usage businesses a plus familiarity with clari, gong and asana a plus willing to take feedback, learn and grow; an ethos of continuous self-improvement note: we view the above section as a guide, not a checklist. research shows that underrepresented marginalized groups are less likely to apply for a job if they feel that they don t meet 100% of the qualifications. we welcome diverse and non-traditional backgrounds and encourage you to apply even if you don t satisfy every single bullet on this list! it s expected that you ll learn and grow throughout your time at morning consult, so if you re open to building new skills, we d love to hear from you. the expected salary range for this position is $107,500 - $174,900, with a midpoint of $141,200. in most cases, we target the midpoint of our salary ranges for new hire compensation. this placement is reflective of full proficiency in a role. this role is eligible for an equity grant, which will be discussed in your initial recruiter conversation. please see an overview of morning consult s benefits on our career page. we are committed to a work environment that is inclusive to all and free of discrimination. it is our policy to be an equal opportunity employer without regard to race, color, religion, sex, age, national origin, disability, sexual orientation, gender identity or expression, genetic predisposition or carrier status, veteran status, citizenship status or any other factors prohibited by law. morning consult will provide reasonable accommodations for qualified individuals. morning consult privacy policy </w:t>
        <w:br/>
        <w:br/>
        <w:t xml:space="preserve"> -------------------------------------------------------------------------------------- </w:t>
        <w:br/>
        <w:br/>
        <w:t xml:space="preserve"> j̲o̲b̲ ̲d̲e̲s̲c̲r̲i̲p̲t̲i̲o̲n̲:̲ ̲ job code: lc: 001-002-001-lll department: professional services minimum experience: 8-10 years job type: full-time hybrid remote job location: washington dc status : citizen or green card holder (position requires clearance) assurety consulting has a great opportunity for a sr. business analyst lead position. the lead business analyst is responsible for collaborating with the client; planning and delivering requirements and designing documents for three to four software releases per year that directly impact the revenues, costs, products, operations, systems, and applications associated with the client s enterprise. the individual will plan requirements development activities and collaborate with the client and it on the development of requirements and api design deliverables. assurety consulting genuinely cares about their employees. we bring together the best people and the best careers. our family of talented and focused professionals enjoy assurety consulting generous pto and holidays, great benefits, and great pay. all employees of assurety share one job description which is to keep its customers and help grow the company. general function: implement system and application changes that sustain the revenues of the client, improve customer experience, cut workflow and operational costs, and bring efficiencies to the overall product, pricing, accounts receivable, workflow automation, revenue assurance systems, and applications. develop plans for the releases of business needs statements needing requirements for the release and dependencies. develop agile stories and waterfall software requirements documents. manage the workload and communicate the progress in daily meetings and weekly reports to the client identify risks and communicate risks to client and pmo. reviews, analyzes, and evaluates user needs to create systems solutions that support overall business strategies. documents system requirements, defines scope and objectives and creates system specifications that drive system development and implementation. incumbents function as a liaison between it and users and have both business and technical expertise. work with data files, flat files, xml, jason, and other formats to define business and technical requirements. performs quality assurance activities including developing and executing test plans, test case requirements test use case matrix, and reporting on testing activities. other duties as assigned, including but not limited to developing agile and waterfall business, functional and technical requirements, api design documents, business needs statements, schedules, requirements matrix, reports, technical and business guides, management of data specifications changes, change request, engineering change requests, test problem reports, communications performance analytics, training powerpoints to train customers (internal and external on new products, systems, supplication, processes). qualifications: 10+ years of analysis, evaluation, and user needs identification experience and skills to convert the needs into software requirements and directly impact customer experience, revenue, and cost avoidance where necessary. 3+ years of experience leading requirements planning and management activities in agile and waterfall methodologies. must have problem-solving and consultant-type skills to recognize, analyze, and respond to business and technical problems. must have excellent written, verbal, and developing training content communication skills. bachelor s degree in a relevant field such as computer science, information systems, business administration, or equivalent experience. experience in working with multiple stakeholders related to integration management, and risk management is a big plus. ability to work independently without direct supervision of day-to-day tasks. proficiency to work with microsoft excel, pivot tables, powerpoint, and sql will increase your success probability across different work streams. why you should join our team: &lt; h6&gt; collaborative &amp;amp; inclusive culture: our colleagues work in small, self-organized and cross-functional teams that determine the best tactics to support the vision and strategy set by leadership. we encourage and welcome all ideas, taking an agile approach to creating an amazing product design thinking for innovation: with focus on our colleague s growth within assurety we have developed a learning management system (lms) that trains all colleagues on design thinking for innovation, security, bi &amp;amp; analytics, and the business they are about to support. more trainings are added every year. recognition &amp;amp; awards: our colleagues are recognized for their innovative problem solving, goodwill, candor with respect and excellence. we also give out spot bonuses besides the yearly performance bonus. workplace: while our headquarters is in sterling, virginia, and our largest client in washington dc (on-site), our team lives across the globe. we partner with our team to help them achieve personal and professional alignment, helping our colleagues to define their own blend of work-life balance. office perks: colleagues that work out of one of our main offices enjoy beverages, snacks, lunches, and happy hour benefits. vacation &amp;amp; holiday schedule: we believe this is a partnership and we trust our colleagues to build their own time-off schedule and encourage our teams to take time for their well-being while minimizing impacts to client s deliverables. growth opportunity: through hands-on learning and development, the opportunities are endless. focus on well-being: we pride ourselves on offering numerous benefit options to best fit the needs of our colleagues and their families, including domestic partners. benefits include medical (ppo &amp;amp; hdhp-hsa), dental, vision, flexible spending account, commuter benefit, discount programs, life &amp;amp; disability insurance, and accident insurance. we also offer a 401k program with company match and paid parental leave. live your passion: assurety encourages and promotes monetary and personnel involvement in the causes around the globe. we believe in our value of goodwill, and work to find new ways to give back to our communities and make a positive impact. we focus on initiatives in the following areas – technology, charity, volunteerism and honorary contributions. </w:t>
        <w:br/>
        <w:br/>
        <w:t xml:space="preserve"> -------------------------------------------------------------------------------------- </w:t>
        <w:br/>
        <w:br/>
        <w:t xml:space="preserve"> j̲o̲b̲ ̲d̲e̲s̲c̲r̲i̲p̲t̲i̲o̲n̲:̲ ̲ duties &amp;amp; responsibilities: work closely with the federal program manager, business stakeholders, technology project team, development team and other members facilitate business process improvement via the methodical investigation, analysis, review and documentation of functional business specifications manage the requirements development process through the elicitation, analysis, specification and verification of multiple levels of requirements from an end-to-end perspective and supports the ongoing management of the requirements develop and maintain understanding of customer workflows and business needs. deliver precise business functional specifications to include functional hierarchy, workflow, business rules, interface design and definitions, data analysis, and data mapping to clients gather requirements and help build and document specifications for development conduct gap analysis between application and stated customer requirements to estimate project impact manage multiple competing priorities through effective organization and communication provide regular and timely status reports to internal management team. required qualifications: minimum of 6 years of experience in a business analyst role strong communication skills, including experience facilitating requirements analysis and functional design working sessions demonstrated ability to work independently and with others experience with business process re-engineering ability to work under tight deadlines and handle multiple detail-oriented tasks understanding of business analysis principles, processes, and techniques strong consultative and advisory skills must be a self-directed, self-sufficient analyst with demonstrated initiative, sense of urgency, and ability to come up to speed as a subject matter expert in a very short timeframe, gaining customer confidence effective interpersonal skills, especially with senior leadership. job location: herndon, va </w:t>
        <w:br/>
        <w:br/>
        <w:t xml:space="preserve"> -------------------------------------------------------------------------------------- </w:t>
        <w:br/>
        <w:br/>
        <w:t xml:space="preserve"> j̲o̲b̲ ̲d̲e̲s̲c̲r̲i̲p̲t̲i̲o̲n̲:̲ ̲ overview to provide actionable business intelligence in consultation with management and business units for use in daily and strategic decision making. apply industry best practices and standards to create optimum solutions that improve business performance. conduct analytical studies to provide results recommendations to senior management for department and enterprise-wide strategic initiatives. assist in leading complex difficult tasks with considerable latitude and scope. responsibilities evaluate operational efficiency and effectiveness perform qualitative and quantitative analysis relating to operational functions, workflow, processes, and other business related issues collaborate with functional areas to develop and maintain performance metrics, measurements, methods and targets obtain quantitative and qualitative data of business processes to analyze, determine and promote data driven decisions analyze and evaluate competitor data and industry trends to understand current business unit competitive posture design and document dashboards, reports, and thresholds to alert business units to monitor business status and fluctuations identify and assess business strategies and opportunities; develop appropriate analytical approaches collect and analyze data; synthesize results of analyses, develop and make recommendations and alternatives based on the full spectrum of internal external considerations build new and or modify existing database data warehouse data mart and business intelligence solutions to meet business and system requirements use data warehousing business intelligence toolsets to gather, store, and provide access to data in assist management decision making collaborate with business units and senior management to conduct needs assessment to support organization strategies, tactics, and learning solutions that support business unit objectives identify areas of improvement; determine solutions; implement enhancements changes to improve operations, standards and results collaborate with management to establish objectives, standards, and strategies for delivering updates and changes to reporting and analytical procedures provide guidance and advice to management on the most effective and efficient use of resources to obtain measurable process improvements compile, research and analyze trends in support of projects and initiatives ensure the implementation of new and enhanced processes identify and assess business strategies and opportunities; develop appropriate analytical approaches performs other duties as assigned qualifications significant experience in the application of statistical methods, mathematical techniques, forecasting, cost-benefit analysis and related analytical tools significant experience in problem resolution including determining root cause, scope and scale of issues extensive experience that demonstrates the ability to research, compile, and document data, business processes, and workflow significant experience in market consumer research, project management, and analysis in support of strategic planning initiatives significant experience in managing cross-functional, multi-dimensional teams and projects of the highest complexity which have business risk and impact significant experience in managing multiple priorities independently and or in a team environment to achieve goals significant experience in demonstrating thought-leadership, initiative-taking, decision-making and creativity solving business problems advanced skill interpreting, extrapolating and interpolating data for statistical research and modeling advanced skill interpreting and synthesizing large amounts of information advanced skill analyzing statistics and reports to determine business performance and trends advanced skill identifying and analyzing business requirements and recommending solutions advanced skill in programming languages advanced skill resolving conflicting requests and meeting changing requirements advanced skill presenting findings, conclusions, alternatives and information clearly and concisely advanced skill maintaining accuracy with attention to detail and meeting deadlines advanced research, analytical, and problem solving skills advanced verbal and written communication skills advanced database and presentation software skills advanced word processing and spreadsheet software skills bachelor s degree in a related field, or the equivalent combination of training, education and experience desired qualification(s) significant knowledge of project lifecycles and management methodologies working knowledge of navy federal human resources policies, procedures, and programs working knowledge of object oriented principles master s degree in a related field, or the equivalent combination of training, education and experience hours: monday - friday, 8:30am - 5:00pm location: 820 follin lane, vienna, va 22180 about us you have goals, dreams, hobbies, and things you re passionate about—what s important to you is important to us. we re looking for people who not only want to do meaningful, challenging work, keep their skills sharp and move ahead, but who also take time for the things that matter to them—friends, family, and passions. and we re looking for team members who are passionate about our mission—making a difference in military members and their families lives. together, we can make it happen. don t take our word for it: military times 2022 best for vets employers wayup top 100 internship programs forbes® 2022 the best employers for new grads fortune best workplaces for women fortune 100 best companies to work for® computerworld® best places to work in it ripplematch campus forward award - excellence in early career hiring fortune best place to work for financial and insurance services equal employment opportunity: navy federal values, celebrates, and enacts diversity in the workplace. navy federal takes affirmative action to employ and advance in employment qualified individuals with disabilities, disabled veterans, armed forces service medal veterans, recently separated veterans, and other protected veterans. eoe aa m f veteran disability eoe aa m f veteran disability disclaimers: navy federal reserves the right to fill this role at a higher lower grade level based on business need. an assessment may be required to compete for this position. job postings are subject to close early or extend out longer than the anticipated closing date at the hiring team s discretion based on qualified applicant volume. navy federal credit union assesses market data to establish salary ranges that enable us to remain competitive. you are paid within the salary range, based on your experience, location and market position bank secrecy act: remains cognizant of and adheres to navy federal policies and procedures, and regulations pertaining to the bank secrecy act. </w:t>
        <w:br/>
        <w:br/>
        <w:t xml:space="preserve"> -------------------------------------------------------------------------------------- </w:t>
        <w:br/>
        <w:br/>
        <w:t xml:space="preserve"> j̲o̲b̲ ̲d̲e̲s̲c̲r̲i̲p̲t̲i̲o̲n̲:̲ ̲ senior business analyst - full-time, mclean, va. job duties: as a member of the team, interact with various business stakeholders as a cross-functional liaison to understand client requirements and business issues; define and analyze objectives, scope, issues, or organizational impact of the information systems; contribute specialized business systems analyses knowledge and skills to assist enterprise architects and database architects to innovate solutions and turn strategies into reality; conduct business process system analysis, design user experience, and oversee the implementation of software applications to meet current and future user requirements; establish functional or system standards to address operational requirements, quality requirements, and design constraints; participate with qa in sit (staging, integration), and beta (uat) testing for enhancements and defects management; maintain product specifications, resolve, and make decisions on routine service requests ensuring minimum risk to business operations. requirements: minimum a bachelor s degree (u.s. or foreign equivalent) in computer science, information technology, or engineering related field plus 5 years of progressive work experience in the information technology field. experience working with business end-users, gathering requirements, and building detailed functional design specifications experience in software development lifecycle (sdlc) methodologies like waterfall and agile methodology, writing user stories, managing scrum calls, prioritizing the backlog, etc. working knowledge of varied technical tools such as atlassian jira, confluence, blueworks live, microsoft visio, and adobe xd experience with tableau or other related reporting applications must be skilled with creating presentations with excel (create formulas &amp;amp; calculations, import &amp;amp; export data), powerpoint, and word. interested candidates, please email your resume in ascii or microsoft word format to careers@kmccorp.com . </w:t>
        <w:br/>
        <w:br/>
        <w:t xml:space="preserve"> -------------------------------------------------------------------------------------- </w:t>
        <w:br/>
        <w:br/>
        <w:t xml:space="preserve"> j̲o̲b̲ ̲d̲e̲s̲c̲r̲i̲p̲t̲i̲o̲n̲:̲ ̲ overview perform complex analytical and statistical modeling on large data sets to support various business operations and organizational objectives. define data requirements, perform data collection, processing, cleaning, analysis, modeling and visualization. identify data patterns and trends to answer business questions and improve decision making. identify opportunities to increase efficiency and automation of data analysis processes and procedures. leads the most complex data analysis with minimal supervision and wide latitude for independent judgment. considered a key stakeholder key contributor and subject matter expert on highly complex initiatives and project teams. reserved for the most highly skilled practitioners with direct accountability for results. individual contributor and mentor to more junior staff. responsibilities design, develop, maintain, and manage highly advanced reporting, dashboards, data models and analytical results of significant impact evaluate and define functional requirements for analytics and business intelligence (bi) solutions retrieve, analyze and validate data and test accuracy of reported results work directly with project leads to understand requirements and propose key analytics solutions to drive effective decision-making and influence business objectives produce actionable reports that demonstrate key performance indicators, identify areas of improvement for current operations, and show root cause analysis of problems. analyze and summarize business operations, customer and or economic data in order to improve business intelligence, optimize operating effectiveness and predict business outcomes. identify trends and patterns in business data; create data visualizations to support business decision making build new and or modify existing database data warehouse data mart and business intelligence solutions to meet business and system requirements collaborate with business units and senior management to conduct needs assessment to support business unit objectives provides input on highly complex data science and big data projects effectively communicate findings and insight to stakeholders and provide business strategy recommendations for optimizing business performance. lead, guide, and mentor less experienced staff; direct the work of others as needed perform other duties as assigned qualifications extensive experience in the application of statistical methods, mathematical techniques, forecasting, cost- benefit analysis, related analytical tools and programming languages extensive experience in problem resolution including determining root cause, scope and scale of issues extensive experience that demonstrates the ability to research, compile, and document data, business processes, and workflow expert knowledge of standard etl tools and techniques expert knowledge of the process in sourcing raw data and cleansing techniques expert knowledge of emerging trends and influences best practices within discipline advanced knowledge of data warehousing, data cleaning, and other analytical techniques required for data usage expert in understanding and communicating data presented in models, charts, and tables and transforming it into a format that is useful to the business and aids effective decision making expert in understanding and analyzing models that predict the probability of an outcome expert knowledge of and the ability to perform basic statistical analysis such as measures of central tendency, normal distribution, variance, standard deviation, basic tests, correlation, and regression techniques expert knowledge of data models, design tools, business technical requirements, statistical programming languages, data queries demonstrates a key understanding of multiple database concepts and data flows expert knowledge of various data structures and the ability to extract data sources (such as pyspark, powerbi) advanced knowledge of mapping techniques and data pipelines expert skill interpreting, extrapolating and interpolating data for statistical research and modeling expert skill analyzing statistics and reports to determine business performance and trends expert skill identifying and analyzing business requirements and recommending solutions effective skill presenting findings, conclusions, alternatives, and information clearly and concisely expert skill in the use of measurement and statistical practices to analyze current and historical data to make predictions, identify risks, and opportunities enabling better decisions on planned future events expert skill in collecting and manipulating data used in effective decision making expert sql skills advanced verbal and written communication skills advanced database and presentation software skills advanced word processing and spreadsheet software skills master s degree in a related field, or the equivalent combination of training, education and experience desired qualification(s) working knowledge of navy federal human resources policies, procedures, and programs working knowledge of operational transaction processing (olap oltp) applications and systems pmp certification (or commensurate experience managing corporate-wide projects) 1-3 years of experience working with databricks 1-3 years of experience working in azure cloud 8-10 years of experience in sql development 8-10 years of experience in report development (ssrs power bi tableau) with an emphasis on power bi data stewardship experience hours: monday - friday, 8:30am - 5:00pm locations: 820 follin lane, vienna, va 22180 | 5510 heritage oaks drive, pensacola, fl 32526 | 141 security drive, winchester, va 2260 about us you have goals, dreams, hobbies, and things you re passionate about—what s important to you is important to us. we re looking for people who not only want to do meaningful, challenging work, keep their skills sharp and move ahead, but who also take time for the things that matter to them—friends, family, and passions. and we re looking for team members who are passionate about our mission—making a difference in military members and their families lives. together, we can make it happen. don t take our word for it: military times 2022 best for vets employers wayup top 100 internship programs forbes® 2022 the best employers for new grads fortune best workplaces for women fortune 100 best companies to work for® computerworld® best places to work in it ripplematch campus forward award - excellence in early career hiring fortune best place to work for financial and insurance services equal employment opportunity: navy federal values, celebrates, and enacts diversity in the workplace. navy federal takes affirmative action to employ and advance in employment qualified individuals with disabilities, disabled veterans, armed forces service medal veterans, recently separated veterans, and other protected veterans. eoe aa m f veteran disability eoe aa m f veteran disability disclaimers: navy federal reserves the right to fill this role at a higher lower grade level based on business need. an assessment may be required to compete for this position. job postings are subject to close early or extend out longer than the anticipated closing date at the hiring team s discretion based on qualified applicant volume. navy federal credit union assesses market data to establish salary ranges that enable us to remain competitive. you are paid within the salary range, based on your experience, location and market position bank secrecy act: remains cognizant of and adheres to navy federal policies and procedures, and regulations pertaining to the bank secrecy act. </w:t>
        <w:br/>
        <w:br/>
        <w:t xml:space="preserve"> -------------------------------------------------------------------------------------- </w:t>
        <w:br/>
        <w:br/>
        <w:t xml:space="preserve"> j̲o̲b̲ ̲d̲e̲s̲c̲r̲i̲p̲t̲i̲o̲n̲:̲ ̲ senior business systems analyst trainer employment type: remote hybrid (4 days onsite) annexa inc. is currently supporting dc s department of child and family services implementation of a new comprehensive child welfare information system. we are looking to expand our team in support of the districts goals of developing a more data centric, user friendly, and highly efficient application for the agency. annexa is currently seeking a senior business systems analyst trainer that will be responsible for developing business process flow diagrams, supporting product owners in creating user stories &amp;amp; acceptance criteria, &amp;amp; collaborating with various stakeholders to capture business requirements. the candidate will also be responsible for learning new applications, developing training material and delivering training. responsibilities: business analysis and process mapping maintain comprehensive business process flow diagrams (i.e., process maps flow charts) to document and visualize workflows that are supported by new software application. collaborate with product owners to understand business processes, watch demonstrations and using a sandbox develop training material for staff. identify channels to deliver training to staff including videos, tipsheets, contextual help and others. training and organizational change management create training materials, including user guides, videos, and other instructional resources, to facilitate user onboarding and ongoing system support. collaborate with cross-functional teams to maintain knowledge base portals such as confluence, azuredevops, and sharepoint, ensuring that information is up-to-date, organized, and easily accessible. conduct hands-on end-user training on dynamics 365, ensuring users are equipped with the knowledge and skills necessary to utilize the system effectively. required: 11-15 yrs. ba experience 5 years project management skills with the ability to prioritize tasks and meet deadlines 11-15 yrs. requirements gathering and documentation 11-15 yrs. ms office suites experience 3 years develop training materials, including user guides, videos, and other instructional resources, to facilitate user onboarding and ongoing system support 3 years proven experience as a business analyst, specifically in developing business process flow diagrams, user stories, and acceptance criteria 2 years business process and workflow data flow design (i.e., process maps flow charts) and implementation highly desired: 1 year experience working with knowledgebase portals such as confluence, azuredevops, and sharepoint 1 year experience in child welfare agency 3 years hands-on end-user training on dynamics 365 </w:t>
        <w:br/>
        <w:br/>
        <w:t xml:space="preserve"> -------------------------------------------------------------------------------------- </w:t>
        <w:br/>
        <w:br/>
        <w:t xml:space="preserve"> j̲o̲b̲ ̲d̲e̲s̲c̲r̲i̲p̲t̲i̲o̲n̲:̲ ̲ job description: senior data center analyst experience qualifications: education: bachelor s degree or combination of education and experience. experience required: 10+ years related technical experience in supporting and designing data centers. extensive technical understanding of the operation and management of an enterprise hosted services datacenter with experience acting as a liaison between a hosting facility and hosting facility customers. extensive experience in implementing and managing data center utilization and performance metrics. experience and understanding of ups systems, hvac systems, and other physical infrastructure associated with temperature control and power systems such as power assessments, inspecting the quality of work performed by data center electrical contractors, and other contracted vendor work performed in a data center. extensive experience in executing preventative maintenance on data center and communication rooms. experience creating and updating diagrams, drawing schematics, and documentation of data center equipment to include serial numbers, asset tags, to location (row, rack, etc.). high degree of initiative and dependability. experience with supporting data center services 24 7 365 and responding to service interruptions at any time. ability to work with little supervision, proactively identify and respond to issues before they impact service. experience with administrating and troubleshooting physical environmental control systems such as access control and video monitoring systems. experience with information technology service management (itsm) practices including change management, problem management, and incident management. highly accountable with a significant focus on customer service and high service availability. excellent technical written, diagramming, and oral communication skills with the ability to effectively communicate with information technology professionals as well as management. experience with dcoi and dcoi initiative. experience with datacenter service design and management. experience with design, implementation, and management of dcim. experience with photovoltaic or other renewable energy systems. knowledge of nist special publication 800-53 (nist.sp.800-53, security and privacy controls for information systems and organizations) standards with a concentration on physical environmental controls. you will be required to obtain a public trust clearance job type: full-time pay: $110,000 - $130,000 per year benefits: life insurance experience level: 10 years schedule: 8 hour shift application question(s): are you a us citizen? education: bachelor s (required) experience: senior data center analyst: 10 years (required) ability to relocate: washington, dc: relocate before starting work (required) work location: in person </w:t>
        <w:br/>
        <w:br/>
        <w:t xml:space="preserve"> -------------------------------------------------------------------------------------- </w:t>
        <w:br/>
        <w:br/>
        <w:t xml:space="preserve"> j̲o̲b̲ ̲d̲e̲s̲c̲r̲i̲p̲t̲i̲o̲n̲:̲ ̲  class="jobsearch-jobdescriptiontext jobsearch-jobcomponent-description css-10og78z eu4oa1w0"&gt;in anticipation of a contract award, we are seeking a senior management and program analyst. the management and program analyst analyzes data gathered and develops solutions and or alternative methods of proceeding. the analyst documents findings of study and prepares recommendations for the implementation of new systems, procedures, or organizational changes. the analyst is also responsible for applying analytic techniques in the evaluation of project objectives and contributes to the implementation of strategic direction. what you ll do: review forms and reports and confer with management and users about format, distribution, and to identify problems and improvements. develop and implement a records management program for filing, protection, and retrieval of records and assure compliance with the program. design, evaluate, recommend, and approve changes to forms and reports. prepare manuals and train on the use of new forms, reports, procedures, or equipment, according to organizational policy. gather and organize information on problems and procedures such as organizational change, communications, information flow, integrated production methods, inventory control, and or cost analysis. perform analyst functions including data collection, data modeling, project testing, and creation of performance measurements to support project objectives. conduct various activities to support the project team s objectives, senior analyst, and or project managers. lead the application of analytic techniques and helps define project objectives and strategic direction. responsible for providing leadership and vision to customers and project teams around methodology. must haves: bachelor s degree from an accredited university or college active top secret clearance 8+ years of experience or more in analytical techniques and methodologies experience. the educational requirement may be waived if the candidate has 10 or more years of experience. 5+ years of experience or more directing junior analysts on activities related to the application of analytical techniques. nice to haves: exceptional written and oral communication skills ability to take direction and adjust quickly when provided with constructive feedback demonstrated ability with delivering results through exceptional customer service and support why work for seventh sense? our company was founded on a family-oriented philosophy, and our culture is rooted in making a difference in the lives of our “work family” members (referred to simply as “members” rather than “employees”). our comprehensive benefits include: medical, dental, and vision insurance 401(k) plan with generous company match and immediate vesting pto and 11 paid holidays employee assistance program accident and critical care insurance options unique benefits include: day off to celebrate your birthday day off on your company anniversary date day off to volunteer for the community service project of your choice a bonus plan that allows each member to financially benefit from company, team, and individual success. you are in full control of the bonuses you receive – ask us how! a peer-to-peer recognition platform that allows members to recognize each other s accomplishments and contributions. professional development opportunities include consulting skills training and federal acquisition training, as well as resources to assist with family life and mental wellbeing. about us: seventh sense consulting is an award-winning consulting company focused on providing federal agencies with "enlightened solutions that deliver lasting value". our teams work with our clients to provide innovative solutions, enhance integration, and facilitate transparency of core acquisition. we are a 100% virtually operated virginia-based company serving multiple clients across the us, and we have been recognized for 3 years in a row as a “best place to work” by the washington business journal! to learn more visit us at www.seventhsenseconsulting.com equal employment opportunity: seventh sense consulting is an equal opportunity employer committed to a culturally diverse workforce. all qualified applicants will receive consideration for employment without regard to race, religion, color, age, sex, national origin, sexual orientation, gender identity, disability status or protected veteran status. our company s enlightened solutions encompass a comprehensive range of dei initiatives, aimed at fostering a diverse, equitable, and inclusive environment, promoting equal opportunities, and empowering individuals from all backgrounds to thrive and contribute their unique perspectives.</w:t>
        <w:br/>
        <w:br/>
        <w:t xml:space="preserve"> -------------------------------------------------------------------------------------- </w:t>
        <w:br/>
        <w:br/>
        <w:t xml:space="preserve"> j̲o̲b̲ ̲d̲e̲s̲c̲r̲i̲p̲t̲i̲o̲n̲:̲ ̲ global solutions network (gsn), a federal government contracting firm, presents this full time, long-term position supporting gsn s customer at the national institutes of health (nih). this position provides a competitive salary and comprehensive benefits. if interested, please provide your most up-to-date resume. technical requirements: provide support to nih-wide programs managed by the nih oma division of compliance management (dcm) staff, including delegations of authority, organizational changes policy manual. meet with program leads to improve program areas, determine priorities, and support staff needs and issues; work with staff to solve inter- and intra-departmental functions and tasks. work with dcm program area staff to assess communication and training requirements, develop materials using a variety of communication tools, create training modules, and implement program-related training to key stakeholders. work with dcm program area staff on research and analysis of data to improve the program specific systems; process nih institute or center or office of the director (ico) submissions for review and clearance; provide guidance to icos and stakeholders; develop policies and procedures to enhance and streamline functional areas. work with the dcm program area staff to coordinate and assist on special projects and administrative functions, including coordinating communications, consolidating responses for submissions, coordinating meetings, and supporting the development of sharepoint, teams or other collaborative solutions for program modernization efforts. work with staff on special projects that involve research, analysis and written recommendations; support the director s office, dcm, on projects that require development of timelines and milestones. collect, analyze and organize relevant qualitative and statistical evaluation information and program information to prepare clear and effective reports. review outgoing correspondence and other documents for procedural and grammatical accuracy, accessibility, proper format and conformance to established policies and procedures. organize meetings and conferences; invite attendees; coordinate audio visual requirements; coordinate teleconferencing; confirm speakers presentations; prepare and disseminate agendas, handouts and other required documents; prepare and consolidate notes, action items and follow-up. prepare multi-media presentations and summary reports. handle and resolve complex and or unusual problems and emergency situations as they arise; work with staff to improve the efficiency and effectiveness of administrative operations; develop expeditious and efficient methods to solve problems. provides technical experience needed to analyze, develop and implement organizational policies and practices. prepare substantive technical reports and succinct executive summaries explaining program and policy issues. provides technical advice to program staff regarding new policies and procedures. provide technical advice to staff regarding new policies and procedures. performs research of issues pertaining to current policies, regulations and procedures, and prepares issuance to program staff on changes. work with staff on reporting requirements, including collecting information, collaborating with other offices and preparing written reports. assists with data collection. compile and analyze policy and related information. collects and analyzes data. collect, analyze and organize relevant qualitative and statistical information and program information. analyzes and provides information on current policy issues. prepare background information, options and recommendations that are used to brief upper management. attends meetings to review and implement discussion items. attend meetings, workshops, and seminars on relevant topics; provide a summary of relevant proceedings. prepares reports, graphs, etc., for use by upper management. compile data and prepare graphs, slides, and presentations. provides technical expertise needed to independently analyze, develop and implement organizational policies and practices. prepare substantive technical reports and succinct executive summaries explaining program and policy issues. analyzes and consults with upper management regarding current policy issues. prepare background information, options and recommendations that are used to brief upper management. summarizes data and prepares and reviews reports, graphs, etc., for use by upper management. compile data and prepare graphs, slides and presentations. develops new policies that support organizational goals. initiate, develop and implement new policies that support organizational goals. plan, lead, and attends meetings to review and implement discussion items. participate in planning sessions; contribute expertise in discussions of current and new policy initiatives. prepares briefing materials and professional packages for upper management; provides recommendations for improvement. prepare a variety of comprehensive status reports, management summaries and briefing papers which identify problems. recommend improvements. qualifications: bachelor s degree in related field ms office sharepoint webex adobe acrobat global solutions network, inc. (gsn) is an equal employment opportunity (eeo) employer. it is the policy of the gsn to provide equal employment opportunities to all qualified applicants without regard to race, color, religion, sex, sexual orientation, gender identity, national origin, age, protected us veteran or disabled status, or genetic information. </w:t>
        <w:br/>
        <w:br/>
        <w:t xml:space="preserve"> -------------------------------------------------------------------------------------- </w:t>
        <w:br/>
        <w:br/>
        <w:t xml:space="preserve"> j̲o̲b̲ ̲d̲e̲s̲c̲r̲i̲p̲t̲i̲o̲n̲:̲ ̲ pre-requisites all candidates should be born in the united states (us citizenship is a must) no submissions will be accepted from employers. resumes submitted by employers will be disqualified immediately! position overview we are in search of an accounting and audit program analyst (who has worked with a government agency) to support the federal housing finance agency (fhfa) office of budget and financial management (obfm) for financial management operations and programs. obfm is responsible for developing, managing, and implementing agency policies and procedures governing accounting operations, financial management, budgeting, travel, and financial reporting and acquisition programs. obfm contributes to the achievement of fhfa s strategic and performance goals through planning and executing of fhfa s budget and financial management programs. the program analyst will analyze financial management processes, conduct routine and non-routine accounting transactions and processes, improve internal controls, strengthen policies and controls, increase transparency, and provide advice and recommendations to the government. all decision-making and financial, program, and business management decision authority remains with the government. work location constitution center in washington, dc job responsibilities and or success factors respond to meeting and audit requests and route to the appropriate staff member. coordinate logistics such as meeting requests, briefing and document distribution prior to scheduled meetings. create technical and non-technical documents using appropriate software. these documents may include technical accounting forms, cycle memos, audit documentation, internal control documentation, memoranda, briefs, and reports. edit internal agency or obfm specific policies, procedures, and documents as requested. editing includes, but is not limited to, proofreading as well as correcting format, grammar, and spelling errors. create documents consistent with fhfa official documents policy. produce a variety of communications from informal email interactions with internal and external clients to formal memos, issue papers, presentations, executive briefings, and others. provide audit liaison support to help facilitate the flow of information between obfm and internal and external auditors. this includes development and maintenance of documentation and drafting responses to potential audit findings for the annual a-123 internal audit and the financial statement audit, which is performed by the government accountability office. manage, track, and deliver audit deliverables for both audits. maintain the budget and accounting officer appraised of any issues or potential issues based on interaction with the auditors and through the review of fhfa audit deliverables documentation. review and provide recommendations to the budget and accounting officer based on omb circular a-123, internal controls over financial reporting (icofr) for financial and business process areas and assess the impact of new financial management and other accounting treatment specific guidance on financial operations and supporting the implementation of new guidance when applicable. participate in end-to-end walkthroughs of business processes, documenting business processes and controls, reviewing and updating cycle memos, reviewing the testing the design and operating effectiveness of internal controls, and monitoring all deficiencies for obfm. conduct research to investigate accounting and financial management issues and work collaboratively with the obfm and other fhfa staff to formulate and recommend solutions. perform internal controls over operations and assessments of improper payments in support of the payment integrity information act (piia) and provide recommendations to obfm. provide a broad range of financial statement audit and audit risk management and remediation support that support the agency s goals to maintain a clean audit opinion and improve internal controls. support the development and execution of risk mitigation plans, corrective action plans, and broader remediation strategies designed to address financial risks and internal control or audit deficiencies and strengthen financial processes. apply a variety of analytical, problem-solving, and reporting skills and techniques and provide regular routine and ad hoc reports associated with multiple systems and compile the information for further review by obfm management and staff. collect and analyze data, produce models and visualizations, and draw conclusions and develop recommendations from the data to improve decision-making for obfm. conduct research to investigate accounting and financial management issues and work collaboratively with the obfm team to formulate and recommend solutions. document and evaluate business processes and make recommendations for process improvements. analyze and help develop and or improve policies and procedures for a variety of programs and operational needs. education and minimum qualifications must be a us citizen with the ability to obtain and maintain a federal public trust . bachelor s degree in finance, accounting, or business administration with 3-5 years of related accounting and financial experience. professional experience serving as an analyst with the private or public sector. strong oral and written communication skills. heightened attention to detail, and the ability to create and edit technical and non-technical written work products and graphical presentations. ability to view problems from multiple angles and apply a variety of solutions to solving them. ability to participate in client-facing discussions and meetings. ability to synthesize information quickly and learn new skills. demonstrates proven thorough abilities in the following areas: internal control assessments. entity level controls, risk management, and fraud risk assessments. supporting management internal control programs. understanding deficiencies communicated by the client s auditor or internal control teams, tracking audit provided by client (pbc) requests, responding to audit requests, developing corrective action plans, and executing remediation with a focus on internal controls over financial reporting and management financial statement assertions. demonstrates the ability to understand client needs, participate within a team environment, and communicate throughout internal and external network in a manner that allows for successful execution of tasks. job types: full-time, contract pay: $92,000 - $110,200 per year benefits: 401(k) dental insurance health insurance life insurance paid time off vision insurance schedule: monday to friday travel requirement: no travel work location: in person </w:t>
        <w:br/>
        <w:br/>
        <w:t xml:space="preserve"> -------------------------------------------------------------------------------------- </w:t>
        <w:br/>
        <w:br/>
        <w:t xml:space="preserve"> j̲o̲b̲ ̲d̲e̲s̲c̲r̲i̲p̲t̲i̲o̲n̲:̲ ̲ overview: job summary as affiliates of the pci federal services group of companies, pci government services llc has a passion for our team members and their personal mission for success. we offer excellent insurance, leave and developmental benefits along with some flexibility for remote work opportunities. come join our organization and be part of an exciting team supporting our federal, dod and private sector customers! we are seeking a highly analytical and detail-oriented acquisition business analyst to join our team. as an acquisition business analyst, you will play a critical role in supporting our acquisition activities by conducting thorough analyses of acquisition requirement packages. the ideal candidate will have a strong background in business analysis, and financial analysis, coupled with excellent problem-solving and communication skills. responsibilities: collaborate with the acquisition team to gather requirements, objectives, and priorities for potential acquisitions. collaborate with cross-functional teams to identify integration requirements, assess operational impact, and develop implementation plans for successful acquisition. provide insights and recommendations to senior management. monitor and track the progress of ongoing acquisitions, ensuring adherence to timelines, objectives, and key performance indicators (kpis). stay up-to-date with industry trends, regulations, and best practices related to mergers and acquisitions. qualifications: 8 years experience must be able to obtain and maintain dod public trust clearance bachelor s degree in business administration, finance, economics, or a related field. strong financial analysis skills, including financial modeling, valuation techniques, and cost-benefit analysis. proficiency in using financial software and tools, such as excel, financial databases, and statistical analysis software. solid understanding of financial statements, financial ratios, and key performance indicators (kpis). excellent analytical and problem-solving abilities, with a keen attention to detail. strong communication and presentation skills, with the ability to effectively communicate complex information to stakeholders at various levels. ability to work collaboratively in cross-functional teams and build positive relationships with team members and stakeholders. familiarity with project management methodologies and tools. ability to work in a fast-paced environment and manage multiple priorities simultaneously. pay range: usd $100,000 - usd $130,000 yr. eeo: pci federal services (pcifs) and it s subsidiaries is an equal-opportunity employer. pcifs does not discriminate on the basis of age, sex, race, national origin, religion, marital status, sexual orientation or identity, veterans or disability status. preference may be extended to qualified native american indian candidates in accordance with applicable federal law. </w:t>
        <w:br/>
        <w:br/>
        <w:t xml:space="preserve"> -------------------------------------------------------------------------------------- </w:t>
        <w:br/>
        <w:br/>
        <w:t xml:space="preserve"> j̲o̲b̲ ̲d̲e̲s̲c̲r̲i̲p̲t̲i̲o̲n̲:̲ ̲ date: mar 5, 2024 location: washington, dc, district of columbia, united states company: hii s mission technologies division requisition number: 17722 required travel: 0 - 10% employment type: full time salaried exempt security clearance: secret level of experience: mid hi this opportunity resides with command, control, communications, computers, cyber, intelligence, surveillance and reconnaissance (c5isr) , a business group within hii s mission technologies division. from towers to processors, we design, develop, integrate and manage the sensors, systems and other assets necessary to support integrated intelligence, surveillance and reconnaissance (isr) operations, exploitation and analysis for the intelligence community, the military services, geographic and functional combatant commands and dod agencies.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who we are hii mission technologies, in washington, d.c., is seeking a congressional affairs analyst to support the defense innovation unit (diu). the congressional affairs analyst is responsible for assessing the efficiency, effectiveness, and costs and benefits of current and proposed policy, regulations, and statutes and proposing new policies, regulations, and statutes to meet the objectives and goals of diu. duties include analyzing the impact of current and proposed policy, regulatory, and statutes; developing potential courses of action to senior staff; and coordinating and drafting organizational responses. this role will support the director of congressional affairs and policy to enhance diu s ability to rapidly tailor and field cutting-edge commercial solutions to the warfighter at the speed of relevance. duties include preparing materials in support of congressional and key thought leader visits and outreach, identifying legislative, regulatory, and policy hurdles hindering diu s mission, developing course(s) of actions, and supporting implementation. this is not a remote position; the selected candidate will be required to be on site, a minimum of two days per week. a writing sample must be provided for all applicants. candidates will be required to submit a written response to a prompted topic as part of the interview process. key responsibilities: the candidate will support the director of congressional affairs and policy to assess the efficiency, effectiveness, and costs and benefits of current and proposed policy, regulations, and statutes and proposing new policies, regulations, and statutes to meet the objectives and goals of diu. duties include analyzing the impact of current and proposed policy, regulatory, and statutes; coordinating and drafting organizational responses; developing potential course(s) of action to senior staff; and supporting execution and implementation. the candidate conducts research and produces in-depth analysis on topics of interest to congressional committees of jurisdiction and diu leadership to include emerging dual-use technology development and innovation policies, the department s adoption of commercial solutions for national security, and legislative barriers hindering the department s and diu s mission. duties include conducting research and preparing policy positions, briefings, white papers, and reports for congress and senior staff. the candidate will assist the director of congressional affairs to work across the department, interagency, private sector, academia, and non-profit sector in support of diu s mission. the candidate must be a strategic thinker who can quickly operationalize concepts and ideas and demonstrate natural learning agility and personal flexibility in a fast paced, change-oriented environment. the congressional affairs analyst must be flexible, pragmatic, and able to think creatively to implement activities in a responsive manner. what you need to have: 9 years relevant experience with bachelors in related field; 7 years relevant experience with masters in related field; 4 years relevant experience with phd or juris doctorate in related field; or high school diploma or equivalent and 13 years relevant experience. monitor and assess statutory, regulatory, and policy developments that affect diu operations; provide assessments of the impact; and develop potential course(s) of action to senior staff. produce written materials and qualitative and quantitative analysis for senior staff; extract, collect, aggregate, and analyze data across databases, information sources, survey responses, and other data sources. develop strategic plans, policies, and programs in support of diu goals and senior staff objectives. prepare materials and other support for briefings, hearings, requests for information, reports, visits, and general outreach to department and congressional stakeholders. represent diu to internal and external audiences. assist with the review and edit of all external communications to ensure alignment with diu objectives. secret security clearance. performs other duties as assigned. bonus points for: ability to present information clearly and concisely through memos, reports, briefings, and other presentations. excellent communicator, writer and spokesperson who can clearly articulate the diu mission, goals and objectives to a variety of audiences. ability to build and sustain relationships with a diverse range of personnel regardless of rank, experience, culture, or civilian experience. general understanding of congress, the department of defense, dual-use technology development, and u.s. innovation ecosystem ability to work with traditional and non-traditional defense contractors, innovators, and service providers. proven ability to work collaboratively in a team environment. ability to multitask and work in a fast-paced environment. decisive and results oriented. ability to assess and accept risk. high organizational and time-management skills strong analytical and problem-solving skills maintains the highest standards of professionalism, appearance, and decorum. willingness to travel. secret clearance with ability to obtain a ts sci. familiarity with dod task management systems (i.e., correspondence and task management system (catms) and task management tool (tmt).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technical solutions.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