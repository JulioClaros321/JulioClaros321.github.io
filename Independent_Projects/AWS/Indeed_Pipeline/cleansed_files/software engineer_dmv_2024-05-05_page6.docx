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position: operational reliability engineer 2 job description: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elastic stack (elasticsearch, logstash, and kibana) desired skills &amp;amp;nbsp;: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qualifications &amp;amp;nbsp;: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job type: full-time pay: $175,000 - $205,000 per year </w:t>
        <w:br/>
        <w:br/>
        <w:t xml:space="preserve"> -------------------------------------------------------------------------------------- </w:t>
        <w:br/>
        <w:br/>
        <w:t xml:space="preserve"> j̲o̲b̲ ̲d̲e̲s̲c̲r̲i̲p̲t̲i̲o̲n̲:̲ ̲ your impact join our innovative team at intelsat, where you will help shape the future of global connectivity. your role is pivotal in transforming the customer experience through the creation and launch of new services and products. by working with us, you will play a key role in defining products that are designed to open new markets, generate new revenue streams, and ensure secure and reliable global communications. you will have the opportunity to be part of a bold team that continues our legacy of innovation. your role will involve developing new functionalities in satellite rf link budget analysis tools. as a qualified individual, you will contribute to our devops practices, enhance our ci cd model, and support application deployment and post-production activities. what you will do be part of an agile development team responsible for development of new functionality in satellite rf link budget analysis tools. ensure developed code meets intelsat coding standards, enhance regression test suite, maximize code coverage. follow intelsat it policies and procedures, contribute to promoting devops practice and building robust ci cd model. collaborate and support deployment of applications to production environment and provide post-production support. as part of the development team, engage in design discussions, requirement analysis and complex problem analysis activities. your required experience skills education: a bachelor s degree in computer science or equivalent, with a strong analytical and mathematics background. a minimum of 3 years of recent, relevant experience with c# and or c++, including work during internships. proficiency in object-oriented programming and the relational database model. good knowledge of sql language. independent working capability and excellent troubleshooting and problem-solving skills. your success in this role will look like: core company behavioral competencies such as adaptability, creative thinking, and a team player attitude. positive attitude and effectiveness in fostering an inclusive work environment. effective verbal and written communication skills. it would be nice if you had: experience with oracle pl sql. development of engineering scientific applications, preferably on satellite rf link analysis tools. experience with microservices and api development. a strong focus on quality and detail. how we support you: hybrid work environment offering up to two days per week work from home (for eligible positions). development opportunities supporting professional growth championed by our dedicated learning &amp;amp; development team. 20-25% of our positions are hired internally! ways to get involved: satellite launch parties, company connect events, charitable activities, team social events, recognition programs, and employee resource groups. wide range of benefits and perks to help you stay healthy, happy, and productive. these include paid leave programs, medical, tuition reimbursement, and retirement benefits, employee wellness offerings, and more! these benefits are designed to support your overall well-being and help you succeed in your role. our d&amp;amp;i commitment we re committed to fostering a culture and environment of diversity, inclusion and respect – a place where everyone can show up fully as themselves and do their best work every day. we 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 . 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 other job info: these statements are intended to describe the general nature and level of work being performed by employees assigned to this job. this is not intended to be an exhaustive list of all responsibilities, duties, and skills required of employees assigned to this job. as the foundational architects of satellite technology, intelsat applies our expertise to develop breakthrough solutions that advance and secure boundless applications for our customers and partners.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intelsat is an equal opportunity affirmative action employer including vets and disabled </w:t>
        <w:br/>
        <w:br/>
        <w:t xml:space="preserve"> -------------------------------------------------------------------------------------- </w:t>
        <w:br/>
        <w:br/>
        <w:t xml:space="preserve"> j̲o̲b̲ ̲d̲e̲s̲c̲r̲i̲p̲t̲i̲o̲n̲:̲ ̲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numyog3xa3 </w:t>
        <w:br/>
        <w:br/>
        <w:t xml:space="preserve"> -------------------------------------------------------------------------------------- </w:t>
        <w:br/>
        <w:br/>
        <w:t xml:space="preserve"> j̲o̲b̲ ̲d̲e̲s̲c̲r̲i̲p̲t̲i̲o̲n̲:̲ ̲ about sitec sitec is an employee and customer focused information technology and professional services firm specializing in design, development, and delivery of state-of-the-art technology solutions, as well as cybersecurity, software and systems engineering services. summary this position requires web development experience as the selected candidate will need to maintain the current ri web servers (ex. maxwell and math depot ) which use twiki, apache and php . assist with moving existing web server instances to newer servers. the existing web servers are running old linux os and are to be replaced with new os instances. the web servers may be using casport for authorization so the candidate would need to be able to handle that task as well. requirements position requires a top secret clearance with poly a minimum of seven (7) years of experience as a swe in programs and contracts of similar scope, type, and complexity, a bachelor s degree in computer science or related discipline from an accredited college or university. four (4) years of additional swe experience on projects with similar software processes may be substituted for a bachelor s degree. within the last seven (7) years, a minimum of 5 years of experience developing in javascript . within the last seven (7) years, a minimum of three (3) years of experience developing software in a linux, windows, or mac os environment . demonstrated experience developing with ms sql, express.js, react.js,node.js, and git. candidate must be flexible to changing requirements and direction of tasking. candidate must be comfortable interfacing with other team members - strong communication and interpersonal skills and candidate must be self-motivated. </w:t>
        <w:br/>
        <w:br/>
        <w:t xml:space="preserve"> -------------------------------------------------------------------------------------- </w:t>
        <w:br/>
        <w:br/>
        <w:t xml:space="preserve"> j̲o̲b̲ ̲d̲e̲s̲c̲r̲i̲p̲t̲i̲o̲n̲:̲ ̲ overview: the project manager, you will play a crucial role in project planning, executing, risk mitigation, preparing performance kpi, project dashboards, and implementing project management best practices. responsibilities: apply project management framework, liaise with stakeholders across the organization client group to achieve project outcome. create and maintain project time frames, budget estimates. prepare and report project status on a regular basis, including performance metrics. monitor and report project progress ensuring adherence to deadlines and budget constraints. identify risks and issues, ensure timely resolution, escalate as required. collaborate with other development team members, synchronizing development efforts. determining and overseeing consistent testing, evaluation, and troubleshooting of all products in all stages of completion. ensure adherence to source code development standards and source code version control processes. collaborate with data product engineers to deliver robust solutions that drive powerful experiences for clients. please note this job description is not designed to cover or contain a comprehensive listing of activities, duties or responsibilities that are required of the employee for this job. duties, responsibilities, and activities may change at any time with or without notice. qualifications: required education and experience: bachelor s degree in related field. requires technical expertise in software development, data engineering. strong project management skills, and effective communication to ensure the successful delivery of projects on time and within scope. minimum 6+ years of professional software engineering experience. pmp safe certifications preferred. proven experience with agile techniques to manage workload. ability to ask questions of technical experts to ascertain information. ability to have a flexible perspective when approaching familiar and unfamiliar work projects. knowledge, skills, and abilities: skilled in multiple types of project management frameworks and methodologies, such as agile &amp;amp; scrum. proficient in project management tools and software (ms projector similar). ability to communicate effectively, both orally and writing. ability to work cross-functionally to implement technology software solutions. working knowledge of technology-related issues and how they might impact assigned work or client.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position description :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 this position is contingent upon your ability to maintain transfer a ts sci with poly clearance. this position is contingent upon customer requirements and or their approval. in this role, you will: ability to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qualifications: to be successful in this role, you will have: an active ts sci clearance with polygraph. u.s. citizenship. bachelor s degree in computer science or related field and have at least six (6) years of demonstrable experience with integrating, installing, configuring, upgrading, compiling, and supporting cots gots software in a heterogeneous operating system environment. or the individual shall have five (5) years full time computer science directly related work that can be substituted for a degree, and have at least six (6) years of demonstrable experience with integrating, installing, configuring, upgrading, compiling, and supporting cots gots software in a heterogeneous operating system environment. if you are interested in supporting and working with our maryland government customer and joining a passionate serco team, then submit your application now for immediate consideration. it only takes a few minutes and could change your career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senior level software engineer to assist with the development of various projects in the intelligence community. requirements &lt; h1&gt; security clearance: must currently hold a top secret sci u.s. government security clearance with a favorable polygraph, therefore all candidates must be a u.s. citizen minimum qualifications: twenty (20) years of experience providing software engineering support bachelor s degree in related technical discipline required skills: c++ and python development position working with various rf applications for sdr solutions. sigdev experience desired skills: k8s experience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in place of new development, and requirements analysis and synthesis from system level to individual software components. colorado opportunities available! requirements ts sci with poly required fourteen (14) years experience in projects of similar scope, type, and complexity is required. bachelor s degree in computer science or related discipline from an accredited college or university is required. four (4) years of additional software engineering experience on projects with similar software processes may be substituted for a bachelor s degree. benefits health &amp;amp; life insurance dental insurance disability insurance 401k retirement plan with matching tuition assistance vacation and sick leave hiring bonuses referral recruitment program </w:t>
        <w:br/>
        <w:br/>
        <w:t xml:space="preserve"> -------------------------------------------------------------------------------------- </w:t>
        <w:br/>
        <w:br/>
        <w:t xml:space="preserve"> j̲o̲b̲ ̲d̲e̲s̲c̲r̲i̲p̲t̲i̲o̲n̲:̲ ̲ viderity is an award-winning consulting firm that provides it and outreach services to federal agencies and commercial organizations. you ll be working with a friendly and whip-smart team supporting a well-known organization responsible for exciting discoveries ranging from the first internet browser to black holes to the first semiconductor! as a software developer specializing in applications, you will provide advanced expertise in developing complex applications on sharepoint 2016, sharepoint online, and other platforms utilized by nsf (national science foundation). your responsibilities will involve defining functional requirements based on business needs, meticulously producing and maintaining detailed technical documentation, and delivering top-notch user support for resolving technical issues. additionally, you will play a crucial role in the transition of nsf s systems from sharepoint to microsoft 365 or other designated software platforms. your experience and proficiency will be pivotal in ensuring the seamless adoption and utilization of these platforms within nsf s ecosystem. qualifications: bachelor s degree in computer science or a relevant discipline. minimum of 6 years of hands-on experience in sharepoint development. at least 3 years of experience working in an agile software development environment. demonstrated track record of successfully transitioning an agency or customer from sharepoint to microsoft 365 or another designated software platform. strong understanding of software development principles and emerging technologies. excellent problem-solving skills and the ability to work under tight deadlines. strong interpersonal and communication skills, capable of working collaboratively in a dynamic team environment. responsibilities: develop complex applications on sharepoint 2016, sharepoint online, and other designated platforms utilized by nsf. define functional requirements in alignment with business objectives and user needs. produce and maintain comprehensive technical documentation for applications and systems. provide prompt and effective user support to address technical issues and inquiries. collaborate with stakeholders to ensure smooth transition from sharepoint to microsoft 365 or other designated platforms. participate in agile software development processes, including sprint planning, backlog grooming, and daily standups. conduct thorough testing and debugging of applications to ensure optimal performance and reliability. salary range: $139,000 - $146,000 benefits: competitive salary and compensation package health, dental, and vision insurance coverage retirement plans and 401(k) matching options paid time off and flexible work arrangements </w:t>
        <w:br/>
        <w:br/>
        <w:t xml:space="preserve"> -------------------------------------------------------------------------------------- </w:t>
        <w:br/>
        <w:br/>
        <w:t xml:space="preserve"> j̲o̲b̲ ̲d̲e̲s̲c̲r̲i̲p̲t̲i̲o̲n̲:̲ ̲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as a systems middleware engineer with nasa sewp, you will be a key member of our it solutions team, providing a support layer between the servers and the applications to meet the needs of the organization. your expertise in middleware architecture, application development, and technical best practices will be crucial in maintaining an up-to-date suite of middleware software. you will collaborate with cross functional teams, analyze business requirements, and design scalable and efficient solutions to solve technical issues that arise between the systems and applications improving the efficiency and integration of our technology solutions. responsibilities: maintain existing middleware software and technologies comprised of database, application server, message-oriented, and web middleware. help design, implement, and customize future middleware needs to fit the architecture, workflows, and configurations. conduct technological research of capabilities and environment to identify new growth areas, new technology, emerging opportunities, identifying problems, evaluating trends, and anticipating requirements. work closely with stakeholders to gather requirements and ensure successful process implementation. ability to work collaboratively in a team environment and effectively communicate with technical and non-technical stakeholders. technical leadership and consultation with all levels of management, systems admins, and developers. education experience: required: ba bs degree in computer science, information technology, or related field. required: minimum of 5 years of hands-on experience with linux. required: minimum of 3 years of hands-on experience with web servers, jboss, middleware software. strong proficiency in javascript, web services (rest, soap), javascript apis (servicenow), html, and css. preferred: excellent analytical and problem-solving skills with a keen attention to detail. other requirements: us citizen or permanent residency, with ability to obtain a clearance of public trust must work on-site a minimum of two (2) days per week. excellent oral and written communication skills, including a demonstrated ability to explain complex technical issues to non-technical staff.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 software engineer praxis engineering has an immediate need for a software enginee r with a java development background. want to join a talented team of engineers who develop, sustain, upgrade, and enhance software and full system solutions using the latest development tools, libraries, and techniques? then this position is for you! what you will need: bachelor s degree in computer science or related technical degree from an accredited college or university and a minimum of 7 years of software development experience. four (4) years of additional swe experience may be substituted for a bachelor s degree. java (11+) angular 15 or above clearance: active ts sci with an appropriate polygraph is required to be considered for this role desired technical skills include experience with: amazon web services (aws) tools and best practices spring boot, spring data mongodb (4.4+) apache tomcat git gitlab developing in a linux environment optional technical skills include experience with: apache kafka apache nifi familiarity working in an agile environment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job description: ctac is seeking an innovative and talented senior cloud engineer. this position is responsible for architecting, implementing, maintaining, securing and supporting our client s cloud environments, devops workflows and services. candidate should be a self-starter, lead-by-example and possess excellent communication skills (oral and written). responsibilities: design, architect, implement, maintain, audit and improve infrastructure, services, security and applications project documentation mentor other team members on technology and processes participate in client audits required skills: bachelor s degree in computer science or equivalent work experience. minimum of 7 years related work experience experience working with amazon web services (aws) cloud environment (ec2, s3, rds) advanced level of linux experience (administration hardening compliance) understanding of networking fundamentals advanced linux scripting (bash, python, etc) experience with one or more infrastructure as code tools (terraform, cloudformation, etc) experience with continuous integration continuous deployment tools, services and methodologies (jenkins, codebuild, codedeploy, git, etc) experience with configuration management (puppet, ansible, chef, etc) experience with monitoring and metrics (sensu, nagios, cloudwatch, newrelic, etc) ability to learn, understand and adapt new technologies desired skills (a plus): experience with one or more audit and compliance tools (nessus, lynis, config, etc) experience in delivering and maintaining a zero trust architecture to a public sector client planning and provisioning a multi-tenant workspace offering virtual desktops to a diverse user base public sector contract experience aws and other certifications clearance required: ability to obtain and maintain a level 5 public trust clearance ctac is an equal opportunity employer. qualified applicants will receive consideration for employment without regard to race, color, religion, sex, age, sexual orientation, </w:t>
        <w:br/>
        <w:br/>
        <w:t xml:space="preserve"> -------------------------------------------------------------------------------------- </w:t>
        <w:br/>
        <w:br/>
        <w:t xml:space="preserve"> j̲o̲b̲ ̲d̲e̲s̲c̲r̲i̲p̲t̲i̲o̲n̲:̲ ̲ center 1 (19052), united states of america, mclean, virginia distinguished engineer - card modernization as a distinguished engineer at capital one, you will be a part of a community of technical experts working to define the future of banking in the cloud. you will work alongside our talented team of developers, machine learning experts, product managers and people leaders. our distinguished engineers are leading experts in their domains, helping devise practical and reusable solutions to complex problems. you will drive innovation at multiple levels, helping optimize business outcomes while driving towards strong technology solutions. at capital one, we believe diversity of thought strengthens our ability to influence, collaborate and provide the most innovative solutions across organizational boundaries. you will promote a culture of engineering excellence, and strike the right balance between lending expertise and providing an inclusive environment where the ideas of others can be heard and championed. you will lead the way in creating next-generation talent for capital one tech, mentoring internal talent and actively recruiting to keep building our community. distinguished engineers are expected to lead through technical contribution. you will operate as a trusted advisor for our key technologies, platforms and capability domains, creating clear and concise communications, code samples, blog posts and other material to share knowledge both inside and outside the organization. you will specialize in a particular subject area, but your input and impact will be sought and expected throughout the organization. in this role, you will seek to be a client advocate and ensure a seamless and accelerated onboarding of capital one platforms to the core platform. the program has been tasked to focus on migrating clients to a core agnostic interface that can abstract away the clients from the underlying systems of record and ensure there is no disruption of services for the clients. if you are ready to provide thought leadership and build engineering excellence across capital one s engineering teams, come join us in our mission to change banking for good. key responsibilities: articulate and evangelize a bold technical vision for your domain decompose complex problems into practical and operational solutions ensure the quality of technical design and implementation serve as an authoritative expert on non-functional system characteristics, such as performance, scalability and operability continue learning and injecting advanced technical knowledge into our community handle several projects simultaneously, balancing your time to maximize impact act as a role model and mentor within the tech community, helping to coach and strengthen the technical expertise and know-how of our engineering and product community abstract clients from core systems of record migrate clients to a core agnostic graphql interface layer provide automation and tooling to accelerate client onboarding to the modern core efficiently ensure all the client applications and use cases function as expected post migration basic qualifications: bachelor s degree at least 7 years of experience in software engineering at least 5 years of experience working with at least one of the following programming languages: java, python, or node.js at least 3 years of experience in public cloud technologies (amazon web services, microsoft azure, google cloud platform) preferred qualifications: masters degree 9+ years of software engineering experience 5+ years of experience in aws 5+ years of experience architecting cloud-native applications experience working with event-driven and microservice architectures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 software release manager · subjective requirements: o job description is closely related to imaging engineer, however this can be a less experienced o this position is more focused on packaging of images, deployment and follow-up of software items o nga looking for strengths in license tracking and being able to manage the process job summary to be considered for this role, you will have a bs in a relevant field and 5 of relevant experience. additional info this position has broad set of responsibilities for work related to tier3 support of endpoint computing. the general focus of the position is enterprise software release management in a multiplatform (microsoft windows and mac operating systems) environment. job duties test new versions of operating system and endpoint software for compatibility, performance optimization and deployment. manage all aspects of the end-to-end release process. develop and validate software release process technical procedures. develop master images and deployment procedures. develop and maintain quality assurance (qa) checklists for software release processes. work with stakeholders for software deployment updates deals with communication, preparation, and training for new releases update knowledge management system (kms) provides management reports on release progress. track software licensing ensure security compliance to the supported applications and operating systems. required qualifications hands-on, robust level experience with knowledge in microsoft, mac os hands-on, robust level experience with technologies involved in software and operating system deployment in a large enterprise. strong knowledge of microsoft active directory, dhcp and endpoint performance management tools. strong knowledge of endpoint security compliance and remediations strong analytical and troubleshooting skills, including the ability to identify, research, and resolve simple to moderately complex technical support issues independently. must be familiar with the latest hardware platforms for endpoint computing. excellent customer service skills self-motivated and takes initiative. experience engineering support of active directory, dns, and any additional microsoft, jamf and ivanti experience with active directory including ad forest migration, remediation and consolidation, as well as a strong foundation in other directory service technologies including gpo, dns and dhcp strong hands-on experience with endpoint security tools such as microsoft defender, mcafee and encryption technologies. preferred qualifications &amp;amp; skills proficient project planning and writing skills. (mcp) microsoft certified professional or (mcse) microsoft certified solutions expert mac genius experience hands on experience designing and configuring microsoft windows and mac end user technology including antivirus, patch management and other system administration tools experience developing detailed windows and mac administrative standards, design, and implementation documentation. experience capacity planning, performance monitoring and maintenance. job type: full-time pay: $70,000 - $80,000 per year benefits: 401(k) 401(k) matching dental insurance health insurance life insurance paid time off vision insurance experience level: 3 years 4 years 5 years schedule: 8 hour shift monday to friday education: bachelor s (required) experience: microsoft and mac os: 4 years (required) active directory: 3 years (required) endpoint performance management tools: 3 years (preferred) developing master images and deployment procedures: 3 years (required) updating knowledge management system (kms): 3 years (preferred) work location: hybrid remote in washington, dc 20004 </w:t>
        <w:br/>
        <w:br/>
        <w:t xml:space="preserve"> -------------------------------------------------------------------------------------- </w:t>
        <w:br/>
        <w:br/>
        <w:t xml:space="preserve"> j̲o̲b̲ ̲d̲e̲s̲c̲r̲i̲p̲t̲i̲o̲n̲:̲ ̲ software engineer praxis engineering has an immediate need for a software enginee r with a java development background. want to join a talented team of engineers who develop, sustain, upgrade, and enhance software and full system solutions using the latest development tools, libraries, and techniques? then this position is for you! what you will need: bachelor s degree in computer science or related technical degree from an accredited college or university and a minimum of 7 years of software development experience. four (4) years of additional swe experience may be substituted for a bachelor s degree. java (11+) angular 15 or above clearance: active ts sci with an appropriate polygraph is required to be considered for this role desired technical skills include experience with: amazon web services (aws) tools and best practices spring boot, spring data mongodb (4.4+) apache tomcat git gitlab developing in a linux environment optional technical skills include experience with: apache kafka apache nifi familiarity working in an agile environment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 posting details posting details position number: 129386 title: it programmer analyst functional title: meteorological full-stack developer category status: 33-exempt regular applicant search category: staff university authorized fte: 100 unit: cmns-atmospheric &amp;amp; oceanic science campus college information: founded in 1856, university of maryland, college park is the state s flagship institution.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the department of atmospheric and oceanic sciences (aosc) at the university of maryland-college park (umcp) is seeking applications for a meteorological full-stack developer. this position is a 12-month appointment, renewable upon continued funding, that will create data visualization applications and programs that synthesize impactful weather information, analytics, and insight to support regional government and industry decisions. the applicant will also maintain and assist aosc staff in running maryland mesonet s existing linux based server infrastructure in a resilient operational environment. in addition, the incumbent will work with the mesonet manager to engage stakeholders, funding partners, and the scientific community. this position will be located in college park, maryland. benefits summary top benefits and perks: exempt benefits summary minimum qualifications: bachelor s degree in atmospheric science, meteorology, computer science, statistics, or related physical or computational, scientific field of study minimum 2 (two) years of work or research experience in one or more of the following areas: software development, front-end development, scientific data visualization and analysis. program development experience for use in operational linux server environments. including shell bash scripting, sql, and a scientific programming language such as python familiarity with collaborative development environments (eg. version control, bug tracking, documentation, testing validation, life cycles) ability to analyze and solve problems independently and with peers in the community ability to plan, prioritize, and organize work based on external needs preferences: experience with linux systems administration in an uptime predicated production environment. database administration experience in sql-based database systems (mariadb, postgresql, ms sql server) web development experience using javascript (e.g. react, jquery, etc.), html 5, css and php knowledge of standard scientific data formats (e.g., grib, netcdf, hdf, etc.) experience in working with academia in handling large datasets for research. experience designing scientific data visualizations for both the research community and general public additional certifications: additional information: job risks not applicable to this position physical demands work is performed in an office environment and requires the ability to operate standard office equipment and keyboards. must have the abilityto walk short distances, and or drive a vehicle to deliver and pick up materials posting date: 04 22 2024 closing date: open until filled no best consideration date 05 10 2024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br/>
        <w:br/>
        <w:t xml:space="preserve"> -------------------------------------------------------------------------------------- </w:t>
        <w:br/>
        <w:br/>
        <w:t xml:space="preserve"> j̲o̲b̲ ̲d̲e̲s̲c̲r̲i̲p̲t̲i̲o̲n̲:̲ ̲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 software engineer i who will develop, maintain, and enhance complex and diverse software systems (e.g., processing-intensive analytics, novel algorithm development, manipulation of extremely large data sets, real-timc systems, and business management information systems) based upon documented requirements. works individually or as part of a team. reviews and tests software components for adherence to the design requirements and documents test results. resolves softwarce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position requires an active ts sci with polygraph level clearance. us citizenship is required. position required skills: c and matlab experience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______________________________________________________________________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 discover a career of innovation and impact at arservices, limited (arservices). with decades of excellence in tackling complex challenges in defense, security, and national intelligence, we re leading the way forward. join our dynamic team of experts, where agility, reliability, and success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 arservices is seeking a programmer to work in the falls church, va area. a qualified candidate will perform the following duties and responsibilities, but are not limited to: apply computer science and information management expertise to tackle automation challenges. develop, modify, and adapt computer programs using various programming languages. interface with minicomputer and mainframe systems to address project objectives. utilize innovative mathematical and algorithmic approaches to design and integrate data processing systems. formulate architectural designs, functional specifications, and documentation for hardware or software systems. research unconventional applications of software and operating systems to develop new methodologies. responsible for creating program management plans, guidelines, and controls. requirements security clearance requirement: active current secret clearance is required. required qualifications: bachelor 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 4+ years of programming experience. must be able to travel to washington, dc as needed. arservices is an equal opportunity affirmative action employer committed to hiring and retaining a diverse workforce, including protected veterans and individuals with disabilities.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release coordinator key tasks: works with testing teams, sdets and application systems analyst programmers to manage and coordinate the code and testing environments. required skills: testing on a federal health it program desired skills: experience with healthcare claims data and processes required education certifications: computer science degree or bachelor s degree in a related major or ee 6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no demonstrated experience is required. bachelors degree in computer science or related discipline from an accredited college or university is required; four (4) years of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nebohnpqie </w:t>
        <w:br/>
        <w:br/>
        <w:t xml:space="preserve"> -------------------------------------------------------------------------------------- </w:t>
        <w:br/>
        <w:br/>
        <w:t xml:space="preserve"> j̲o̲b̲ ̲d̲e̲s̲c̲r̲i̲p̲t̲i̲o̲n̲:̲ ̲ 2+ years of non-internship professional software development experience 1+ years of designing or architecting (design patterns, reliability and scaling) of new and existing systems experience 7+ years of administrative experience in networking, storage systems, operating systems and hands-on systems engineering experience knowledge of systems engineering fundamentals (networking, storage, operating systems) experience programming with at least one modern language such as c++, c#, java, python, golang, powershell, ruby 3+ years of experience as a database administrator, systems architect or related fields. at aws, we re working to be the most customer centric company on earth. to get there, we need exceptionally talented, smart, and driven individual. the data center availability team works with the hundreds of aws data centers around the globe to deliver the highest quality and lowest cost physical security, availability, capacity, and scaling results for our customers. our aim is to standardize operations globally by delivering tools, policy, processes and procedures to our internal teams. the availability team is seeking a systems development engineer to design, develop, and implement software solutions for our global asset management systems. our mission is to provide critical data to operators and engineers that enables them to make informed decisions for maintenance of data center facilities. our team of systems development engineers builds web-based tools to provide data collection interfaces, as well as data aggregation processes that vend the data to partner teams for further analytics.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key job responsibilities as a systems development engineer, you will: dive deep and take ownership for critical design of asset management systems and along with overall system performance. help develop our eam application and related tools to improve the reliability of our assets and lead the optimizing and scaling of the application. participate in design reviews for complex systems, simulations, algorithms, and software development optimize existing designs and identify solutions to enhance network coverage and channel capacity define and or refine system requirements, participate in the development and delivery of features such as system health monitoring, diagnostics, repair, and other self-healing automation. implement key metrics, set system performance kpis, design debug tools and integrate with backend solutions to continuously monitor and improve on our network solutions deploy rdbms software in performance-critical, high available environments and provide support for system upgrades, new system releases, perform database monitoring using aws tools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amazon web services (aws) is committed to a diverse and inclusive workplace to deliver the best results for our customers. amazon is an equal opportunity employer and does not discriminate on the basis of race, national origin, gender, gender identity, sexual orientation, protected veteran status, disability, age, or other legally protected status; we celebrate the diverse ways we work. for individuals with disabilities who would like to request an accommodation, please let us know and we will connect you to our accommodation team. you may also reach them directly by visiting please https: www.amazon.jobs en disability us. we are open to hiring candidates to work out of one of the following locations: herndon, va, usa | seattle, wa, usa experience with powershell (preferred), python, ruby, or java experience working in an agile environment using the scrum methodology 5+ years of experience managing and supporting large and complex mission-critical production eam application (hexagon eam preferred).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$103,400 year in our lowest geographic market up to $201,200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 do you have a drive to contribute to our nation s security and have direct impact on mission? maxar has an urgent and immediate need for a software application developer to support mission-critical work full time on customer site in mclean, va. life with us project: we are a team working to advance today s most pressing intelligence mission goals in support of our customer. our daily efforts provide direct impact on national security priorities. your career: we are supporting a cutting edge mission in the customer space and this opportunity will provide ample opportunity for skills development and growth. we offer: dedicated professional development time peer groups education reimbursement student loan forgiveness and much more... day-to-day with your colleagues support our nation s intelligence mission lead the development of new applications, tools and processes within cots standalone and web-based software products be responsible for the successful completion of application development tasks, using various programming languages, to enhance the sponsor s data analysis and data visualization capabilities interface with the application development teams in other parts of the sponsor s organization in pursuit of existing applications, tools, or custom code that can enable the successful completion of requirements minimum requirements: us citizen with current active ts sci security clearance with polygraph. professional technical degree in computer science, and or related field where computer programming is required. five years or more of professional work experience in areas relevant to the required tasks for the position described earlier professional experience with a programming language such as python, java, and or nodejs javascript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$150,000 - $251,000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 alpha omega integration llc is an award-winning federal it solutions provider. since its inception in september 2016, we have grown from a start-up to a $100m year business. alpha omega s growth stems from our mission focus: to make the us government the best in the world . we achieve that via advanced capabilities in the areas of design &amp;amp; product management, devsecops &amp;amp; cloud engineering, intelligent automation, and cybersecurity. our consistent growth has fostered a series of accolades including inc. 5000 and washington technology s fast 50 awards for five consecutive years, virginia business best places to work ten years in a row, and maryland technology council s 2022 government contract of the year over $50 million dollars award, to name a few. we are seeking passionate federal it professionals to join our team. come support our nation s government agencies and make a difference! why us? we have h.e.a.r.t. ! alpha omega s core values – (h) harmony, (e) engagement, (a) accountability, (r) resourcefulness, and (t) tenacity - collectively are an acrostic reminder of the values that guide the work we do. we foster a culture that recognizes and rewards hard work. our h.e.a.r.t. program invites colleagues and managers from across the organization to recognize each other for living out our core values. spotlighted employees enjoy a detailed nomination about their core-values-aligned actions which are then shared with their manager. ready to embark on a rewarding, challenging, and fulfilling career in the federal it solutions space? come grow with us! job title: mid-level gis developer work location: ft. collins, co or remote clearance required: us citizen &amp;amp; public trust alpha omega is looking for a highly skilled mid-level gis developer with at least 3 years of experience and a bachelor s degree to join our team. the mid-level gis developer will provide extremely high-level subject matter expertise for tasks related to gis development. this role involves advanced technical knowledge and analysis of highly specialized applications and operational environments, including high-level functional systems analysis, design, integration, documentation, training, and implementation advice on complex problems. the ideal candidate will possess proficiency in gis software and tools such as arcgis, qgis, or similar, along with strong analytical and problem-solving skills. experience in the federal space is a plus. excellent communication, teamwork, attention to detail, and the ability to work independently are essential for success in this role. responsibilities: provide extremely high-level subject matter expertise for gis development tasks. offer advanced technical knowledge and analysis of highly specialized applications and operational environments. conduct high-level functional systems analysis, design, integration, documentation, training, and implementation advice on complex problems. apply principles, methods, and knowledge of specific functional areas of expertise to specific task order requirements. provide advice on esoteric problems that require extensive knowledge of the subject matter. design and prepare technical reports, studies, and related documentation. create charts and graphs to record results and prepare and deliver presentations, training, and briefings as required by the task order. requirements: bachelor s degree in a related field. minimum of 3 years of experience as a gis developer or in a similar role. proficiency in gis software and tools such as arcgis, qgis, or similar. experience in the federal space is a plus. strong analytical and problem-solving skills. excellent communication and teamwork abilities. attention to detail and a commitment to data accuracy. ability to work independently and manage multiple tasks efficiently. preferred qualifications: master s degree in gis or a related field. experience with gis development in federal projects. familiarity with geospatial data formats and standards. knowledge of gis web services and apis. experience with spatial analysis and modeling techniques. alpha omega integration, llc (alpha omega) is committed to the development of a creative, diverse, and inclusive work environment. in accordance with the law and our organizational values, all qualified applicants will receive consideration for employment without regard to race, color, religion, sex, sexual orientation, gender identity, age, national origin, disability, veteran status, or any other characteristic protected by law (referred to as "protected status)”. final hiring decisions at alpha omega will be based on merit, qualifications, and abilities. black, indigenous, and people of color (bipoc), lgbtqia, women, people over 40, and differently-abled folks are strongly encouraged to apply.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- 1 the software engineer develops, maintains, and enhances complex and diverse software systems (e.g.,processing-intensive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7 years of experience as a software engineer in programs and contracts of similar scope, type, and complexity with a bachelor s degree in computer science or related discipline from an accredited college or university. - 11 years of experience as a swe in programs and contracts of similar scope, type, and complexity with no degree can also be accepted.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2 candidate must have an active ts sci w poly dcca is the prime contractor for this government program that delivers important technical solutions and products using emerging technologies for high-speed sigint processing systems. the program is tactically important to the national security of the united states and the work on these missions are frequently recognized for their results. our teams are always looking for the best talent who wants to contribute to support our customers unique and mission-critical work. ts sci with poly required. key words linux, git, frontend engineer, user interface, react.js, kendo ui, 508-compliance, javascript, html, css required skills education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required skills the swe2 candidate should have strong java skills that includes knowledge of hyperthreading multithreading java. desired skills: experience with docker and kubernetes. working knowledge of wireless and telephony protocols in addition to strong hands-on engineering skills. working knowledge of digital multiplexers, analog and digital signals, voice vocoders, tdms, spread spectrum, sonet sdh otn, ethernet, pcm, vsat, osi model and computer to computer (c2c) structure, protocols, and data such as: mpls, psuedowire, tdmop, atm, frame relay, cisco, nortel, x.25, ppp, ip, tcp, udp, voip, vofr, and fragmentation.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 </w:t>
        <w:br/>
        <w:br/>
        <w:t xml:space="preserve"> -------------------------------------------------------------------------------------- </w:t>
        <w:br/>
        <w:br/>
        <w:t xml:space="preserve"> j̲o̲b̲ ̲d̲e̲s̲c̲r̲i̲p̲t̲i̲o̲n̲:̲ ̲ overview: bluehalo, a trailblazer in the defense and technology sectors, is committed to delivering innovative solutions that address the complex challenges of today and tomorrow. we are expanding our team and seeking cloud engineers across various experience levels to join us in our mission. if you re passionate about cloud computing and eager to work on projects that make a significant impact, eqlipse is where you can build your career. what you will do: cloud engineers are pivotal in designing, implementing, and managing our cloud-based systems. this role involves collaborating with cross-functional teams to ensure our cloud architecture supports our strategic goals effectively. whether you re starting your career or bringing years of experience, you ll find eqlipse offers a stimulating environment for professional growth. key responsibilities: design, develop, and deploy scalable and secure cloud infrastructure solutions. work with aws, azure or other cloud providers to optimize cloud services. implement automation tools for efficient cloud operations and management. monitor cloud environments, analyzing and optimizing performance based on project requirements. ensure cloud security practices are followed, including managing access controls and compliance standards. collaborate with development teams to integrate cloud services into software applications. stay updated with emerging cloud technologies and trends, recommending improvements as needed. what qualifications you will bring: bachelor s degree in computer science, information technology, or related field. experience may compensate for the degree at different levels. proven experience in cloud engineering, with roles available from entry-level (1-3 years) to senior-level (5+ years). strong understanding of cloud computing services (aws, azure, gcp) including iaas, paas, and saas. experience with cloud automation tools (terraform, cloudformation, ansible). knowledge of cloud security best practices and compliance frameworks. excellent problem-solving abilities and communication skills. ability to work collaboratively in a dynamic team environment.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information review and release analyst - senior nightwing is seeking an information review and release analyst in the herndon, va area to support a dynamic intelligence community-customer, in a fast-paced environment. the position is full-time and offers a flexible work schedule. the ideal candidate will primarily be responsible for managing an array of cases and will be involved in reviewing and thoroughly researching the content of documents, according to one or more of the following: executive order (eo) 13526, freedom of information act (foia) and or privacy act (pa). the selected candidate in this position will serve as the case manager and reviewer for the various case types to include, but not limited to foia, litigation, and appeals. the selected candidate will formulate responses to the requester and will be amenable to working with a dynamic team that may, from time to time, provide additional information that pertains to the request. the selected candidate will be responsible for managing and creating response letters, request for information (rfi) letters, creating initial response letters, and researching prior requests. this work also includes collaborating with other government agency (oga) counterparts, prior to the final response and release decisions. the ideal candidate must successfully apply critical-thinking skills when evaluating each unique case and have experience using customer proprietary systems and tools, which assist in the review and release process. due to the complexity of most requests, time management and the ability to collaborate with other team members is a must. the selected candidate must be able to consistently deliver high-quality, accurate work, and be willing to perform ad hoc duties as needed. candidates are able to explore their creative side for identifying process improvement ideas. required education: a bachelors degree 3 + years of relevant experience or high school diploma and 6+ years of experience specific to the skills listed. candidate resumes must provide sufficient experience and or education, knowledge, skills, and abilities to perform the duties of the specific position mentioned above and with the sponsor. mandatory skills ***must have in depth knowledge of freedom of information act (foia), privacy act (pa), and executive order mandatory declassification review (eomdr) programs and executive order (eo) 13526 directive***. knowledge of sponsor culture and requirements. must have excellent customer service skills. strong analytical, problem solving, and critical thinking skills must have robust communication and interpersonal skills, as well as experience working in a collaborative team environment. solid knowledge of the intelligence community with developed analytical skills background. strong work ethic; organizational and time management skills. proficiency in on-line tools and desktop applications such as, ms word, excel, and access, and other required systems, in order to be able to perform the duties. must be flexible and adaptable to changes, when needed. ability to multi-task is a must. optional skills experience working with litigation documents very helpful.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in this role you will -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 day in the life attending daily stand-ups writing tests and code reviewing teammates code and giving feedback taking action on teammates feedback on you own code meeting with stakeholders on stories reviewing runtime metrics to monitor the system identifying opportunities for team or system improvement writing and updating documentation periodic team meetings to give input on team strategy and planning about the team we are a team work to design and deliver a system that enables candidates who wants to work for amazon find a job. we are a remote team working out of seattle.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$115,000 year in our lowest geographic market up to $223,600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 life at capgemini capgemini supports all aspects of your well-being throughout the changing stages of your life and career. for eligible employees, we offer: flexible work healthcare including dental, vision, mental health, and well-being programs financial well-being programs such as 401(k) and employee share ownership plan paid time off and paid holidays paid parental leave family building benefits like adoption assistance, surrogacy, and cryopreservation social well-being benefits like subsidized back-up child elder care and tutoring mentoring, coaching and learning programs employee resource groups disaster relief about capgemini engineering world leader in engineering and r&amp;amp;d services, capgemini engineering combines its broad industry knowledge and cutting-edge technologies in digital and software to support the convergence of the physical and digital worlds. coupled with the capabilities of the rest of the group, it helps clients to accelerate their journey towards intelligent industry. capgemini engineering has more than 55,000 engineer and scientist team members in over 30 countries across sectors including aeronautics, space, defense, naval, automotive, rail, infrastructure &amp;amp; transportation, energy, utilities &amp;amp; chemicals, life sciences, communications, semiconductor &amp;amp; electronics, industrial &amp;amp; consumer, software &amp;amp; internet. capgemini engineering is an integral part of the capgemini group, a global leader in partnering with companies to transform and lead their business by harnessing the power of technology. the group is guided every day by its purpose of igniting human energy through technology for an inclusive and balanced future. it is a responsible and diverse group of 340,000 team members in more than 50 countries. with its strong over 55-year heritage, capgemini is trusted by its clients to unlock the value of technology to address the entire breadth of their business needs. it delivers end-to-end services and solutions leveraging strengths from strategy and design to engineering, all motivated by its market leading capabilities in ai, cloud and data, combined with its deep industry expertise and partner ecosystem. the group reported 2023 global revenues of €22.5 billion. capgemini discloses salary range information in compliance with state and local pay transparency obligations. the disclosed range represents the lowest to highest salary we, in good faith, believe we would pay for this role at the time of this posting, although we may ultimately pay more or less than the disclosed range, and the range may be modified in the future. the disclosed range takes into account the wide range of factors that are considered in making compensation decisions including, but not limited to, geographic location, relevant education, qualifications, certifications, experience, skills, seniority, performance, sales or revenue-based metrics, and business or organizational needs. at capgemini, it is not typical for an individual to be hired at or near the top of the range for their role. the base salary range for the tagged location is $101,011 - $158,550. this role may be eligible for other compensation including variable compensation, bonus, or commission. full time regular employees are eligible for paid time off, medical dental vision insurance, 401(k), andany other benefits to eligible employees. note: no amount of pay is considered to be wages or compensation until such amount is earned, vested, and determinable. the amount and availability of any bonus, commission, or any other form of compensation that are allocable to a particular employee remains in the company s sole discretion unless and until paid and may be modified at the company s sole discretion, consistent with the law. get the future you want | www.capgemini.com disclaimer capgemini is an equal opportunity employer encouraging diversity in the workplace. all qualified applicants will receive consideration for employment without regard to race, national origin, gender identity expression, age, religion, disability, sexual orientation, genetics, veteran status, marital status or any other characteristic protected by law. this is a general description of the duties, responsibilities and qualifications required for this position. physical, mental, sensory or environmental demands may be referenced in an attempt to communicate the manner in which this position traditionally is performed. whenever necessary to provide individuals with disabilities an equal employment opportunity, capgemini will consider reasonable accommodations that might involve varying job requirements and or changing the way this job is performed, provided that such accommodations do not pose an undue hardship. capgemini is committed to providing reasonable accommodations during our recruitment process. if you need assistance or accommodation, please reach out to your recruiting contact. click the following link for more information on your rights as an applicant http: www.capgemini.com resources equal-employment-opportunity-is-the-law please be aware that capgemini may capture your image (video or screenshot) during the interview process and that image may be used for verification, including during the hiring and onboarding process. applicants for employment in the us must have valid work authorization that does not now and or will not in the future require sponsorship of a visa for employment authorization in the us by capgemini. software engineer - stig responsibilities stig implementation: apply dod security technical implementation guides (stigs) to various windows and linux-based operating systems according to the specific requirements of each client s environment. security assessment: conduct comprehensive security assessments to identify system vulnerabilities, risks, and potential non-compliance issues with dod standards. remediation: work closely with engineers and product security to remediate identified security issues and ensure the successful implementation of stigs. documentation: maintain detailed documentation of the stig implementation process, including pre and post-assessment reports, security measures applied, and any necessary configuration changes. reporting: provide regular status updates to project stakeholders, management, and clients, outlining progress, challenges, and outcomes of stig application efforts. compliance assurance: verify and validate the effectiveness of stig implementations and ensure that systems comply with dod security guidelines. research and stay updated: keep abreast of the latest dod stig updates, industry best practices, and emerging security trends to continuously improve the implementation process. collaboration: collaborate with cross-functional engineering teams to achieve successful stig application and documentation. required skills: 4+ years experience in applying dod security technical implementation guides (stigs) to windows and linux-based operating systems. comprehensive understanding of dod security standards and their implications on system configurations. knowledge of various security tools and technologies used in security assessments and compliance verification. strong analytical and problem-solving skills to identify security gaps and recommend appropriate solutions. proficiency in software or scripting language for tasks in windows and or linux (ie: powershell, bash, python, c#, rust, c++) excellent documentation skills to create detailed reports and maintain accurate records of stig implementations. ability to communicate effectively with technical and non-technical partners. industry certifications such as cissp, comptia security+, or other relevant certifications would be an advantage. this position requires access to export-controlled commodities, technical data, technology, software, and services governed by the international traffic in arms regulations (itar). due to contractual limitations and itar obligations associated with this role, u.s. citizenship, u.s. legal permanent resident status, or protected person status under 8 u.s.c. § 1324b(a)(3) is required. ability to meet customer and or government security screening requirements are required for this role. these requirements include but are not limited to the following specialized security screenings: microsoft cloud background check: this position will be required to pass the microsoft cloud background check upon hire transfer and every two years thereafter. desirable skills there are plenty of other skills that aren t required, but you ll find useful in this role. let us know if you have experience with: azure and azure devops working with the us military or other government contracts augmented or virtual reality stig, dod security technical implementation guides, dod security standards, scripting languages </w:t>
        <w:br/>
        <w:br/>
        <w:t xml:space="preserve"> -------------------------------------------------------------------------------------- </w:t>
        <w:br/>
        <w:br/>
        <w:t xml:space="preserve"> j̲o̲b̲ ̲d̲e̲s̲c̲r̲i̲p̲t̲i̲o̲n̲:̲ ̲ the ideal candidate for this level 1 software engineer role will have the following skills, java, python, sql and desired skills include matlab. the level 1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required skills: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w:t>
        <w:br/>
        <w:br/>
        <w:t xml:space="preserve"> -------------------------------------------------------------------------------------- </w:t>
        <w:br/>
        <w:br/>
        <w:t xml:space="preserve"> j̲o̲b̲ ̲d̲e̲s̲c̲r̲i̲p̲t̲i̲o̲n̲:̲ ̲ nvr, inc. is seeking an azure cloud engineer on-site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an azure cloud engineer ,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 key responsibilities: design, implement, and maintain azure cloud infrastructure solutions. ensure the security, availability, and performance of azure resources. develop and maintain infrastructure as code (iac) using tools like terraform, bicep or arm templates. work in collaboration with team members to configure and deploy solutions both on-prem and in the cloud. monitor and troubleshoot azure infrastructure to ensure optimal performance and cost efficiency. investigate and resolve issues relating to systems, escalated from help desk, or that arise during the system design and development process. stay current with azure technologies and industry trends to drive continuous improvement. develop and maintain system documentation, including requirements, design specifications and test plans. qualifications: bachelor s degree in computer science, engineering, or related field is preferred. 2+ years of experience as an azure cloud engineer or similar role. strong knowledge of azure services models (serverless, iaas, paas, saas). experience with cloud security best practices and compliance (e.g., azure security center, azure policy) and azure cost optimization. must have azure certifications (azure administrator is minimum) excellent problem-solving and troubleshooting skills. strong communication and collaboration skills. the ability to support m365, intune, and iam is a plus. if you are passionate about azure cloud technologies and want to be part of a dynamic team driving innovation, we would love to hear from you. apply now to join us on our journey to the cloud.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w:t>
        <w:br/>
        <w:br/>
        <w:t xml:space="preserve"> -------------------------------------------------------------------------------------- </w:t>
        <w:br/>
        <w:br/>
        <w:t xml:space="preserve"> j̲o̲b̲ ̲d̲e̲s̲c̲r̲i̲p̲t̲i̲o̲n̲:̲ ̲ ***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what you ll do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 continuous delivery (ci cd) tools using an agile delivery methodology. build and maintain documentation as it relates to security policies, procedures, incidents, audits, designs 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 who you ll work with in today s dynamic digital environment, security is everyone s job. at cisco, the security and trust organization (s&amp;amp;to) is at the core of making infrastructure more secure. in the st&amp;amp;o organization the global cloud compliance (gcc) team is cisco s cloud risk strategy and compliance group with a primary goal to execute cisco s global saas compliance and certification strategy using the cloud controls framework (ccf) to meet customer and regulatory demands, and to enable global market access. we centralize secure and complaint common services to be consumed by multiple cisco cloud product offerings. who you are minimum qualifications bachelor s degree in computer science or related field 2+ years of experience working with cloud based solutions 1+ years experience with aws experience with working on development team, collaborative coding, and experience in secure coding practices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preferred qualifications 2+ experience in cloud development 2+ years experience in common scripting language (python, javascript, etc.) 2+ years experience with containerization tools (e.g., docker) 2+ knowledge of siem (security information and event management) systems why cisco? #wearecisco. we are all unique, but collectively we bring our talents to work as a team, to develop innovative technology and power a more inclusive, digital future for everyone. how do we do it? well, for starters – with people like you! nearly every internet connection around the world touches cisco. we re the internet s optimists. our technology makes sure the data travelling at light speed across connections does so securely, yet it s not what we make but what we make happen which marks us out. we re helping those who work in the health service to connect with patients and each other; schools, colleges and universities to teach in even the most challenging of times. we re helping businesses of all shapes and size to connect with their employees and customers in new ways, providing people with access to the digital skills they need and connecting the most remote parts of the world – whether through 5g, or otherwise. we tackle whatever challenges come our way. we have each other s backs, we recognize our accomplishments, and we grow together. we celebrate and support one another – from big and small things in life to big career moments. and giving back is in our dna (we get 10 days off each year to do just that). we know that powering an inclusive future starts with us. because without diversity and a dedication to equality, there is no moving forward. our 30 inclusive communities, that bring people together around commonalities or passions, are leading the way. together we re committed to learning, listening, caring for our communities, whilst supporting the most vulnerable with a collective effort to make this world a better place either with technology, or through our actions. so, you have colorful hair? don t care. tattoos? show off your ink. like polka dots? that s cool. pop culture geek? many of us are. passion for technology and world changing? be you, with us! #wearecisco #sto24 message to applicants applying to work in the u.s. and or canada: when available, the salary range posted for this position reflects the projected hiring range for new hire, full-time salaries in u.s. and 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 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 u.s. employees have access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 employees on sales plans earn performance-based incentive pay on top of their base salary, which is split between quota and non-quota components. for quota-based incentive pay, cisco typically pays as follows: .75% of incentive target for each 1% of revenue attainment up to 50% of quota; 1.5% of incentive target for each 1% of attainment between 50% and 75%; 1% of incentive target for each 1% of attainment between 75% and 100%; and once performance exceeds 100% attainment, incentive rates are at or above 1% for each 1% of attainment with no cap on incentive compensation. for non-quota-based sales performance elements such as strategic sales objectives, cisco may pay up to 125% of target. cisco sales plans do not have a minimum threshold of performance for sales incentive compensation to be paid. </w:t>
        <w:br/>
        <w:br/>
        <w:t xml:space="preserve"> -------------------------------------------------------------------------------------- </w:t>
        <w:br/>
        <w:br/>
        <w:t xml:space="preserve"> j̲o̲b̲ ̲d̲e̲s̲c̲r̲i̲p̲t̲i̲o̲n̲:̲ ̲ orbis is looking for a devops engineer to support our mission-focused customer in annapolis junction, md. the devops engineer shall be responsible for performing system integration activities including installation, configuration, and sustainment of foss cots gots software tools, packages, and libraries in a linux environment. this person must be detailed oriented, have strong organizational skills, and excellent troubleshooting skills to include the identification and resolution of issues, problems, and trouble tickets related to the same. what you ll be doing: •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provide software product ownership for hpc tools working with cm tools, web documentation, and issue tracking working in a fast paced environment, switching between various architectural paradigms what you ll need: required skills abilities must be authorized to work in the us active ts sci w appropriate level polygraph required familiarity with site reliability engineering (sre) principles and applications experience with linux cluster node monitoring tools experience with the atlassian tool suite (jira, confluence) experience with git version control system experience with ci cd principles, methodologies, and tools such as gitlab ci experience with containerization technologies such as docker and containers experience with container orchestration technologies such as kubernetes education and experience bachelor s degree in computer science or related field minimum of 3 years of demonstrable experience with integrating, installing, configuring, upgrading, compiling, and supporting cots gots software in a heterogeneous operating system environment five (5) years of additional computer science directly related work experience may be substituted for a bachelor s degree an industry recognized professional certification, as defined in the tt0s, may substitute as one (1) year experience. a master s degree in computer science or related field may substitute for two (2) years experience desired skills abilities familiar with various network communications such as ip and infiniband (ib) familiar with site reliability engineering (sre) principles and concepts experience scripting with python in a linux environment experience developing test plans, procedures, and reports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automation test engineer (mid) - u.s. citizenship required position description we are currently seeking a mid-level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 this position is located in our fairfax, va office; however a hybrid working model is acceptable. you will be required to be in our fairfax, va office two days per week. your future duties and responsibilities development of test cases scripts, test case automation, test execution and validation of results. develop automated test scripts using automated tools such as qtp, rft, robot, selenium, worksoft, appium, cypress, parasoft soa for web and mobile applications. assist in managing and updating requirements tracking tool. assist with managing the development of the master test plan and project schedule, including all details related to automated versus manual testing. support the development and execution of the problem reporting process. support test and technical teams involved in developing requirements and software design artifacts to ensure familiarity with the requirements and expected functionality of the system. manage the delivery of system test plans and update as required. support the delivery of client expectations and involvement in the various testing activities. assist with managing the development of reports on project progress, risks and issues.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and 2-5 years of experience. extensive knowledge of quality assurance and testing. knowledge of automated test suites. experience in leading and independently performing testing. effective communication and writing skills to communicate to customers and internal team members. exceptional organizational skills to work with a vast array of information. ability to maintain own workload and meet deadlines. ability to travel to various sites across the dc metro area. desired qualifications cybersecurity experience. experience in testing requirements, including 508 and iv&amp;amp;v. knowledge of systems engineering life cycle (selc) and or systems development life cycle (sdlc), it systems and processes, testing methodologies. experience with the dhs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$59,000 - $113,500.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requisition number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requisition number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freedom technology solutions group is seeking a cloud integration software developer for one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be a part of a team working to stabilize and improve corporate management services (cms) systems to further cms mission of providing business and administrative capabilities to the enterprise. a significant component of the stabilizing and improving activities involves moving existing systems into cms devops software life-cycle management processes pushing builds through cms s continuous integration continuous deployment (ci cd) pipeline and converting existing systems to use cms devstack of technologies engage in the design, development, and testing of software changes required for converting mission essential enterprise applications into cloud environments, adhering to the approach selected by the government develop, test, and coordinate a deployment plan to implement changes seamlessly into the cloud environment required qualifications: ts sci with poly a bachelor s degree in a technical discipline and twelve (12) years of experience in software development engineering. sixteen (16) years of experience in software development may be substituted in lieu of a degree experience managing and optimizing devops practices within a project or organization in-depth understanding of devops principles, tools, and methodologies, with a focus on driving efficiency and continuous improvement experience with continuous integration (ci) and continuous deployment (cd) processes for automation experience working in c2s(aws) and using ec2, s3, ecs, fargate and others experience with java, bash scripting, python experience the creating and deploying docker container desired qualifications: relevant certifications in devops and related technologies are highly desirable experience the with the atlassian tool suite including confluence &amp;amp; jira experience managing systems hosted in virtual environments such as aws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 must have: 1 year of experience with software engineering or development to include one of the following: knowledge of application layer programming languages (e.g. java, c#) experience with database data layer (e.g. sql, unstructured data, python, r, data management and analytics tools) experience with front end development (e.g. modern javascript frameworks, html, css, bootstrap, etc.) experience developing, deploying, and maintaining systems on cloud platforms (aws, azure). experience in agile scrum nice to have: experience with devops and or secdevops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intro: as a cloud engineer , you will use cutting-edge cloud and data technologies to streamline services to our clients. join our team of cloud professionals and accomplish what others only dream of. what you ll be doing: guiding the design and implementation of secure solutions and services across the client s business and it support areas employ excellent client-facing and consulting skills to create innovative business solutions based on your network and systems experience define and implement secure networking solutions between on-premises data centers and commercial clouds develop solutions integrating microsoft azure commercial clouds (public and government community) with services hosted on-premises and in other clouds develop and maintain software solutions scripts to support automation of cloud configuration and administration implement ais cloud infrastructure solution offerings based on public cloud, private cloud, hybrid client environments, and multi-cloud environments support security audits, accreditation, and certification processes, and obtaining authority to operate (ato) for cloud-based system architectures set quality standards for tools, techniques, and methodologies, advising on their application, and ensuring compliance location and travel details: this is a remote position with occasional travel (if needed). security clearance and citizenship requirements: must have an active secret clearance. profile of success: 5+ years of experience in systems engineering, designing platforms to support developers strong experience with api security, container security, azure cloud security must be well versed in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experience developing, configuring, and managing cloud-based systems supporting enterprise web-based applications ability to manage azure subscriptions and resources, implement and manage storage, deploy and manage virtual machines, configure and manage virtual networks, and manage identities experience with developing scalable architectures using api management, microservice frameworks, paas, and container orchestration systems, or other applicable platforms desirable skills: obtain or utilize certifications as part of continuous professional growth experience implementing secure and scalable hybrid cloud architectures experience with devops workflows using tools like gitlab, jenkins, and others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 the apex oracle developer supports the development and maintenance of the primary case management system, ensures high availability and routine operation and maintenance is maintained, and training and support documentation is current. the is an onsite role 5 days per week in washington, dc example of services required with this role include: participate in teleconferences or technical meetings to review, educate, and support program objectives. design, debug, code, and maintain oracle apex applications. design, debug, code, and maintain cascading style sheets (css), hypertext markup language (html), javascript, asynchronous javascript, and xml (ajax) code. develop, design, and incorporate new capabilities into the case management system. perform operation and maintenance (o&amp;amp;m) and develop maintain standard operating procedures, or devolution planning, for the supporting of the apex applications. provide end-user support for the case management and other apex applications. develop supporting documentation, training materials and provide end-user training support. assist with ensuring requirements are documented and met. basic qualifications minimum of 3 years of experience in oracle 11g or newer minimum of 3 years of hands-on experience in development using oracle application express (apex) minimum of 3 years of experience in oracle procedural language (pl) structured query language (sql) active top secret with ssbi and ability to obtain sci clearance. preferred qualifications experience in designing, debugging, coding, and maintaining data definition language (ddl) for oracle 11g database and oracle apex application. experience with coding, debugging, and maintaining pl sql procedures and functions. experience with designing, debugging, coding, and maintaining cascading style sheets (css), html, javascript, asynchronous javascript and xml (ajax) code. experience with designing, debugging, coding, and maintaining reports using bi publisher. demonstrated ability to collect and document requirements using sharepoint or any microsoft office 365 application. demonstrates strong communication skills: verbal, written, listening, and reading. demonstrated ability to work in a team environment and have strong interpersonal skills. evolver federal is an equal opportunity employer and welcomes all job seekers. it is the policy of evolver federal not to discriminate based on race, color, ancestry, religion, gender, age, national origin, gender identity or expression, sexual orientation, genetic factors, pregnancy, physical or mental disability, military veteran status, or any other factor protected by law. </w:t>
        <w:br/>
        <w:br/>
        <w:t xml:space="preserve"> -------------------------------------------------------------------------------------- </w:t>
        <w:br/>
        <w:br/>
        <w:t xml:space="preserve"> j̲o̲b̲ ̲d̲e̲s̲c̲r̲i̲p̲t̲i̲o̲n̲:̲ ̲ overview: soft tech consulting is seeking a highly motivated, self-directed individual to fill the role of a software engineer (perl) . the selected individual will join a collaborative team environment where they will provide support and expertise necessary toward the successful delivery of the project deliverables. key to the success of this position is the effective communication to all levels of staff for reporting project status. work location is northern, va area and has hybrid work options available for those who demonstrate effectiveness to work remote. must be us citizen or permanent resident must be in the national capital region (hybrid) for permanent resident, must have been in the u.s. for a minimum of 3 consecutive years must be able to obtain public trust responsibilities: ensures compatibility between equipment and software, analyzes operational systems requirements, supports design reviews, and presents technical briefings. evaluates, assesses, documents, and tests data security and continuity of operations for systems and programs. serves as solutions provider to senior management and professional staff concerning areas of technological development and advancement. formulates recommendations on hardware software interfacing, large scale systems, expert systems, and technical problems. performs business and system object modeling simulation and analysis. advises and recommends system characteristics that affect software systems such as storage capacity, processing speed, and i o requirements. coordinates activities of developers and engineers. provides enterprise systems architecture expertise in developing systems supporting common purposes, processes, architectures, and standards. develops strategy for enterprise-wide methodology or tool implementation, or planning and implementing enterprise technology changes in all layers of the architecture including front end, middle tier and backend technologies and tools. assist in converting perl programs to java qualifications: education: this classification normally requires a relevant degree. engineering positions require a degree in engineering or computer science. at least six years of experience in the design and development of applications. at least six years of experience developing analysis &amp;amp; design and software architecture documents. at least six years coding experience with java java spring at least 3 years experience working on modernizing applications to microservices and migrating applications into aws at least five years of experience with current network, development and database architectures and technologies. at least five years of experience developing systems architectures, as required. at least five years of experience developing enterprise projects utilizing iterative system development methodologies, as required. knowledge of advanced testing tools and at least one year of experience with automated test driven development in an agile environment. experience with continuous integrated and continuous delivery (ci cd) tools and technologies. at least one year of experience with user story development or analysis in an agile development environment, as required. at least three years of experience as a technical leader of software engineering or computer professionals, as required. at a minimum, devsecops tooling and processes knowledge is required. prior experience creating automate tests, preferably with selenium good understanding of agile practices about us: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 ***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what you ll do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 continuous delivery (ci cd) tools using an agile delivery methodology. build and maintain documentation as it relates to security policies, procedures, incidents, audits, designs 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 who you ll work with in today s dynamic digital environment, security is everyone s job. at cisco, the security and trust organization (s&amp;amp;to) is at the core of making infrastructure more secure. in the st&amp;amp;o organization the global cloud compliance (gcc) team is cisco s cloud risk strategy and compliance group with a primary goal to execute cisco s global saas compliance and certification strategy using the cloud controls framework (ccf) to meet customer and regulatory demands, and to enable global market access. we centralize secure and complaint common services to be consumed by multiple cisco cloud product offerings. who you are minimum qualifications bachelor s degree in computer science or related field 2+ years of experience working with cloud based solutions 1+ years experience with aws experience with working on development team, collaborative coding, and experience in secure coding practices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 preferred qualifications 2+ experience in cloud development 2+ years experience in common scripting language (python, javascript, etc.) 2+ years experience with containerization tools (e.g., docker) 2+ knowledge of siem (security information and event management) systems why cisco? #wearecisco. we are all unique, but collectively we bring our talents to work as a team, to develop innovative technology and power a more inclusive, digital future for everyone. how do we do it? well, for starters – with people like you! nearly every internet connection around the world touches cisco. we re the internet s optimists. our technology makes sure the data travelling at light speed across connections does so securely, yet it s not what we make but what we make happen which marks us out. we re helping those who work in the health service to connect with patients and each other; schools, colleges and universities to teach in even the most challenging of times. we re helping businesses of all shapes and size to connect with their employees and customers in new ways, providing people with access to the digital skills they need and connecting the most remote parts of the world – whether through 5g, or otherwise. we tackle whatever challenges come our way. we have each other s backs, we recognize our accomplishments, and we grow together. we celebrate and support one another – from big and small things in life to big career moments. and giving back is in our dna (we get 10 days off each year to do just that). we know that powering an inclusive future starts with us. because without diversity and a dedication to equality, there is no moving forward. our 30 inclusive communities, that bring people together around commonalities or passions, are leading the way. together we re committed to learning, listening, caring for our communities, whilst supporting the most vulnerable with a collective effort to make this world a better place either with technology, or through our actions. so, you have colorful hair? don t care. tattoos? show off your ink. like polka dots? that s cool. pop culture geek? many of us are. passion for technology and world changing? be you, with us! #wearecisco #sto24 message to applicants applying to work in the u.s. and or canada: when available, the salary range posted for this position reflects the projected hiring range for new hire, full-time salaries in u.s. and 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 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 u.s. employees have access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 employees on sales plans earn performance-based incentive pay on top of their base salary, which is split between quota and non-quota components. for quota-based incentive pay, cisco typically pays as follows: .75% of incentive target for each 1% of revenue attainment up to 50% of quota; 1.5% of incentive target for each 1% of attainment between 50% and 75%; 1% of incentive target for each 1% of attainment between 75% and 100%; and once performance exceeds 100% attainment, incentive rates are at or above 1% for each 1% of attainment with no cap on incentive compensation. for non-quota-based sales performance elements such as strategic sales objectives, cisco may pay up to 125% of target. cisco sales plans do not have a minimum threshold of performance for sales incentive compensation to be paid. </w:t>
        <w:br/>
        <w:br/>
        <w:t xml:space="preserve"> -------------------------------------------------------------------------------------- </w:t>
        <w:br/>
        <w:br/>
        <w:t xml:space="preserve"> j̲o̲b̲ ̲d̲e̲s̲c̲r̲i̲p̲t̲i̲o̲n̲:̲ ̲ our staff software engineer is a lead member of the engineering staff working across the organization to provide a friction-less experience to our customers and maintain the highest standards of reliability and availability. our team thrives and succeeds in delivering high-quality technology products and services in a hyper-growth environment where priorities shift quickly. the ideal candidate has broad and deep technical knowledge experience to improve application s performance, capacity benchmarking, improve availability and reliability, design and evolve cloud infrastructure architecture, and leverage engineering solutions to solve operational problems. position responsibilities: as a staff software engineer, you will: collaborate with the product teams to understand their pain points around performance, resiliency and formulate strategies to address recurring issues in a sustainable way. influence and build vision with product owners to ship quality products in a faster pace. have technical experience in capacity benchmarking, application profiling and tuning through open-source technologies. take data driven approach to make decision around capacity needs, application availability and reliability. propose new design and develop solutions to solve complex problems in application resiliency and availability mentor more junior team members professionally to help them realize their full potential consistently share best practices and improve processes within and across teams have strong problem-solving skills qualifications: experience building the architecture and design (architecture, design patterns, reliability, and scaling) of new and current systems strong understanding on service level objective (slo s) and service level indicators (slis) fluency and specialization with any one of the programming languages such as python, java or c# strong understanding of compute resources and hardware profiles both in private and public cloud. expert in container orchestration (e.g. kubernetes), container runtimes and optimization fluency in devops concepts (continuous delivery and infrastructure as code) and cloud architecture experience in application monitoring tools and profiling tools (e.g. cpu, memory profiling tools) in-depth knowledge of cs data structures and algorithms experience: 6+ years of professional software development experience 3+ years of experience with architecture and design 4+ years of experience in open-source frameworks – capacity modeling benchmarking, application performance benchmarking, auto-recovery auto-remediation tools 3+ years of experience with one of the public cloud - azure, aws, gcp, or another cloud service 1+ years of people management experience education bachelor s degree in computer science, information systems, or equivalent education or work experience annual salary $82,000 -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govcio is currently hiring for a software developer (java). this position will be located in washington d.c and will be a hybrid position. responsibilities: responsibilities design and build rich user interfaces for web applications. implementing design, development, and testing best practices across the entire software development life cycle. participate in the day-to-day activities of the development team. qualifications: qualifications bachelor s with 5 - 8 years (or commensurate experience) required skills and experience 5+ years of recent work experience on a software development project in a federal government setting. ability to design and build rich user interfaces for web applications. experience with angularjs experiences with orm tools such as hibernate. senior knowledge of mvc architecture, object oriented design principles. experience with web services, javascript and soa. strong communication and consulting skills. excellent communications clearance required : ability to obtain a public trust preferred skills and experience experience working on government contracts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$81,850 - usd $130,000 yr. </w:t>
        <w:br/>
        <w:br/>
        <w:t xml:space="preserve"> -------------------------------------------------------------------------------------- </w:t>
        <w:br/>
        <w:br/>
        <w:t xml:space="preserve"> j̲o̲b̲ ̲d̲e̲s̲c̲r̲i̲p̲t̲i̲o̲n̲:̲ ̲ do you have a drive to contribute to our nation s security and have direct impact on mission? maxar has an urgent and immediate need for a software application developer to support mission-critical work full time on customer site in mclean, va. life with us project: we are a team working to advance today s most pressing intelligence mission goals in support of our customer. our daily efforts provide direct impact on national security priorities. your career: we are supporting a cutting edge mission in the customer space and this opportunity will provide ample opportunity for skills development and growth. we offer: dedicated professional development time peer groups education reimbursement student loan forgiveness and much more... day-to-day with your colleagues support our nation s intelligence mission lead the development of new applications, tools and processes within cots standalone and web-based software products be responsible for the successful completion of application development tasks, using various programming languages, to enhance the sponsor s data analysis and data visualization capabilities interface with the application development teams in other parts of the sponsor s organization in pursuit of existing applications, tools, or custom code that can enable the successful completion of requirements minimum requirements: us citizen with current active ts sci security clearance with polygraph. professional technical degree in computer science, and or related field where computer programming is required. five years or more of professional work experience in areas relevant to the required tasks for the position described earlier professional experience with a programming language such as python, java, and or nodejs javascript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$150,000 - $251,000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 position summary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 position description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 position responsibilities as an engineer ii, you will: scope, design, and build scalable, resilient distributed systems engage in cross-functional collaboration throughout the entire software lifecycle participate in design sessions and code reviews with peers to elevate the quality of engineering across the organization utilize programming languages like python, c# or other object-oriented languages, sql, and nosql databases, container orchestration services including docker and kubernetes, and a variety of azure tools and services consistently share best practices and improve processes within and across teams build product definition and leverage your technical skills to drive towards the right solution qualifications programming experience with at least one modern language such as java, c++, or c# including object-oriented design experience contributing to the architecture and design (architecture, design patterns, reliability, and scaling) of new and current systems in-depth knowledge of cs data structures and algorithms understanding of existing operational portals such as azure portal understanding of html-5, javascript typescript, xml, and json understanding of micro-services oriented architecture and extensible rest apis understanding of monitoring tools intermediate powershell scripting skills intermediate level understanding of azure network such as security zones, vnets, and public peered services understanding of azure paas and iaas services understanding of security protocols and products such as: active directory, windows authentication, saml, oauth experience in datacenter structure, capabilities, and offerings, including the azure platform and its native services knowledge of developer tooling across the software development life cycle (task management, source code, building, deployment, operations, real-time communication) understanding of devops concepts, cloud architecture, and azure devops operational framework analysis and estimation skills strong problem-solving ability strong oral and written communication skills ability to excel in a fast-paced, startup-like environment experience 2+ years of non-internship professional paas and iaas experience 2+ years of experience with architecture and design 2+ years of experience with aws, gcp, azure, or another cloud service 2+ years of experience in open-source frameworks education bachelor s degree in computer science,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belay technologies has been voted baltimore business journal s (bbj) best places to work 2019, runner up in 2020 and a finalist in 2021! belay technologies is seeking a software engineer to join our intel team. candidates should have the following qualifications: ts sci clearance with polygraph bachelor s degree in computer science or related discipline from an accredited college or university is required. four (4) years of additional software engineering experience on projects with similar software processes may be substituted for a bachelor s degree. seven (7) years of experience in programs and contracts of similar scope, type, and complexity is required. candidates are required to have the following skills: angular 12 13, typescript python 3 pandas, pil pillow, wand imagemagick, docker support development of guis to enable non-technical analysts to review and interact with data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op6l4bmcjh </w:t>
        <w:br/>
        <w:br/>
        <w:t xml:space="preserve"> -------------------------------------------------------------------------------------- </w:t>
        <w:br/>
        <w:br/>
        <w:t xml:space="preserve"> j̲o̲b̲ ̲d̲e̲s̲c̲r̲i̲p̲t̲i̲o̲n̲:̲ ̲ embark on a journey of technological excellence with ag grace, inc. as we eagerly welcome applications for the position of devops engineer. at ag grace, our foundation is rooted in family values, and we are dedicated to pushing the boundaries of innovation and reliability in our diversified core services. as a devops engineer at ag grace, you will play a pivotal role in shaping the deployment, automation, and maintenance processes that underpin our cutting-edge systems. your expertise will be instrumental in fostering a culture of collaboration between development and operations, ensuring seamless integration and delivery of high-quality services. join a company that values your technical acumen and offers an environment conducive to continuous learning and professional growth. ag grace is committed to providing a platform where your skills can thrive, and your contributions have a direct impact on the success of our company. if you are passionate about streamlining development processes, automating repetitive tasks, and want to be part of a team that values innovation, ag grace invites you to apply for the devops engineer position. seize the opportunity to be at the forefront of technology in a company that remains committed to excellence and reliability. ag grace: where your devops expertise meets limitless possibilities. minimum qualifications: security clearance - a current secret u.s. government security clearance is required; u.s. citizenship required. 5+ years of experience in devops engineering or software development (java preferred) and bachelors in related field; or 3 years relevant experience with masters in related field; or high school diploma or equivalent and 9 years relevant experience. strong knowledge of linux, including system administration and troubleshooting proficient in configuration management tools such as ansible or puppet knowledge of aws services (ec2, s3, lambda) and their application to deployment and management of infrastructure experience with application and os deployment, scaling, and management ability to develop in multiple programming languages such as bash, python, or go familiarity with git and other development tools such as deployment pipelines excellent problem-solving skills and the ability to identify and troubleshoot complex issues excellent oral and written communication skills. understanding of agile software development methodologies and use of standard software development tool suites must have a dod  compliance certification (i.e. security+ certification) ability to work on customer site 25% of the time. desired skills: certifications to meet the dod 8570 iat certifications (i.e. security+ or higher level). experience with aws is highly desired. prior experience or familiarity with our big data platform is a plus. data parsing transforming techniques to include json, xml, csv formats. understanding of agile software development methodologies and use of standard software development tool suites. (e.g., jira, confluence, github enterprise, etc.) benefits: 401(k) dental insurance employee assistance program flexible spending account health insurance health savings account life insurance paid time off professional development assistance referral program retirement plan tuition reimbursement vision insurance eoe statement: we are an equal employment opportunity employer.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 freedom technology solutions group wants you! we re offering a $25,000 bonus for qualified candidates who join our innovative team. apply now and take the first step towards an exciting career! freedom technology solutions group is seeking a software engineer to develop performance monitoring solutions for one of our prime contracts that extends through 2026 and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required qualifications: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desired qualifications: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software engineer ii iii description overview: software engineers design, code, and maintain applications in various software languages. the candidate provides solutions to a variety of technical problems of moderate scope and complexity. the candidate will develop, enhance, and maintain software code as assigned and will contribute to the completion of specific programs and projects. duties: solves problems which are varied, may be related to multiple issues, and may not be clear. if no precedent exists, complex problems may require research and analysis of alternatives involving many factors. may independently determine and develop approach to solutions. designs, codes, and maintains applications in various software languages under little supervision. embedded programming (c c ) graphical user interface programming (c ). writing interface control documents, specifications and test procedures for your designs is expected. qualifications qualifications education and experience level 2 bs degree in computer science or computer engineering, or related field with 2 years of related experience. level 3 bs degree in computer science or computer engineering, or related field with 5 years of related experience. requirements: skilled at software development using c , object oriented design, and using design patterns. familiarity with database design (sql), coding standards, and the software development lifecycle. ability to work independently, learn new tasks handle multiple tasks, solve problems, meet deadlines, and show strong self-motivation and initiative. proficient with visual studio 2010 and later. ability to obtain a u.s. top secret clearance is a must. you will be part of highly skilled team and need to interface with other team members, including those of other engineering disciplines. additional job duties could include systems level requirements analysis, design, and proposal input. you may also be involved in system testing for products you re a part of and aid with fielding and or training of the customer. eeo statement textron is committed to providing equal opportunity in employment, to all applicants and employees regardless of, race, color, religion, gender, age, national origin, military status, veteran status, handicap, physical or mental disability, sexual orientation, gender identity, genetic information or any other characteristic protected by law. applicants selected will be subject to a government security investigation and must meet eligibility requirements, including us citizenship, for access to classified information. preference given to veterans of the u. s. armed forces. recruiting company: textron systems primary location: us-maryland-hunt valley job function: engineering schedule: full-time job level: individual contributor job type: experienced shift: first shift travel: yes, 5 % of the time job posting: 04 24 2024, 7:22:07 am job number: 321365 </w:t>
        <w:br/>
        <w:br/>
        <w:t xml:space="preserve"> -------------------------------------------------------------------------------------- </w:t>
        <w:br/>
        <w:br/>
        <w:t xml:space="preserve"> j̲o̲b̲ ̲d̲e̲s̲c̲r̲i̲p̲t̲i̲o̲n̲:̲ ̲ center 1 (19052), united states of america, mclean, virginia senior manager, software engineering (front end)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front end software engineers who are passionate about using cutting-edge open source frameworks with emerging technologies. as a capital one sr. manager, software engineer, you ll have the opportunity to be on the forefront of driving a major transformation within capital one. what you ll do: lead a team of developers in our larger web platform organization; managing, mentoring and growing their careers own the technical design and development of the web design system to be used across the entirety of capital one utilize your technical, communication and influence skills to work with the larger capital one web community to deliver the right solutions for developers and to drive adoption share your passion for staying on top of tech trends, experimenting with and learning new technologies, participating in internal &amp;amp; external technology communities, and mentoring other members of the engineering community collaborate with digital product managers and design partners to deliver robust cloud-based solutions that drive powerful experiences to help millions of americans achieve financial empowerment utilize programming languages like javascript typescript, open source frameworks (angular, lit web components, react), and html css to deliver a robust component library utilize monorepo tools, build and deploy tools, test automation frameworks and aws cloud to provide a great experience for software engineers basic qualifications: bachelor s degree at least 8 years of professional software engineering experience (internship experience does not apply) at least 1 year experience with cloud computing (aws, microsoft azure, google cloud) at least 4 years of people management experience preferred qualifications: master s degree 9+ years of experience in at least one of the following: javascript, angular, node, react,typescript, or java 4+ years of experience in open source frameworks 7+ years of people management experience 2+ years of experience in agile practices capital one will consider sponsoring a new qualified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san francisco, california (hybrid on-site): $248,700 - $283,800 for sr. mgr, software engineering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 automation test engineer (sr.) - u.s. citizenship required position description we are currently seeking a sr.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 this position is located in our fairfax, va office; however a hybrid working model is acceptable. you will be required to be in our fairfax, va office two days per week. your future duties and responsibilities development of test cases scripts, test case automation, test execution and validation of results. develop automated test scripts using automated tools such as qtp, rft, robot, selenium, worksoft, appium, cypress, parasoft soa for web and mobile applications. assist in managing and updating requirements tracking tool. assist with managing the development of the master test plan and project schedule, including all details related to automated versus manual testing. support the development and execution of the problem reporting process. support test and technical teams involved in developing requirements and software design artifacts to ensure familiarity with the requirements and expected functionality of the system. manage the delivery of system test plans and update as required. support the delivery of client expectations and involvement in the various testing activities. assist with managing the development of reports on project progress, risks and issues. required qualifications to be successful in this role due to the nature of the contract requirements, us citizenship and successful passing of cgi background check is required prior to beginning work. in addition, candidates must have ability to obtain and maintain a dhs eod public trust clearance. bachelor s degree and 5+ years of experience. extensive knowledge of quality assurance and testing. knowledge of automated test suites. experience in leading and independently performing testing. effective communication and writing skills to communicate to customers and internal team members. exceptional organizational skills to work with a vast array of information. ability to maintain own workload and meet deadlines. ability to travel to various sites across the dc metro area. desired qualifications cybersecurity experience. experience in testing requirements, including 508 and iv&amp;amp;v. knowledge of systems engineering life cycle (selc) and or systems development life cycle (sdlc), it systems and processes, testing methodologies. experience with the dhs continuous diagnostics and mitigation (cdm) program.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$74,600 - $143,700. #cgifederaljob #li-mc3 #dhscareers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requisition number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requisition number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description: synergyecp is seeking an experienced systems engineer to join our team. the systems engineer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daily responsibilities include: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requirements: requires fourteen (14) years of experience as an se in programs and contracts of similar scope, type and complexity is required. requires a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requires an active ts sci fsp level clearance with the maryland customer.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e mployees, to its c ustomers and by improving p erformance (ecp). we simply can t have one without the other. it s what sets us apart – enabling us to be an autonomous agile business that delivers huge results to meet the ever-evolving demands of our customers.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synergy ecp was established in 2007 and its management team has over 30+ years of department of defense and intelligence community experience. our leadership team and strong, determined staff are ready to embrace new challenges and continue as a driving force in our field.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 tech lead software engineer swe 3 ts sci with poly clearance location: annapolis junction, md with some hybrid ( 2 days a weeek telework) seeking a highly motivated team lead software engineer 3 to serve on an agile software team performing feature updates for a metrics and monitoring system, including a central health and status dashboard. the selected swe3 will work with a team of system engineers and software developers to implement viable solutions and demonstrate capabilities delivered into the system. work will require coordinating status across various data sources and alerting based on events, metrics, and reports. supports, integrates, scales, documents, and secures all aspects of the virtual compute and container application create a lightweight version of application to function on a limited resource server produce a version of the application to be shareable to us partners. works with developers to ensure compliance with optimal integration ensures devops policies are integrated throughout the stack conducts assessments to ensure the platforms meet required performance specifications provide data transport interface and message schema where necessary (restful api). containerizes key applications identified by mission lead additional information: seven person team work performed in the contractor facility in annapolis junction. both low and high side access. qualification requirements: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requirements: proficiency with java full stack development experience with elasticstack: elasticsearch, logstash, and kibana familiarity with git desired skills experience with rest architectures familiarity with gitlab ci cd experience with the atlassian suite of software development and management products (confluence and jira) experience with groovy experience with maven individual capabilities required: analyze user requirements to derive software design and performance requirements provide recommendations for improving documentation and software development process standards design and code new software or modify existing software to develop rapid, light-weight experiments to evaluate and explore new solutions to help steer customer capabilities. recommend new technologies and processes for complex software projects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confer with system engineers and hardware engineers to derive software requirements and to obtain information on project limitations and capabilities, performance requirements and interfaces select the software development process in coordination with the customer and system engineering compensation &amp;amp; incentives competitive salaries flexible pto - up to 160 hours of paid time off (yearly) 11 paid holidays (yearly) 401k match plan \referral bonus + profit sharing program (prorated) career training &amp;amp; education expense assistance (up to $5k) paid time off (pto) &amp;amp; holidays we offer flexible paid time off, which may be used however the employee chooses. acs employees can accrue up to 160 hours of pto annually. we also recognize all 11 federal holidays. referral bonus &amp;amp; profit sharing at acs, we believe that our people are the best recruiting resource, which is why we offer a competitive referral bonus for employee referrals. we also have a profit sharing program to help incentivize referral exceptional talent and foster growth. healthcare (optional elective)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 retirement we believe that everyone should be able to live an enjoyable life after their career. our retirement offering enables employees to contribute a percentage of their salary to a 401k plan with acs matching up to 5%. professional growth &amp;amp; career development training &amp;amp; education expense assistance (up to $5k). new certifications and degrees for our team help keep our company ahead of the competition, which is why we offer technical training and up to $5000 in tuition assistance. all capital solutions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 must have: 1 year of experience with software engineering or development to include one of the following: knowledge of application layer programming languages (e.g. java, c#) experience with database data layer (e.g. sql, unstructured data, python, r, data management and analytics tools) experience with front end development (e.g. modern javascript frameworks, html, css, bootstrap, etc.) experience developing, deploying, and maintaining systems on cloud platforms (aws, azure). experience in agile scrum nice to have: experience with devops and or secdevops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required to be considered for this position you must have an active ts sci w full scope polygraph security clearance (u.s. citizenship required) required skills: experience w java knowledge of confluence, jira or similar requirements gathering, documentation and work-flow product result driven problem solving ability desired skills: experience w maven experience w git, gitlab experience w junit testing and code coverage experience w python and streaming capabilities experience w linux bachelor s degree in computer science or related discipline from an accredited college or university is required four (4) years of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w:t>
        <w:br/>
        <w:br/>
        <w:t xml:space="preserve"> -------------------------------------------------------------------------------------- </w:t>
        <w:br/>
        <w:br/>
        <w:t xml:space="preserve"> j̲o̲b̲ ̲d̲e̲s̲c̲r̲i̲p̲t̲i̲o̲n̲:̲ ̲  class="jobsearch-jobdescriptiontext jobsearch-jobcomponent-description css-kqe8pq eu4oa1w0"&gt;pennant solutions group has several software engineer openings ranging from junior to senior level in the ft. meade, md area requiring a ts sci fsp. must have: ts sci fsp swe experience of similar scope required. security+ ce or equivalent requirements: experience as a software engineer (swe) in programs and contracts of similar scope, type, and complexity. proficiency in java and spring, along with familiarity with related technologies such as maven and spring data. working experience with additional technologies is advantageous: mongodb, docker, rancher, kubernetes, python, and django. knowledge of javascript and reactjs is a bonus, though not compulsory. description: the software engineer is responsible for developing, maintaining, and enhancing complex and diverse software systems, such as processing-intensive analytics, novel algorithm development, manipulation of large datasets, real-time systems, and business management information systems, based on documented requirements. they may work independently or as part of a team and are accountable for reviewing and testing software components to ensure adherence to design requirements, as well as documenting test results and resolving software problem reports. the role involves utilizing appropriate software development and design methodologies suited to the development environment. the software engineer provides specific input to the software components of system design, including considerations such as hardware software trade-offs, software reuse, integration of commercial off-the-shelf (cots) government off-the-shelf (gots) solutions, and analysis and synthesis of requirements from the system level to individual software components to ensure specifications are met.</w:t>
        <w:br/>
        <w:br/>
        <w:t xml:space="preserve"> -------------------------------------------------------------------------------------- </w:t>
        <w:br/>
        <w:br/>
        <w:t xml:space="preserve"> j̲o̲b̲ ̲d̲e̲s̲c̲r̲i̲p̲t̲i̲o̲n̲:̲ ̲ **ts sci clearance w polygraph required** security verification test (svt) software engineer must have demonstrated experience with java.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primary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with technologies underlying cryptographic systems (symmetric and asymmetric cryptography, asn.1 encoding, xml canonicalization, digital signatures)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 bct-llc is seeking a (devops) systems engineer with experience in scripting (bash python) and kubernetes experience. the ideal candidate must possess an active ts sci w poly. this position is located in annapolis junction, maryland. a career at bct-llc says you want to contribute and make a difference to something larger than yourself where success results from the dedication our team members have in building success for our customers and their mission. if you are seeking a meaningful work experience along with a workplace culture that thrives on teamwork, we invite you to explore this career opportunity to join us. what you will do: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the system engineer shall possess the following capabilities: manage system requirements and derived requirements to ensure the delivery of production systems that are compatible with the defined system architecture(s) – department of defense architecture framework (dod af), service-oriented architecture (soa), etc. contribute to the development of sections of systems engineering documentation such as system engineering plans, initial capabilities documents, requirements specifications, and interface control documents (u)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 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etc.) establish and follow a formal procedure for coordinating system integration activities among multiple teams, ensuring complete coverage of all interfaces ( what you need: fourteen (14) years of experience as a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what we offer bct-llc offers a highly competitive benefit package to include: 401(k) plan with matching contributions independent 401(k) and investment advisory services bct-funded health savings account (hsa) health dental vision coverage life ad&amp;amp;d insurance coverage paid 100% by bct disability coverage paid 100% by bct employee referral program tuition training reimbursement mentor program who is bct? bct, llc is a woman-owned small business, founded in 2006. since then, bct has worked tirelessly to construct a foundation laser-focused on its core values of humility, respect, integrity, loyalty, kindness, gratitude, innovation and initiative. in mobilizing these values, bct has been able to deliver exceptional service to its valued customers and seeks to maintain that reputation in each step along the way. headquartered in annapolis junction, md, they serve customers throughout the dmv, and beyond. with a combined 70 years of experience directly supporting the missions of national security, bct s leadership knows their business better than most. employees find themselves highly supported by a very dedicated and available home-office team in addition to leadership whose main-focus is their employee s success and happiness. in short, bct does small business like none other - come check out the difference! bct llc is proud to be an equal opportunity employer. all facets of employment including the decision to hire, promote, discipline, or discharge, will be based solely on merit &amp;amp; business need. candidates and employees will never be subject to discrimination on the basis of race, color, religion, age, genetic information, or any other status protected under federal, state, or local law.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software defined radio engineer two six technologies is seeking a software defined radio engineer to support a variety of interesting r&amp;amp;d programs in arlington, virginia. specifically, we are interested in candidates with rf electronics design experience, rf protocol design &amp;amp; analysis, and software-defined radio (sdr) development experience. the ideal candidate will provide their rf expertise to reverse engineer systems and develop rf applications. responsibilities include: set up and operate laboratory-based software-defined radio (sdr) hardware software perform signal detection, identification, and decoding of captured waveforms perform rf signal reception and transmission of data using various modulation schemes (fsk, psk, qam, etc.) solving technical problems in the areas of communications, signals collection, and data processing or electronic warfare developing experiments and prototypes in our laboratory facilities that include extensive sdr hardware, fpga development systems, and rf signals test and measurement equipment providing subject matter expertise in digital signal processing (dsp) and software defined radios (sdr) minimum qualifications: a bachelor s degree in computer science, computer electrical engineering, or a related scientific domain minimum 3 years of digital signal processing (dsp) and software defined radios (sdr) development experience minimum of 3 years of experience in a laboratory environment working with sdrs or fpgas, and associated test equipment experience in developing and implementing dsp algorithms with real-world performance requirements on either cpu or fpga-based platforms active secret clearance is required with the ability to obtain and maintain a dod top secret sci security clearance nice if you have: demonstrated ability to architect and implement digital processing and sdr system solutions with real-world performance requirements advanced degree in electrical engineering or related technical discipline proficiency with a variety of popular sdr or fpga tools such as gnuradio, radio hacker, gqrx, vivado, or modelsim experience working with experts in the fields of antenna systems, rf systems, sigint processing, communications systems, and hardware prototyping experience with linux-based dsp systems that span across cpus, fpgas, gpus, and sdr platforms active ts sci clearance clearance requirements active secret clearance is required with the ability to obtain and maintain a dod top secret sci security clearance #li-ab1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center 1 (19052), united states of america, mclean, virginia sr. software engineer (backend) do you love building and pioneering in the technology space? our card technology team is looking to add to add a sr. software engineer who will focus primarily on backend development. we are building big data platform to support our card business. this platform is used to service existing customers and also to market products to new customers. what you ll do: collaborate with and across agile teams to design, develop, test, implement, and support big data platforms.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scala, java, python. build big data platform using aws glue, spark, spark streaming and other aws services. basic qualifications: bachelor s degree at least 4 years of professional software engineering experience (internship experience does not apply) preferred qualifications: 5+ years of experience in at least one of the following: java, scala, or python 2 + years of big data experience 2+ years of experience in agile practices 1+ years of experience with aws and spark streaming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position:&amp;amp;nbsp; full stack developer 2 description: &amp;amp;nbsp; &amp;amp;nbsp; the selected candidate will work on a team sustaining and enhancing several critical enterprise applications supporting space and property management, asset management and transportation management. engage in a versatile full stack developer role within a dynamic environment, involving diverse applications and end-to-end involvement. an opportunity to explore multiple technology stacks and cultivate continuous learning. support several products application sustainment and enhancements per requirements, proactively identify and correct potential issues before outages occur, and implement required code enhancements. &amp;amp;nbsp; collaborate with the customer throughout the development process, elicit requirements, troubleshoot technical issues, and ensure timely delivery of the solution.  produce level-of-effort estimates for incoming customer requirements to aid in prioritization. &amp;amp;nbsp; provide support, maintaining regular contact with mission owners and product users. manage workflow and address tickets using jira &amp;amp;nbsp; work in a fast-paced team in an agile environment and take on challenges to creatively solve customer requirement problem sets.  key technologies used on the team c# .net vb net classic asp (vb script) python html css javascript mssql mysql windows server in aws cloud atlassian tool suite &amp;amp;nbsp; desired skills: &amp;amp;nbsp;&amp;amp;nbsp; &amp;amp;nbsp; aws experience &amp;amp;nbsp; experience in an agile development environment experience working with the atlassian tool suite experience with python experience with vb net experience with gitlab for version control qualifications: &amp;amp;nbsp;&amp;amp;nbsp; &amp;amp;nbsp; a bachelor s degree and six (6) years of experience in software development engineering in programs and contracts of similar scope, type, and complexity. ten (10) years of software development experience may be substituted in lieu of a bachelor s degree. &amp;amp;nbsp; experience with c# .net, asp experience with html css javascript experience with mysql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$175,000 - $205,000 per year </w:t>
        <w:br/>
        <w:br/>
        <w:t xml:space="preserve"> -------------------------------------------------------------------------------------- </w:t>
        <w:br/>
        <w:br/>
        <w:t xml:space="preserve"> j̲o̲b̲ ̲d̲e̲s̲c̲r̲i̲p̲t̲i̲o̲n̲:̲ ̲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cloud engineer washington dc area hybrid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 we currently have an opening for a cloud engineer. primary duties: design, implement, and manage cloud infrastructure solutions based on business requirements. deploy and maintain cloud-based applications and services in a scalable and reliable manner. collaborate with development and operations teams to ensure seamless integration of cloud services. optimize cloud architecture for performance, cost, and reliability. implement security best practices and ensure compliance with government and industry standards. automate deployment, configuration, and management tasks using scripting or infrastructure as code (iac) tools. create documentation and provide training to support teams and end-users. complete authority to operate (ato) system security compliance updates and associated documentation. minimum requirements : a bachelor s degree in computer science, information technology or related field plus eight (8) years minimum related industry experience. proven experience working as a cloud engineer or similar role. proficiency in configuring and managing cloud services like compute, storage, networking, databases, and security. strong understanding of cloud architecture principles, including microservices, serverless, containers, and kubernetes. experience with infrastructure as code (iac) tools such as terraform, cloudformation, or ansible. experience with authority to operate (ato) process strongly preferred. u.s. citizenship and ability to obtain a public trust clearance. preferred skills: familiarity with ci cd pipelines and devops practices. solid understanding of networking concepts, including vpn, dns, tcp ip, and http. knowledge of security best practices for cloud environments, including identity and access management (iam), encryption, and compliance. aws certified solutions architect, microsoft certified: azure solutions architect to avoid applications being overlooked, please refrain from emailing resumes and instead, submit resumes directly on the summit website at summitllc.us careers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 s chinatown neighborhood, offering access to public transportation.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 summit strives to ensure that our career website is accessible to all, including individuals with disabilities. if you are a qualified individual with a disability or a disabled veteran, you have the right to request reasonable accommodation. please email us at peopleops@summitllc.us. if you are unable or limited in your ability to use or access our website because of your disability. summit is an equal opportunity employer, and all qualified applicants will receive consideration for employment without regard to race, color, religion, sex, sexual orientation, gender identity, national origin, or protected veteran or disability status. eeo is the law. click here to view information on your protections under federal law from discrimination. summit consulting, llc www.summitllc.us </w:t>
        <w:br/>
        <w:br/>
        <w:t xml:space="preserve"> -------------------------------------------------------------------------------------- </w:t>
        <w:br/>
        <w:br/>
        <w:t xml:space="preserve"> j̲o̲b̲ ̲d̲e̲s̲c̲r̲i̲p̲t̲i̲o̲n̲:̲ ̲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k8s operator dev software engineer perks and benefits 100% paid healthcare 31 days pto 10% 401k in every paycheck 100% fully vested!!! our client is on the lookout for software engineers who are eager to advance their skills and confront the most daunting challenges within the us government s operations, specifically in one of the most dynamic areas of the mission. in this pivotal role, you re poised to become the master of the "bear" necessities! as a software engineer, you ll collaborate with system and software engineers to design and craft custom kubernetes operators for our distinctive bearhyde cce (corporate data compliance service). you ll have the opportunity to engage with cutting-edge systems, potentially encompassing processing-intensive analytics, groundbreaking algorithm development, handling vast datasets, real-time systems, business management information systems, and integrating data repositories, transport services, as well as application and systems development and monitoring. these contributions are indispensable to the success of our clients and the broader mission. required skills experience using the linux cli scripting using bash python developing with java in a linux environment experience with the sql such as postgresql experience with nosql databases e.g., elasticsearch , mongodb experience with containerization technologies such as docker , containerd familiar with helm charts and kubernetes operators to automate lifecycle management of complex applications experience with source control systems such as git position desired skills familiar with container orchestration technologies such as kubernetes experience with the atlassian tool suite including jira and confluence familiar with ci cd principles, methodologies, and tools such as gitlab ci and jenkins requirements active ts sci with polygraph (3)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  class="jobsearch-jobdescriptiontext jobsearch-jobcomponent-description css-kqe8pq eu4oa1w0"&gt;we are seeking a python developer with experience developing backend services, restful interfaces, sockets, and interacting with databases in centos 7 and or rocky 9 linux environment. experience with generating and leveraging docker containers. experience working with mariadb databases. candidate must be prepared to work with a small mission-focused team that frequently interacts with users and the customer. required skills: experience leveraging and or generating ansible playbooks. developing within and deploying to a kubernetes environment. preferred skills: familiarity with javascript. familiarity with tcp and udp multicast</w:t>
        <w:br/>
        <w:br/>
        <w:t xml:space="preserve"> -------------------------------------------------------------------------------------- </w:t>
        <w:br/>
        <w:br/>
        <w:t xml:space="preserve"> j̲o̲b̲ ̲d̲e̲s̲c̲r̲i̲p̲t̲i̲o̲n̲:̲ ̲ about us: innovating to solve real-world problems applied insight enhances the ability of federal government customers to preserve national security, deliver justice and serve the public with advanced technologies and quality analysis. we work closely with agencies and industry to overcome technical and cultural hurdles to innovation, empowering them with the latest end-to-end cloud infrastructure, big data and cyber capabilities. our expertise in cross-domain and boundary solutions, network analytics, devops and low-to-high development is unique in our industry. we develop and deliver innovative products and applications that are deployed in highly sensitive customer environments and have broad applications for federal missions. on joining the applied insight team, you ll be working to solve real-world problems on missions that matter with people who share your passions and encourage your ambition. it s vital to us that we hire committed people who are great at what they do. we return that commitment by empowering them with the autonomy, the support and the tools they need to fulfill their true potential. a day in the life (just a few of the things you may do on any given day): as the software engineer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you will excel in this role if you: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what we are expecting from you (i.e. the qualifications you must have): bachelor s degree and 5 years or more of related experience. additional experience in lieu of a degree must be us citizen with ability to obtain dod secret clearance and doj public trust prior to starting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what we are desiring from you (i.e. the nice-to-have qualifications): secret clearance or above development in a linux-based environment development experience with vb.net or c# to the level required to modify and or debug existing code. containerization using docker. what we will provide in return: excellent compensation and amazing benefits multiple health insurance options which include a ppo plan with zero deductibles and an hsa plan. 401k immediate vesting. company matches 100% of the first 3% contributed and 50% of the next 2% contributed. fully paid long-term disability, short-term disability, and life insurance. flexible spending account options. generous paid time off. flexible work schedules with the ability to bank extra hours for additional time off. government shutdown protection where employees don t have to use leave for up to 3 days out of the year for inclement weather or budget issues. employee centric culture and a belief that we should empower those who are good at what they do and then give them the tools they need to achieve success and grow their career. a commitment to learning and growth and easy ways to achieve both including a training budget, education assistance, mentorship programs and collaborative learning sessions. a collaborative environment that fosters communication and an open-door policy. applied insight provides equal employment opportunities (eeo) to all employees and applicants for employment without regard to actual or perceived race, creed, color, religion, alienage or national origin, ancestry, age, disability or handicap, sex, veteran status, sexual orientation, gender identity or expression, genetic information, or any other characteristic protected by applicable federal, state or local laws.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