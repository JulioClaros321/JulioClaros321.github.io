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 clarity innovations connects human creativity with emerging technology to design, develop, and deploy software that enhances mission success. our focus is redefining the government s relationship with technology by encouraging the use of devsecops and agile methodologies, small-teams constructs, modern tech stacks, and automation. our software improves the lives and work of our end users and enhances innovation. we fulfill our responsibility to our country by delivering mission-changing results that help shape a better and safer world. description your main objective: you will join a team of developers, performing support of a dev ops environment, in the common cryptologic environment (casa). working within a team of 4-5 people, you will support the infrastructure environment that contains linux, elasticsearch infrastructure, and a variety of gots products. minimum qualifications: bachelor s degree plus 5-years of relevant experience or master s degree plus 3-years of relevant experience. an associate s degree plus 7-years of relevant experience or high school diploma ged plus 9-years of relevant experience may be considered for individuals with in-depth experience that is clearly related to the position computer science (cs) degree or related field elasticsearch and nosql databases red hat 7, python you might also have: javascript devops systems engineering background clearance: ts sci with polygraph clarity innovations provides equal employment opportunities (eeo) to all employees and applicants for employment without regard to race, color, religion, sex, sexual orientation, gender identity, national origin, disability or veteran status, or any other protected class. </w:t>
        <w:br/>
        <w:br/>
        <w:t xml:space="preserve"> -------------------------------------------------------------------------------------- </w:t>
        <w:br/>
        <w:br/>
        <w:t xml:space="preserve"> j̲o̲b̲ ̲d̲e̲s̲c̲r̲i̲p̲t̲i̲o̲n̲:̲ ̲ location &lt; h5&gt; chantilly, va job description &lt; h5&gt; leffler consulting is seeking a ground system software engineer who will be an integral participant in satellite ground system command and control software requirements development, design analysis, coding, and verification. key areas of focus include ground system full life cycle software procurement from requirements identification and development through system test, sell-off delivery, and installation at operating location. position requires an understanding of computer architectures from both hardware and software perspectives to provide analysis and recommendations for ground command and control operations and maintenance and ground system network long-term supportability. must be able to track ground system software development issues and upcoming events – provide status updates to the customer as needed; identify and assess emerging risks and develop and evaluate proposed burn-down plans; and review the developer s readiness to proceed into factory and site test and evaluation. an active ts sci clearance with a ci poly is required. duties &lt; h5&gt; provide advice analysis on ground systems software requirements, design, development, integration, test, deployment, and operations support for the ground system s command and control, including retrieval of telemetry and mission data from the spacecraft support the development of architecture, conops, requirements, standards, and roadmaps for open software frameworks and applications support integration and test activities for incorporating multiple modular command and control capabilities into a common framework support tasks required for end-to-end mission closure, including analyses (e.g. constellation modeling, data and dissemination, timing, orbit determination, network architecture) and calibration activities develop productive relationships with development contractor counterparts, functional counterparts, and other spacecraft, payload, and ground subject matter experts advise and mentor customer personnel regarding command and control system represent the government at developer lead release and sprint planning events; ensuring that the government and stakeholder needs are prioritized engage with agile development teams to assess implementation and execution skill set: must be a self-starter with the ability to execute duties based on limited guidance information ability to distill complex problems into digestible structures formats possess flexibility and excellent time management skills ability to work efficiently in a dynamic environment with constantly shifting priorities and needs effective communicator with the ability to convey information to multiple audiences across all levels of customer and corporate management required education &lt; h5&gt; bachelor of science degree in computer science engineering or related technical field required experience &lt; h5&gt; a minimum 9 years of software domain experience with a bachelor s degree or 7+ years software domain experience with a master s degree experience with agile development programs working knowledge of planning, scheduling, and mission management systems desired education &lt; h5&gt; refer to required education founded in 2001, leffler consulting is a women-owned small business (wosb) headquartered in chantilly, virginia. we provide financial management and life-cycle budget and cost support to our nation s most critical programs in the intelligence community (ic) and department of defense (dod). leffler consulting specializes in all areas of financial management, audit readiness, and process improvement and controls while also providing a broad array of support functions critical to supporting the mission requirements of our customers. we offer competitive salaries and a generous benefits package, including medical, dental, vision, and disability coverage, paid leave, paid holidays, an employee assistance program, and an employee referral program. </w:t>
        <w:br/>
        <w:br/>
        <w:t xml:space="preserve"> -------------------------------------------------------------------------------------- </w:t>
        <w:br/>
        <w:br/>
        <w:t xml:space="preserve"> j̲o̲b̲ ̲d̲e̲s̲c̲r̲i̲p̲t̲i̲o̲n̲:̲ ̲ orbis is looking for a devops engineer to support our mission-focused customer in annapolis junction, md. the devops engineer shall be responsible for performing system integration activities including installation, configuration, and sustainment of foss cots gots software tools, packages, and libraries in a linux environment. this person must be detailed oriented, have strong organizational skills, and excellent troubleshooting skills to include the identification and resolution of issues, problems, and trouble tickets related to the same. what you ll be doing: • integrate, install, configure, upgrade, compile, and support cots gots software generate documentation for the full software stack update software for sustainment support basic linux system administration skills and shell scripting execute test codes for characterization of software performance provide software product ownership for hpc tools working with cm tools, web documentation, and issue tracking working in a fast paced environment, switching between various architectural paradigms what you ll need: required skills abilities must be authorized to work in the us active ts sci w appropriate level polygraph required familiarity with site reliability engineering (sre) principles and applications experience with linux cluster node monitoring tools experience with the atlassian tool suite (jira, confluence) experience with git version control system experience with ci cd principles, methodologies, and tools such as gitlab ci experience with containerization technologies such as docker and containers experience with container orchestration technologies such as kubernetes education and experience bachelor s degree in computer science or related field minimum of 3 years of demonstrable experience with integrating, installing, configuring, upgrading, compiling, and supporting cots gots software in a heterogeneous operating system environment five (5) years of additional computer science directly related work experience may be substituted for a bachelor s degree an industry recognized professional certification, as defined in the tt0s, may substitute as one (1) year experience. a master s degree in computer science or related field may substitute for two (2) years experience desired skills abilities familiar with various network communications such as ip and infiniband (ib) familiar with site reliability engineering (sre) principles and concepts experience scripting with python in a linux environment experience developing test plans, procedures, and reports orbis operations is an equal opportunity employer, and all qualified applicants will receive consideration for employment without regard to race, color, religion, sex, gender identity, sexual orientation, national origin, disability, or protected veteran status. location annapolis junction </w:t>
        <w:br/>
        <w:br/>
        <w:t xml:space="preserve"> -------------------------------------------------------------------------------------- </w:t>
        <w:br/>
        <w:br/>
        <w:t xml:space="preserve"> j̲o̲b̲ ̲d̲e̲s̲c̲r̲i̲p̲t̲i̲o̲n̲:̲ ̲ vibrint is a trusted provider of mission-critical systems and analysis that transform our customers capacity and capability in harvesting and harnessing data. working alongside many of the most talented professionals in public service, we work tirelessly to create and sustain new solutions and services that meet the stringent demands across a variety of customer missions. our people know they ll be doing work that matters at the heart of the national security mission, exploring new possibilities at the cutting edge of technology. they know they will be well-rewarded and recognized for their commitment. and, they know they will enjoy plentiful opportunities to grow, thrive, and have fun as a member of the vibrint family. join vibrint, where your career is a priority, and your future is our shared goal. ______________________________________________________________________ we are seeking an operational reliability engineer to collaborate with product teams to understand the performance-monitoring needs and requirements for approximately 20 applications within the organization. work closely with the monitoring team and product teams to develop solutions in a phased approach, aligning with organizational goals, to achieve optimized enterprise monitoring. serve as a liaison between the monitoring team and application teams, facilitating effective communication and ensuring seamless integration of performance-monitoring solutions. develop and rigorously test python scripts as the primary responsibility, ensuring the robustness and reliability of the monitoring solutions. demonstrate proficiency in python programming and possess the ability to create efficient and scalable scripts for monitoring purposes. utilize and enhance scripts to achieve automation of performance-monitoring tasks and processes. familiarity with selenium is considered an asset, providing additional capabilities for effective scripting and automation. demonstrate a solid understanding of network, operating system, application, and endpoint performance to inform and optimize monitoring solutions. prioritize and manage the integration of monitoring solutions to meet security requirements and ensure the confidentiality and integrity of the systems. possess strong communication and collaboration skills to effectively convey technical concepts and collaborate with cross-functional teams. maintain a results-oriented approach, focusing on achieving organizational goals and enhancing the overall performance-monitoring capabilities. technology stack of application(s) with which this role will interact: python, java, javascript linux windows cisco appdynamics aws cloud microfocus business service management tool suite elastic stack (elasticsearch, logstash, and kibana) position requires an active ts sci with polygraph level clearance. us citizenship is required. position required qualifications: six (6) years of experience in software development engineering in programs and contracts of similar scope, type, and complexity. bachelor s degree from an accredited college or university in computer science or related discipline. four (4) years of additional software development experience may be substituted for a bachelor s degree. experience with python programming familiarity with web application technologies (e.g., html, javascript, web servers, and application servers). must be able to work during core hours of 10am-2pm. exceptions will be considered on a case-by-case basis. experience with selenium experience with aws cloud experience with jenkins system administration background experience with microfocus business service management (bsm) tool suite: microfocus sitescope microfocus operations bridge operations manager i (omi) experience with elastic stack (elasticsearch, logstash, and kibana) experience with cisco appdynamics experience with ansible or terraform _____________________________________________________________________ upon request the salary range for this job will be made available. please email your request for information along with the job listing to recruiting@vibrint.com. all qualified applicants will receive consideration for employment without regard to race, color, religion, sex, pregnancy, sexual orientation, gender identity, national origin, citizenship, family structure, marital status, disability, veteran or military status or any other characteristic protected by law in all phases of the employment process and in compliance with applicable federal, state, and local laws and regulations. an equal opportunity employer disability vet. policy-statement_eeo-employeesandcandidates.pdf (vibrint.com). equal opportunity legal notices can be viewed on the following pdfs: know your rights: workplace discrimination is illegal and pay transparency nondiscrimination provision. we are happy to offer a sign on bonus to qualified applicants. please apply for immediate consideration. </w:t>
        <w:br/>
        <w:br/>
        <w:t xml:space="preserve"> -------------------------------------------------------------------------------------- </w:t>
        <w:br/>
        <w:br/>
        <w:t xml:space="preserve"> j̲o̲b̲ ̲d̲e̲s̲c̲r̲i̲p̲t̲i̲o̲n̲:̲ ̲ at two six technologies, we build, deploy, and implement innovative products that solve the world s most complex challenges today. through unrivaled collaboration and unwavering trust, we push the boundaries of what s possible to empower our team and support our customers in building a safer global future. trusted concepts, a division of two six technologies is seeking an energetic devops engineer who is excited about working in a dynamic environment with an engaged customer! responsibilities include: as a member of our team you will join a dedicated group of engineers who provide troubleshooting and operations support, with a focus on security, containerization, and automation. you will dive deep into technical issues and work diligently to improve the customer experience, including delivery of highly secure cloud based offerings through applications, services, and consulting. you will create new environments services offerings which will involve coordination with outside groups, architecture, security design and creation, including identifying when implementations are not highly available or have defects. minimum qualifications: minimum of 4+ years linux systems experience experience in aws cloud kubernetes - managing clusters, deploying things, troubleshooting gitops (argocd or fluxcd) nice if you have experience with: devops tools (e.x elk, kibana), cloud tools and techniques (e.x. terraform, cloudformation, rds) multi-region and or multi-cloud kubernetes networking and cluster management. (karmada, rancher, open cluster management, liqo, etc) service meshes (traefik mesh, consul, calico, cilium.) clearance requirement: ts sci w polygraph looking for other great opportunities? check out two six technologies opportunities for all our company s current openings!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 if you are an individual with a disability and would like to request reasonable workplace accommodation for any part of our employment process, please send an email to accomodations@twosixtech.com. information provided will be kept confidential and used only to the extent required to provide needed reasonable accommodations. additionally, please be advised that this business uses e-verify in its hiring practices. eoe, including disability vets. by submitting the following application, i hereby certify that to the best of my knowledge, the information provided is true and accurate. </w:t>
        <w:br/>
        <w:br/>
        <w:t xml:space="preserve"> -------------------------------------------------------------------------------------- </w:t>
        <w:br/>
        <w:br/>
        <w:t xml:space="preserve"> j̲o̲b̲ ̲d̲e̲s̲c̲r̲i̲p̲t̲i̲o̲n̲:̲ ̲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required skills: no demonstrated experience is required. bachelor s degree in computer science or related discipline from an accredited college or university is required four (4) years of swe experience on projects with similar software processes may be substituted for a bachelor s degree. </w:t>
        <w:br/>
        <w:br/>
        <w:t xml:space="preserve"> -------------------------------------------------------------------------------------- </w:t>
        <w:br/>
        <w:br/>
        <w:t xml:space="preserve"> j̲o̲b̲ ̲d̲e̲s̲c̲r̲i̲p̲t̲i̲o̲n̲:̲ ̲ tetra tech international development is currently accepting expressions of interest from qualified candidates for a potential decision support advisor position for the fews net 8 (famine early warning systems network) decision support contract. this position will be based in arlington, virginia. hybrid and remote options are available. position description summary: fews net is dedicated to delivering early warning of hazards, food insecurity, vulnerability, and famine to the us government, usaid, national governments, and various regional, international, and non-governmental organizations. fews net 8 will continue the critical work that fews net has delivered for over 30 years, emphasizing global coverage and innovation in food security monitoring and assessment. managed from a headquarters office in washington d.c., fews net 8 will extend its reach beyond traditional geographical limitations, providing decision support services for over 30 presence countries and global early warning of food security and humanitarian crises. the decision support advisor will be responsible for leading the team of food security analysts, ensuring comprehensive analysis and reporting on food security trends at local, regional, and global levels as appropriate. the advisor will oversee the synthesis of complex data sets, including agroclimatology, market dynamics, and geopolitical factors, to produce accurate forecasts and inform decision-making processes. this role involves coordinating with various stakeholders, including government agencies and international organizations, to facilitate a unified response to food security challenges. the advisor will regularly evaluate the global food security landscape, adapting strategies and approaches as needed to address emerging risks and ensure the effectiveness of the project s interventions. responsibilities: lead production and delivery of targeted, regular and ad hoc decision support products, such as food security outlooks (fsos), outlook updates, alerts, and briefings, for more than 30 countries; inform and support response and contingency planning processes; ensure that fews net decision support identifies potential food insecurity and or emerging crises as early as possible to support strategic decision-making and resource-allocation processes, especially within usaid; inform and provide technical assistance in contingency and response planning for usaid and for food security networks in fews net countries; oversee fews net s regular and ad-hoc decision support to usaid, particularly in washington, as well as to other food security stakeholders; provide guidance on and build capacity related to decision support including, developing decision support and communications strategies and providing remote or in-person sessions for staff on how fews net produces its decision support and what fews net decision support includes; and manage and supervise decision support group staff, including mentoring staff and ensuring their professional development. minimum qualification requirements: minimum graduate degree in agriculture, agricultural economics or security, or an emergency or crisis management-related area or a related field; at least 5 years of relevant experience in food security, humanitarian and or development assistance, contingency and response planning, and decision support required; overseas and management experience strongly desired, with at least 2 years in a developing country context preferred; significant experience with early warning analysis required; detailed knowledge of, and experience with, the integrated food security phase classification (ipc) required; experience with usaid washington and field operations, programs, policies, and procedures required; outstanding intercultural communication and interpersonal skills; excellent computer skills, data management and statistical analysis skills, including geographic information system (gis); demonstrated leadership, versatility, and integrity; experience working in a multicultural and diverse environment. fluency in english; proficiency in additional languages such as french or spanish is advantageous. current u.s. work authorization is required at the time of application. to be considered, please submit the following: cover letter cv please ensure that only the requested documents noted above are submitted. only candidates who have been selected for an interview will be contacted. no phone calls, please. tetra tech international development is committed to safeguarding and technical excellence in equality and social inclusion. our team of dedicated gender, youth, and social inclusion (gysi) advisers work closely with our staff and partners to share international norms and best practices to improve the livelihoods of the world s most marginalized groups. tetra tech international development is especially interested in candidates that can contribute to our diversity, equity, and inclusion (dei) initiatives that aim to expand inclusion and an authentic sense of belonging to all our staff regardless of background. reasonable accommodations: we are dedicated to hiring an inclusive workforce. if you would like to request reasonable accommodations during the application process, please visit tetra tech s disability assistance page or contact our global talent operations team. our recruitment team looks forward to engaging in an interactive process to provide reasonable accommodations for candidates. tetra tech combines the resources of a global, multibillion-dollar company with local, client-focused delivery in more than 550 locations around the world. our reputation rests on the technical expertise and dedication of our employees — 27,000 associates working together to provide smart, scalable solutions for challenging projects. we are proud to be home to leading technical experts in water, environment, infrastructure, resource management, energy, and international development. we are an equal opportunity employer affirmative action americans with disabilities veterans employer. ard 188 u.s. teams and clients proposal and tender opportunity agriculture and food security (international development) </w:t>
        <w:br/>
        <w:br/>
        <w:t xml:space="preserve"> -------------------------------------------------------------------------------------- </w:t>
        <w:br/>
        <w:br/>
        <w:t xml:space="preserve"> j̲o̲b̲ ̲d̲e̲s̲c̲r̲i̲p̲t̲i̲o̲n̲:̲ ̲ **ts sci clearance w polygraph required** responsible for developing new applications and toolsets to help the customer to automate some of their internal tracking tools and information gathering processes and modernize the current environment to enable quicker delivery of mission information, enhance operations, and improve situational awareness. required : aws, helm, docker, golang, python, react angular , understanding of cloud technologies, golang, knowledge of database relationships across various customer data sources, knowledge of modern react angular development, full-stack experience (good understanding of how the front-end and back-end work together), micro-service oriented architecture, strong experience with kubernetes (specifically cluster development, management, and monitoring), authoring experience with helm (creating &amp;amp; deploying). docker &amp;amp; associated technologies (e.g., docker compose). desired optional : sql, mysql, kabana, data science, machine learning, 508 compliant markup, grpc, containerization best practices. experience with ssps and security planning, self-starter with strong attention to detail. high school + 12 years experience bachelors + 8 years experience masters + 6 years experience iat level 2 certification frontend ui developer javascript angular react docker ansible ci cd devops python equal employment and diversity cybercore has, on many occasions, expressed support and commitment to the principles of diversity and equal employment opportunity. it is cybercore s policy to recruit, hire, train, and promote individuals, as well as administer all personnel actions, without regard to race, color, national or ethnic origin, pregnancy, age, religion, disability status, sex, sexual orientation, gender identity and expression, veteran status, genetic information or any other characteristic protected under applicable federal or state law. cybercore will not tolerate unlawful discrimination and any such conduct is prohibited. cybercore is committed to ensuring that cybercore s workforce and volunteers reflect america s diverse population. cybercore knows that such diversity will enrich the company with the talent, energy, perspective and inspiration we need to achieve our mission. </w:t>
        <w:br/>
        <w:br/>
        <w:t xml:space="preserve"> -------------------------------------------------------------------------------------- </w:t>
        <w:br/>
        <w:br/>
        <w:t xml:space="preserve"> j̲o̲b̲ ̲d̲e̲s̲c̲r̲i̲p̲t̲i̲o̲n̲:̲ ̲ laurel, md description the darkstar group is seeking a software engineer with a ts sci + poly clearance (applicable to this customer) to join one of our top projects in laurel, md. below is an overview of the project, as well as information on our company, our benefits, and our $25,000 referral program. the role this position is unique and requires web development experience. they will need to maintain the current ri web servers (ex. maxwell and math depot) which use twiki, apache and php. assist with the moving of existing web server instances to newer servers. the existing web servers are running old linux os and are to be replaced with new os instances. the web servers may be using casport for authorization so the candidate would need to be able to handle that task as well. required skills a minimum of 7 years of experience as a swe in programs and contracts of similar scope, type, and complexity. a minimum of a bachelor s degree in computer science or related discipline from an accredited college or university. 4 years of additional swe experience on projects with similar software processes may be substituted for a bachelor s degree. within the last 7 years, a minimum of 5 years of experience developing in javascript. within the last 7 years, a minimum of 3 years of experience developing software in a linux, windows, or mac os environment. demonstrated experience developing with ms sql, express.js, react.js, and node.js. candidate must be flexible to changing requirements and direction of tasking candidate must be comfortable interfacing with other team members - strong communication and interpersonal skills candidate must be self-motivated. about the darkstar group our company the darkstar group is a small business that solves big problems. we re one of the inc. 5000 fastest-growing private companies in the us, and our engineers and scientists support the most critical national security missions in virginia, maryland, and elsewhere. data science, software engineering, cloud aws infrastructure, and cyber cno are our core areas of expertise. we offer interesting and important work, job security, some of the best and most flexible benefits you ll find in the ic, and salaries so strong that they ll likely surprise you. our benefits the darkstar group offers exceptional compensation and benefits: very strong salaries; 100% company-paid medical, dental, and vision premiums for you and all dependents; the ability to get increased salary if you don t need medical dental vision; 100% company-paid disability and life insurance benefits; a generously-funded hsa; an 8% 401(k) contribution; 31 days of pto holidays to start (more with tenure); the ability to flex time across pay periods without using your pto; a generous training budget; $25,000 employee referral bonuses; business development growth incentives; and top notch company swag. ** we have a huge growth opportunity, so we are offering up to a $25,000 reward for anyone new you refer whom we hire. ** all qualified applicants will receive consideration for employment without regard to race, color, religion, sex, sexual orientation, gender identity, national origin, disability, or status as a protected veteran. </w:t>
        <w:br/>
        <w:br/>
        <w:t xml:space="preserve"> -------------------------------------------------------------------------------------- </w:t>
        <w:br/>
        <w:br/>
        <w:t xml:space="preserve"> j̲o̲b̲ ̲d̲e̲s̲c̲r̲i̲p̲t̲i̲o̲n̲:̲ ̲ software and devops engineer the opportunity : everyone is trying to “harness the cloud,” but not everyone knows how. as a devops engineer, you re eager to develop, manage, and secure a container platform that meets your client s needs and takes advantage of cloud capabilities. we need you to help us develop container management software to solve some of our clients toughest challenges. as a platform devops engineer at booz allen, you can use your technical skills to affect mission-forward change. on our team, you ll strengthen your skills using the latest cloud technologies as you look for ways to improve your client s environment with current container software to ensure seamless orchestration. using your devops platform knowledge, you ll support your team as you inform strategy and design while ensuring standards are met throughout the containerization process. you ll work with your team to recommend resources that will help your client manage and securely adopt containers. additionally, you ll gain devops skills and experience while supporting the development of critical cloud platforms. work with us to use cloud platform technology for good. join us. the world can t wait. you have: 2+ years of experience with the cloud, including aws and azure experience with leading devops and devsecops implementation in large programs, including migrating legacy applications, reengineering, and automating systems to improve end-to-end software life cycle management using automation experience with conducting regular security scans, analyzing results, and implementing resolutions, including testing new hardware and software and ensuring compliance with stigs experience with multiple operating systems, including windows and linux experience with relational database management systems, including oracle, mysql, postgresql, and sql server experience in working with application development teams across the software development life cycle and creating solutions to complex problems in a collaborative team environment knowledge of devsecops techniques, continuous integration, continuous testing, continuous deployment, trade studies and analysis of alternatives, and development of end-to-end solution deployment across environments ts sci clearance bachelor s degree or 10+ years of experience with devops in lieu of a degree nice if you have: 5+ years of experience with large-scale network design and deployment experience with cloudformation and elasticsearch experience with integrating jenkins and docker for automated ci cd pipelines experience with implementing devsecops for a large program using agile, safe, and development methodology experience with implementing devsecops for a cloud-based system on a modernization program, ensuring existing applications and systems are modernized to satisfy legacy functional requirements knowledge of an object-oriented programming language, including java or python knowledge of kubernetes or openshift container platform master s degree global skill development council-certified devops engineer, devops engineer, or a related certification clearance: applicants selected will be subject to a security investigation and may need to meet eligibility requirements for access to classified information; ts sci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develop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$75,600 to $172,000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 valiant is seeking an individual to provide software development and configuration management support in the northern virginia area. the tasks below are representative of the support required. develop and modify the sponsor s custom mission software and automated applications using a range of languages including but not limited to vb.net, sql and python. work with sponsor s poc to identify, configure, and validate future and existing third party software, including but not limited to ecad software, mcad software, and version control software. work with the third party software vendors to receive quotes, trials, and technical support for sponsor s existing and future mission software. work with sponsor s poc to monitor newly released third party software updates and evaluate them for installation. develop, maintain, and modify the sponsor s custom software solutions. develop, maintain and optimize the structure of the ecad and mcad worldwide centralized component library. administer access control to software including but not limited to product lifecycle management (plm) and version control. administer developmental servers for future software deployments. coordinate with ois it staff to deploy software packages on sponsor networks to include production servers and license servers. coordinate with ois it team on updating sponsor system security plan (ssp) and software hardware certification accreditation tasks. create user guides and release notes as necessary when significant updates are performed on sponsor s software. ad-hoc requirements may be associated with sponsor mission partners equipment supplies products in order to report and maintain operational readiness status. a ts sci with polygraph is required. conus and oconus tdy travel may be required. </w:t>
        <w:br/>
        <w:br/>
        <w:t xml:space="preserve"> -------------------------------------------------------------------------------------- </w:t>
        <w:br/>
        <w:br/>
        <w:t xml:space="preserve"> j̲o̲b̲ ̲d̲e̲s̲c̲r̲i̲p̲t̲i̲o̲n̲:̲ ̲ ft. meade , md posted: 03 26 2024 employment type: permanent job category: developer engineer job number: 26721 workplace type: hybrid job description blackstone talent group, an award-winning technology consulting and talent agency is seeking a c++ software development engineer - dsp to join our client s team. null security clearance required: ts sci full scope poly blackstone talent group is a wholly owned subsidiary of blackstone technology group, a global it services and software firm that implements technological solutions across commercial industry verticals and the us federal government. blackstone s global talent augmentation practice was founded in 1998. blackstone talent group has offices in san francisco, denver, houston, colorado springs, and washington, dc. we specialize in providing clients the best talent across a variety of industries and sectors. eoe of minorities females veterans disabilities </w:t>
        <w:br/>
        <w:br/>
        <w:t xml:space="preserve"> -------------------------------------------------------------------------------------- </w:t>
        <w:br/>
        <w:br/>
        <w:t xml:space="preserve"> j̲o̲b̲ ̲d̲e̲s̲c̲r̲i̲p̲t̲i̲o̲n̲:̲ ̲ date posted:  country: united states of america location: va543: 22270 pacific blvd, dulles 22270 pacific boulevard building cc5, sterling, va, 20166-6924 usa position role type: onsite you have been redirected to rtx s career page as we have recently transitioned from rtx to become a standalone company, which provides us with greater autonomy and opportunities for growth. as a prospective employee of nightwing, you ll have the chance to contribute to our continued success and shape the future of our cybersecurity, intelligence, and services offerings. information review and release analyst - expert we are looking looking for an information review and release analyst. this position offers a flexible work schedule, ample and convenient parking at a great location in the herndon, va area, and provides support for a dynamic, fast-paced intel community office on the kodiak program. this position requires an individual to review and redact documents electronically and or manually, using the criteria of executive order (eo) 13526, or as amended, the freedom of information act (foia) and privacy act laws. the successful candidate will review standards of special searches and historical collections and internal declassification guidance as provided by the sponsor. this individual will support the freedom of information act (foia) tasks to provide accurate, efficient responses within a specific timeframe. the individual will provide case management support for privacy, foias, appeals, and eom requests. the individual will provide the rationale for redactions on the electronic version of the documents using redaction codes provided in the sponsor s declassification guide; provide recommendations regarding the release of the documents for sponsor approval; and record decisions in the sponsor s automated systems. the individual will determine if a record contains other government agency (oga) equities and requires external referral or if the record requires non-routine handling. the selected candidate must be ready to provide delivery with quality, accuracy, and consistency along with managing the referral process. additional duties include the organizing documents in preparation for declassification review and correctly assigning these items to the proper equity holder. this individual will research previous declassification release decisions as necessary to ensure accuracy and consistency and provide feedback to the sponsor. the individual must be willing to perform ad hoc duties as needed. clearance requirement: ts sci with polygraph required day 1 mandatory requirements : must have excellent customer service skills. must have excellent reviewer and analytical skills; problem solving and critical thinking skills. must have excellent communications and interpersonal skills, as well as experience working independently and or team environment. knowledge of freedom of information act (foia), privacy act (pa), and executive order mandatory declassification review (eomdr) programs and executive order (eo) 13526 directive; strong knowledge of the intelligence community with a strong analytical skills background. strong organizational and time management skills. must be proficient in computer utilization. must have multi-tasking ability. must be flexible and adaptable to changes, when needed. knowledge of sponsor culture and requirements. desired skills: the ability to assist with process improvement initiatives. required education: a bachelor s degree, and or high school diploma and 11+ years of experience specific to the skills listed. candidate resumes must provide sufficient experience and or education, knowledge, skills, and abilities to perform the duties of the specific position mentioned above and with the sponsor. hours of operations are from 6 am to 6 pm monday-friday. previously part of a leading fortune 100 company and headquartered in dulles, va; nightwing became independent in 2024 but continues to support the nation s most mission impactful initiatives. when we formed nightwing, we brought a deep set of credentials and an unfaltering commitment to the mission. for over four decades, our team has been providing some of the world s most technically advanced full-spectrum cyber, data operations, systems integration and intelligence support services to the u.s. government on its most important missions. at nightwing, we value collaboration and teamwork. you ll have the opportunity to work alongside talented individuals who are passionate about what they do. together, we ll leverage our collective expertise to drive innovation, solve complex problems, and deliver exceptional results for our clients. thank you for considering joining us as we embark on this new journey and shape the future of cybersecurity and intelligence together as part of the nightwing team. the salary range for this role is 77,000 usd - 163,000 usd. the salary range provided is a good faith estimate representative of all experience levels. rtx considers several factors when extending an offer, including but not limited to, the role, function and associated responsibilities, a candidate s work experience, location, education training, and key skills. hired applicants may be eligible for benefits, including but not limited to, medical, dental, vision, life insurance, short-term disability, long-term disability, 401(k) match, flexible spending accounts, flexible work schedules, employee assistance program, employee scholar program, parental leave, paid time off, and holidays. specific benefits are dependent upon the specific business unit as well as whether or not the position is covered by a collective-bargaining agreement. hired applicants may be eligible for annual short-term and or long-term incentive compensation programs depending on the level of the position and whether or not it is covered by a collective-bargaining agreement. payments under these annual programs are not guaranteed and are dependent upon a variety of factors including, but not limited to, individual performance, business unit performance, and or the company s performance. this role is a u.s.-based role. if the successful candidate resides in a u.s. territory, the appropriate pay structure and benefits will apply. rtx anticipates the application window closing approximately 40 days from the date the notice was posted. however, factors such as candidate flow and business necessity may require rtx to shorten or extend the application window. rtx is an equal opportunity affirmative action employer. all qualified applicants will receive consideration for employment without regard to race, color, religion, sex, sexual orientation, gender identity, national origin, disability or veteran status, age or any other federally protected class. privacy policy and terms: click on this link to read the policy and terms </w:t>
        <w:br/>
        <w:br/>
        <w:t xml:space="preserve"> -------------------------------------------------------------------------------------- </w:t>
        <w:br/>
        <w:br/>
        <w:t xml:space="preserve"> j̲o̲b̲ ̲d̲e̲s̲c̲r̲i̲p̲t̲i̲o̲n̲:̲ ̲ overview: bluehalo is currently seeking a junior software engineer for a high priority program. our team seeks problem solvers, innovators, technologists, and operators looking to remain at the forefront of driving meaningful change and make an enduring impact on the national security mission. as a member of our team your work will align the most innovative solutions to evolve and transform how our customers accomplish their most complex challenges. what you will do: as a junior software engineer, you will be working in a team to enhance cno workflows. responsibilities may include: understanding &amp;amp; improving existing collection workflows and working with sa se teams to increase resiliency, uptime, and data quality. working with analyst &amp;amp; operator customers across cno &amp;amp; the agency to identify pai &amp;amp; new open-source data collection opportunities. performing initial r&amp;amp;d and writing python-based workflows to collect against pai &amp;amp; open-source data repositories to demonstrate mission opportunity &amp;amp; value. working with sa se teammates to develop low-to-high transfer mechanisms and ensure pai data is available and usable for customers. understanding the breadth &amp;amp; depth of the mission to help government leadership develop the next generation of capabilities. what qualifications you will bring: bachelor s degree in computer science or a related discipline and 0 to 2 years of experience. additional (5) five years of experience may be substituted for a degree. clearance: ts sci with poly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  class="jobsearch-jobdescriptiontext jobsearch-jobcomponent-description css-kqe8pq eu4oa1w0"&gt;this position is contingent upon task order award. position title: systems engineer jr. - sr. location: alexandria, va clearance required: secret position description: develop and manage systems level requirements, develop operational systems concepts, originate design concepts or performing systems level integration and test for highly complex systems. interacts with systems users to translate their requirements into systems, hardware, and software requirements and design. interacts with systems users to translate their requirements into systems, hardware, and software requirements and design. participates in the development of test strategies. solve engineering problems in the functional area to which assigned. plans and performs engineering research, design development, and other assignments in conformance with design, engineering, and customer specifications; supervises team of engineers through project completion; responsible for major technical engineering projects of higher complexity and importance than those normally assigned to less experienced engineers; coordinates the activities of engineers assigned to specific engineering projects; and may perform other duties as assigned. experience: junior: bachelor s degree and 2 years of experience or master s degree and 0 years of experience. (4 years work experience or associate s degree plus 2 years of experience may be substituted for a bachelor s degree) senior: master s degree and 10 years of experience. (8 years work experience, or a bachelor s plus 4 years experience, may be substituted for a master s degree) education: junior: degree in computer science, information systems, engineering, business or related scientific or technical discipline senior: degree in computer science, information systems, engineering, business or related scientific or technical discipline minimum required experience and certifications: junior: (none) senior: eight years of progressively complex experience in software design, development, integration, and testing for dod or intelligence community (ic) systems. seven years in a software engineering position working on dod programs projects. seven years in a software engineering management position leading a technical team working on dod or ic programs projects. compass, inc. (compass) is a small business (sb) headquartered in winchester, va as a defense and intelligence solutions provider to the united states government. we provide systems engineering and technical assistance (seta), advisory and assistance services (a&amp;amp;as), and systems engineering and integration (se&amp;amp;i) to our government and business partner customers. as a premier defense and intelligence solution provider, we employee a diverse, agile, highly trained and extremely talented staff. equal opportunity employer veterans disabled</w:t>
        <w:br/>
        <w:br/>
        <w:t xml:space="preserve"> -------------------------------------------------------------------------------------- </w:t>
        <w:br/>
        <w:br/>
        <w:t xml:space="preserve"> j̲o̲b̲ ̲d̲e̲s̲c̲r̲i̲p̲t̲i̲o̲n̲:̲ ̲ required: to be considered for this position you must have an active ts sci w full scope polygraph security clearance (u.s. citizenship required) the ce2 will contribute to the customers efforts by preparing existing and future products to better utilize cloud technologies. the ce2 will contribute to aws buildout to begin in the future. labor category requirements: six (6) years of experience in software development engineering in programs and contracts of similar scope, type, and complexity. four (4) years of experience in software development on systems utilizing cloud-related technologies. bachelor s degree from an accredited college or university in computer science or related discipline. four (4) years of additional software development experience may be substituted for a bachelor s degree. </w:t>
        <w:br/>
        <w:br/>
        <w:t xml:space="preserve"> -------------------------------------------------------------------------------------- </w:t>
        <w:br/>
        <w:br/>
        <w:t xml:space="preserve"> j̲o̲b̲ ̲d̲e̲s̲c̲r̲i̲p̲t̲i̲o̲n̲:̲ ̲ overview the hilltop institute (www.hilltopinstitute.org) at the university of maryland, baltimore county (umbc) is seeking a programmer specialist to join its technology innovation team. hilltop uses a data-driven approach to inform key state and federal policymakers on health care financing and delivery system reform in maryland and other states. hilltop s technology &amp;amp; compliance team develops programs to transform, standardize, and load data into a central repository and relational databases. data sets include medicare and medicaid administrative data, hospital discharge data, nursing home assessment data, and long-term services and supports (ltss) assessment and program participant data. hilltop conducts programming to restructure and format data to support evaluations of health care quality and performance measures, conduct program evaluation, and perform rate setting. the team maintains the maryland department of health medicaid management information system (mmis) sql server and tableau®-based decision support system, called the dataport, to meet the reporting needs of health care policy decision-makers. clients also include the maryland health care commission, the developmental disabilities administration, and the health services cost review commission, as well as the federal government and medicaid agencies in other states. hilltop seeks a programmer specialist with linux, python, sql, and tableau programming experience with health care data to join hilltop s technology and compliance engineering team as a quality control (qc) systems engineer. the specialist must have proven analytical skills, and an understanding of data security and management, at scale and with experience in automating qc controls. hilltop s devops team is at the forefront of operational support of large medicaid and other health-related databases and products and has developed automation qc processes for validating products. responsibilities the programmer specialist will be responsible for developing and managing multiple programming projects. specific duties include the following: § maintaining and expanding the quality control automation tool suite that hilltop has developed in support of various products, including its flagship dataport business intelligence platform § providing release management of new products, leveraging our version control system gitlab § ensuring security practices are included and adhered to by front-end and back-end engineers during product development § working closely with the data manager to support daily operational quality control and cybersecurity tasks § supporting analysts and programmers requests § performing other duties as assigned minimum qualifications bachelor s degree in cybersecurity, data science, computer science, or closely related field. master s degree in one of these disciplines is a plus. must have proven analytical skills with attention to detail; be comfortable working in both a team environment and independently; be proficient with microsoft word, excel, and powerpoint or gsuite; and have excellent verbal and written communication and time management skills. preferred qualifications the ideal candidate will possess the following professional and interpersonal competencies: a strong interest in working with large data sets and performing quality control on them on both windows and linux operating systems; demonstrable experience with linux; a knowledge of large databases, such as medicare and medicaid databases, and data modeling techniques; the ability to work in multi-disciplinary teams and be flexible in a fast-paced environment; and excellent interpersonal skills. compensation salary is commensurate with qualifications and experience. the position is full-time, offers opportunity for professional growth, and includes the full university benefits package, including tuition remission for qualified candidates. note: this is a grant-funded position wherein employment is contingent upon the renewal of the grant. application will remain open until position is filled, but for best consideration apply by november 13. submit a cover letter (indicating job #494349), resume, and the contact information for three professional references to the programmer specialist search committee at: http: listings.umbc.edu cw en-us job 494349?lapplicationsubsourceid=11319 or resume@hilltop.umbc.edu (ms word or pdf attachments required) * *note: the cover letter, resume, references, and examples should be included in separate attachments. as required by the 1986 immigration act, be prepared to present acceptable documentation upon hire showing your identity and that you are a u.s. citizen or an alien who is authorized to work. umbc is an affirmative action equal opportunity employer job type: full-time pay: $50,000 - $60,000 per year benefits: 401(k) dental insurance employee assistance program employee discount flexible spending account health insurance life insurance paid time off parental leave professional development assistance retirement plan tuition reimbursement vision insurance compensation package: yearly pay experience level: 2 years schedule: 8 hour shift day shift monday to friday work location: hybrid remote in baltimore, md 21250 </w:t>
        <w:br/>
        <w:br/>
        <w:t xml:space="preserve"> -------------------------------------------------------------------------------------- </w:t>
        <w:br/>
        <w:br/>
        <w:t xml:space="preserve"> j̲o̲b̲ ̲d̲e̲s̲c̲r̲i̲p̲t̲i̲o̲n̲:̲ ̲ ... we are seeking a knowledgeable application support engineer to monitor and maintain the efficiency of our software. in this role, your duties will include working as part of the product engineering team and collaborating with cross-functional colleagues in customer success. you will also be required to provide complex problem solving support to our clients as the last line of defense using extensive knowledge developed by being a critical member of the product engineering team. to ensure success as an application support engineer, you should possess extensive experience in providing application support in a fast-paced environment as well as deep engineering talent. top-notch application support engineers distinguish themselves by being proactive and digging in to solve problems without the need for further escalation. your day-to-day will involve... providing real-time support for our customers and resolving customer issues. providing timely, well-communicated updates and performing root cause analysis. performing analyses on software application functionality and suggesting improvements. collaborating with our product engineering teams to build new features and fix bugs. partnering with the product engineering team, internal users, and customers to improve application performance. working with our product deployment squad to improve our cross-cloud deployments using kubernetes, helm, and docker. documenting and improving processes. some things we consider important for this role... 0 - 2 years of experience. willingness to work off-hours to support client migrations and installs. this role will be asked to occasionally work nights and some weekends. you will be able to shift your schedule to ensure proper work life balance . advanced proficiency in determining the causes of application errors and repairing them. demonstrable experience as an application support engineer in a related field is a big plus. advanced knowledge of front end and back end programming languages, such as c++, sql, angular, java, javascript, and python. excellent communication skills. a passion for solving complex problems. the equivalent of a bachelor s degree in software engineering, computer science, information technology, information systems, computer engineering, or similar. benefits at immuta, our goal is to help bridge the gap between personal and professional growth, so that our team members can be well and thrive personally and professionally. after all, great professional success stories rarely happen without great personal success stories! our generous benefits package given to all full time employees includes: 100% employer paid healthcare (medical, dental, vision) premiums for you and your dependents (including domestic partners) 100% employer paid mental wellness platform for you and your dependents stock options wellness perks (100% employer paid whoop fitness band and subscription) paid parental leave (both maternity and paternity) unlimited paid time off (u.s. based positions) learning and development resources </w:t>
        <w:br/>
        <w:br/>
        <w:t xml:space="preserve"> -------------------------------------------------------------------------------------- </w:t>
        <w:br/>
        <w:br/>
        <w:t xml:space="preserve"> j̲o̲b̲ ̲d̲e̲s̲c̲r̲i̲p̲t̲i̲o̲n̲:̲ ̲ devops and cloud engineer the opportunity: everyone is trying to “harness the cloud,” but not everyone knows how. as a devops engineer, you re eager to develop, manage, and secure a container platform that meets your client s needs and takes advantage of cloud capabilities. we need you to develop container management software to solve some of our clients toughest challenges. as a senior platform devops engineer at booz allen, you can use your technical skills to affect mission-forward change. on our team, you ll hone your skills using the latest cloud technologies as you look for ways to improve your client s environment with container software to ensure seamless orchestration. using your devops platform experience, you ll support your team as you inform strategy and design while ensuring standards are met throughout the containerization process. you ll recommend resources that will help your client manage and securely adopt containers. additionally, you ll continue to strengthen your devops skills while supporting the development of critical cloud platforms. work with us to use cloud platform technology for good. join us. the world can t wait. you have: 3+ years of experience with the development of tools and processes to drive devops or devsecops maturity by automating builds, regression testing, monitoring, and pushing releases across environments 3+ years of experience developing and deploying enterprise cloud-native solutions in aws experience with amazon elastic kubernetes service experience with creating terraform scripts to streamline aws infrastructure provisioning experience with building and deploying docker images to multiple environments experience working with application development teams across the software development life cycle experience creating solutions to complex problems within a collaborative team environment experience with creating and managing ci cd pipelines in gitlab top secret clearance bachelor s degree nice if you have: experience creating and improving continuous automation across multiple technical stacks experience troubleshooting, triaging, and resolving issues for gitlab ci cd pipeline failures or slowness experience triaging and resolving issues for both open source and commercial tools in public cloud environments knowledge of scripting languages, including python and linux shell script clearance: applicants selected will be subject to a security investigation and may need to meet eligibility requirements for access to classified information; top secret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develop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$75,600 to $172,000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dre1 </w:t>
        <w:br/>
        <w:br/>
        <w:t xml:space="preserve"> -------------------------------------------------------------------------------------- </w:t>
        <w:br/>
        <w:br/>
        <w:t xml:space="preserve"> j̲o̲b̲ ̲d̲e̲s̲c̲r̲i̲p̲t̲i̲o̲n̲:̲ ̲ overview: govcio is currently hiring for a software developer (java). this position will be located in washington d.c and will be a hybrid position. responsibilities: responsibilities design and build rich user interfaces for web applications. implementing design, development, and testing best practices across the entire software development life cycle. participate in the day-to-day activities of the development team. qualifications: qualifications bachelor s with 5 - 8 years (or commensurate experience) required skills and experience 5+ years of recent work experience on a software development project in a federal government setting. ability to design and build rich user interfaces for web applications. experience with angularjs experiences with orm tools such as hibernate. senior knowledge of mvc architecture, object oriented design principles. experience with web services, javascript and soa. strong communication and consulting skills. excellent communications clearance required : ability to obtain a public trust preferred skills and experience experience working on government contracts company overview: govcio is a team of transformers-people who are passionate about transforming government it. every day, we make a positive impact by delivering innovative it services and solutions that improve how government agencies operate and serve our citizens. but we can t do it alone. we need great people to help us do great things - for our customers, our culture, and our ability to attract other great people. we are changing the face of government it and building a workforce that fuels this mission. are you ready to be a transformer? we are an equal opportunity employer. all qualified applicants will receive consideration for employment without regard to race, color, religion, sex, gender, gender identity or expression, sexual orientation, national origin, disability, or status as a protected veteran. eoe, including disability vets. posted pay range the posted pay range, if referenced, reflects the range expected for this position at the commencement of employment, however, base pay offered may vary depending on multiple individualized factors, including market location, job-related knowledge, skills, education, experience, and internal equity. the total compensation package for this position may also include other compensation elements, to be discussed during the hiring process. if hired, employee will be in an “at-will position” and the govcio reserves the right to modify base salary (as well as any other discretionary payment or compensation program) at any time, including for reasons related to individual performance, govcio or individual department team performance, and market factors. posted salary range: usd $81,850 - usd $130,000 yr. </w:t>
        <w:br/>
        <w:br/>
        <w:t xml:space="preserve"> -------------------------------------------------------------------------------------- </w:t>
        <w:br/>
        <w:br/>
        <w:t xml:space="preserve"> j̲o̲b̲ ̲d̲e̲s̲c̲r̲i̲p̲t̲i̲o̲n̲:̲ ̲ position:&amp;amp;nbsp; full stack developer 2 description: &amp;amp;nbsp; &amp;amp;nbsp; the selected candidate will work on a team sustaining and enhancing several critical enterprise applications supporting space and property management, asset management and transportation management. engage in a versatile full stack developer role within a dynamic environment, involving diverse applications and end-to-end involvement. an opportunity to explore multiple technology stacks and cultivate continuous learning. support several products application sustainment and enhancements per requirements, proactively identify and correct potential issues before outages occur, and implement required code enhancements. &amp;amp;nbsp; collaborate with the customer throughout the development process, elicit requirements, troubleshoot technical issues, and ensure timely delivery of the solution.  produce level-of-effort estimates for incoming customer requirements to aid in prioritization. &amp;amp;nbsp; provide support, maintaining regular contact with mission owners and product users. manage workflow and address tickets using jira &amp;amp;nbsp; work in a fast-paced team in an agile environment and take on challenges to creatively solve customer requirement problem sets.  key technologies used on the team c# .net vb net classic asp (vb script) python html css javascript mssql mysql windows server in aws cloud atlassian tool suite &amp;amp;nbsp; desired skills: &amp;amp;nbsp;&amp;amp;nbsp; &amp;amp;nbsp; aws experience &amp;amp;nbsp; experience in an agile development environment experience working with the atlassian tool suite experience with python experience with vb net experience with gitlab for version control qualifications: &amp;amp;nbsp;&amp;amp;nbsp; &amp;amp;nbsp; a bachelor s degree and six (6) years of experience in software development engineering in programs and contracts of similar scope, type, and complexity. ten (10) years of software development experience may be substituted in lieu of a bachelor s degree. &amp;amp;nbsp; experience with c# .net, asp experience with html css javascript experience with mysql interimage benefits snapshot: - &amp;amp;nbsp;401k - 7% contribution with 3% profit sharing; 1-year cliff vesting scehdule - &amp;amp;nbsp;paid time off: 4 weeks&amp;amp;nbsp; - &amp;amp;nbsp;paid holiday leave: 11 days (88 hours) - &amp;amp;nbsp;life insurance: $50,000; 100% of premium - &amp;amp;nbsp;short-term long-term insurance: 100% premium - &amp;amp;nbsp;healthcare: 2 carefirst administrator plans offered, $0 employee only option, metlife for vision, and the standard for dental. interimage has adopted a benefits approach that allows employees to select which benefits fit their lifestyle while excluding those that don t and receive cash in lieu of the excluded benefits. the benefits that allow a salary increase should you opt-out include: &amp;amp;nbsp; &amp;amp;nbsp; &amp;amp;nbsp; &amp;amp;nbsp; &amp;amp;nbsp; &amp;amp;nbsp;&amp;amp;nbsp;medical &amp;amp;nbsp; &amp;amp;nbsp;dental vision &amp;amp;nbsp; pto – excluding sick leave &amp;amp;nbsp; paid federal holidays &amp;amp;nbsp; the 401k plan please be advised this is one of many opportunities we have as a software developer in support of our intel customer base. &amp;amp;nbsp;if this opportunity does not align with the specific technologies you are looking to perform as a software developer please reach out to introduce yourself to our staffing team to explore additional software developer opportunities with interimage mailto:mpo-resumes@iimage.com. job type: full-time pay: $175,000 - $205,000 per year </w:t>
        <w:br/>
        <w:br/>
        <w:t xml:space="preserve"> -------------------------------------------------------------------------------------- </w:t>
        <w:br/>
        <w:br/>
        <w:t xml:space="preserve"> j̲o̲b̲ ̲d̲e̲s̲c̲r̲i̲p̲t̲i̲o̲n̲:̲ ̲ application developer the opportunity: are you looking for an opportunity to not just develop software, but build a system that will help the u.s. federal government accomplish their mission through secure information sharing? as a software engineer, you can solve a problem with a complete end-to-end solution in a fast-paced, agile environment. we are looking for a developer with skills needed to build a cross domain solution that provides essential security inspections and data sanitization functions to support a broad set of missions, from vision to production-ready system. this role is more than just coding. we need a software engineer who will use their passion to learn new tools and techniques to create innovative, secure, and diverse software systems, including processing-intensive analytics, novel algorithm development, manipulation of extremely large data sets, and real-time systems. using agile lifecycle development, programming languages including c, rust, go, java, python, javascript, html css, and cutting-edge technologies, you will independently design, code, and test major features, and work jointly with other team members to deliver complex changes. you will collaborate with product management, engineering teams, and operations teams to develop innovative solutions that meet business needs with respect to functionality, performance, reliability, realistic implementation schedules, and adherence to development goals and principles. join us as we build a highly reliable enterprise cross domain service to meet our customer s ever evolving mission needs. join us. the world can t wait. you have: 2+ years of experience with software design and development experience with development using technologies c c++, c#, java, go, rust, or structured query language (sql) and nosql experience with computer science including in data structures, algorithms, object-oriented programming, and software design knowledge of the linux operating system ability to develop applications for linux ts sci clearance with a polygraph hs diploma or ged nice if you have: experience with designing and optimizing resilient, secure, survivable applications to meet resource constraints experience with leading efforts to establish mature secure software development practices that lead to lower defect escape rates and resiliency against attack experience with python, jms, json xml, soa restful applications, or web front-end technologies, including bootstrap, angular, html html5, css, javascript, json xml, or ajax knowledge of cross domain guard solutions including forcepoint high speed guards, owl data diodes, and isse guards ability to confer with system and hardware engineers to derive software requirements and subsequently develop them for production ability to write and review software product documentation clearance: applicants selected will be subject to a security investigation and may need to meet eligibility requirements for access to classified information; ts sci clearance with polygraph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$60,400 to $137,000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 bright vision technologies has an immediate opportunity for software programmer at manassas, va. candidate must have permanent work authorization and work for any employer without sponsorship now or in the future. third party candidates are not eligible for this role. job title: software programmer job location: manassas, va. job type: onsite candidates must have minimum secret clearance. 8+ years of relevant experience. must have an active secret clearance or higher clearance. bachelor s degree in computer science or related technical field and a minimum of two years of hands-on software development experience proficiency in c++ and or java programming language experience with linux os configuration, operations and software development environments hands-on runtime software debug c++ and or java on linux os experience with scripting languages (bash, python, perl) understanding of modular software architecture design and system software integration implementation experience with full system software product life cycle programs including software design documentation, software test plan development and execution, system software requirements verification please check my availability https: calendly.com venkat-bvteck 15min would you like to know more about this opportunity? for immediate consideration, please send your resume directly to venkat at venkat.r@bvteck.com or phone +1  at bvteck, we are committed to providing equal employment opportunities and fostering an inclusive work environment. we encourage applications from all qualified individuals regardless of race, ethnicity, religion, gender identity, sexual orientation, age, disability, or any other protected status. if you require accommodations during the recruitment process, please let us know. wpcfyvetxn </w:t>
        <w:br/>
        <w:br/>
        <w:t xml:space="preserve"> -------------------------------------------------------------------------------------- </w:t>
        <w:br/>
        <w:br/>
        <w:t xml:space="preserve"> j̲o̲b̲ ̲d̲e̲s̲c̲r̲i̲p̲t̲i̲o̲n̲:̲ ̲ about us: are you ready to join an exceptional team that s rewriting the future of national security and global impact? welcome to ardent eagle solutions (aes), a dynamic and rapidly expanding small business that s at the forefront of supporting the federal government, department of defense (dod), and intelligence community (ic) on a global scale. at aes, we don t just embrace change; we drive it. we re in the business of transforming challenges into opportunities, and ordinary careers into extraordinary journeys. as part of our team, you ll be at the heart of groundbreaking missions that shape the course of history and protect our nation s most critical interests. our commitment to success doesn t end with our customers; it begins with you. we re dedicated to nurturing the talents of our remarkable employees and propelling them to new heights of excellence. here, you ll find a culture that empowers you to excel, innovate, and realize your full potential. overview: the primary objective of this effort is to improve communication, coordination, and program oversight with fisheries financial management centers (fmc) points of contact across multiple specific and functional areas. this task order is intended to provide administrative, technical, training, and information technology design support to the office of management and budget (omb). background: at the heart of the noaa fisheries service lies the office of management and budget (omb), a strategic hub pulsating with activity. with its main base in silver spring, md, and teams dispersed nationwide, omb orchestrates the allocation of resources, fine-tuning budgets, and charting the course for success under the department of commerce s stewardship. within this dynamic ecosystem thrives the acquisition services division (asd), a vital force propelling fisheries acquisition programs forward. from meticulous google site upkeep to sleek graphic design and precise editing, asd ensures every cog in the machinery runs smoothly. meanwhile, their technical prowess and innovative training methodologies empower fisheries personnel for peak performance. it s a journey marked by purpose and precision, where every action drives the fisheries mission closer to its goals. responsibilities: gather requirements for web sites using graphics software applications, techniques, and tools. update web sites using graphics software applications, techniques, and tools using knowledge of web-based technologies and of xml, html, photoshop, illustrator, and or other design-related applications. support design group efforts to enhance look and feel of organization online offerings. upgrade web site to support organization strategies and goals relative to external communications. this position requires the application of experience and judgment in selecting procedures to be followed, and searching for interpreting, selecting, or coding items to be entered from a variety of document sources. the data entry operator ii may occasionally perform routine work as described for data entry operator i. perform annual review of google sites for acquisition google site and core policy handbook site to ensure 508 compliance, correct links, consistent formatting, high-quality writing, and refreshed content survey needs from subject matter experts within the organization to inform content refresh coordinate the refresh project from start to finish, including liaising with all division contacts and obtaining final approval from fmc leadership qualifications: approximately 4 years of related federal experience expertise in google sites, technical editing, and web design clearance: public trust education: associates degree (or equivalent) benefits and eeo: this job description is intended to describe the general scope of work and level of work that is needed to perform while on task with ardent eagle solutions. other duties may be assigned. selected candidates may undergo a government security investigation and must fulfill eligibility criteria for accessing classified information. us citizenship may be a prerequisite for certain roles. ardent eagle solutions is an equal opportunity employer </w:t>
        <w:br/>
        <w:br/>
        <w:t xml:space="preserve"> -------------------------------------------------------------------------------------- </w:t>
        <w:br/>
        <w:br/>
        <w:t xml:space="preserve"> j̲o̲b̲ ̲d̲e̲s̲c̲r̲i̲p̲t̲i̲o̲n̲:̲ ̲ at two six technologies, we build, deploy, and implement innovative products that solve the world s most complex challenges today. through unrivaled collaboration and unwavering trust, we push the boundaries of what s possible to empower our team and support our customers in building a safer global future. trusted concepts, a division of two six technologies is seeking an energetic devops engineer who is excited about working in a dynamic environment with an engaged customer! responsibilities include: as a member of our team you will join a dedicated group of engineers who provide troubleshooting and operations support, with a focus on security, containerization, and automation. you will dive deep into technical issues and work diligently to improve the customer experience, including delivery of highly secure cloud based offerings through applications, services, and consulting. you will create new environments services offerings which will involve coordination with outside groups, architecture, security design and creation, including identifying when implementations are not highly available or have defects. minimum qualifications: minimum of 4+ years linux systems experience experience in aws cloud kubernetes - managing clusters, deploying things, troubleshooting gitops (argocd or fluxcd) nice if you have experience with: devops tools (e.x elk, kibana), cloud tools and techniques (e.x. terraform, cloudformation, rds) multi-region and or multi-cloud kubernetes networking and cluster management. (karmada, rancher, open cluster management, liqo, etc) service meshes (traefik mesh, consul, calico, cilium.) clearance requirement: ts sci w polygraph looking for other great opportunities? check out two six technologies opportunities for all our company s current openings!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 if you are an individual with a disability and would like to request reasonable workplace accommodation for any part of our employment process, please send an email to accomodations@twosixtech.com. information provided will be kept confidential and used only to the extent required to provide needed reasonable accommodations. additionally, please be advised that this business uses e-verify in its hiring practices. eoe, including disability vets. by submitting the following application, i hereby certify that to the best of my knowledge, the information provided is true and accurate. </w:t>
        <w:br/>
        <w:br/>
        <w:t xml:space="preserve"> -------------------------------------------------------------------------------------- </w:t>
        <w:br/>
        <w:br/>
        <w:t xml:space="preserve"> j̲o̲b̲ ̲d̲e̲s̲c̲r̲i̲p̲t̲i̲o̲n̲:̲ ̲ position overview: as a senior cloud engineer at expression, you will be responsible for designing, implementing, and managing the devops processes and cloud infrastructure necessary to support our software development and deployment lifecycle for spectrum. you will lead efforts to optimize and automate our development, testing, deployment, and monitoring pipelines, contributing to the overall reliability, scalability, and performance of our gemsis and embm applications. location: onsite in annapolis, md key responsibilities: infrastructure automation and management: design, implement, and manage infrastructure as code (iac) using tools like terraform, ansible, or cloudformation to ensure consistent and scalable environments. collaborate with developers, data engineers and data scientists to define infrastructure requirements, ensure compliance, and implement best practices. design, deploy, and manage cloud resources and services on platforms such as aws, azure, or google cloud to meet application needs. continuous integration and continuous deployment (ci cd): lead the development and enhancement of ci cd pipelines, enabling rapid and reliable software delivery. develop, implement, and manage deployment strategies for different environments, ensuring efficient and safe releases. deploy configure, monitor, and optimize ci cd pipelines for performance, stability, and efficiency. monitoring and observability: set up and maintain monitoring and alerting systems to provide visibility into application performance and infrastructure health. proactively identify and address performance bottlenecks, security vulnerabilities, and scalability challenges. respond to incidents, troubleshoot issues, and contribute to root cause analysis. security and compliance: assist in the identification of and implementation of security best practices in all stages of the development and deployment lifecycle. collaborate with security teams to ensure compliance with industry standards and regulations. conduct regular security assessments, vulnerability scanning, and penetration testing. automation and tooling: identify opportunities for automation and create scripts tools to streamline repetitive tasks. participate in the evaluation and integration of new devops tools and technologies to improve efficiency and productivity. promote a culture of automation, continuous improvement, and knowledge sharing. requirements: ts sci clearance required sec+ certified or willingness to get certified within the first month minimum qualifications: associates degree or higher in engineering, computer science, or related field and 5+ years of experience as a devops cloud software engineer -or- 8+ years of experience as a devops cloud software engineer experience as a systems administrator or devops engineer familiarity with troubleshooting applications running on linux experience with one or more: elasticsearch opensearch, postgresql, mongodb, redis information security experience with stigs, iavams, security documentation proven experience maintaining production systems for external customers experience working with ci cd pipelines, containerization technologies, and pipeline automation toolsets experience working with open source technologies such as red hat (openshift) and linux unix experience working in cloud-based environments such as aws experience with git preferred experience: deep understanding of rhel based systems experience configuring monitoring with cloudwatch experience with node.js, typescript and related parts of the web stack experience with deploying production environments to dod networks and infrastructure, i.e. c2s and nipr siprnet benefits: expression offers competitive salaries and benefits, such as: 401k matching ppo and hdhp medical dental vision insurance education reimbursement complimentary life insurance generous pto and holiday leave onsite office gym access commuter benefits plan about expression: founded in 1997 and headquartered in washington dc, expression provides data fusion, data analytics, software engineering, information technology, and electromagnetic spectrum management solutions to the u.s. department of defense, department of state, and national security community. expression s “perpetual innovation” culture focuses on creating immediate and sustainable value for our clients via agile delivery of tailored solutions built through constant engagement with our clients. expression was ranked #1 on the washington technology 2018 s fast 50 list of fastest growing small business government contractors and a top 20 big data solutions provider by cio review. equal opportunity employer veterans disabled </w:t>
        <w:br/>
        <w:br/>
        <w:t xml:space="preserve"> -------------------------------------------------------------------------------------- </w:t>
        <w:br/>
        <w:br/>
        <w:t xml:space="preserve"> j̲o̲b̲ ̲d̲e̲s̲c̲r̲i̲p̲t̲i̲o̲n̲:̲ ̲ type of requisition: regular clearance level must currently possess: secret clearance level must be able to obtain: secret suitability: public trust other required: job family: software engineering job qualifications: skills: agile software development lifecycle, client-server application development, software design, software development certifications: experience: 3 + years of related experience us citizenship required: yes job description: our work depends on .net software developer joining our team to design, develop, deliver and maintain our specialized set of purpose-built software applications to support the ocdetf program in its mission to combat transnational organized crime, money laundering, and major drug trafficking networks. you will help us explore ways to modernize and improve our applications by migrating functionality to .net core, exploring containerization, and investigating options for moving to the cloud. contract requires us citizenship. candidates must be local to the dmv area and work onsite. how a .net software engineer will make an impact designs, develops, analyzes, plans, troubleshoots, integrates, maintains and tests software programs and applications. collaborates with the software development teams, qa team as well as dbas and system administrators to develop, deploy and document the system plan. participates in all agile ceremonies for feature delivery and continuous improvement. develops software solutions by studying information needs; conferring with users; studying systems flow, data usage, and work processes; investigating problem areas; and following the software development lifecycle. researches tools and technologies for customer impact to improve functionality or performance and share knowledge with team and leadership. what you will need to succeed: education: bachelors degree in a specialized area or equivalent field required experience: 3+ years of related experience or masters and 1 year related experience or associate and 5 years related experience required technical skills: c#, .net framework and or .net core entity framework or other orms sql server, oracle or another relational database search technologies like lucene, solr or elastic javascript frameworks like angular, react, vue business intelligence and analytics tools like tableau or power bi applicants selected will be subject to a government security background investigation and must meet eligibility and suitability requirements. required skills and abilities: problem solving and troubleshooting skills preferred skills: git, jenkins or other ci cd tools automated testing tools and frameworks location: customer site us citizenship required gdit is your place 401k with company match comprehensive health and wellness packages internal mobility team dedicated to helping you own your career professional growth opportunities including paid education and certifications cutting-edge technology you can learn from rest and recharge with paid vacation and holidays scheduled weekly hours: 40 travel required: none telecommuting options: onsite work location: usa va fairfax additional work locations: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 ml, cloud, cyber and application development. together with our clients, we strive to create a safer, smarter world by harnessing the power of deep expertise and advanced technology. we connect people with the most impactful client missions, creating an unparalleled work experience that allows them to see their impact every day. we create opportunities for our people to lead and learn simultaneously. from securing our nation s most sensitive systems, to enabling digital transformation and cloud adoption, our people are the ones who make change real. gdit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 overview: join our stellar team at castalia systems! are you ready to skyrocket your career with us? we re on the lookout for ambitious individuals who are eager to make their mark in a diverse and thriving environment. at castalia systems, we re not just another company – we re a certified woman owned small business (wosb) and small disadvantage business (sdb) committed to excellence since 2011. join us in delivering top-tier solutions to the dynamic defense and intelligence sector. as valued members of our team, we prioritize your well-being. enjoy a comprehensive benefits package, including medical, dental, and vision coverage, 401k matching, generous pto, paid holidays, professional training opportunities, and even pet insurance to ensure your furry friends are cared for too. responsibilities: castalia systems is seeking a senior software engineer (cloud) in the dulles, va area. a senior software engineer with cloud development expertise will support the design, development, and deployment of advanced cybersecurity capabilities for a u.s. government customer on a large mission critical development and sustainment program that will design, build, deliver, and operate a network operations environment; including introducing new cyber capabilities to address emerging threats. a qualified candidate will perform the following duties and responsibilities, but are not limited to: collaborate within agile scrum teams as a key contributor responsible for the design, test and implementation of advanced cybersecurity software capabilities. develop and perform automated builds, testing, and deployments. develop high quality technical documentation, including user guides, test plans, and contract deliverable items and supporting product training. support risk assessments and developing risk mitigation countermeasures. qualifications: security clearance requirement: active current secret clearance minimum with the ability to obtain maintain a ts sci is required. must be able to obtain dhs suitability is also required. required qualifications: bachelor s degree in computer science, computer engineering, computer information systems, or computer systems engineering. 8+ years of experience (for a total of 14+ years) may be substituted for a degree. 4+ years of directly relevant software development experience. 2+ years of experience with agile software development. strong experience with one or more of the following program languages: java, python, and javascript. experience with linux unix and shell scripting. demonstrated experience with one or more of the following database technologies: sql, oracle, mysql, jbdc, nosql, etc. ability to create well-modularized, maintainable software and willing to follow group coding standards and design. proficiency with ms office applications. preferred qualifications: dod 8570.1 iat level ii. csslp. experience with cloud-oriented development using amazon web services (aws) and or microsoft azure. experience working on projects that implement analytic models into production systems. possesses or quickly develop a comprehensive understanding of government information security policies, regulations, and guidelines. demonstrated experience with one or more of the following front-end (ui) technologies: reactjs, angularjs, etc. experience with elastic cloud enterprise (ece), kibana, logstash, hadoop. experience and or familiarity with devops, continuous development continuous integration concepts, and automated test tools such as docker, jenkins, kubernetes, jira, git, chef, ansible, puppet, junit, jmeter, rspec, and or cucumber. certifications related to agile development and scaled agile framework (safe) such as scrum master, product owner, safe agilist (sa), safe practitioner (sp). technical understanding of cybersecurity attack techniques and associated mitigation techniques. castalia systems is an equal employment opportunity and affirmative action employer and strives to comply with all applicable laws prohibiting discrimination based on race, color, creed, sex, sexual orientation, age, national origin, or ancestry, physical or mental disability, veteran status, marital status, hiv-positive status, as well as any other category protected by federal, state, or local laws. all such discrimination is unlawful, and all persons involved in the operations of the company are prohibited from engaging in this type of conduct. </w:t>
        <w:br/>
        <w:br/>
        <w:t xml:space="preserve"> -------------------------------------------------------------------------------------- </w:t>
        <w:br/>
        <w:br/>
        <w:t xml:space="preserve"> j̲o̲b̲ ̲d̲e̲s̲c̲r̲i̲p̲t̲i̲o̲n̲:̲ ̲ in order to join the elevi team you will need you must be willing to work in the annapolis junction, md, area. a current or active security clearance with poly is required. fourteen (14) years experience as a swe in programs and contracts of similar scope, type, and complexity is required. bachelor s degree in a technical discipline from an accredited college or university is required. bachelor s degree in a technical discipline from an accredited college or university is required. five (5)+ years of additional software engineer experience may be substituted for a bachelor s degree. required skills experience: java defining and reviewing requirements working with others to design the dataflow through the transformation architecture unit testing desired skills: experience with xml schemas and serialization using libraries like jackson experience with git ci, nifi, kubernetes docker, elk, graphql, minio amazon s3, mongodb and redis **limited telework is available. ** part time may be considered; min hours of 30 hrs week some of the day-to-day activities: work with a team to gather information and design create configure tools for monitoring.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 offs, software reuse, use of commercial off-the-shelf (cots) government off-the-shelf (gots) in place of new development, and requirements analysis and synthesis from system level to individual software components. we re an equal opportunity employer (eoe) that empowers our people. it is the policy of elevi to provide equal employment opportunities to all employees and employment applicants—without regard to unlawful considerations of race, religion, color, national origin, sex, sexual orientation, gender identity or expression, age, sensory, physical or mental disability, marital status, veteran or military status, genetic information, or any other classification protected by applicable local, state, or federal laws. we fearlessly drive change, because without diversity of thought and a commitment to equality for all, there is no moving forward. reasonable accommodations are available for qualified individuals with disabilities, upon request. this policy applies to all aspects of employment, including, but not limited to, hiring, job assignment, compensation, promotion, benefits, training, discipline, and termination. </w:t>
        <w:br/>
        <w:br/>
        <w:t xml:space="preserve"> -------------------------------------------------------------------------------------- </w:t>
        <w:br/>
        <w:br/>
        <w:t xml:space="preserve"> j̲o̲b̲ ̲d̲e̲s̲c̲r̲i̲p̲t̲i̲o̲n̲:̲ ̲ plug in to cymertek and design your future… position : api developer description : cymertek is looking for a skilled api developer to collaborate with system engineers and software engineers to design, develop, install, deploy, operate, and manage the application programming interface (api) and other necessary middleware for a large scale, enterprise application. you will participate in the entire application lifecycle, focusing on coding and debugging. collaborate with front-end developers to integrate user-facing elements with server side logic. liaises with developers, designers, and system administrators to identify new features. helps front-end developers with coding and troubleshooting. clearance requirement : active ts sci with polygraph required skills education approximately 4+ years of experience as a swe (software engineer) in a technical role. bachelor s degree (computer science or related discipline) desired, but not required. candidates should have experience with java, spring boot, and restful interfaces. experience with one or more of the following is desired, but not required: nodejs, kong, json web token (jwt), docker. who we are in a sea of federal contractors, we stand out because of our commitment to our employees. our vision is pretty straightforward – we re building an environment that our team members simply don t want to leave. cymertek is a growing small business with several diverse government contracts, supporting our nation s information technology and cyber security strategy. we offer meaningful, challenging work using the latest technologies, paid training to make the best of your talents and grow your career, and a laid-back, inclusive atmosphere where you aren t just another number. we are a long-term relationship company that invests in our employees, encourages professional and personal growth, and offers a phenomenal benefits package. benefits excellent salaries flexible work schedule 10% - 401k matching (vested immediately) 30 days paid leave holiday (no use or lose!) medical dental vision - 100% employee coverage. ($1200 allowance - or a bonus) hsa fsa aflac long term short term disability - 100% employee coverage. no cost to you. life insurance - 100% employee coverage. no cost to you. paid training no long, wordy reviews with tons of paperwork!!! referral bonus program email us at jobs@cymertek.com or apply today: www.cymertek.com want to see what our employees think? click here. refer a friend! let s build a dream team together! we pay up to 10k in external referral fees for fully cleared hires. all resumes will be kept top secret confidential! send resumes to jobs@cymertek.com </w:t>
        <w:br/>
        <w:br/>
        <w:t xml:space="preserve"> -------------------------------------------------------------------------------------- </w:t>
        <w:br/>
        <w:br/>
        <w:t xml:space="preserve"> j̲o̲b̲ ̲d̲e̲s̲c̲r̲i̲p̲t̲i̲o̲n̲:̲ ̲ senior software engineer active ts sci clearance with fs poly required to be considered for this position analyzes user interfaces, maintain hardware and software performance tuning, analyze workload and computer usage, maintain interfaces with outside systems, analyze downtimes, analyze proposed system modifications, upgrades and new cots. defines the problem, and develops system requirements and program specifications, from which programmers prepare detailed flow charts, programs, and tests. coordinates closely with programmers to ensure proper implementation of program and system specifications. develops, in conjunction with functional users, system alternative solutions. qualifications: education and or experience : requires a minimum of six (6) years of experience specific to the skill. bachelor s degree active ts sci w fs poly geographic location: herndon, virginia travel: minimal tenica and associates is a provider of government services and consulting solutions in the areas of national defense, homeland and cyber security. tenica provides knowledgeable and experienced subject matter experts to perform a variety of professional services, logistics and supply chain management, crisis prevention and response, and information technology solutions to solve dynamic security challenges. founded in 2008 and based in alexandria, virginia, tenica is a service disabled veteran owned, woman owned, small business (sdvob and wosb) and is a participant in the small business administration s 8(a) business development program. www.tenica-gs.com tenica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w:t>
        <w:br/>
        <w:br/>
        <w:t xml:space="preserve"> -------------------------------------------------------------------------------------- </w:t>
        <w:br/>
        <w:br/>
        <w:t xml:space="preserve"> j̲o̲b̲ ̲d̲e̲s̲c̲r̲i̲p̲t̲i̲o̲n̲:̲ ̲ belay technologies has been voted baltimore business journal s (bbj) best places to work 2019, runner up in 2020 and a finalist in 2021! belay technologies is seeking a software engineer to join our intel team. candidates should have the following qualifications: ts sci clearance with polygraph bachelor s degree in computer science or related discipline from an accredited college or university is required. four (4) years of additional software engineering experience on projects with similar software processes may be substituted for a bachelor s degree. seven (7) years of experience in programs and contracts of similar scope, type, and complexity is required. candidates are required to have the following skills: angular 12 13, typescript python 3 pandas, pil pillow, wand imagemagick, docker support development of guis to enable non-technical analysts to review and interact with data perks and benefits: 8 weeks paid leave - 4 weeks of personal leave, 3 yay! days, take off on your birthday,11 paid holidays and optional leave up to 6 days through belay s volunteer program 10% matching in 401(k) contributions vested on day one $5,000 annual training tuition student loan repayment program 100% company-funded hsa rich medical coverage (100% coinsurance) dental coverage including orthodontia up to $420,000 in life insurance, premiums 100% company funded amazon prime, gym reimbursement, monthly lunches, games and prizes pet adoption program, generous referral bonus program, fun events, and more! belay technologies is a certified service-disabled veteran-owned small business located in columbia, maryland (baltimore washington area). belay technologies specializes in systems automation and full stack development. belay technologies provides leading technology and engineering solutions to the dod, as well as state-of-the-art commercial products. we hire software engineers, web designers, test engineers, systems engineers, systems administrators, database engineers and other tech services. we are an equal opportunity employer. employment decisions are made without regard to race, color, religion, national origin, gender, sexual orientation, gender identity, age, physical or mental disability, genetic factors, military veteran status or other characteristics protected by law. op6l4bmcjh </w:t>
        <w:br/>
        <w:br/>
        <w:t xml:space="preserve"> -------------------------------------------------------------------------------------- </w:t>
        <w:br/>
        <w:br/>
        <w:t xml:space="preserve"> j̲o̲b̲ ̲d̲e̲s̲c̲r̲i̲p̲t̲i̲o̲n̲:̲ ̲ job title: senior arcgis developer location: washington, dc duration: full time job description: bachelor s degree in computer science, information systems, or gis, complemented by over ten years of hands-on experience in software development and integration, employing common programming methodologies and tools. proficiency in esri development tools, python, javascript, and sql server databases, along with adept utilization of third-party apis and middleware. expertise in advanced database management, arcgis data and map service management, geoprocessing, geospatial analysis, map compilation, and programming tasks. proven track record in creating, refining, and documenting arcgis system integration and solution development best practices and workflows. familiarity with arcgis workflow manager extension, fme, and or arcgis interoperability extension is highly desirable. hands-on experience in integrating esri arcgis enterprise platform with other applications using 3rd party apis and arcgis api is a plus. demonstrated ability to thrive both independently and as part of a collaborative team, managing multiple projects concurrently job type: full-time benefits: 401(k) dental insurance health insurance people with a criminal record are encouraged to apply ability to relocate: washington, dc 20002: relocate before starting work (required) work location: hybrid remote in washington, dc 20002 </w:t>
        <w:br/>
        <w:br/>
        <w:t xml:space="preserve"> -------------------------------------------------------------------------------------- </w:t>
        <w:br/>
        <w:br/>
        <w:t xml:space="preserve"> j̲o̲b̲ ̲d̲e̲s̲c̲r̲i̲p̲t̲i̲o̲n̲:̲ ̲ plug in to cymertek and design your future… position : api developer description : cymertek is looking for a skilled api developer to collaborate with system engineers and software engineers to design, develop, install, deploy, operate, and manage the application programming interface (api) and other necessary middleware for a large scale, enterprise application. you will participate in the entire application lifecycle, focusing on coding and debugging. collaborate with front-end developers to integrate user-facing elements with server side logic. liaises with developers, designers, and system administrators to identify new features. helps front-end developers with coding and troubleshooting. clearance requirement : active ts sci with polygraph required skills education approximately 4+ years of experience as a swe (software engineer) in a technical role. bachelor s degree (computer science or related discipline) desired, but not required. candidates should have experience with java, spring boot, and restful interfaces. experience with one or more of the following is desired, but not required: nodejs, kong, json web token (jwt), docker. who we are in a sea of federal contractors, we stand out because of our commitment to our employees. our vision is pretty straightforward – we re building an environment that our team members simply don t want to leave. cymertek is a growing small business with several diverse government contracts, supporting our nation s information technology and cyber security strategy. we offer meaningful, challenging work using the latest technologies, paid training to make the best of your talents and grow your career, and a laid-back, inclusive atmosphere where you aren t just another number. we are a long-term relationship company that invests in our employees, encourages professional and personal growth, and offers a phenomenal benefits package. benefits excellent salaries flexible work schedule 10% - 401k matching (vested immediately) 30 days paid leave holiday (no use or lose!) medical dental vision - 100% employee coverage. ($1200 allowance - or a bonus) hsa fsa aflac long term short term disability - 100% employee coverage. no cost to you. life insurance - 100% employee coverage. no cost to you. paid training no long, wordy reviews with tons of paperwork!!! referral bonus program email us at jobs@cymertek.com or apply today: www.cymertek.com want to see what our employees think? click here. refer a friend! let s build a dream team together! we pay up to 10k in external referral fees for fully cleared hires. all resumes will be kept top secret confidential! send resumes to jobs@cymertek.com </w:t>
        <w:br/>
        <w:br/>
        <w:t xml:space="preserve"> -------------------------------------------------------------------------------------- </w:t>
        <w:br/>
        <w:br/>
        <w:t xml:space="preserve"> j̲o̲b̲ ̲d̲e̲s̲c̲r̲i̲p̲t̲i̲o̲n̲:̲ ̲ freedom technology solutions group is seeking a java application developer for one of our contracts that offers exciting opportunities to support essential services and mission critical activities across the enterprise. our mission supports the government corporate management services (cms) by providing full life cycle support services through the sustainment, modernization, and transformation of the enterprise corporate applications. as soon as an employee enters a customer facility, they touch one of these applications which are critical to the daily functions of thousands of users across acquisition, business, finance, hr, training, recruitment, program management, security, logistics and more. come join our diverse and growing team with lots of opportunities! the selected candidate will work on a team providing support and development for electronic records management services (rms). the application provides a modern, secure, leading-edge capability compliant with external regulatory guidance including electronic maintenance, storage, search, audit, reporting, retrieval, lockdown, and disposition of records, considered both permanent and temporary seeking a dynamic individual with a strong background in java development for critical undertakings encompassing software enhancements and endeavors to support and accelerate data ingestion perform investigation and resolve code ingestion issues, conducting thorough analysis, and writing and implementing fixes support application sustainment and enhancements per requirements, proactively identify and correct potential issues before outages occur, and implement required code enhancements identify and resolve issues that arise during the ingestion process, such as scripts getting hung up or encountering errors engage with the customer throughout the development process, elicit requirements, troubleshoot technical issues and ensure timely delivery of the solution the position will require working in a fast-paced team in an agile environment and a willingness to take on challenges to creatively solve customer requirement problem sets required qualifications ts sci with poly a bachelor s degree in computer science or related field and at least six (6) years of demonstrable experience is required o four (4) years of additional swe experience on projects with similar software processes may be substituted for a bachelor s degree o an industry recognized professional certification, as defined in the ttos, may substitute as one (1) year experience o a master s degree in computer science, system engineering or related field may substitute for two (2) years experience java development experience experience with sql server databases experience developing in the windows operating system environment must be able to be on site between core hours of 10am-2pm. exceptions will be considered on a case-by-case basis desired qualifications experience identifying and analyzing impending problems with a cots technology experience troubleshooting and resolving issues with a cots technology experience creating, updating, or maintaining technical documentation experience with cots integration experience in an agile development environment experience working with the atlassian tool suite experience with elasticsearch experience with feith experience w apache tomcat what s in it for you? flexible work environment a team mentality – work with friendly, like-minded professionals work with innovative, cutting edge technologies enjoy extremely competitive compensation and benefits a work-life balance you can count on opportunities to grow and advance your career on our dime the benefits you get with freedom amazing benefits including matching 401k, fully paid medical, and more generous paid time off – including paid site closure days competitive salary offerings paid training and tuition reimbursement referral bonuses fully paid life and disability annual logo wear allowance company sponsored events (game nights, holiday party, summer party, happy hours) interested in learning more about freedom and our culture? contact us today! we re constantly hosting hiring events in our office and elsewhere, to help you get a sense of what life is like at freedom before joining the team. as an equal opportunity employer, we do not discriminate on the basis of race, color, religion, sex, age, marital status, disability or veteran status applicant federal &amp;amp; e-verify postings vevraa federal contractor accessibility: if you need an accommodation as part of the employment process, please contact human resources at phone:  email: recruiting@choosefreedomit.com equal opportunity employer, including disabled and veterans. if you want to view the eeo law poster, please choose your language: english - spanish - arabic - chinese if you want to view the eeo law supplement poster, please choose your language: english - spanish - chinese if you want to view the pay transparency policy statement, please click the link: english </w:t>
        <w:br/>
        <w:br/>
        <w:t xml:space="preserve"> -------------------------------------------------------------------------------------- </w:t>
        <w:br/>
        <w:br/>
        <w:t xml:space="preserve"> j̲o̲b̲ ̲d̲e̲s̲c̲r̲i̲p̲t̲i̲o̲n̲:̲ ̲ in order to join the elevi team you will need you must be willing to work in the annapolis junction, md, area. a current or active security clearance with poly is required. fourteen (14) years experience as a swe in programs and contracts of similar scope, type, and complexity is required. bachelor s degree in a technical discipline from an accredited college or university is required. bachelor s degree in a technical discipline from an accredited college or university is required. five (5)+ years of additional software engineer experience may be substituted for a bachelor s degree. required skills experience: java defining and reviewing requirements working with others to design the dataflow through the transformation architecture unit testing desired skills: experience with xml schemas and serialization using libraries like jackson experience with git ci, nifi, kubernetes docker, elk, graphql, minio amazon s3, mongodb and redis **limited telework is available. ** part time may be considered; min hours of 30 hrs week some of the day-to-day activities: work with a team to gather information and design create configure tools for monitoring.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 offs, software reuse, use of commercial off-the-shelf (cots) government off-the-shelf (gots) in place of new development, and requirements analysis and synthesis from system level to individual software components. we re an equal opportunity employer (eoe) that empowers our people. it is the policy of elevi to provide equal employment opportunities to all employees and employment applicants—without regard to unlawful considerations of race, religion, color, national origin, sex, sexual orientation, gender identity or expression, age, sensory, physical or mental disability, marital status, veteran or military status, genetic information, or any other classification protected by applicable local, state, or federal laws. we fearlessly drive change, because without diversity of thought and a commitment to equality for all, there is no moving forward. reasonable accommodations are available for qualified individuals with disabilities, upon request. this policy applies to all aspects of employment, including, but not limited to, hiring, job assignment, compensation, promotion, benefits, training, discipline, and termination. </w:t>
        <w:br/>
        <w:br/>
        <w:t xml:space="preserve"> -------------------------------------------------------------------------------------- </w:t>
        <w:br/>
        <w:br/>
        <w:t xml:space="preserve"> j̲o̲b̲ ̲d̲e̲s̲c̲r̲i̲p̲t̲i̲o̲n̲:̲ ̲ 3+ years of non-internship professional software development experience 2+ years of non-internship design or architecture (design patterns, reliability and scaling) of new and existing systems experience experience programming with at least one software programming language ** this position is also open to candidates in washington dc, new york city ** amazon is investing heavily in building a world class advertising business and we are responsible for defining and delivering a collection of self-service performance advertising products that drive discovery and sales. our products are strategically important to our retail and marketplace businesses driving long term growth. we deliver billions of ad impressions and millions of clicks daily and are breaking fresh ground to create world-class products. we are highly motivated, collaborative and fun-loving with an entrepreneurial spirit and bias for action. with a broad mandate to experiment and innovate, we are growing at an unprecedented rate with a seemingly endless range of new opportunities. our systems and algorithms operate on one of the world s largest product catalogs, matching shoppers with advertised products with a high relevance bar and strict latency constraints. we work hand-in-hand with machine learning and nlp research scientists to come up with novel solutions that deliver highly relevant ads. we consistently strive to improve the customer search and detail page experiences. you will drive appropriate technology choices for the business, lead the way for continuous innovation, and shape the future of e-commerce. this is an opportunity to make a significant impact on the future of the amazon vision. as a software development engineer in machine learning at amazon, you will drive the technical direction of our offerings and solutions, working with many different technologies across the sponsored products organization. you will design, code, troubleshoot, and support scalable machine-learning pipelines and online serving systems. you will work closely with applied scientists to optimize the performance of machine-learning models and infrastructure, and implement end-to-end solutions. what you create is also what you own. we are open to hiring candidates to work out of one of the following locations: arlington, va, usa | new york, ny, usa 3+ years of full software development life cycle, including coding standards, code reviews, source control management, build processes, testing, and operations experience bachelor s degree in computer science or equivalent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our compensation reflects the cost of labor across several us geographic markets. the base pay for this position ranges from $115,000 year in our lowest geographic market up to $223,600 year in our highest geographic market. pay is based on a number of factors including market location and may vary depending on job-related knowledge, skills, and experience. amazon is a total compensation company. dependent on the position offered, equity, sign-on payments, and other forms of compensation may be provided as part of a total compensation package, in addition to a full range of medical, financial, and or other benefits. for more information, please visit https: www.aboutamazon.com workplace employee-benefits. this position will remain posted until filled. applicants should apply via our internal or external career site.</w:t>
        <w:br/>
        <w:br/>
        <w:t xml:space="preserve"> -------------------------------------------------------------------------------------- </w:t>
        <w:br/>
        <w:br/>
        <w:t xml:space="preserve"> j̲o̲b̲ ̲d̲e̲s̲c̲r̲i̲p̲t̲i̲o̲n̲:̲ ̲ overview: bluehalo is currently seeking a junior software engineer for a high priority program. our team seeks problem solvers, innovators, technologists, and operators looking to remain at the forefront of driving meaningful change and make an enduring impact on the national security mission. as a member of our team your work will align the most innovative solutions to evolve and transform how our customers accomplish their most complex challenges. what you will do: as a junior software engineer, you will be working in a team to enhance cno workflows. responsibilities may include: understanding &amp;amp; improving existing collection workflows and working with sa se teams to increase resiliency, uptime, and data quality. working with analyst &amp;amp; operator customers across cno &amp;amp; the agency to identify pai &amp;amp; new open-source data collection opportunities. performing initial r&amp;amp;d and writing python-based workflows to collect against pai &amp;amp; open-source data repositories to demonstrate mission opportunity &amp;amp; value. working with sa se teammates to develop low-to-high transfer mechanisms and ensure pai data is available and usable for customers. understanding the breadth &amp;amp; depth of the mission to help government leadership develop the next generation of capabilities. what qualifications you will bring: bachelor s degree in computer science or a related discipline and 0 to 2 years of experience. additional (5) five years of experience may be substituted for a degree. clearance: ts sci with poly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 we are seeking software developers to support our client with geods program. geods is a cross-functional team that utilizes the latest aws developments and practices to manage a large customer-facing data lake. team members are involved in the dissemination of data as well as the transformation and storage of data. regularly, developers are involved in designing and implementing new custom features that solve unique problems as well as updating and optimizing legacy features. each developer has the opportunity to design and implement noticeable and impactful changes to the system as a whole. additionally, there exists a pervasive sense of collaboration but also independent work which allows for the best of both environments. responsibilities: contribute in all phases of the development life cycle. write well-designed, testable, efficient code. ensure designs follow specifications. recommend changes to improve established application processes. prepare and produce releases of software components. develop application code programs. develop and execute test plans, support formal testing and resolution of defects. provide technical support and consultation for application and infrastructure defects and questions. qualifications: must have a ts sci clearance bachelor s degree plus 2 years experience, associate s degree plus 4 years experience, or a minimum of 6 years of experience, in a related field experience with network routing, and application load balancers experience with authentication methods such as tls, jwt, saml, sso, and openid. preferred skills: experience in amazon web services platforms and technologies (aws) willing to train for kong api management gateway demonstrated experience building configurations in yaml, specifically for kong enterprise demonstrated experience in lua demonstrated experience in java and or python experience with container and orchestration technologies (e.g. docker, kubernetes, openshift) experience in ci cd process (gitlab) experience in working on linux systems (rhel) elasticsearch experience aws serverless, sqs sns, lambda, ecs, ec2, s3 nga imagery and data repositories experience with terraform the michelle martin group is an equal opportunity employer. all qualified applicants will receive consideration for employment without regard to age, race, color, religion, sex, sexual orientation, gender identity, national origin, disability, or protected veteran status . </w:t>
        <w:br/>
        <w:br/>
        <w:t xml:space="preserve"> -------------------------------------------------------------------------------------- </w:t>
        <w:br/>
        <w:br/>
        <w:t xml:space="preserve"> j̲o̲b̲ ̲d̲e̲s̲c̲r̲i̲p̲t̲i̲o̲n̲:̲ ̲ as a successful candidate for the software engineer i role, you will be making raw data accessible, intuitive, and data scientist-ready. this entry-level software engineer loves taking raw data, uncovering common data structures, and building something great. sure, it may have taken you days to pre-process your data, but what about everyone else? surely, we can do better. this position is not about running canned algorithms through a perfect data set. this position is about crafting that perfect data set. integrated into a full-stack delivery team, you are identifying customer needs, designing solutions, navigating data, and integrating into production applications. your intuition. your creativity. your code. 100% mission facing. required skills meet with customers to discover blockers and pain points define requirements and aid in the development of custom applications to support the self-service paradigm for software engineers and data scientists navigate disparate data stores and formats for integration integrate boutique solutions into larger applications determine optimum delivery formats ranging from visualization, and schemas, to event automation establish best practices for the development, testing, and deployment of analytic capabilities qualifications three (3) years of experience as a swe in programs and contracts of similar scope, type, and complexity are required. a bachelor s degree in computer science or a related discipline from an accredited college or university is required. four (4) years of additional swe experience on projects with similar software processes may be substituted for a bachelor s degree. additional requirements: first and foremost, a courageous personality unafraid to ask questions and get answers production-grade software development experience in python strong analytical and problem-solving skills experience with application development, data integration, and data analysis basic computer administration including software installation, system configuration, and networking familiarity with database management systems such as mysql, postgresql, or mongodb desired skills experience with docker, kubernetes, git, and automation pipelines expertise in one or more of the following technologies – elasticsearch, kibana, grafana, redis, kafka, nginx experience with web application ui development experience prototyping web applications (javascript) analyzing cybersecurity-related data sets (network traffic, os events) about black eagle defense black eagle defense is a maryland-based small business that provides information technology, cybersecurity, and related consulting services to the private and public sectors. our team is composed of highly trained professionals with a commitment to continued learning, versatility, and adaptability within the ever-evolving technological landscape. we are proud to be an equal employment opportunity and affirmative action employer. </w:t>
        <w:br/>
        <w:br/>
        <w:t xml:space="preserve"> -------------------------------------------------------------------------------------- </w:t>
        <w:br/>
        <w:br/>
        <w:t xml:space="preserve"> j̲o̲b̲ ̲d̲e̲s̲c̲r̲i̲p̲t̲i̲o̲n̲:̲ ̲ overview: lg-tek is a leading provider of services within the intelligence community. established in 1997 as a software company, lg-tek has since grown to include all facets of system software development and life cycle support, networking, training, linguistic support, facility planning and physical and personal security. a woman minority veteran-owned business, lg-tek has proven itself as a leader by providing a consistent track record of excellent performance, as well as by providing high-quality services to business and government customers. responsibilities: analyzes, designs, verifies, validates, implements, applies and maintains software systems. appropriately applies discrete mathematics, probability and statistics, and other relevant topics in computer science and supporting disciplines to complex software systems. generalizes techniques, as appropriate, to apply to multiple domains. develops and provides appropriate documentation and training. presents briefings and demonstrations to stakeholders. qualifications: degree must be in computer science (cs). related fields (e.g., engineering, mathematics) may be considered relevant if the programs contain, at minimum, a concentration of courses in the following foundational cs areas: algorithms; computer architecture (not network architecture); programming methodologies and languages; data structures; logic and computation; and advanced mathematics (for example, calculus, discrete mathematics). information technology (it) or information systems (is) degrees may be considered relevant if the programs contain the amount and type of coursework equivalent to a cs major. relevant experience must be in the software development process (i.e., requirements analysis, s oftware design, implementation, testing, integration, deployment installation, and maintenance) and programming. formal or informal leadership experience is preferred. education: bachelor s degree plus 11 years of relevant experience or a master s degree plus 9 years of relevant experience or a doctoral degree plus 7 years of relevant experience. an associate s degree plus 13 years of relevant experience or high school diploma ged plus 15 years of relevant experience may be considered for individuals with in-depth experience that is clearly related to the position. clearance: active ts sci with fs polygraph</w:t>
        <w:br/>
        <w:br/>
        <w:t xml:space="preserve"> -------------------------------------------------------------------------------------- </w:t>
        <w:br/>
        <w:br/>
        <w:t xml:space="preserve"> j̲o̲b̲ ̲d̲e̲s̲c̲r̲i̲p̲t̲i̲o̲n̲:̲ ̲ **federal project - applicant must be a united states citizen, with the ability to obtain a public trust** baer is looking for esri arcgis senior developer for a 12-months federal project located in woodlawn, md. title: esri arcgis senior developer location: onsite - woodlawn, md (mon - thur) duration: 12 month rate: all-inclusive alignment: w2 or c2c (vendors not permitted) responsibilities: provide functional and or technical expertise to plan, analyze, define, and support the delivery of future functional and technical capabilities for an application or group of applications. assist in facilitating impact assessment efforts and in producing and reviewing estimates for client work requests. collaborate with cross-functional teams to gather and analyze requirements, design solutions, and implement enhancements to esri arcgis applications. develop and maintain high-quality code adhering to industry best practices and standards. participate in all phases of the software development lifecycle, including requirements user story grooming, web design, web development, testing (unit, functional system, integration, performance), and release management. work closely with stakeholders to understand business needs and translate them into technical requirements. lead and mentor junior developers, providing guidance and support throughout project execution. stay current with emerging technologies and industry trends related to esri arcgis development and agile methodologies. experience: minimum 5-7 years of relevant experience in software development. 7+ years of release management experience, with a proven track record of successfully delivering software projects on time and within budget. at least 3 years of hands-on experience with esri gis technologies, including arcgis desktop, arcgis server, arcgis online, and arcgis pro. 3+ years of experience working in an agile software development environment, utilizing methodologies such as scrum or kanban. proficiency in requirements user story grooming, web design, and web development. strong expertise in testing practices, including unit testing, functional system testing, integration testing, and performance testing. bachelor s degree in computer science, information technology, or a related field. public trust security clearance is the lowest level of additional background screening that the federal government requires for applicants of certain jobs, which includes completing a standard form 85 (sf85) form. company overview: baer is an enterprise performance partner providing job opportunities with several 1st tier global systems integrators and a wide array of fortune 1000 clients. baer consultants and employees enjoy access to the highest profile job opportunities across leading enterprise technology solutions ranging from digital transformation programs utilizing the latest technologies from sap and oracle to a wide range of emerging cloud based infrastructure, application and ai related solutions. at baer we aim to provide a best-in-class engagement experience for our consultants. our job requirements are carefully vetted and are typically associated with pivotal programs offering tremendous opportunities to expand your skills leveraging the latest solutions. baer is an equal opportunity employer including disability veteran. </w:t>
        <w:br/>
        <w:br/>
        <w:t xml:space="preserve"> -------------------------------------------------------------------------------------- </w:t>
        <w:br/>
        <w:br/>
        <w:t xml:space="preserve"> j̲o̲b̲ ̲d̲e̲s̲c̲r̲i̲p̲t̲i̲o̲n̲:̲ ̲ about the role: we are seeking a highly motivated and skilled content management specialist for a full-time or consultant position to join our team, focusing on managing and enhancing the content within our government client s drupal content management system (cms). this role is crucial for maintaining the dynamic and engaging presence of the government client s digital platforms, including the main website and the microsite. responsibilities: event calendar management: serve as the primary manager for the government client s event calendar, including adding, managing, and updating events to ensure accurate and timely information is presented. content uploads: responsible for uploading graphics provided by the government client to accompany content across digital platforms. microsite management: ensure seamless content integration for the microsite, focusing on event promotion and information dissemination. content provision: work closely with the government client to utilize provided content and graphics, ensuring all digital content aligns with the government client s branding and communication standards. documentation and sop creation: develop and maintain comprehensive documentation for content management processes and standard operating procedures (sops) to support cmmi processes. additional content management: assist in the management of content for various pages, including updating fact sheets, competition winners, crp details, and adding new information as required. training and support: offer the option to train the government client s staff on content management practices and procedures, ensuring a sustainable and efficient content management process within the agency. qualifications: proven experience in content management within drupal cms or similar platforms. strong understanding of content integration and management for websites and microsites. demonstrated ability to create and maintain process documentation and sops. ability to manage multiple tasks and projects with tight deadlines. excellent communication and collaboration skills to work effectively with both technical and non-technical team members. willingness to provide training and support to clients on content management systems. what bln24 brings to the game: bln24 benefits are game changing. we like our team to play hard and that means they need to be taken care of — physically, financially, and emotionally. we make sure to keep them in the game by giving them access to generous medical, dental, and vision plans. you can join one of the fastest growing companies headquartered in the washington dc metro area. we give you the opportunity to work in different sectors, so you have the chance at variety while maintaining stability. flexibility at bln24 allows each individual the opportunity to balance quality work and their personal lives. depending on projects, we allow remote working opportunities so you can always be in the game no matter where you call home. we offer competitive benefits including: 401(k), healthcare, learning and development opportunities, and more. bln24 is an equal opportunity employer. we believe people are our strength and understand diverse talents are key to our success. we are an equal opportunity employer and place a high value on diversity and inclusion at our company. we do not discriminate on the basis of any protected attribute, including race, religion, color, national origin, gender, sexual orientation, gender identity, gender expression, age, marital or veteran status, pregnancy or disability, or any other basis protected under applicable law. in accordance with applicable law, we make reasonable accommodations for applicants and employees religious practices and beliefs, as well as any mental health or physical disability needs. ojwnnsmyym </w:t>
        <w:br/>
        <w:br/>
        <w:t xml:space="preserve"> -------------------------------------------------------------------------------------- </w:t>
        <w:br/>
        <w:br/>
        <w:t xml:space="preserve"> j̲o̲b̲ ̲d̲e̲s̲c̲r̲i̲p̲t̲i̲o̲n̲:̲ ̲ **this position is contingent on contract award** description: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capabilities: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design or implement complex algorithms requiring adherence to strict timing, system resource, or interface constraints; perform quality control on team products implement recommendations for improving documentation and software development process standards oversee one or more software development teams and ensure the work is completed in accordance with the constraints of the software development process being used on any particular project confer with system engineers and hardware engineers to derive software requirements and to obtain information on project limitations and capabilities, performance requirements and interfaces coordinate software system installation and monitor equipment functioning to ensure operational specifications are met recommend new technologies and processes for complex software projects serve as the technical lead of multiple software development teams select the software development process in coordination with the customer and system engineering ensure quality control of all developed and modified software delegate programming and testing responsibilities to one or more teams and monitor their performance qualifications: twenty (20)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position requires an active ts sci with full scope polygraph clearance **this position is contingent on contract award** columbia technology partners is an equal opportunity employer. we consider applicants without regard to race, color, religion, age, national origin, ancestry, ethnicity, gender, gender identity, gender expression, sexual orientation, marital status, veteran status, disability, genetic information, citizenship status, or membership in any other group protected by federal, state, or local law. our eeo policy reflects our commitment to ensure equality and promote diversity and inclusion in the workplace. our policy applies to all employees, job candidates, contractors, stakeholders, partners, and visitors. bzln8pzlhw </w:t>
        <w:br/>
        <w:br/>
        <w:t xml:space="preserve"> -------------------------------------------------------------------------------------- </w:t>
        <w:br/>
        <w:br/>
        <w:t xml:space="preserve"> j̲o̲b̲ ̲d̲e̲s̲c̲r̲i̲p̲t̲i̲o̲n̲:̲ ̲ at two six technologies, we build, deploy, and implement innovative products that solve the world s most complex challenges today. through unrivaled collaboration and unwavering trust, we push the boundaries of what s possible to empower our team and support our customers in building a safer global future. trusted concepts, a division of two six technologies is seeking an energetic devops engineer who is excited about working in a dynamic environment with an engaged customer! responsibilities include: as a member of our team you will join a dedicated group of engineers who provide troubleshooting and operations support, with a focus on security, containerization, and automation. you will dive deep into technical issues and work diligently to improve the customer experience, including delivery of highly secure cloud based offerings through applications, services, and consulting. you will create new environments services offerings which will involve coordination with outside groups, architecture, security design and creation, including identifying when implementations are not highly available or have defects. minimum qualifications: minimum of 4+ years linux systems experience experience in aws cloud kubernetes - managing clusters, deploying things, troubleshooting gitops (argocd or fluxcd) nice if you have experience with: devops tools (e.x elk, kibana), cloud tools and techniques (e.x. terraform, cloudformation, rds) multi-region and or multi-cloud kubernetes networking and cluster management. (karmada, rancher, open cluster management, liqo, etc) service meshes (traefik mesh, consul, calico, cilium.) clearance requirement: ts sci w polygraph looking for other great opportunities? check out two six technologies opportunities for all our company s current openings!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 if you are an individual with a disability and would like to request reasonable workplace accommodation for any part of our employment process, please send an email to accomodations@twosixtech.com. information provided will be kept confidential and used only to the extent required to provide needed reasonable accommodations. additionally, please be advised that this business uses e-verify in its hiring practices. eoe, including disability vets. by submitting the following application, i hereby certify that to the best of my knowledge, the information provided is true and accurate. </w:t>
        <w:br/>
        <w:br/>
        <w:t xml:space="preserve"> -------------------------------------------------------------------------------------- </w:t>
        <w:br/>
        <w:br/>
        <w:t xml:space="preserve"> j̲o̲b̲ ̲d̲e̲s̲c̲r̲i̲p̲t̲i̲o̲n̲:̲ ̲ senior software engineer active ts sci clearance with fs poly required to be considered for this position analyzes user interfaces, maintain hardware and software performance tuning, analyze workload and computer usage, maintain interfaces with outside systems, analyze downtimes, analyze proposed system modifications, upgrades and new cots. defines the problem, and develops system requirements and program specifications, from which programmers prepare detailed flow charts, programs, and tests. coordinates closely with programmers to ensure proper implementation of program and system specifications. develops, in conjunction with functional users, system alternative solutions. qualifications: education and or experience : requires a minimum of six (6) years of experience specific to the skill. bachelor s degree active ts sci w fs poly geographic location: herndon, virginia travel: minimal tenica and associates is a provider of government services and consulting solutions in the areas of national defense, homeland and cyber security. tenica provides knowledgeable and experienced subject matter experts to perform a variety of professional services, logistics and supply chain management, crisis prevention and response, and information technology solutions to solve dynamic security challenges. founded in 2008 and based in alexandria, virginia, tenica is a service disabled veteran owned, woman owned, small business (sdvob and wosb) and is a participant in the small business administration s 8(a) business development program. www.tenica-gs.com tenica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w:t>
        <w:br/>
        <w:br/>
        <w:t xml:space="preserve"> -------------------------------------------------------------------------------------- </w:t>
        <w:br/>
        <w:br/>
        <w:t xml:space="preserve"> j̲o̲b̲ ̲d̲e̲s̲c̲r̲i̲p̲t̲i̲o̲n̲:̲ ̲ we are hiring owners: set of x is led by industry veterans who see government contracting as a good community with plenty of opportunity to go around. with a shared desire to give back, grow the community, and do great work, the set of x team is building an elite group of engineers with a strong sense of shared responsibility and ownership. because who you work with matters.: ____________________________________________________________________________________________ this role will be on a fast-moving software engineering team supporting a microservice ecosystem with several uis. the tech stack is very modern including streaming and containerization. project management is done using feature driven development. the team is highly collaborative, and engineers are encouraged to help drive system design. customer interaction is also very common, and therefore, you will be close to the mission. responsibilities: : develop and maintain frontends with vue.js work closely with tech lead on technical decisions and product roadmap. act as a source of technical knowledge for more junior engineers. interact with customer to resolve issues and propose new features. support testing and deployment of production applications. required skills: experience with design, debugging, and problem solving with javascript. vue.js or a similar javascript framework. integrating uis with rest apis. html, css, responsive web design. automated testing desired skills: experience with java backend web application development. spring boot. visualization framework like d3.js experience. mongodb or similar database technology experience. experience with automated build tools, continuous integration, and continuous deployment. clearance: : ts sci w polygraph all qualified applicants receive genuine consideration for employment without regard to race, color, sex, age, national origin, religion, sexual orientation, gender identity and or expression, status as a veteran, and basis of disability or any other federal, state or local protected class. set of x technology partners is committed to creating a diverse and inclusive workforce and is proud to be an equal opportunity employer. we hire great people from a wide variety of backgrounds, not just because it is the right thing to do, but because it makes our company stronger. the collective sum of the individual differences, experiences, self-expression, skills, knowledge, talent and innovation that our employees express in their work drives our culture and our reputation. </w:t>
        <w:br/>
        <w:br/>
        <w:t xml:space="preserve"> -------------------------------------------------------------------------------------- </w:t>
        <w:br/>
        <w:br/>
        <w:t xml:space="preserve"> j̲o̲b̲ ̲d̲e̲s̲c̲r̲i̲p̲t̲i̲o̲n̲:̲ ̲ a day in the life: as a mid-level software engineer, you will develop, maintain, and enhance complex and diverse software systems (e.g., processing-intensive analytics, novel algorithm development, manipulation of extremely large data sets, real-time systems, and business management information systems) based upon documented requirements. your responsibilities will include, but not be limited to: review and test software components for adherence to the design requirements and document test results resolve software problem reports utilize software development and software design methodologies appropriate to the development environment provide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what you bring to the table: 7+ years of experience as a software engineer on programs and contracts of similar scope, type, and complexity a bachelor s degree in computer science or related discipline from an accredited college or university or 4+ years of additional software engineering experience on projects with similar software processes may be accepted in lieu of a degree an active us government ts sci security clearance with polygraph why red alpha? every day, our elite customers are pushing through "the grind" to defeat the enemy, even putting their lives on the line for our freedom. rise to the occasion with us to deliver engineering excellence, to match their dedication to this nation. join us as we bring digital transformation to the fight. some of our perks and benefits: you can retire sooner rather than planned: get closer to retirement with up to 12% in 401k contributions. you can have a career and a life: enjoy up to 5 weeks of leave (25 days of personal time off) and 11 paid floating holidays. you can stay at your best: as a member, we ll pay 100% of your premiums for comprehensive health, dental, and vision insurance. we ll also pay the majority of the premiums for your family. free access to a fully equipped state of the art gym! $300 per year in company branded merchandise (under armour, nike, carhartt, yeti, etc.) fun events throughout the year including a holiday gala, whisky tastings, fall festivals, happy hours, and more. </w:t>
        <w:br/>
        <w:br/>
        <w:t xml:space="preserve"> -------------------------------------------------------------------------------------- </w:t>
        <w:br/>
        <w:br/>
        <w:t xml:space="preserve"> j̲o̲b̲ ̲d̲e̲s̲c̲r̲i̲p̲t̲i̲o̲n̲:̲ ̲ a day in the life: as a junior software engineer, you will develop, maintain, and enhance complex and diverse software systems (e.g., processing-intensive analytics, novel algorithm development, manipulation of extremely large data sets, real-time systems, and business management information systems) based upon documented requirements. your responsibilities will include, but not be limited to: work individually or as part of a team. review and test software components for adherence to the design requirements and documents test results. resolve software problem reports, and utilizes software development and software design methodologies appropriate to the development environment provide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design and code new software or modify existing software to add new features integrate existing software into new or modified systems or operating environments develop simple data queries for existing or proposed databases or data repositories what you bring to the table: no demonstrated experience is required a bachelor s degree in computer science or related discipline from an accredited college or university or 4 years of additional software engineering experience may be accepted in lieu of a degree a us government ts sci security clearance with polygraph why red alpha? every day, our elite customers are pushing through "the grind" to defeat the enemy, even putting their lives on the line for our freedom. rise to the occasion with us to deliver engineering excellence, to match their dedication to this nation. join us as we bring digital transformation to the fight. some of our perks and benefits: you can retire sooner rather than planned: get closer to retirement with up to 12% in 401k contributions. you can have a career and a life: enjoy up to 5 weeks of leave (25 days of personal time off) and 11 paid floating holidays. you can stay at your best: as a member, we ll pay 100% of your premiums for comprehensive health, dental, and vision insurance. we ll also pay the majority of the premiums for your family. free access to a fully equipped state of the art gym! $300 per year in company branded merchandise (under armour, nike, carhartt, yeti, etc.) fun events throughout the year including a holiday gala, whisky tastings, fall festivals, happy hours, and more. </w:t>
        <w:br/>
        <w:br/>
        <w:t xml:space="preserve"> -------------------------------------------------------------------------------------- </w:t>
        <w:br/>
        <w:br/>
        <w:t xml:space="preserve"> j̲o̲b̲ ̲d̲e̲s̲c̲r̲i̲p̲t̲i̲o̲n̲:̲ ̲ description clarity innovations connects human creativity with emerging technology to design, develop, and deploy software that enhances mission success. our focus is redefining the government s relationship with technology by encouraging the use of devsecops and agile methodologies, small-teams constructs, modern tech stacks, and automation. our software improves the lives and work of our end users and enhances innovation. we fulfill our responsibility to our country by delivering mission-changing results that help shape a better and safer world. description your main objective: use leading edge technologies to develop analytics pulling data from multiple cyber sources. develop prototypes answering new questions as well as providing better answers to existing questions. develop new ways to represent the data using data science methods and automating analytic processes using machine language frameworks. work directly with the customer in a highly collaborative, integrated environment, performing outreach to evangelize product adoption. be part of identity and behavior team. design, develop, test, deploy, and document big data cloud computing workflows. minimum qualifications: bachelor s degree plus 5-years of relevant experience or master s degree plus 3-years of relevant experience. an associate s degree plus 7-years of relevant experience or high school diploma ged plus 9-years of relevant experience may be considered for individuals with in-depth experience that is clearly related to the position computer science (cs) degree or related field experience with java, pig customer ghostmachine analytic development experience with hadoop (map reduce, accumulo, &amp;amp; distributed file system (hdfs)) experience with linux you might also have: familiarity with jira and confluence clearance: ts sci with polygraph clarity innovations provides equal employment opportunities (eeo) to all employees and applicants for employment without regard to race, color, religion, sex, sexual orientation, gender identity, national origin, disability or veteran status, or any other protected class. </w:t>
        <w:br/>
        <w:br/>
        <w:t xml:space="preserve"> -------------------------------------------------------------------------------------- </w:t>
        <w:br/>
        <w:br/>
        <w:t xml:space="preserve"> j̲o̲b̲ ̲d̲e̲s̲c̲r̲i̲p̲t̲i̲o̲n̲:̲ ̲ the kpmg advisory practice is currently our fastest growing practice. we are seeing tremendous client demand, and looking forward we don t anticipate that slowing down. in this ever-changing market environment, our professionals must be adaptable and thrive in a collaborative, team-driven culture. at kpmg, our people are our number one priority. with a wealth of learning and career development opportunities, a world-class training facility and leading market tools, we make sure our people continue to grow both professionally and personally. if you re looking for a firm with a strong team connection where you can be your whole self, have an impact, advance your skills, deepen your experiences, and have the flexibility and access to constantly find new areas of inspiration and expand your capabilities, then consider a career in advisory. kpmg is currently seeking a manager to join our federal advisory practice. responsibilities: serve as seasoned key advisory in client facing role to drive the architecture and design of comprehensive modern cloud solution including creating and maintaining architecture in diagrams for applications, infrastructure and platforms, in azure or aws collaborate with developers to build and deliver solutions implementing serverless, microservices based, iaas, paas, and containerized architectures in azure and aws environments design, develop, and maintain stig compliant container images for deployment in cloud and on-promise environments collaborate with engagement delivery team in setting the technology strategy and transformation initiatives, with experience in next-gen ecosystems including open sources concepts, apis, microservices, web and data services act as industry advisor and stay up to date on the latest cloud technologies and trends to ensure that the customer s solutions remain cutting-edge and effective. contribute in determining technical and operational solutions, including build vs buy decisions relative to implementation feasibility, benefits and costs as tied to business and technology objectives. define, implement, and enforce standards for best practices in software development qualifications: a minimum of five years of experience with devops or software engineer in a cloud hosted environment; u.s. federal government consulting experience preferred bachelor s degree from an accredited college university; master s degree from an accredited college university preferred proven experience as a software engineer with a focus on building and securing containerization applications in depth knowledge of containerization technologies such as docker, kubernetes, and container runtime security mechanisms strong understanding of networking, identify management, monitoring, logging, vulnerability management and concepts, protocols and configuration with know it operating models strong understanding of stig requirements and experience implementing stig controls with container environments experience integrating with apis - restful (json), soap (xml) experience with building an accessible web experience (508 compliance) a passion for user-centered design, web standards, usability, and clear code experience with python scripting, pyspark, sql, aws and aws networking demonstrated competency in enterprise design patterns, object-oriented design, development and implementation of complex applications or components in hybrid environments (cloud on-premise) u.s. citizenship required and an active u.s. federal government secret security clearance kpmg complies with all local state regulations regarding displaying salary ranges. if required, the ranges displayed below or via the url below are specifically for those potential hires who will work in the location(s) listed. any offered salary is determined based on relevant factors such as applicant s skills, job responsibilities, prior relevant experience, certain degrees and certifications and market considerations. in addition, the firm is proud to offer a comprehensive, competitive benefits package, with options designed to help you make the best decisions for yourself, your family, and your lifestyle. available benefits are based on eligibility. our total rewards package includes a variety of medical and dental plans, vision coverage, disability and life insurance, 401(k) plans, and a robust suite of personal well-being benefits to support your mental health. depending on job classification, standard work hours, and years of service, kpmg provides personal time off per fiscal year. additionally, each year the firm publishes a calendar of holidays to be observed during the year and provides two firmwide breaks each year where employees will not be required to use personal time off; one is at year end and the other is around the july 4th holiday. additional details about our benefits can be found towards the bottom of our kpmg us careers site at “benefits &amp;amp; how we work”. follow this link to obtain salary ranges by city outside of ca: https: www.kpmg.us work-for-kpmg pay-transparency.html ?id=m220s_3_24 kpmg llp (the u.s. member firm of kpmg international) offers a comprehensive compensation and benefits package. kpmg is an affirmative action-equal opportunity employer. kpmg complies with all applicable federal, state and local laws regarding recruitment and hiring. all qualified applicants are considered for employment without regard to race, color, religion, age, sex, sexual orientation, gender identity, national origin, citizenship status, disability, protected veteran status, or any other category protected by applicable federal, state or local laws. the attached link contains further information regarding the firm s compliance with federal, state and local recruitment and hiring laws. no phone calls or agencies please. kpmg recruits on a rolling basis. candidates are considered as they apply, until the opportunity is filled. candidates are encouraged to apply expeditiously to any role(s) for which they are qualified that is also of interest to them. kpmg does not currently require partners or employees to be fully vaccinated or test negative for covid-19 in order to go to kpmg offices, client sites or kpmg events, except when mandated by federal, state or local law. in some circumstances, clients also may require proof of vaccination or testing (e.g., to go to the client site). </w:t>
        <w:br/>
        <w:br/>
        <w:t xml:space="preserve"> -------------------------------------------------------------------------------------- </w:t>
        <w:br/>
        <w:br/>
        <w:t xml:space="preserve"> j̲o̲b̲ ̲d̲e̲s̲c̲r̲i̲p̲t̲i̲o̲n̲:̲ ̲ job description intersoft is looking for programmer analyst in columbia, maryland and other unanticipated locations nationwide. key responsibilities : develop, write, code, customize, update, and maintain computer programs, using aws document db, mongo db, kafka conduktor, aws textract, selenium, jira, bugzilla, microsoft test manager, microfocus silk central, team foundation server, sql server, as400, ibm rational rose and rational clearquest. requirement : master s degree or equivalent in computer science engineering or related field with at least three (3) years of experience in job offered or related occupation such as software engineer or system analyst. a baccalaureate degree with 5 years of post-baccalaureate, progressive experience is acceptable for master s equivalency. any suitable combination of education, training, or experience is acceptable. travel relocation may be required. mail resume to career@intsof.com along with proof of work eligibility. alternatively, you can mail it to hr at intersoft data labs, inc., 5850 waterloo road, suite 245, columbia, md 21045. </w:t>
        <w:br/>
        <w:br/>
        <w:t xml:space="preserve"> -------------------------------------------------------------------------------------- </w:t>
        <w:br/>
        <w:br/>
        <w:t xml:space="preserve"> j̲o̲b̲ ̲d̲e̲s̲c̲r̲i̲p̲t̲i̲o̲n̲:̲ ̲ description: synergyecp is seeking an experienced systems engineer to join our team. the systems engineer analyzes user s requirements, concept of operations documents, and high-level system architectures to develop system requirements specifications. analyzes system requirements and leads design and development activities. guides users in formulating requirements, advises alternative approaches, and conducts feasibility studies. provides technical leadership for the integration of requirements, design, and technology. incorporates new plans, designs and systems into ongoing operations. develops technical documentation. develops system architecture and system design documentation. guides system development and implementation planning through assessment or preparation of system engineering management plans and system integration and test plans. interacts with the government regarding systems engineering technical considerations and for associated problems, issues or conflicts. ultimate responsibility for the technical integrity of work performed and deliverables associated with the systems engineering area of responsibility. communicates with other program personnel, government overseers, and senior executives. daily responsibilities include: provide technical direction for the development, engineering, interfacing, integration, and testing of specific components of complex hardware software systems to include requirements elicitation, analysis and functional allocation, conducting systems requirements reviews, developing concepts of operation and interface standards, developing system architectures, and performing technical non-technical assessment and management as well as end-to-end flow analysis. implement comprehensive soa solutions. implement operational view, technical standards view, and system and services view for architectures using applicable dodaf standards. develop scenarios (threads) and an operational concept that describes the interactions between the system, the user, and the environment, that satisfies operational, support, maintenance, and disposal needs. review and or approve system engineering documentation to ensure that processes and specifications meet system needs and are accurate, comprehensive, and complete. conduct quantitative analysis in non-functional system performance areas like reliability, maintainability, vulnerability, survivability, reproducibility, etc.) establish and follow a formal procedure for coordinating system integration activities among multiple teams, ensuring complete coverage of all interfaces. capture all interface designs in a common interface control format, and store interface data in a commonly accessible repository. prepare time-line analysis diagrams illustrating the flow of time-dependent functions. establish a process to formally and proactively control and manage changes to requirements, consider impacts prior to commitment to change, gain stakeholder buy-in, eliminate ambiguity, ensure traceability to source requirements, and track and settle open actions. assess each risk to the program and determine the probability of occurrence and quantified consequence of failure in accordance with an approved risk management plan. manage and ensure the technical integrity of the system baseline over time, continually updating it as various changes are imposed on the system during the lifecycle from development through deployment and operations and maintenance. in conjunction with system stakeholders, plan the verification efforts of new and unproven designs early in the development life cycle to ensure compliance with established requirements. support the planning and test analysis of the dod certification accreditation process (as well as other government certification and accreditation (c&amp;amp;a) processes) support the development and review of joint capability integration development system (jcids) documents (i.e., initial capability document, capabilities description document, ia strategy) requirements: requires fourteen (14) years of experience as an se in programs and contracts of similar scope, type and complexity is required. requires a bachelor s degree in system engineering, computer science, information systems, engineering science, engineering management, or related discipline from an accredited college or university is required. five (5) years of additional se experience may be substituted for a bachelor s degree. requires an active ts sci fsp level clearance with the maryland customer. synergy ecp, a platform company with falfurrias capital partners, has a talented, dedicated staff to provide a broad range of services to the defense and intelligence industries. our capabilities are focused on software engineering, cybersecurity, system engineering and it services. providing these services, synergy ecp, has earned a client list that includes numerous fortune 100 companies, in addition to multiple us government agencies and us military services. synergy ecp possesses pertinent and highly valued credentials, specialized certifications, and clearance levels to secure our clients computer networks and information at a time when a premium is placed on cyber security. in an ultra-competitive environment, synergy ecp has thrived by adhering to its name – making sure excellence is displayed by its e mployees, to its c ustomers and by improving p erformance (ecp). we simply can t have one without the other. it s what sets us apart – enabling us to be an autonomous agile business that delivers huge results to meet the ever-evolving demands of our customers. benefits compensation: we offer highly competitive compensation so everyone can share in the growth of the company as we build its success together! health &amp;amp; retirement: we offer a comprehensive health benefits package and 401k retirement plan so you can take care of yourself and your family, now and in the future. other health-related benefits include an employee gym wellness benefit. education: individual growth is a priority at synergy. employees are encouraged to take advantage of our company-sponsored continuing education program so they can get their degree or that next certification needed to propel them towards the next level. work life balance: a healthy work life balance is essential for building and executing your work effectively at synergy, but it s also necessary to allow you the room to pursue everything you want to develop in your personal life. we offer a generous paid time off benefit and 11 paid holidays a year. synergy also provides flexible work options that work with your schedule and lifestyle. great corporate facilities: come by our corporate office and enjoy a weekly happy hour, take a drive to nearby restaurants, grab a snack or coffee in our café, or utilize our collaborative office space and conference rooms. synergy ecp was established in 2007 and its management team has over 30+ years of department of defense and intelligence community experience. our leadership team and strong, determined staff are ready to embrace new challenges and continue as a driving force in our field. synergy ecp is an equal opportunity employer and considers qualified applicants for employment without regard to race, color, creed, religion, national origin, sex, sexual orientation, gender identity and expression, age, disability, veteran status, or any other protected class. if you are interested in learning more about synergy and what opportunities may be available to you, let s start a conversation together! our team is happy to speak with you about your experience and goals so that they may work with you in finding the kinds of positions that you are most interested in. feel free to drop off your resume with us via our website or send it along to staffing@synergyecp.com . apply today and start your new career at synergy! </w:t>
        <w:br/>
        <w:br/>
        <w:t xml:space="preserve"> -------------------------------------------------------------------------------------- </w:t>
        <w:br/>
        <w:br/>
        <w:t xml:space="preserve"> j̲o̲b̲ ̲d̲e̲s̲c̲r̲i̲p̲t̲i̲o̲n̲:̲ ̲ title: software systems engineer devops engineer location: chantilly, va we are seeking a highly motivated candidate to define the architecture of cloud-deployed applications and drive devsecops best practices (e.g., iac, ci cd) within large teams. as part of a diverse workforce, you will integrate software containers from several sw factories and must have experience with container organization and knowledge of current cloud computing environments, architectures, and migration efforts. you will be part of an agile development team and individual contributing member in an enterprise program to implement scalable programming solutions in a high-security dod environment. you will actively participated in all safe agile ceremonies and technical reviews, ensuring application and design follow secure coding, best practices, and design principles responsibilities support ci cd tools integration, operations, change management, and maintenance. support full automation of ci testing. support policies, standards, guidelines, governance and related guidance for both ci cd operations and for work of developers. enable successful release management by moving code from development and testing environments to staging and production. work closely with software developers, production support, and information security to automate and support infrastructure and tooling in cloud-based platforms. provide guidance and apply agile and devops devsecops practices to streamline product delivery and reliable operations of product. implement new and or upgrade existing automated build services that support integration process as well as automated building and monitoring. maintain and report on the status of automated build and test services. required qualifications bs in computer science or computer engineering. degrees in engineering, math, and physics may qualify with at least four (4) years of software build and scripting experience. four (4) additional years of experience may be considered in lieu of a degree. 3+ years of professional experience as a software, it, or systems engineer with demonstrated experience building and maintaining automated software development environments proficient with configuration management systems, integration tools, and scripting languages mcintire solutions, llc is a veteran owned small business based in northern virginia and provides equal employment opportunities (eeo) to all employees and applicants for employment without regard to race, color, religion, sex, national origin, age, disability or genetics. in addition to federal law requirements, mcintire solutions, llc complies with applicable state and local laws governing nondiscrimination in employment in every location in which the company has facilities. cwvw00sjrj </w:t>
        <w:br/>
        <w:br/>
        <w:t xml:space="preserve"> -------------------------------------------------------------------------------------- </w:t>
        <w:br/>
        <w:br/>
        <w:t xml:space="preserve"> j̲o̲b̲ ̲d̲e̲s̲c̲r̲i̲p̲t̲i̲o̲n̲:̲ ̲ seeking experienced software engineers with minimum 3 years of software engineering experience building web and or mobile applications to join our growing geospatial center of excellence. will design, develop, debug and implement cross browser gis applications leveraging arcgis server, arcgis apis (javascript dojo html5), arcgis portal, web appbuilder and other 3rd party server technologies in an agile development environment. required skills: advanced software development experience with esri web apis. c# and object oriented programming experience. strong web application development experience using javascript and html5. solid understanding of iis, webserver and troubleshooting skills are required. experience working with rdbms (ms sql server, oracle, mysql). proficient in building and deploying .net web applications. beneficial skills: thorough knowledge of esri arcgis server experience with esri arcgis portal experience building android and or ios apps understanding of gis concepts and spatial data demonstrate ability to manage multiple tasks and perform work on time degree in computer science, geography, gis, mis, or related field experience working in agile scrum environment experience with microsoft silverlight government eligibility requirements candidate must be able to favorably pass government background investigation. u.s. citizenship eligibility requirements. apply to contact@xterracorp.com </w:t>
        <w:br/>
        <w:br/>
        <w:t xml:space="preserve"> -------------------------------------------------------------------------------------- </w:t>
        <w:br/>
        <w:br/>
        <w:t xml:space="preserve"> j̲o̲b̲ ̲d̲e̲s̲c̲r̲i̲p̲t̲i̲o̲n̲:̲ ̲ associate s degree, or cloud+ or gicsp (global industrial cyber security professional) or gsec (giac security essentials) or sscp (systems security certified practitioner) 1+ years of systems administration experience (linux windows). networking and troubleshooting experience. in lieu of above relevant work experience, degree in computer science, engineering or a related field. current, active us government security clearance of ts sci with polygraph would you like to help implement innovative cloud computing solutions and solve the world s most complex technical problems? do you have a deep passion and desire to engineer and operate the world s largest cloud computing infrastructure to provide a better world for future generations? amazon web services is seeking top industry technical experts to grow our team dedicated to expanding our elastic compute cloud (ec2) to government customers. we are seeking a talented engineer skilled in the art of integration who understands the agile mindset and devops philosophies, yet is not constrained by how “things are usually done" and is willing to decompose and reinvent systems, processes, and tools. we re looking for a technical expert for one of the largest compute services on the planet; if you possess that rare mix of depth in operations, networking, and systems engineering then we are waiting for your application. we are committed to supporting our new team members through a broad mix of amazon experience, expertise, and tenures. we celebrate knowledge, sharing, and mentorship. this position requires that the candidate selected must currently possess and maintain an active ts sci security clearance with polygraph. the position further requires the candidate to opt into a commensurate clearance for each government agency for which they perform aws work. key job responsibilities you ll be part of a world-class team in a fast-paced environment that has the entrepreneurial feel of a start-up. this is an opportunity to operate and engineer systems on a massive scale, and to gain top-notch experience in cloud computing. you ll be surrounded by people who are smart, passionate about cloud computing, and believe that world class service is critical to customer success. you ll become a master at ec2 platform diagnosis, response, measurement, and automation. you will design and build the operational scalability that sustains the platform s insane growth. you will be able to measure your success by its visible impact on the efficiency and effectiveness of government services for our nation. a day in the life amazon has a fast-paced environment where we “work hard, have fun, make history.” on a “typical” day engineers might deep dive to root cause a customer issue, investigate why a metric is trending the wrong way, consult with the top engineers at amazon, or discuss radical new approaches to automate operational issues. about the team apply to meet our talented team and let s see if you are the one that can help us scale to meet the demand of our largest government customers! become our leading expert on amazon web services (aws) elastic compute cloud (ec2) products and services. we are open to hiring candidates to work out of one of the following locations: arlington, va, usa 5+ years of systems administration experience (linux windows). 5+ years experience working with bash and python. 5+ years experience with cloud computing technologies. 5+ years of networking experience. 5+ years of experience with support procedures and methodologies for production computing environments.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 assembly programmer department: information technology office: new carrollton, md remote location: new carrollton, md **no third parties** **a u.s. citizenship or a green card is required by the government contract. no exceptions can be made. ** job description: strategic technology partners llc (stp) has multiple opportunities for assembler (alc) programmers who will be contributing to the modernization of legacy assembler systems that will be migrated to java in support of major federal business systems. this job description is not designed to cover or contain a comprehensive listing of all activities, duties or responsibilities that are required of the employee. duties, responsibilities and activities may change or new ones may be assigned at any time with or without notice. required skills and experience: extensive experience with assembler language coding (alc). hands-on experience with mainframe systems, especially large batch systems, jcl, tso, control-m. prior experience with linux, z os, bash shell scripting highly desired. experience with code merging activities using source code control systems such as endeavor or rtc. experience working on agile teams. experience with legacy irs masterfile (imf), irs business master file (bmf) or the irs cade2 is a plus. prior experience with ansible is a plus, but not required. prior experience with mongodb is a plus, but nor required. job duties: analyze existing alc software and produce technical documentation, specifications and conversion details which will be used to develop modernized java code. work closely with java developers in support of code migration from assembler to java. working knowledge of mainframe tools including tso, jcl, control-m, relational database, db2 qmf, spufi. develop and manage large scale, high-performance relational (db2) and operational databases such mongodb. document and develop effective interfaces to system applications and services. troubleshoot, debug and upgrade software and assist in defect resolution. build features and applications with a high availability design. write technical documentation. work as part of application development teams in java, mongodb, and other technologies to implement client enterprise systems. education requirement : a bachelor s degree or higher in computer science, engineering or related field preferred security requirement: ability to obtain a department of treasury minimum background investigation (mbi) is required for this position. proof of u.s. citizenship or a green card is required. no exceptions can be made, as this is required by the government contract. candidates with an active department of treasury minimum background investigation (mbi) are preferred. location: the position is a combination of remote and on-site work at the discretion of the customer. equal opportunity affirmative action employer: it is our policy to abide by all applicable federal, state and local laws prohibiting employment discrimination on the basis of a person s race, religion, color, national origin, genetic information, disability, sex, age, sexual orientation, gender identity, protected veteran status, marital status, hairstyle based on race, or any other protected status. all qualified applicants will receive consideration for employment without regard to race, color, religion, sex, national origin, genetic information, disability, age, sexual orientation, gender identity, protected veteran status, marital status, hairstyle based on race, or any other protected status if you are a qualified individual with a disability or a disabled veteran, and need a reasonable accommodation to use or access our online system, please contact our human resources department using the contact form on our home page. we participate in e-verify e-verify participation (en es) right to work applicants have rights under federal employment laws equal employment opportunity (eeo) employee polygraph protection act (eppa) eeo is the law poster supplement family and medical leave act (fmla) pay transparency nondiscrimination provision </w:t>
        <w:br/>
        <w:br/>
        <w:t xml:space="preserve"> -------------------------------------------------------------------------------------- </w:t>
        <w:br/>
        <w:br/>
        <w:t xml:space="preserve"> j̲o̲b̲ ̲d̲e̲s̲c̲r̲i̲p̲t̲i̲o̲n̲:̲ ̲ job information posting id 23-063 industry technology number of positions 1 clearance required top secret sci with polygraph equal opportunity employer eoe, including disability vets city annapolis junction state province maryland zip postal code 20701 job description experience with automating the deployment, scaling,and management of containerized applications using kubernetes and related tools. collaborate with developers to create and maintain ci cd pipelines to ensure fast and efficient delivery of software. troubleshoot and resolve issues related to kubernetes infrastructure, applications, and networking. experience coordinating with development teams to streamline code deployment. conduct system tests for security, performance, availability, and reliability. ensure the stable performance of the infrastructure in a large-scale setting, and know how to scale that infrastructure. requirements an active and current ts sci clearance with polygraph is required to be considered approved for 60% telework 5+ years of relevant experience. bachelor s degree in a technical discipline from an accredited college or university is required. a master s degree may be substituted for two (2) years of experience, thereby reducing the total years of experience to six (6). four (4) years of additional experience may be substituted for a bachelor s degree. jovian concepts, inc. is an equal opportunity employer and does not discriminate on the basis of race or ethnicity, religion, sex, national origin, age, veteran disability or genetic information or any other reason prohibited by law in employment. </w:t>
        <w:br/>
        <w:br/>
        <w:t xml:space="preserve"> -------------------------------------------------------------------------------------- </w:t>
        <w:br/>
        <w:br/>
        <w:t xml:space="preserve"> j̲o̲b̲ ̲d̲e̲s̲c̲r̲i̲p̲t̲i̲o̲n̲:̲ ̲ 1+ years of systems administration experience (linux windows). networking and troubleshooting experience. in lieu of above relevant work experience, degree in computer science, engineering or a related field. current, active us government security clearance of top secret or above would you like to help implement innovative cloud computing solutions and solve the world s most complex technical problems? do you have a deep passion and desire to engineer and operate the world s largest cloud computing infrastructure to provide a better world for future generations? amazon web services is seeking top industry technical experts to grow our team dedicated to expanding our elastic compute cloud (ec2) to government customers. we are seeking a talented engineer skilled in the art of integration who understands the agile mindset and devops philosophies, yet is not constrained by how “things are usually done" and is willing to decompose and reinvent systems, processes, and tools. we re looking for a technical expert for one of the largest compute services on the planet; if you possess that rare mix of depth in operations, networking, and systems engineering then we are waiting for your application. inclusive team culture here at aws, we embrace our differences. we are committed to furthering our culture of inclusion. we have ten employee-led affinity groups, reaching 40,000 employees in over 190 chapters globally. we have innovative benefit offerings, and host annual and ongoing learning experiences, including our conversations on race and ethnicity (core) and amazecon (gender diversity) conferences. amazon s culture of inclusion is reinforced within our 16 leadership principles, which remind team members to seek diverse perspectives, learn and be curious, and earn trust. work life balance our team puts a high value on work-life balance. it isn t about how many hours you spend at home or at work; it s about the flow you establish that brings energy to both parts of your life. we believe striking the right balance between your personal and professional life is critical to life-long happiness and fulfillment. we offer flexibility in working hours and encourage you to find your own balance between your work and personal lives. mentorship &amp;amp; career growth we are dedicated to supporting our new team members. our team has a broad mix of experience levels and amazon tenures, and we re building an environment that celebrates knowledge sharing and mentorship. this position requires that the candidate selected must currently possess and maintain an active ts sci security clearance. the position further requires that, after start, the selected candidate obtain and maintain an active ts sci security clearance with polygraph or commensurate clearance for each government agency for which they perform aws work. key job responsibilities you ll be part of a world-class team in a fast-paced environment that has the entrepreneurial feel of a start-up. this is an opportunity to operate and engineer systems on a massive scale, and to gain top-notch experience in cloud computing. you ll be surrounded by people who are smart, passionate about cloud computing, and believe that world class service is critical to customer success. you ll become expert at ec2 platform diagnosis, response, measurement, and automation. you will design and build the operational scalability that sustains the platform s insane growth. you will be able to measure your success by its visible impact on the efficiency and effectiveness of government services for our nation. a day in the life amazon has a fast-paced environment where we “work hard, have fun, make history.” on a “typical” day engineers might deep dive to root cause a customer issue, investigate why a metric is trending the wrong way, consult with the top engineers at amazon, or discuss radical new approaches to automate operational issues. we are open to hiring candidates to work out of one of the following locations: herndon, va, usa 1+ years experience with cloud computing technologies. 1+ years of experience with support procedures and methodologies for production computing environments. experience automating routine tasks. experience with performance and log analysis.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 company description at fannie mae, futures are made. the inspiring work we do helps make a home a possibility for millions of homeowners and renters. every day offers compelling opportunities to use tech to tackle housing s biggest challenges and impact the future of the industry. you ll be a part of an expert team thriving in an energizing, flexible environment. here, you will grow your career and help create access to fair, affordable housing finance. job description as a valued contributor to our team, you will apply your extensive knowledge of principles, advanced techniques, and theories to the design and development of information technology (it) infrastructure environments, including coding, testing, and certifying technology platforms, software, and applications. you ll provide technical direction to the team and solutions to technical business problems. the impact you will make the cloud infrastructure - technology engineering - advisor role will offer you the flexibility to make each day your own, while working alongside people who care so that you can deliver on the following responsibilities: apply your extensive knowledge of principles and advanced techniques to develop solutions for application design and it infrastructure components. understand the end-to-end performance of it platforms. establish and maintain policies, guidelines, and standard operating procedures. monitor performance and capacity metrics for technology solutions while identifying and developing plans to address long term trends or issues. qualifications minimum required experiences 6 years of cloud engineering experience desired experiences bachelor s degree or equivalent aws networking certifications prior financial services or housing experience skills skilled in modern aws networking services and tools(vpc, nacls, sgs, tgw etc.) skilled in software defined networking ability to advise stakeholders in enterprise networking in the cloud skilled in devops and modern cicd philosophies and tools experience with aws cloudformation, aws native cicd services, lambdas. expertise in aws cli usage experience with aws sdks for python, json, yaml, etc ability to lead, coach, and mentor cloud engineers manage diverse stakeholder relationships across business and technical teams. skilled in communicating and receiving technical requirements. additional information the future is what you make it to be. discover compelling opportunities at careers.fanniemae.com. fannie mae is an equal opportunity employer, which means we are committed to fostering a diverse and inclusive workplace. all qualified applicants will receive consideration for employment without regard to race, religion, national origin, gender, gender identity, sexual orientation, personal appearance, protected veteran status, disability, age, or other legally protected status. for individuals with disabilities who would like to request an accommodation in the application process, email us at careers_mailbox@fanniemae.com. the hiring range for this role is set forth on each of our job postings located on fannie mae s career site. final salaries will generally vary within that range based on factors that include but are not limited to, skill set, depth of experience, certifications, and other relevant qualifications. this position is eligible to participate in a fannie mae incentive program (subject to the terms of the program). as part of our comprehensive benefits package, fannie mae offers a broad range of health, life, voluntary lifestyle, and other benefits and perks that enhance an employee s physical, mental, emotional, and financial well-being. see more here. </w:t>
        <w:br/>
        <w:br/>
        <w:t xml:space="preserve"> -------------------------------------------------------------------------------------- </w:t>
        <w:br/>
        <w:br/>
        <w:t xml:space="preserve"> j̲o̲b̲ ̲d̲e̲s̲c̲r̲i̲p̲t̲i̲o̲n̲:̲ ̲ title: software systems engineer devops engineer location: chantilly, va we are seeking a highly motivated candidate to define the architecture of cloud-deployed applications and drive devsecops best practices (e.g., iac, ci cd) within large teams. as part of a diverse workforce, you will integrate software containers from several sw factories and must have experience with container organization and knowledge of current cloud computing environments, architectures, and migration efforts. you will be part of an agile development team and individual contributing member in an enterprise program to implement scalable programming solutions in a high-security dod environment. you will actively participated in all safe agile ceremonies and technical reviews, ensuring application and design follow secure coding, best practices, and design principles responsibilities support ci cd tools integration, operations, change management, and maintenance. support full automation of ci testing. support policies, standards, guidelines, governance and related guidance for both ci cd operations and for work of developers. enable successful release management by moving code from development and testing environments to staging and production. work closely with software developers, production support, and information security to automate and support infrastructure and tooling in cloud-based platforms. provide guidance and apply agile and devops devsecops practices to streamline product delivery and reliable operations of product. implement new and or upgrade existing automated build services that support integration process as well as automated building and monitoring. maintain and report on the status of automated build and test services. required qualifications bs in computer science or computer engineering. degrees in engineering, math, and physics may qualify with at least four (4) years of software build and scripting experience. four (4) additional years of experience may be considered in lieu of a degree. 3+ years of professional experience as a software, it, or systems engineer with demonstrated experience building and maintaining automated software development environments proficient with configuration management systems, integration tools, and scripting languages mcintire solutions, llc is a veteran owned small business based in northern virginia and provides equal employment opportunities (eeo) to all employees and applicants for employment without regard to race, color, religion, sex, national origin, age, disability or genetics. in addition to federal law requirements, mcintire solutions, llc complies with applicable state and local laws governing nondiscrimination in employment in every location in which the company has facilities. cwvw00sjrj </w:t>
        <w:br/>
        <w:br/>
        <w:t xml:space="preserve"> -------------------------------------------------------------------------------------- </w:t>
        <w:br/>
        <w:br/>
        <w:t xml:space="preserve"> j̲o̲b̲ ̲d̲e̲s̲c̲r̲i̲p̲t̲i̲o̲n̲:̲ ̲ overview: join our stellar team at castalia systems! are you ready to skyrocket your career with us? we re on the lookout for ambitious individuals who are eager to make their mark in a diverse and thriving environment. at castalia systems, we re not just another company – we re a certified woman owned small business (wosb) and small disadvantage business (sdb) committed to excellence since 2011. join us in delivering top-tier solutions to the dynamic defense and intelligence sector. as valued members of our team, we prioritize your well-being. enjoy a comprehensive benefits package, including medical, dental, and vision coverage, 401k matching, generous pto, paid holidays, professional training opportunities, and even pet insurance to ensure your furry friends are cared for too. responsibilities: castalia systems is seeking a senior software engineer (cloud) in the dulles, va area. a senior software engineer with cloud development expertise will support the design, development, and deployment of advanced cybersecurity capabilities for a u.s. government customer on a large mission critical development and sustainment program that will design, build, deliver, and operate a network operations environment; including introducing new cyber capabilities to address emerging threats. a qualified candidate will perform the following duties and responsibilities, but are not limited to: collaborate within agile scrum teams as a key contributor responsible for the design, test and implementation of advanced cybersecurity software capabilities. develop and perform automated builds, testing, and deployments. develop high quality technical documentation, including user guides, test plans, and contract deliverable items and supporting product training. support risk assessments and developing risk mitigation countermeasures. qualifications: security clearance requirement: active current secret clearance minimum with the ability to obtain maintain a ts sci is required. must be able to obtain dhs suitability is also required. required qualifications: bachelor s degree in computer science, computer engineering, computer information systems, or computer systems engineering. 8+ years of experience (for a total of 14+ years) may be substituted for a degree. 4+ years of directly relevant software development experience. 2+ years of experience with agile software development. strong experience with one or more of the following program languages: java, python, and javascript. experience with linux unix and shell scripting. demonstrated experience with one or more of the following database technologies: sql, oracle, mysql, jbdc, nosql, etc. ability to create well-modularized, maintainable software and willing to follow group coding standards and design. proficiency with ms office applications. preferred qualifications: dod 8570.1 iat level ii. csslp. experience with cloud-oriented development using amazon web services (aws) and or microsoft azure. experience working on projects that implement analytic models into production systems. possesses or quickly develop a comprehensive understanding of government information security policies, regulations, and guidelines. demonstrated experience with one or more of the following front-end (ui) technologies: reactjs, angularjs, etc. experience with elastic cloud enterprise (ece), kibana, logstash, hadoop. experience and or familiarity with devops, continuous development continuous integration concepts, and automated test tools such as docker, jenkins, kubernetes, jira, git, chef, ansible, puppet, junit, jmeter, rspec, and or cucumber. certifications related to agile development and scaled agile framework (safe) such as scrum master, product owner, safe agilist (sa), safe practitioner (sp). technical understanding of cybersecurity attack techniques and associated mitigation techniques. castalia systems is an equal employment opportunity and affirmative action employer and strives to comply with all applicable laws prohibiting discrimination based on race, color, creed, sex, sexual orientation, age, national origin, or ancestry, physical or mental disability, veteran status, marital status, hiv-positive status, as well as any other category protected by federal, state, or local laws. all such discrimination is unlawful, and all persons involved in the operations of the company are prohibited from engaging in this type of conduct. </w:t>
        <w:br/>
        <w:br/>
        <w:t xml:space="preserve"> -------------------------------------------------------------------------------------- </w:t>
        <w:br/>
        <w:br/>
        <w:t xml:space="preserve"> j̲o̲b̲ ̲d̲e̲s̲c̲r̲i̲p̲t̲i̲o̲n̲:̲ ̲ devops and cloud engineer the opportunity: everyone is trying to “harness the cloud,” but not everyone knows how. as a devops engineer, you re eager to develop, manage, and secure a container platform that meets your client s needs and takes advantage of cloud capabilities. we need you to develop container management software to solve some of our clients toughest challenges. as a senior platform devops engineer at booz allen, you can use your technical skills to affect mission-forward change. on our team, you ll hone your skills using the latest cloud technologies as you look for ways to improve your client s environment with container software to ensure seamless orchestration. using your devops platform experience, you ll support your team as you inform strategy and design while ensuring standards are met throughout the containerization process. you ll recommend resources that will help your client manage and securely adopt containers. additionally, you ll continue to strengthen your devops skills while supporting the development of critical cloud platforms. work with us to use cloud platform technology for good. join us. the world can t wait. you have: 3+ years of experience with the development of tools and processes to drive devops or devsecops maturity by automating builds, regression testing, monitoring, and pushing releases across environments 3+ years of experience developing and deploying enterprise cloud-native solutions in aws experience with amazon elastic kubernetes service experience with creating terraform scripts to streamline aws infrastructure provisioning experience with building and deploying docker images to multiple environments experience working with application development teams across the software development life cycle experience creating solutions to complex problems within a collaborative team environment experience with creating and managing ci cd pipelines in gitlab top secret clearance bachelor s degree nice if you have: experience creating and improving continuous automation across multiple technical stacks experience troubleshooting, triaging, and resolving issues for gitlab ci cd pipeline failures or slowness experience triaging and resolving issues for both open source and commercial tools in public cloud environments knowledge of scripting languages, including python and linux shell script clearance: applicants selected will be subject to a security investigation and may need to meet eligibility requirements for access to classified information; top secret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develop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$75,600 to $172,000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dre1 </w:t>
        <w:br/>
        <w:br/>
        <w:t xml:space="preserve"> -------------------------------------------------------------------------------------- </w:t>
        <w:br/>
        <w:br/>
        <w:t xml:space="preserve"> j̲o̲b̲ ̲d̲e̲s̲c̲r̲i̲p̲t̲i̲o̲n̲:̲ ̲ overview: software test engineer - senior- tgc be the difference astrion offers comprehensive services that boost preparedness, optimize performance, and ensure success across various domains, from cyber to digital, mission and systems, servicing our nation s civilian, defense and space communities. we support customers with centers of excellence in washington dc, huntsville, al and burlington, ma with an additional 36 locations across the u.s. astrion has an exciting opportunity for a senior software test engineer located in baltimore, md this position provides support to the 47th cyberspace test squadron, under the astrion air force division. our cybersecurity test team is searching for new members that can help us conduct system security analysis on systems and or software to understand and identify vulnerabilities. if you enjoy working in a fast-paced multi-disciplinary environment, learning new technology areas, this is the place for you. we provide a number of opportunities to learn ranging from on-the-job training with other team members to formal courses for unique technology areas. we realize that no one will have all of these qualifications. we are looking for people that can bring a strong foundation in one of the listed areas and are motivated to learn the others. position responsibilities can span from compliance testing to penetration testing, depending on skillset. location: working in baltimore, md, providing support for joint base san antonio (jbsa), tx job status: full time travel: 25% conus oconus tdys primarily to jbsa required qualifications skills technical master s degree, or additional years of qualifying experience a minimum of 3-10 years of work experience, or additional years experience for degree substitution u.s. citizenship is required. requires an active and fully adjudicated ts security clearance and u.s. citizenship is required for all applicants. ability to interface with contractors developing the system under test (sut) regarding test objectives, schedules, budgets, and methods of test must obtain the international software testing qualifications board (istqb) certified tester foundational level (ctfl) certification within 6 months of hire must obtain the istqb certified tester advanced level-test analyst (ctal-ta) certification within 2 years of hire must have good writing oral presentation skills must be proficient with the microsoft office suite analytical skills and problem-solving skills good organization, decision making, and verbal and written communication skills desired qualifications skills working knowledge of the following: linux, windows, vmware, osi model, network traffic collection and analysis, enterprise network architecture, communication equipment and technologies, routers, mail and web servers, intrusion detection &amp;amp; prevention systems, firewalls, anti-virus tools, and network traffic generation programming or scripting skillset understanding of afin &amp;amp; dodin architecture responsibilities prepare developmental test &amp;amp; evaluation (dt&amp;amp;e) plans, test cases, and report according to established test methodologies and procedures perform functional testing at the system, interoperability, and integration test levels on various systems and networks under the direction of a senior test engineer participate in all phases of software and hardware development to include requirements development, risk assessments, and acceptance criteria development coordinate with customers, test engineers and range engineers to ensure the test infrastructure meet desired test objectives and data collection requirements actively communicate throughout the acquisition process in order to influence development of a testable capability or product compile and analyze test results data to determine conformity of the product or capability to the requirements document change requests deficiencies of the product or capability as a result of test data analysis actively participate cooperatively in agile team planning and test execution what we offer competitive salaries continuing education assistance professional development allotment multiple healthcare benefits packages 401k with employer matching paid time off (pto) along with a federally recognized holiday schedule who we are at astrion, we innovate, elevate, and shape the world of tomorrow. at our core is our purpose to “be the difference”. this means we encourage our employees to take action and be the driving force for positive change. we foster an environment where innovative solutions flourish and our company continuously evolves. we have a culture of care, empathy, and making a tangible difference within our organization and communities. we embrace continuous learning, growth, and innovation, and pushing the boundaries of what s possible. we promote collaboration and empowering our teams is at the core of our success. join astrion and be the difference in your career and the world! astrion is an equal employment opportunity affirmative action employer. we provide equal employment opportunities to all employees and applicants for employment and prohibit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“air force cyber division” #li-an1 #mon #cj #dice </w:t>
        <w:br/>
        <w:br/>
        <w:t xml:space="preserve"> -------------------------------------------------------------------------------------- </w:t>
        <w:br/>
        <w:br/>
        <w:t xml:space="preserve"> j̲o̲b̲ ̲d̲e̲s̲c̲r̲i̲p̲t̲i̲o̲n̲:̲ ̲ software engineer -dataops do you enjoy being part of a team that works with a diverse range of products technology? do you enjoy being part of a team that is driving innovation in academia? interfolio is on a mission to build smart, inspired and useful products for faculty and academic communities. by building an engine for faculty activity, decisions, and data, interfolio has become the first mover in defining and owning the category of faculty-focused technology that cultivates goal-oriented collaboration around academic decision-making. interfolio operates the first holistic faculty information system to support the full lifecycle of faculty work, from job seeking to review, tenure, sabbatical, committee work, research, and beyond. offering colleges and universities increased clarity and insight into faculty data to help achieve their strategic initiatives, interfolio believes that advancing the faculty will advance the institution. about our team this team is responsible for the complex flow of data across teams, data centers, and organizational boundaries. we embed advanced analytics into the dna of decision-making across interfolio s customer product suite as well as our own internal operations. about the role you will build our data platform and related analytical tools using ruby on rails, golang, and sql. work with dataops team members and devops to identify and implement data strategy. responsibilities creating and maintaining complex and scalable enterprise-level microservices. improving scalability, service reliability, capacity, and performance. leveraging third party apis to build integrations with other systems. developing data streaming and cdc architecture using kafka and debezium. working with large codebases to identify opportunities for refactoring or migration to external services. producing robust automated unit tests requirements experience producing high-quality code in ruby on rails or golang. knowledge of sql databases, such as postgresql or mysql, including database and query design techniques. have the ability to understand change data capture and data streaming concepts. familiarity with service-oriented architectures (soa), rest apis, and graphql possess a mindset towards test-driven development (unit tests with rspec or other testing frameworks). skilled in using git for version control. demonstrate the ability to focus and carefully step through intricate thinking to research and identify root causes behind data anomalies. inquisitive curiosity and eagerness to learn. display in-depth logical and quantitative skills; ability to grasp business context behind the data. patient, methodical, detail-oriented, and comfortable pivoting based on business needs positive problem-solving outlook, ability to multi-task, and demonstrated successful organizational skills. work in a way that works for you we promote a healthy work life balance across the organisation. we offer an appealing working prospect for our people. with numerous wellbeing initiatives, shared parental leave, study assistance and sabbaticals, we will help you meet your immediate responsibilities and your long-term goals. working flexible hours - flexing the times when you work in the day to help you fit everything in and work when you are the most productive working for you we know that your wellbeing and happiness are key to a long and successful career. these are some of the benefits we are delighted to offer: health benefits: comprehensive, multi-carrier program for medical, dental and vision benefits retirement benefits: 401(k) with match and an employee share purchase plan wellbeing: wellness platform with incentives, headspace app subscription, employee assistance and time-off programs short-and-long term disability, life and accidental death insurance, critical illness, and hospital indemnity family benefits, including bonding and family care leaves, adoption and surrogacy benefits health savings, health care, dependent care and commuter spending accounts up to two days of paid leave each to participate in employee resource groups and to volunteer with your charity of choice about the business a global leader in information and analytics, we help researchers and healthcare professionals advance science and improve health outcomes for the benefit of society. building on our publishing heritage, we combine quality information and vast data sets with analytics to support visionary science and research, health education and interactive learning, as well as exceptional healthcare and clinical practice. at elsevier, your work contributes to the world s grand challenges and a more sustainable future. we harness innovative technologies to support science and healthcare to partner for a better world. salary range to be added when data can be disclosed - elsevier is an equal opportunity employer: qualified applicants are considered for and treated during employment without regard to race, color, creed, religion, sex, national origin, citizenship status, disability status, protected veteran status, age, marital status, sexual orientation, gender identity, genetic information, or any other characteristic protected by law. we are committed to providing a fair and accessible hiring process. if you have a disability or other need that requires accommodation or adjustment, please let us know by completing our applicant request support form: https: forms.office.com r evgfxjlmak , or please contact 1-. please read our candidate privacy policy . </w:t>
        <w:br/>
        <w:br/>
        <w:t xml:space="preserve"> -------------------------------------------------------------------------------------- </w:t>
        <w:br/>
        <w:br/>
        <w:t xml:space="preserve"> j̲o̲b̲ ̲d̲e̲s̲c̲r̲i̲p̲t̲i̲o̲n̲:̲ ̲ halvik is a highly successful company that puts people first, and we are looking for someone just like you. we are committed to delivering smarter it-driven solutions bolstered by quality and innovation to help our customers succeed. come be a part of something truly special! summary: nasa sewp is seeking a highly experienced and professional software development manager to join the team in greenbelt, md. we are looking for an individual capable of contributing to the overall success of delivering a world-class customer experience. individual will need to be a detail-oriented, customer focused and a proactive leader to manage the day-to-day success of software development. this manager, teaming with information systems manager, will co-manage the it personnel under the guidance of the director of information technology typical responsibilities and duties include, but are not limited to: manage a team of software developers, software testers, database administrators, desktop support, systems administrators, and security analysts engaged in the design, implementation, and modification of it projects and ensure projects are completed on schedule, within budget and meet technical requirements. expected to pursue a deeper understanding of the sewp program and possess the ability to implement industry best practices in the area of project management and it service delivery (itil, itsm, agile, hdi, etc.) as it makes sense in the sewp environment ensure that the software meets the proper standards and adheres to nasa security policies and guidelines, the software development lifecycle (sdlc), software development procedures, backup and emergency failover recovery, and maintain the software components, libraries, and middleware. provide leadership to the team, removing roadblocks, facilitate communication and collaboration with internal customers, and helping your team to succeed. assists in administrative supervision of it staff, timecard approvals, annual reviews, attract, interview, hire, mentor, and coach software developers at different levels of experience. review status reports prepared by personnel, modify schedules or plans as required, and prepare reports for management, customers, or others. support an excellent customer experience by being proactive in assessing escalations, and working with the team to respond appropriately in a timely manner, may include developing processes and system analytical tools to identify possible problems and solutions. education, qualifications and experience: required: a bachelor s degree in computer science, information technology, or a related field. 5+ years of experience in managing, mentoring, and leading software development teams, it development organization 5+ years of hands-on experience in software development and software project management preferred: a complete understanding of agile methodologies (kanban, scrum, jira), software development life-cycles, and a track record of completing software projects on time proficient understanding of jboss, webservers, linux, networking, exchange, vmware, cohesity, email, firewalls, desktop support, sql and oracle database. experience in servicenow or similar cloud hosted software as a service (saas) with integration with on-premises platforms and services. key requirements: us citizen or permanent residency, with ability to obtain a public trust clearance. must possess excellent verbal and written communications skills, attention to detail, and the ability to communicate to all levels of the organization. must be available to provide support after normal business hours, including weekends and holidays. halvik offers a competitive full benefits package including: company-supported medical, dental, vision, life, std, and ltd insurance benefits include 11 federal holidays and pto. 401(k) with company matching flexible spending accounts for commuter, medical, and dependent care expenses tuition assistance charitable contribution matching halvik corp is an equal opportunity employer. all qualified applicants will receive consideration for employment without regard to race, color, religion, sex, sexual orientation, gender identity, national origin, disability or veteran status. </w:t>
        <w:br/>
        <w:br/>
        <w:t xml:space="preserve"> -------------------------------------------------------------------------------------- </w:t>
        <w:br/>
        <w:br/>
        <w:t xml:space="preserve"> j̲o̲b̲ ̲d̲e̲s̲c̲r̲i̲p̲t̲i̲o̲n̲:̲ ̲ about us full visibility is a certified virginia based small business information technology solutions provider specialized in delivering safe and secure solutions for federal government agencies. full visibility was established by technology industry veterans with extensive client and consulting backgrounds. the full visibility team is unique in recognizing that the level of transparency the client receives often leads to extraordinarily successful engagements. our focus is on delivering quality solutions that exceed project specifications, and which provide our clients with full visibility into their businesses. job description full visibility is seeking a software test engineer to work in fredericksburg, va. candidate must possess an active top secret clearance. the software test engineer will be responsible for assisting in the implementation of user interface testing, along with performing functional and non-functional testing; and will be expected to develop acceptance test plans, ensuring devices operate and perform to advertised specifications; while demonstrating an understanding and ability to adapt to a variety of test plans, prepare test report documentation, and be able to construct functional and integration test cases. the successful candidate will also be responsible for developing and implementing automated testing procedures, minimizing variables which could affect the validity of the results; and assisting in extracting meaningful test metrics for requirements gathering, execution, and defect analysis. this position is expected to work closely with product owners and developers to define the testing methodology required for applications development in a reliable and scalable environment. the software test engineer will work closely with product smes to understand product specifications and create corresponding test strategies; as the test engineer will design, test, and document scenarios and plans to include developing executable test scripts for the automation of interactive applications. additionally, the successful candidate will have an understanding and ability to create basic scripting to automate repetitive cm tasks or to make items that can be executed by team using powershell; as well as the ability to use git to support teams use of the platform in development efforts. fv req 1212203 requirements active top secret clearance, willingness to take an agency ci polygraph when requested at least five (5+) years of experience with automating user interface testing, along with performing functional and non-functional testing experience with automating testing procedures, testing methodology, and testing strategies experience with basic scripting, powershell, and git strong oral and written communication skills ability to work with minimal supervision ability to support some minimal travel bachelor s degree in computer science, engineering, or related field (preferred, but not required) benefits about full visibility full visibility is a growing technology solutions company that supports federal and state government agencies specializing in full stack application system development and data analytics. founded in 2006 as a federally certified virginia-based small business, our primary asset is our exceptionally skilled, loyal, and motivated workforce. our clients benefit from high employee morale and retention rates which leads to an experienced and consistent quality performance. our success is evidenced by our awards and rankings, including as an eleven-time honoree and the #1 best place to work ranking by the washington business journal in 2021 and 2022; as well as being included on inc. 5000 “fastest growing private companies in america” list for 2014 to 2021. our proven core competencies consist of: full stack enterprise software development devops continuous integration continuous deployment [ci cd] cloud services &amp;amp; unstructured cloud data management data science, data visualization &amp;amp; machine learning full visibility holds a gsa it schedule 70, several large idiq contracts, and is a certified microsoft silver tier partner. full visibility has a diverse set of clients in both the public and private sector. our portfolio includes the department of veterans affairs, the department of homeland security, and the department of justice, as well as additional state and federal government agencies. we have also provided technical services for multiple fortune 500 companies as well as local small businesses. please contact full visibility recruiting at recruiting@fullvisibility.com or  for more details. </w:t>
        <w:br/>
        <w:br/>
        <w:t xml:space="preserve"> -------------------------------------------------------------------------------------- </w:t>
        <w:br/>
        <w:br/>
        <w:t xml:space="preserve"> j̲o̲b̲ ̲d̲e̲s̲c̲r̲i̲p̲t̲i̲o̲n̲:̲ ̲ join our team as a senior arcgis developer in washington, dc, where you ll play a pivotal role in advancing our gis capabilities. you ll be responsible for crafting cutting-edge arcgis applications and forging seamless integrations between amtrak s esri arcgis enterprise platform and our suite of corporate applications. leveraging esri s development platform alongside other widely-used programming languages and tools, you ll architect robust solutions that empower our organization s spatial data capabilities. requirements: bachelor s degree in computer science, information systems, or gis, complemented by over ten years of hands-on experience in software development and integration, employing common programming methodologies and tools. proficiency in esri development tools, python, javascript, and sql server databases, along with adept utilization of third-party apis and middleware. expertise in advanced database management, arcgis data and map service management, geoprocessing, geospatial analysis, map compilation, and programming tasks. proven track record in creating, refining, and documenting arcgis system integration and solution development best practices and workflows. familiarity with arcgis workflow manager extension, fme, and or arcgis interoperability extension is highly desirable. hands-on experience in integrating esri arcgis enterprise platform with other applications using 3rd party apis and arcgis api is a plus. demonstrated ability to thrive both independently and as part of a collaborative team, managing multiple projects concurrently. additional details : projected start date : 2024-05-20t00:00:00 projected end date : 2025-05-30t00:00:00 client company : amtrak vendor pay rate : 57 selling points for candidate : this is a high priority requisition. this is a proactive requisition face to face interview required : no candidate must be authorized to work without sponsorship : no background check : no drug screen : no </w:t>
        <w:br/>
        <w:br/>
        <w:t xml:space="preserve"> -------------------------------------------------------------------------------------- </w:t>
        <w:br/>
        <w:br/>
        <w:t xml:space="preserve"> j̲o̲b̲ ̲d̲e̲s̲c̲r̲i̲p̲t̲i̲o̲n̲:̲ ̲ cloud engineer washington dc area hybrid summit consulting, llc, is a quantitative and qualitative analysis firm that uses economics, statistics, and data analytics to solve problems for our federal and private-sector clients. our services in federal infrastructure finance, evidence-based program evaluation, program and business modernization, and enforcement and litigation analytics help make government effective and society just. summit prides itself on maintaining a collaborative workplace built on diverse thought, learning, and trust. we are committed to creating an environment that empowers people to do their best work. we currently have an opening for a cloud engineer. primary duties: design, implement, and manage cloud infrastructure solutions based on business requirements. deploy and maintain cloud-based applications and services in a scalable and reliable manner. collaborate with development and operations teams to ensure seamless integration of cloud services. optimize cloud architecture for performance, cost, and reliability. implement security best practices and ensure compliance with government and industry standards. automate deployment, configuration, and management tasks using scripting or infrastructure as code (iac) tools. create documentation and provide training to support teams and end-users. complete authority to operate (ato) system security compliance updates and associated documentation. minimum requirements : a bachelor s degree in computer science, information technology or related field plus eight (8) years minimum related industry experience. proven experience working as a cloud engineer or similar role. proficiency in configuring and managing cloud services like compute, storage, networking, databases, and security. strong understanding of cloud architecture principles, including microservices, serverless, containers, and kubernetes. experience with infrastructure as code (iac) tools such as terraform, cloudformation, or ansible. experience with authority to operate (ato) process strongly preferred. u.s. citizenship and ability to obtain a public trust clearance. preferred skills: familiarity with ci cd pipelines and devops practices. solid understanding of networking concepts, including vpn, dns, tcp ip, and http. knowledge of security best practices for cloud environments, including identity and access management (iam), encryption, and compliance. aws certified solutions architect, microsoft certified: azure solutions architect to avoid applications being overlooked, please refrain from emailing resumes and instead, submit resumes directly on the summit website at summitllc.us careers we offer a collaborative and rewarding work environment where we value your input, experience, and professional development. we do our best to match your education and talents to the work, and we provide you with an integration partner to help you learn the ropes and become a productive team member. our office is in the heart of dc s chinatown neighborhood, offering access to public transportation. if summit selects you to move forward, you can expect to talk to our recruiting staff for an initial behavioral phone screen. that interview can lead to a secondary interview with staff members to discuss the technical aspects of your education and experience, your ability to work collaboratively to consult and provide client service, and the culture in which you like to work. if we select you for further consideration, we will be willing to submit to a background check. summit strives to ensure that our career website is accessible to all, including individuals with disabilities. if you are a qualified individual with a disability or a disabled veteran, you have the right to request reasonable accommodation. please email us at peopleops@summitllc.us. if you are unable or limited in your ability to use or access our website because of your disability. summit is an equal opportunity employer, and all qualified applicants will receive consideration for employment without regard to race, color, religion, sex, sexual orientation, gender identity, national origin, or protected veteran or disability status. eeo is the law. click here to view information on your protections under federal law from discrimination. summit consulting, llc www.summitllc.us </w:t>
        <w:br/>
        <w:br/>
        <w:t xml:space="preserve"> -------------------------------------------------------------------------------------- </w:t>
        <w:br/>
        <w:br/>
        <w:t xml:space="preserve"> j̲o̲b̲ ̲d̲e̲s̲c̲r̲i̲p̲t̲i̲o̲n̲:̲ ̲ herndon, va description the darkstar group is seeking a cloud engineer with a ts sci + poly clearance (applicable to this customer) to join one of our top projects in herndon, va. below is an overview of the project, as well as information on our company, our benefits, and our $25,000 referral program. the program the darkstar group is a member of 100% of the winning teams for the largest technology program in the intel community. we ve been supporting this customer on many different sub-projects of this program since our founding in 2013. we ve grown on this effort by providing the customer with engineers who have done exceptional work, and we ve retained our staff by paying very strong salaries, and working hard to ensure each engineer is doing work that aligns with their career interest. the project the sponsor requires support for the development and maintenance of custom built information systems deployed in various configurations and locations. due to the involvement of high-level stakeholders, the sponsor requires a flexible high performance team that can adapt to world events and can provide new features and support previously deployed systems. the sponsor s platform is an end-to-end analytic solution used to search, discover, and visualize disparate information. it is deployed to help analysts and data scientists make sense of their data holdings. it is built upon a series of open source tools, packages, and components. the individual systems may contain massive amounts of disparate data with volumes ranging in the 10s to 100s of terabytes (tb) each. the role develop applications in the linux operating system. perform data integration work to extract, transform and load (etl) data in a variety of formats into a standardized model that will be provided and can be altered as mission requirements evolve. write custom code and integrate open source tools into the platform to exploit and visualize data. pull relationships out of data, perform entity extraction, correlate entities together, and create custom visualizations based on the data in the system. use an agile scrum for software development. identify the appropriate sprint cycle timeframe that is approved by the sponsor and propose a work tracking system used to track all tasks and user stories allowing for flexibility both internal and external to the sponsor. execute an agile development scrum led by contractor project manager or agile scrum master on a recurring basis which they will define. move applications from one physical environment to another in a devops environment. comply with all appropriate security regulations and policies. transfer the application to an installation team that will deploy the system, once systems are developed. maintain system installation scripts and packages currently written for ansible. support remote troubleshooting and shall have a ‘one team approach to systems and deployments. facilitate search and discovery operations and related data management using elasticsearch and other open source database or repositories. assess candidate systems, applications and open source modules as potential elements for inclusion into the sponsor s system. identify and inform the sponsor with regards to key interdependencies, roadblocks, issues, and risks with modifying existing systems. develop, integrate, and implement a plan to proactively address issues identified with existing systems in a timely manner. learn the current software code baseline to enable development on those systems. assist the sponsor to develop and document requirements for the sponsor system. maintain and track requirements, issues, and software configuration items in an appropriate configuration management repository. with sponsor s oversight, develop new systems to satisfy sponsor-approved requirements. develop, document, and execute test scenarios, plans and procedures for acceptance testing. ensure the software interfaces properly with related systems and includes configuring and installing appropriate software. ensure performance testing and repeatable automated regression testing is completed for each software release as part of continuous integration best practices. assist the sponsor to maintain and implement a strategy for appropriately handling security-sensitive applications. address applicable system user activity security related auditing requirements. comply with the sponsor s assessment and authorization (a&amp;amp;a) process. provide for the appropriate documentation required for the sponsor s a&amp;amp;a process. the sponsor will approve these packages prior to providing to accreditation authority. required skills demonstrated experience developing software using go language (google s open source programming language). demonstrated experience using the following technologies and software development areas: elasticsearch, data integration, and search and discovery operations centos and linux javascript and ui development open-source programming packages demonstrated experience designing and developing api(s). demonstrated experience authoring and integrating web services across systems. demonstrated experience using entity resolution technologies and concepts. demonstrated experience pulling together multiple open source modules to satisfy a system requirement. demonstrated experience securely facilitating search and discovery within large systems with “row-level” or “cell-level” security. demonstrated experience developing web applications. demonstrated experience developing, documenting, defining, and maintaining system requirements. demonstrated hands-on experience using agile methodologies and related version control software packages. demonstrated hands-on experience performing data migrations or related o&amp;amp;m activities. demonstrated experience in automated system regression testing and integration of regression tests into software build and deployment activities. demonstrated hands-on experience developing in a linux o s based environment. demonstrated hands-on experience in the full software development lifecycle. this includes development, deployment, testing, and monitoring. demonstrated hands-on experience manipulating data and in etl. demonstrated hands-on experience leading the implementation of various relational databases or document repository-based technologies. this includes development, deployment, testing, and monitoring. demonstrated experience using the vue framework for user interface development. the contractor team, as a whole, shall have expertise in the following technologies to include, but not limited to: tesseract python centos extraction, transformation, loading (etl) elasticsearch javascript mysql (or oracle) yaml scripting sql solr lucene other databases – (e.g.; amazon rds, mongodb, etc.) google s go language open source packages active directory and ldap desired skills (optional) demonstrated experience using etl of disparate datasets. demonstrated experience with large-scale data analytics efforts in the sponsor organization or with sponsor partner organizations. demonstrated experience performing large scale data migrations for legacy systems. demonstrated experience with the information security, assessment &amp;amp; accreditation process with the sponsor. demonstrated experience using open source relational data base technologies such as mysql. demonstrated on-the-job, professional software development experience, preferably in the sponsor s development environment. about the darkstar group our company the darkstar group is a small business that solves big problems. we re one of the inc. 5000 fastest-growing private companies in the us, and our engineers and scientists support the most critical national security missions in virginia, maryland, and elsewhere. data science, software engineering, cloud aws infrastructure, and cyber cno are our core areas of expertise. we offer interesting and important work, job security, some of the best and most flexible benefits you ll find in the ic, and salaries so strong that they ll likely surprise you. our benefits the darkstar group offers exceptional compensation and benefits: very strong salaries; 100% company-paid medical, dental, and vision premiums for you and all dependents; the ability to get increased salary if you don t need medical dental vision; 100% company-paid disability and life insurance benefits; a generously-funded hsa; an 8% 401(k) contribution; 31 days of pto holidays to start (more with tenure); the ability to flex time across pay periods without using your pto; a generous training budget; $25,000 employee referral bonuses; business development growth incentives; and top notch company swag. ** we have a huge growth opportunity, so we are offering up to a $25,000 reward for anyone new you refer whom we hire. ** all qualified applicants will receive consideration for employment without regard to race, color, religion, sex, sexual orientation, gender identity, national origin, disability, or status as a protected veteran. </w:t>
        <w:br/>
        <w:br/>
        <w:t xml:space="preserve"> -------------------------------------------------------------------------------------- </w:t>
        <w:br/>
        <w:br/>
        <w:t xml:space="preserve"> j̲o̲b̲ ̲d̲e̲s̲c̲r̲i̲p̲t̲i̲o̲n̲:̲ ̲ mid-sr. devops engineer job category: information technology time type: full time minimum clearance required to start: ts sci with polygraph employee type: regular percentage of travel required: up to 10% type of travel: local * * * overview: caci is looking for a mid-sr. level devops engineer experienced in ci cd pipeline to add to their software development team for the williamsburg contract. this devops engineer will assist in development, standardization, maintenance, and implementation of ci cd pipeline across program areas. the program emphasizes innovation and looks for individuals who can bring creative ideas to solve complex problems, both technical and procedural. what you ll get to do: design, develop, and build an automated ci cd pipeline to deliver complex software products into a production environment. continue development and maintenance of the automated software build process using tools such as, but not limited to gitlab, devops, docker, kubernetes, and other related ci cd tools. automate continuous integration, deployment, scaling, and monitoring of applications and services. collaborate with development teams to ensure smooth integration of code across environments to include the production environment. troubleshoot and resolve issues related to infrastructure, deployment, and automation. implement security best practices and ensure compliance with industry standards. continuously improve and optimize infrastructure and automation processes. required skills: the ability to be adaptable and to work constructively with a technically diverse team across multiple workstreams is critical. a willingness to learn and stay abreast of industry trends is also required. strong skillset with devops pipelines solid command of standard ci cd tools (terraform, ansible, git, jenkins, etc.) ability to build code pipelines and support deployment activities. ability to write scripts in powershell, bash, python, or similar. you ll bring these qualifications: 3 or more years of devsecops experience bachelor s degree in computer science (or related field) from an accredited university. minimum of four (4) years designing, documenting, and developing continuous integration continuous delivery pipelines for complex software applications 2+ years of experience with ci tools such as the devops build tools in gitlab or jenkins including installation and administration, and facilitating developer training 2+ years integrating security scans (sast and dast) into a ci cd pipeline; experience with automated configuration processes and tools such as ansible or powershell experience evaluating and designing ci cd pipeline for on-premise and cloud computing systems experience applying and knowledge of applicable security controls for securing federal and dod government systems experience with designing, implementing, and supporting a devsecops environment (code repository, binary repository, continuous integration delivery, error tracking) experience with producing and refining agile product backlogs and interacting with product owners willing and able to obtain security+ these qualifications would be nice to have: knowledge of technologies such as java, python, react ability to communicate effectively across multiple constituencies. excellent interpersonal skills in areas such as teamwork, facilitation, and negotiation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$85,800 - $180,200 </w:t>
        <w:br/>
        <w:br/>
        <w:t xml:space="preserve"> -------------------------------------------------------------------------------------- </w:t>
        <w:br/>
        <w:br/>
        <w:t xml:space="preserve"> j̲o̲b̲ ̲d̲e̲s̲c̲r̲i̲p̲t̲i̲o̲n̲:̲ ̲ job id: 661634br date posted: feb. 15, 2024 program: tko description: this position may be eligible for a sign on bonus up to $25k for external hires! this position is participating in our external referral program . if you know somebody who may be a fit, click here to submit a referral. if your referral is hired, you ll receive a payment! code-extrefer tko provides systems engineering, software development, data science and cloud development and engineering services to the cyber infrastructure solutions customer. the services enable the data transformation, malware analysis, and cyber threat intelligence processing and sharing capabilities for the customer, fulfilling mission objectives and offering actionable information to detect and mitigate cyber threats. the contract has several locations in maryland and a small contingent in texas. the data transformation solutions (dts) team is currently seeking a mid-level developer who has experience with end-to-end software development, system development life cycles and operational maintenance and support. the developer will analyze user requirements to derive software design and performance requirements. the developer will provide recommendations for improving documentation and software development process standards. skills: experience with agile processes, methodologies, and ceremonies experience with end-to-end software development, system development life cycles and operational maintenance and support experience with syntactic and semantic rules and processes ability to design and code new software, or modify existing software to add new features. ability to integrate existing software into new or modified systems or operating environments. ability to develop simple data queries for existing or proposed databases or data repositories. ability to work with others to design the dataflow through the transformation architecture java c++ unit testing **limited telework available, may be more later in time. basic qualifications: bachelors degree from an accredited college in a related discipline, or equivalent experience combined education, with 14 years or more of professional experience. four (4) years of additional swe experience on projects with similar software processes may be substituted for a bachelor s degree. required skills: java, (preferably java 21) c++ reactjs minio kubernetes clusters using docker and docker pods rhel 8 or 9 intelij ide; vs code for frontend experience with agile processes, methodologies, and ceremonies experience with syntactic and semantic rules and processes ability to develop simple data queries for existing or proposed databases or data repositories. ability to work with others to design the dataflow through the transformation architecture clearance level: ts sci w poly sp other important information you should know expression of interest: by applying to this job, you are expressing interest in this position and could be considered for other career opportunities where similar skills and requirements have been identified as a match. should this match be identified you may be contacted for this and future openings. ability to work remotely: part-time remote telework: the employee selected for this position will work part of their work schedule remotely and part of their work schedule at a designated lockheed martin facility. the specific weekly schedule will be discussed during the hiring process. work schedules: lockheed martin supports a variety of alternate work schedules that provide additional flexibility to our employees. schedules range from standard 40 hours over a five day work week while others may be condensed. these condensed schedules provide employees with additional time away from the office and are in addition to our paid time off benefits. schedule for this position: 9x80 every other friday off lockheed martin is an equal opportunity affirmative action employer. all qualified applicants will receive consideration for employment without regard to race, color, religion, sex, pregnancy, sexual orientation, gender identity, national origin, age, protected veteran status, or disability status. the application window will close in 90 days; applicants are encouraged to apply within 5 - 30 days of the requisition posting date in order to receive optimal consideration. join us at lockheed martin, where your mission is ours. our customers tackle the hardest missions. those that demand extraordinary amounts of courage, resilience and precision. they re dangerous. critical. sometimes they even provide an opportunity to change the world and save lives. those are the missions we care about. as a leading technology innovation company, lockheed martin s vast team works with partners around the world to bring proven performance to our customers toughest challenges. lockheed martin has employees based in many states throughout the u.s., and internationally, with business locations in many nations and territories. experience level: experienced professional business unit: rms relocation available: possible career area: software engineering type: task order idiq shift: first at lockheed martin, we apply our passion for purposeful innovation to keep people safe and solve the world s most complex challenges. mission-focused innovation: from aerospace to outer space to cyber space, you can solve the world s most complex challenges for our customers. foundational values: our culture of performance excellence, ethics, teamwork and inclusion is embedded in everything we do. diverse career opportunities with meaningful work: grow your career and skills for life. our technology-driven learning platforms and programs enable your development and agility. your health, your wealth, your life: our flexible schedules, competitive pay and comprehensive benefits enable you to live a healthy, fulfilling life at and outside of work. empowered to be your best: use your strengths to make a difference in the lives of one another, our customers, our communities and our planet. commitment to sustainability: we foster innovation, integrity and security to preserve the environment, strengthen diverse communities and propel growth. here, the possibilities are endless because we offer: flexible schedules, dependent on role levels: student, entry, mid, senior, management locations: nationwide &amp;amp; oconus positions </w:t>
        <w:br/>
        <w:br/>
        <w:t xml:space="preserve"> -------------------------------------------------------------------------------------- </w:t>
        <w:br/>
        <w:br/>
        <w:t xml:space="preserve"> j̲o̲b̲ ̲d̲e̲s̲c̲r̲i̲p̲t̲i̲o̲n̲:̲ ̲ overview: bluehalo is currently seeking a junior software engineer for a high priority program. our team seeks problem solvers, innovators, technologists, and operators looking to remain at the forefront of driving meaningful change and make an enduring impact on the national security mission. as a member of our team your work will align the most innovative solutions to evolve and transform how our customers accomplish their most complex challenges. what you will do: as a junior software engineer, you will be working in a team to enhance cno workflows. responsibilities may include: understanding &amp;amp; improving existing collection workflows and working with sa se teams to increase resiliency, uptime, and data quality. working with analyst &amp;amp; operator customers across cno &amp;amp; the agency to identify pai &amp;amp; new open-source data collection opportunities. performing initial r&amp;amp;d and writing python-based workflows to collect against pai &amp;amp; open-source data repositories to demonstrate mission opportunity &amp;amp; value. working with sa se teammates to develop low-to-high transfer mechanisms and ensure pai data is available and usable for customers. understanding the breadth &amp;amp; depth of the mission to help government leadership develop the next generation of capabilities. what qualifications you will bring: bachelor s degree in computer science or a related discipline and 0 to 2 years of experience. additional (5) five years of experience may be substituted for a degree. clearance: ts sci with poly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 this is a full-time position, and requires a ts sci full scope polygraph clearance. 2hb incorporated is seeking a enterprise infrastructure software engineer in order to support its government customer in annapolis junction, md. this is a full-time position requiring 1880 hours of support per year; and work is performed at a customer location. as an enterprise infrastructure software engineer on our team, you will develop, maintain, and enhance complex and diverse software systems based upon documented requirements. you will review and test software components for adherence to the design requirements, document test results, and utilize software development and software design methodologies appropriate to the environment. individual capabilities experience required: fourteen (14) years of experience as a software engineer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experience is required in managing data science projects or being a principal investigator for a data science project. individual capabilities experience desired: experience with legacy java (version 8.0). experience with scripting (java scripting, jquery, html, and xml). ability to integrate java based frameworks and applications. this is a full-time position, and requires a ts sci full scope polygraph clearance. </w:t>
        <w:br/>
        <w:br/>
        <w:t xml:space="preserve"> -------------------------------------------------------------------------------------- </w:t>
        <w:br/>
        <w:br/>
        <w:t xml:space="preserve"> j̲o̲b̲ ̲d̲e̲s̲c̲r̲i̲p̲t̲i̲o̲n̲:̲ ̲ chainbridge solutions is a dynamic software development company that relies on cloud technologies to deliver high-quality applications. in support of this objective, we are seeking a cloud engineer to join our growing team. as a cloud engineer, you will work under a team of architects and engineers to support a critical cloud migration program. key responsibilities works with chainbridge partner team to support cloud migration efforts for a federal client. manage chainbridge solutions internal and customer-based application architectures. provision and oversee aws environments for development teams and customer installations. gather middleware requirements, configurations, and support development of infrastructure as code hosting solutions. perform basic linux administration tasks including patching, monitoring, starting and stopping services. support software releases for customer sites outside normal business hours, handling all application server changes or actions. offer aws and middleware architecture guidance to customers and chainbridge solutions team members. migrates a large applications from an on-prem environment to a cloud environment. communicates with senior leadership on migration status and advises on best practices for managing the application in a cloud environment. works with jira, aws, devops, or equivalent technologies to manage application software requirements, user stories, test cases, and test defects. configures and utilizes cloud-native services to provision and manage infrastructure resources such as, but not limited to: iac (infrastructure as code), including routine environment standups. terraform, cloudformation or similar service that allows description and provisioning of all the infrastructure resources used within the govcloud environment. cloud monitoring tools such as aws (amazon web services) cloud watch. ec2, ebs (elastic block storage), auto-scaling, s3 storage, s3 glacier storage, and simple notification servers or equivalent. experience and skill requirements us citizen holds current top secret clearance 1+ years of cloud engineering experience basic experiencen within and ability to learn the aws ecosystem aws certifications preferred. excellent communication skills. must be able to work onsite in washington dc security first mindset with experience with applying security best practices to aws environments including hardening and patching operating systems. basic experience with infrastructure as code using terraform and or ansible. physical and mental requirements: frequently remain in a stationary position, often standing or sitting for prolonged periods of time looking at a computer screen. continuous verbal and written communication with others to exchange information. continuous repetitive movements that may include the wrists, hands, and or fingers. comprehension - must continuously be able to understand direction and adhere to established procedures. organization - must continuously be able to gather and classify information. reasoning and decision making - must continuously use logic to analyze and interpret information and prioritize. about chainbridge solutions entrusted since 2010, chainbridge solutions is an award-winning sba-certified 8(a) and woman-owned small business that specializes in building automated workflow solutions for our federal, state, local and private sector customers. department cloud engineering employment type full time location washington d.c workplace type onsite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