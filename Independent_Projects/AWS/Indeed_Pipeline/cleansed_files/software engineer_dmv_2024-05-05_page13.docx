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nsa is seeking experienced (3 or more years) software engineers to advance a number of high impact systems and teams. opportunities change constantly, but recent needs include: large scale platform development (hardware and software, hpc, cloud); accessibility development (508 compliance); ai ml; complex algorithms and cryptography. most positions are located in fort meade, md, with very limited opportunities in aurora, co; fort gordon, ga; kunia wahiawa, hi; and san antonio, tx. as a swe at nsa, your work makes the world a safer place in countless ways including: saving lives of u.s. and ally soldiers; providing u.s. policy and decision makers with critical, timely intelligence; ensuring the continued safety of u.s. citizens and residents by thwarting foreign adversaries; and defending vital networks. the agency offers a work life balance that is hard to beat, with flexible work schedules, generous leave policies, and a number of continuing education programs to help meet your long term career goals. the sheer breadth of technologies supported provides endless opportunity for broadening expertise and leadership growth. tools and technologies used evolve quickly, with systems and responsibilities spanning the full spectrum. more common tools and areas of interest include: c c++, java, cloud computing, angular, react, python, pig analytics, pyspark, agile development, continuous integration continuous delivery (ci cd), containers and docker, kubernetes, amazon web services (aws), linux (vmware), elasticsearch, rust, micro services, ansible, clusters, digital forensics, incident response, quantum, and so much more. beyond technical skills, we also need strong critical thinkers, collaborators, independent self-starters, continuous learners and flexible contributors. we look forward to hearing from you - what excites you and where you think you can make the most impact. *we strongly encourage you to upload transcripts as you apply for qualification verification.* job summary as an established software engineer, nsa has opportunity for you to contribute, learn, and grow in virtually any computer science focus area, including: cybersecurity, high performance computing (hpc), quantum computing research, data analytics, machine learning artificial intelligence (ml ai), cryptology cryptography, and countless others. if it is considered computer science, chances are good we have at least one team focused on it. individual opportunities are too numerous to list, so tell us what you want to do and let s talk! qualifications the qualifications listed are the minimum acceptable to be considered for the position. degree must be in computer science (cs) or software engineering.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relevant experience must be in the software development process (i.e., requirements analysis, software design, implementation, testing, integration, deployment installation, and maintenance) and programming.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with a broad range of positions available, tools, platforms, and methodologies used will vary from one team to another. use of industry norms is common, including but not limited to: docker, kubernetes, aws, gitlab, atlassian suite, open source (see code.nsa.gov for examples of nsa contribution, like ghidra, apache accumulo, and apache nifi), databases (both relational and non-relational), various languages (java, c, c++, python, etc.).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$102,477 - $191,900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 are you a software engineer who is passionate about automation? does the idea of working with lots of streaming data using the latest and greatest aws services excite you? do you want to design and build software that improves cloud operations at global scale? come join the aws managed operations organization! about our software development engineers: our engineers use the latest and greatest aws technologies to build cloud-native big data analytics solutions that collect and process millions of events from across all aws to generate insights on operational practices and risks. as part of our team, you ll be challenged to think outside the box and not only meet the needs of our customers today, but to predict and create what they ll need in the future. you ll have the opportunity to tackle big technical problems and push the boundaries on what s possible for cloud computing. you will collaborate closely with software engineers, data scientists, business analysts, site reliability engineers, front-end engineers, technical program managers and other roles across aws to create devops mechanisms, metrics and visualizations that help all amazonians build, deploy and operate their services consistently across all aws regions according to aws operational excellence best practices. we take code reviews seriously. we believe thorough and respectful code reviews raise our code quality, grow our technical acumen, and provide opportunities to support and share knowledge with each other. when you re ready, you will have on-call responsibilities, typically for one week every two months. no one likes getting paged in the middle of the night or on the weekend, so we work hard to ensure that our systems are fault tolerant and resilient. when we do get paged, we work together to resolve the root cause of the issue so that we never get paged for the same issue twice. if arlington, va: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selected candidate be a united states citizen. key job responsibilities developing distributed system software api development building new products and services from the ground up developing prototypes at the right level of fidelity for each phase of development, from startup through launch and beyond distributed (multi-tiered) systems, algorithms, and relational databases synthesize requirements underlying feature requests, recommend alternative technical and business approaches, and facilitate engineering efforts a day in the life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mentorship &amp;amp; career growth: we are dedicated to supporting our new team members. our team has a broad mix of experience levels and amazon tenures, and we re building an environment that celebrates knowledge sharing and mentorship. every new team member starts with a comprehensive 90-day onboarding period. new team members do not join an on-call rotation until they are fully ready and have had the opportunity to shadow other on-call engineers. work life harmony: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about the team the metrics, monitoring, and automation tools team develops software applications and services that exist at the intersection of devops, site reliability engineering and big data to help ensure services offered in every aws region meet the highest standards of operational excellence and offer a consistent customer experience. our tools ingest and process millions of records pertaining to software deployments and devops events across the entire company to inform amazonians of risks caused by technical differences in software and infrastructure-as-code deployed across aws regions we are open to hiring candidates to work out of one of the following locations: arlington, va, usa | herndon, va, usa basic qualifications 3+ years of non-internship professional software development experience 2+ years of non-internship design or architecture (design patterns, reliability and scaling) of new and existing systems experience experience programming with at least one software programming language preferred qualifications 3+ years of full software development life cycle, including coding standards, code reviews, source control management, build processes, testing, and operations experience bachelor s degree in computer science or equivalent 5+ years professional experience in commercial large scale system software development and delivery. 5+ years of object-oriented design and implementation experience (ruby, java, python, and or c++), preferably on linux. 2+ years experience computer science fundamentals in data structures, algorithm design and problem solving. experience building new products and services from the ground up. experience with aws technologies strong written and verbal communication skills; ability to communicate effectively with both technical and non-technical individuals deal well with ambiguous undefined problems; ability to think abstractly ability to synthesize requirements underlying feature requests, recommend alternative technical and business approaches, and facilitate engineering efforts to meet aggressive timelines maturity, judgment, negotiation influence skills, analytical skills, and leadership skills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w:t>
        <w:br/>
        <w:br/>
        <w:t xml:space="preserve"> -------------------------------------------------------------------------------------- </w:t>
        <w:br/>
        <w:br/>
        <w:t xml:space="preserve"> j̲o̲b̲ ̲d̲e̲s̲c̲r̲i̲p̲t̲i̲o̲n̲:̲ ̲ an ideal candidate for the senior devops engineer role will lead the modernization of our devops culture as we automate, harden, and instrument our saas product. the candidate must be comfortable making architectural decisions for the system and owning the devops roadmap. the candidate will need to be self-motivated, able to work through problems with supervision, and possess a drive to continue learning and improving. in this position you will: · support our saas product, hosted in the aws cloud, throughout the devops lifecycle from planning through deployment and monitoring · work closely with the software development and product management teams to identify system requirements and implement them accordingly · implement and maintain infrastructure solutions that follow industry best practices for performance and security · maintain and improve the ci cd pipeline for our three environments · transition our infrastructure to infrastructure as code (iac) · create infrastructure that is scalable, secure, supportable and reliable · provide troubleshooting of production outages and customer reported issues · generate thorough and clear process and system documentation · automate repetitive tasks candidates must be comfortable working in a flat organization where you will at times provide updates directly to senior management. required experience · 5+ years demonstrated experience · experience maintaining linux based systems · demonstrated proficiency in a broad portfolio of aws services (ec2, iam, kms, waf, elasticache, elastic beanstalk, rds, etc.) · knowledge of source code repositories · working knowledge of infrastructure as code (iac) tools (aws cloudformation, ansible, terraform) · working knowledge cloud nosql databases (amazon redshift, mongodb atlas, dynamodb) · working knowledge of automation techniques and tools · working knowledge of software development lifecycles · demonstrated proficiency with continuous integration continuous deployment tools such as bitbucket pipelines, jenkins, azure devops, and others · demonstrated proficiency in scripting operations (bash, python, ruby, etc.) bonus experience · aws cloud architect certification · datadog · experience with multi-region architectures · experience with high availability architectures, 99.95% or higher · knowledge of cost optimizing cloud expenditures · familiarity with configuration management (ansible, puppet, chef) · familiarity with serverless frameworks (serverless, cdk, sam) · experience with security controls such as nist sp800-53, iso 27001, soc 2, fedramp, etc. job type: full-time pay: $140,000 - $160,000 per year benefits: 401(k) 401(k) matching dental insurance flexible schedule health insurance paid time off vision insurance compensation package: yearly pay experience level: 5 years schedule: 8 hour shift experience: ci cd: 5 years (required) linux: 5 years (required) mysql: 5 years (required) terraform: 3 years (preferred) aws certification: 3 years (required) solution architecture: 3 years (required) work location: hybrid remote in baltimore, md 21210 </w:t>
        <w:br/>
        <w:br/>
        <w:t xml:space="preserve"> -------------------------------------------------------------------------------------- </w:t>
        <w:br/>
        <w:br/>
        <w:t xml:space="preserve"> j̲o̲b̲ ̲d̲e̲s̲c̲r̲i̲p̲t̲i̲o̲n̲:̲ ̲ cybersecurity developer analyst rockville, md – 3 days week onsite us citizenship required per government contract must be able to obtain public trust clearance our client specializes in providing leading-edge and proven technologies, industry vertical domain expertise, and highly skilled and motivated professionals to achieve its customers mission-critical business needs. overview: write custom code and build cybersecurity solutions applications. plan, implement and upgrade security measures and controls. establish plans and protocols to protect digital files and information systems against unauthorized access, modification and or destruction. maintain data and monitor security access. perform vulnerability testing, risk analyses and security assessments. conduct internal and external security audits. anticipate security alerts, incidents and disasters and reduce their likelihood. manage network, intrusion detection and prevention systems. analyze security breaches to determine their root cause. recommend and install appropriate tools and countermeasures. define, implement and maintain corporate security policies. train fellow employees in security awareness and procedures. coordinate security plans with outside vendors. education: bachelor s degree in computer science from a reputable college or university. requirements: c, c++, c#, java or php programming languages. cloud computing. saas models. security information and event management (siem) &amp;amp; soc (security operations center). #m2 bs</w:t>
        <w:br/>
        <w:br/>
        <w:t xml:space="preserve"> -------------------------------------------------------------------------------------- </w:t>
        <w:br/>
        <w:br/>
        <w:t xml:space="preserve"> j̲o̲b̲ ̲d̲e̲s̲c̲r̲i̲p̲t̲i̲o̲n̲:̲ ̲ back-end developer (junior) position description cgi is in the top 5 largest global it companies spread across 40 countries with endless opportunities to expand and grow. as a cgi member, you have the opportunity to be a shareholder at cgi and join a family of over 90,000 members strong. would you like to grow with an it organization offering greater opportunity and challenge? join the cgi team and get your career on the fast track! want to leverage your experience and development skills in the judicial sector as a junior back-end developer? cgi is seeking a junior back-end developer who can bring in expertise and industry best practices define better development and engineering approaches. this is an exciting opportunity to augment your current skills, as well as learn new technologies. your future duties and responsibilities if you are looking for a new challenge and want to make a difference in the judicial sector, this role is for you. engage with architects product team to comprehend functional challenges, prototype new ideas, and new technologies, and help to create innovative solutions. design and develop solutions following established frameworks, application development standards and quality processes in projects will work within a fast-paced agile devops team contributing and collaborating with the scrum team daily. participate in all phases of agile methodology (planning, grooming, coding sprint items) required qualifications to be successful in this role 3+ years of back-end development experience 2+ years of experience working with aws including aws lambda experience with data application development and version control systems such as git. proficient in python scripting proficient in sql scripting desired: agile development experience experience working with the atlassian toolset experience with dynamodb or other nosql databases; redshift api design; api gateway experience elasticsearch opensearch experience experience with linux experience creating automated test cases using python #cgifederaljob #li-dd2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$66,300 - $127,700.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 job id: 659292br date posted: apr. 15,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learn more about lockheed martin s competitive and comprehensive benefits package. we support our employees, so they can support our mission. the work: as the principal software engineer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oversee one or more software development teams and ensure the work is completed in accordance with the constraints of the software development process being used on any particular project this position is participating in our external referral program . if you know somebody who may be a fit, click here to submit a referral. if your referral is hired, you ll receive a $3000 payment! code #extrefer #rmsil24 basic qualifications: bachelor s degree in computer science or related discipline from an accredited college or university plus twenty (20) years experience as a swe in programs and contracts of similar scope, type, and complexity is required. must possess a ts sci with polygraph. desired skills: must have c++, k8, python 3.0, git, ci cd pipeline, sprint development, bash, kubernetes and docker. signal experience: dsp, dss, energy detection channelization, shortbust duration hopping dsp detect processing mux signals.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w:t>
        <w:br/>
        <w:br/>
        <w:t xml:space="preserve"> -------------------------------------------------------------------------------------- </w:t>
        <w:br/>
        <w:br/>
        <w:t xml:space="preserve"> j̲o̲b̲ ̲d̲e̲s̲c̲r̲i̲p̲t̲i̲o̲n̲:̲ ̲ responsibilities: kforce has a client in mclean, va that is seeking a rules developer - mid level with active engagement in learning the business processes problem and how the rules can be tailored developed efficiently. requirements: bachelor s degree experience with java experience with blaze, rules engine, and or drools experience with aws and knowledge of microservices experience working in an agile environment ability and desire to learn new technologies ability to communicate clearly and lead client discussions and work in a collaborative environment the pay range is the lowest to highest compensation we reasonably in good faith believe we would pay at posting for this role. we may ultimately pay more or less than this range. employee pay is based on factors like relevant education, qualifications, certifications, experience, skills, seniority, location, performance, union contract and business needs. this range may be modified in the future. we offer comprehensive benefits including medical dental vision insurance, hsa, fsa, 401(k), and life, disability &amp;amp; add insurance to eligible employees. salaried personnel receive paid time off. hourly employees are not eligible for paid time off unless required by law. hourly employees on a service contract act project are eligible for paid sick leave. note: pay is not considered compensation until it is earned, vested and determinable. the amount and availability of any compensation remains in kforce s sole discretion unless and until paid and may be modified in its discretion consistent with the law. this job is not eligible for bonuses, incentives or commissions. kforce is an equal opportunity affirmative action employer. all qualified applicants will receive consideration for employment without regard to race, color, religion, sex, pregnancy, sexual orientation, gender identity, national origin, age, protected veteran status, or disability status.</w:t>
        <w:br/>
        <w:br/>
        <w:t xml:space="preserve"> -------------------------------------------------------------------------------------- </w:t>
        <w:br/>
        <w:br/>
        <w:t xml:space="preserve"> j̲o̲b̲ ̲d̲e̲s̲c̲r̲i̲p̲t̲i̲o̲n̲:̲ ̲ req id: 278804 ntt data services strives to hire exceptional, innovative and passionate individuals who want to grow with us. if you want to be part of an inclusive, adaptable, and forward-thinking organization, apply now. we are currently seeking a sr. .net full stack developer (hybrid role) to join our team in rockville, maryland (us-md), united states (us). ntt data us seeking a highly motivated, flexible, organized, and detail-oriented senior .net developer (multiple positions) to join our dynamic team in rockville, md. if you want to learn, grow, and help then this is the job for you. what you do matters and has significant impact on the medical, health, and scientific communities we serve. your work here really matters and has real impact. responsibilities design and develop new features and or maintain existing applications developed on c# and asp.net mvc. develop code and supporting documentation. analyze business needs, develop requirements, design, develop and test custom software solutions. provide technical leadership and take multiple systems and cross-system integration into account when designing and developing solutions. provide maintenance for current software applications while developing new solutions. work in a team environment to develop, test, and deploy software changes. work with customers to understand and implement new requirements. provide operational support when necessary. work the product backlog of features and bugs. provide input on new designs and architecture as needed. develop a well-tested, high performance, scalable web application. job requirements 8+ years of experience designing, developing and deploying web-based applications in c#, .net mvc, .net core, sql server, javascript, tfs. 8+ years of experience experience with rdbms, databases, and behavior driven development (bdd) is preferred. 8+ years experience in software development. bs ms degree in mis, cs, or related discipline is required. preferred skills : some experience with object-oriented programming and working with n-tier architecture. some experience with software testing and design patterns. great customer service and interfacing with customers required. excellent oral and written communication skills. experience with windows workflow foundation (wf) development experience, agile scrum experience, preferred. ms asp.net certification is a plus. devops skills and experience a plus. ability to change and have the ability to work in a fast-paced environment. applicants selected will be subject to a public trust background security investigation and may need to meet eligibility requirements for access to sensitive information. us citizens or permanent residents preferred. place of performance will be on-site at client (or nete office) location in rockville, md monday to friday. candidate is expected to be at work location 8 hours a day, covering peak hours of 9am - 4pm. candidates for this position will be required to adhere to ntt data s and its clients covid-19 health and safety protocols. ntt data is committed to complying with the safer federal workforce task force covid-19 workplace safety guidance for federal contractors and subcontractors to the extent it is enforced by the federal government or any of its clients. if this position becomes subject to a covid-19 vaccination mandate based on applicable law or client requirement, candidates will be required to become fully vaccinated as defined by ntt data or be approved for an exemption in accordance with applicable law. #indpublic #li-ps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w:t>
        <w:br/>
        <w:br/>
        <w:t xml:space="preserve"> -------------------------------------------------------------------------------------- </w:t>
        <w:br/>
        <w:br/>
        <w:t xml:space="preserve"> j̲o̲b̲ ̲d̲e̲s̲c̲r̲i̲p̲t̲i̲o̲n̲:̲ ̲ do you love decomposing problems to develop products that impact millions of people around the world? would you enjoy identifying, defining, and building software solutions that revolutionize how businesses operate? the software transformation and deployment automation (strada) adc team at amazon web services (aws) is looking for a senior software development engineer to build, deliver, and maintain complex products that delight our customers and raise our performance bar. you ll design fault-tolerant systems that run at massive scale as we continue to innovate best-in-class services and applications in the aws cloud. this position requires that the candidate selected be a us citizen and must currently possess and maintain an active ts sci security clearance with polygraph. key job responsibilities our engineers collaborate across diverse teams, projects, and environments to have a firsthand impact on our global customer base. you ll bring a passion for innovation, data, search, analytics, and distributed systems. you ll also: solve challenging technical problems, often ones not solved before, at every layer of the stack. design, implement, test, deploy and maintain innovative software solutions to transform service performance, durability, cost, and security. build high-quality, highly available, always-on products. research implementations that deliver the best possible experiences for customers. a day in the life as you design and code solutions to help our team drive efficiencies in software architecture, you ll create metrics, implement automation and other improvements, and resolve the root cause of software defects. you ll also: build high-impact solutions to deliver to our large customer base. participate in design discussions, code review, and communicate with internal and external stakeholders. work cross-functionally to help drive business decisions with your technical input. work in a startup-like development environment, where you re always working on the most important stuff. about the team our team is dedicated to supporting new members. we have a broad mix of experience levels and tenures, and we re building an environment that celebrates knowledge-sharing and mentorship. our senior members enjoy one-on-one mentoring and thorough, but kind, code reviews. we care about your career growth and strive to assign projects that help our team members develop your engineering expertise so you feel empowered to take on more complex tasks in the future.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we value work-life harmony. achieving success at work should never come at the expense of sacrifices at home, which is why we strive for flexibility as part of our working culture. when we feel supported in the workplace and at home, there s nothing we can t achieve in the cloud. here at aws, it 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we re continuously raising our performance bar as we strive to become earth s best employer. that s why you ll find endless knowledge-sharing, mentorship and other career-advancing resources here to help you develop into a better-rounded professional. we are open to hiring candidates to work out of one of the following locations: annapolis junction, md, usa | arlington, va, usa | denver, co, usa | herndon, va, usa | seattle, wa, usa basic qualifications 5+ years of non-internship professional software development experience 5+ years of programming with at least one software programming language experience 5+ years of leading design or architecture (design patterns, reliability and scaling) of new and existing systems experience bachelor s degree, or csslp (certified secure software lifecycle professional) experience as a mentor, tech lead or leading an engineering team current, active us government security clearance of ts sci with polygraph preferred qualifications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$134,500 year in our lowest geographic market up to $261,500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w:t>
        <w:br/>
        <w:br/>
        <w:t xml:space="preserve"> -------------------------------------------------------------------------------------- </w:t>
        <w:br/>
        <w:br/>
        <w:t xml:space="preserve"> j̲o̲b̲ ̲d̲e̲s̲c̲r̲i̲p̲t̲i̲o̲n̲:̲ ̲ description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the spatial solutions division (ssd), part of the decision advantage solutions business area, is currently seeking a senior software engineer (swe) for the maru program on the joint analytic workspace system (jaws) modernization team. the responsibilities for this position include all aspects of the software development lifecycle including scope and work estimation, architecture and design, coding, and automated testing within an agile model. in this role, you will join a dynamic team that is singularly focused on providing world class solutions to our customer in an exciting, collaborative, and inclusive atmosphere. you will be challenged and provided a tremendous opportunity for growth in a customer-facing, fast-paced, and fun environment. as a leader you will architect, design, build, and enhance highly available and scalable web application used by customers worldwide. you will direct major deliverables of projects through all aspects of the software development lifecycle including scope and work estimation, architecture and design, coding, and unit testing. additionally, you will determine and recommend the best designs based on customer business objectives, timelines, and other resource constraints. position can also be performed in the following locations: alexandria, va chantilly, va clearance level required: top secret with the ability to obtain a sci, as well as a polygraph candidates with a ts sci with the ability to obtain a polygraph will be strongly preferred primary responsibilities: resolve various modernization tasks as prioritized by the team product owner. engage in the complete software development lifecycle, operating within well-defined parameters. take ownership of delivering enhancements within a system or application. break down sizable tasks into manageable units for execution and provide loe estimations. collaborate with fellow software engineers to create and document optimal technical designs. ensure team compliance with agile processes and best practices. build software solutions where the solution is not clearly defined but always prioritizing customer needs. resolve obstacles for the development team, working collaboratively with the product owner, technical leadership, and other engineers. you may be responsible for mentoring junior employees. basic qualifications: us citizenship is required per contract. bachelor s degree in computer science, software engineering, or related field and 8-12 years of prior relevant experience or master s with 6-10 years of prior relevant experience. strong proficiency with the following technologies: web: html, css, tomcat server, and rest apis object-oriented programming: java and javascript relational database: postgresql with the ability to write sql operating system: linux version control system: git deep understanding of modern software design patterns and coding standards. experience architecting, developing, and delivering complex software systems into production. working knowledge of agile development and continuous integration continuous delivery methodologies and tools. strong, self-motivated desire to learn new programming languages, tools, frameworks, and techniques. top secret with the ability to obtain a sci, as well as a polygraph. preferred qualifications: candidates with a ts sci with the ability to obtain a polygraph will be strongly preferred experience with scripting languages such as python, bash, nosql, and react. software architectures: client-server, microservices, model-view-controller. multi-cloud architectures: aws, ibm, google, azure, and oracle. specific aws services: s3, sqs, sns, ec2, cloudformation and rds. certifications such as aws devops engineer or similar. knowledge of continuous integration and delivery tools: jenkins, gitlab, and docker.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#featuredjob </w:t>
        <w:br/>
        <w:br/>
        <w:t xml:space="preserve"> -------------------------------------------------------------------------------------- </w:t>
        <w:br/>
        <w:br/>
        <w:t xml:space="preserve"> j̲o̲b̲ ̲d̲e̲s̲c̲r̲i̲p̲t̲i̲o̲n̲:̲ ̲ 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 contract requires us citizenship. candidates must be local to the dmv area and work onsite. how a .net software engineer will make an impact designs, develops, analyzes, plans, troubleshoots, integrates, maintains and tests software programs and applications. collaborates with the software development teams, qa team as well as dbas and system administrators to develop, deploy and document the system plan. participates in all agile ceremonies for feature delivery and continuous improvement. develops software solutions by studying information needs; conferring with users; studying systems flow, data usage, and work processes; investigating problem areas; and following the software development lifecycle. researches tools and technologies for customer impact to improve functionality or performance and share knowledge with team and leadership. what you will need to succeed: education: bachelors degree in a specialized area or equivalent field required experience: 3+ years of related experience or masters and 1 year related experience or associate and 5 years related experience required technical skills: c#, .net framework and or .net core entity framework or other orms sql server, oracle or another relational database search technologies like lucene, solr or elastic javascript frameworks like angular, react, vue business intelligence and analytics tools like tableau or power bi applicants selected will be subject to a government security background investigation and must meet eligibility and suitability requirements. required skills and abilities: problem solving and troubleshooting skills preferred skills: git, jenkins or other ci cd tools automated testing tools and frameworks location: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3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freewheel, a comcast company, provides comprehensive ad platforms for publishers, advertisers, and media buyers. powered by premium video content, robust data, and advanced technology, we re making it easier for buyers and sellers to transact across all screens, data types, and sales channels. as a global company, we have offices in nine countries and can insert advertisements around the world. job summary responsible for transforming large, complex data into consumable business databases and applications for self-service analytics and reporting. create system architecture, design and specification using in-depth engineering skills and knowledge to solve difficult development problems and achieve engineering goals. determine and source appropriate data for a given analysis. work with data modelers analysts to understand the business problems they are trying to solve then create or augment data assets to feed their analysis. has in-depth experience, knowledge and skills in own discipline. usually determines own work priorities. acts as resource for colleagues with less experience. the freewheel global operations team manages and operates advanced high-quality applications, infrastructures and tools that monitor and manage million-dollar deals, handle billions of requests and processes tera-bytes of raw data every day. we are hiring an experienced, passionate, and highly motivated sr. software engineer (data platform support) to dig into our products and technology, debug and support customer deployments, integrations, expansion projects, and internal initiatives. our team is responsible for availability, latency, performance, efficiency, change management, monitoring, emergency response, and capacity planning. team consists of 50-50 mix of people who have more of a software background and people who have more of a infrastructure background. we re experienced in designing, analyzing and troubleshooting large-scale distributed systems. and able to debug and optimize code and automate routine tasks. team s culture of diversity, intellectual curiosity, problem solving and openness is key to its success. our organization brings together people with a wide variety of backgrounds, experiences and perspectives. we encourage them to collaborate, think big and take risks in a blame-free environment. we promote self-direction to work on meaningful projects, while we also strive to create an environment that provides the support and mentorship needed to learn and grow. job description responsibilities: creates technical documentation (internal) using understanding of internal business areas and processes as well as working knowledge of database design, data manipulation, etl, implementation, information storage &amp;amp; retrieval and data flow &amp;amp; analysis. preemptively recognize and resolve technical issues utilizing knowledge of policies and processes. optimize data sources and processing rules to ensure appropriate data quality of all products utilizing troubleshooting, design and development skills along with cross systems technical knowledge. solves critical issues and shares knowledge such as trends, aggregate, quantity volume regarding specific data sources. acts as a subject matter expert in one or more technical areas, such as data architecture, data engineering or data manipulation within big data systems like hadoop and sql. serves as a team leader within a work group or on cross-functional teams; accepts team lead stretch assignments, acts as a resource for colleagues with less experience. presents to broader senior leadership team. understands other business units and how they affect the team and work. acts as a liaison between business owners and technical associates to ensure the data collected and processed is both actionable and relevant to the end goals. determines appropriateness of data for storage and optimum storage organization. determines how tables relate to each other and how fields interact within the tables to develop relational models. collaborates with technology and platform management partners to optimize data sourcing and processing rules to ensure appropriate data quality. consistent exercise of independent judgment and discretion in matters of significance. regular, consistent and punctual attendance. must be able to work nights and weekends, variable schedule(s) and overtime as necessary. part of tier 2 group to deliver best user experience. become an expert in freewheel data suite products. work with client service team to manage and deliver successful technical solutions. collaborates with technology and platform management partners to optimize data sourcing and processing rules to ensure appropriate data quality. help shape freewheel strategy and be a champion bridging our customer s needs to engineer s implementation. code level debugging on issues escalated to the team. develop tools to automate routine jobs through knowledge learned on the job. plug into software release cycle. work closely with developers to ensure software releases are well designed, planned, implemented, released, and monitored. automate time-consuming and manual processes as much as possible. support freewheel powered live events such as super bowl, olympic games, march madness, and world cup. be able to work on weekend during on call schedule. about you qualifications: strong communication skills when client interaction is needed. strong data analytic skills. able to apply them with tools like pivot tables think creatively and solve problems proactively. 5 years+ of experience on coding, providing technical solutions at internet company solid skills of developing and debugging server-side application or web service in either one of the languages such as python, go, c c++, or java knowledge of database structure and sql experienced with aws detail oriented, flexible and work well in a global team. support services before they go live through activities such as system design consulting, developing software platforms and frameworks, capacity planning and launch reviews. bachelor s degree in computer science or related field. life is short. work someplace great. freewheel offers a dynamic, flexible work environment with competitive salary and benefits packages. the challenges we solve are serious, but we re not. we have fun everyday because we love what we do. we are on a mission to shape the future of television and this is your chance to be part of it. want to join the team that s already thinking about what tv is going to look like five years from now? apply here! we appreciate and thank you in advance for your interest in our openings. at this time, only qualified candidates will be contacted. no phone calls or faxes, please. direct applicants only, no third-party staffing inquiries. freewheel is an equal opportunity employer. comcast is proud to be an equal opportunity workplace. we will consider all qualified applicants for employment without regard to race, color, religion, age, sex, sexual orientation, gender identity, national origin, disability, veteran status, genetic information, or any other basis protected by applicable law. education bachelor s degree while possessing the stated degree is preferred, comcast also may consider applicants who hold some combination of coursework and experience, or who have extensive related professional experience. relevant work experience 5-7 years </w:t>
        <w:br/>
        <w:br/>
        <w:t xml:space="preserve"> -------------------------------------------------------------------------------------- </w:t>
        <w:br/>
        <w:br/>
        <w:t xml:space="preserve"> j̲o̲b̲ ̲d̲e̲s̲c̲r̲i̲p̲t̲i̲o̲n̲:̲ ̲ are you passionate about crafting cutting-edge software solutions that drive real-world impact? are you driven by the challenge of solving complex technical problems? if so, we re looking for a talented java software engineer with devops experience to join our innovative team in chantilly, va . if you re ready to unleash your creativity and expertise in a fast-paced environment, then this opportunity is tailor-made for you. come be a part of our journey as we revolutionize the digital landscape together! job description : as software engineer, you will play a pivotal role in designing, developing, and maintaining high-quality software and security solutions. you will collaborate closely with cross-functional teams to understand business requirements, design technical solutions, and implement software solutions that meet or exceed our customers expectations. key responsibilities: collaborate with product managers, designers, and other stakeholders to define project requirements and specifications. write clean, efficient, and maintainable code following best practices and coding standards. conduct code reviews, provide constructive feedback, and mentor junior engineers. troubleshoot and debug issues to ensure optimal performance, reliability, and scalability of software applications. stay up to date with emerging technologies, tools, and trends in software development. position qualifications : bachelor s degree in computer science, software engineering, or a related field. solid experience in java software development and devops methodologies, principles, and best practices. proven experience with docker or podman, kubernetes, helm charts, ansible strong problem-solving skills and attention to detail. excellent communication and collaboration skills. ability to work effectively in a fast-paced environment and adapt to changing priorities. position clearance requirement: ts sci with ci poly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java developer to join our team of qualified and diverse individuals. the qualified applicant will support our team of developers building the next generation of customer engagement systems for federal service agencies. required to be local to washington, dc area. this is a hybrid role and requires to be on-site in the columbia, md office 4 times per month. day to day work responsibilities: build web and back-end application services for credentialing case management system. use java spring based rest apis along with a web 2.0 framework and a continuous integration environment. develop, create, and modify software applications or specialized utility programs. analyze user needs and develop software solutions. design software or customize software for client use with the aim of optimizing operational efficiency. work with customers to obtain and formalize new and changing requirements. incorporate third party open source tools where appropriate. complete coding tasks (with assistance as needed) at a professional level. identify areas that require refactoring. write both technical and non-technical documentation. qualifications basic qualifications: bachelor s degree and 2 years experience or hs diploma equivalent and 6 years experience. us citizenship required (no dual citizenship). must have the ability to obtain maintain dod secret clearance required. can begin work with interim status and tsa clearance). note: peraton will sponsor secret clearances as needed. time frame to receive interim secret plus tsa clearance can be several months. 2 years of java development experience in order to build enterprise applications. 2 years experience with using java development tools (e.g. eclipse, junit, git). 1 year of recent experience developing and implementing software solutions using one or more of the following: angularjs, html, css, javascript, bootstrap and java. preferred qualifications: experience in a large scale federal it program. experience with safe agile delivery framework.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software engineer the opportunity: are you looking for an opportunity to not just develop software, but to build a system that will have a positive impact in the intelligence community? as a full-stack developer, you can solve a problem with a complete end- to-end solution in a fast-paced, agile environment. we re looking for a developer with the advanced skills needed to build agency mission critical applications from vision to production-ready system. this role is more than just coding. we need a full-stack developer who will use their passion to learn new tools and techniques, identify and implement system improvements, and mentor teammates. on our team, you ll help customers overcome their most difficult challenges using the latest architectural approaches. using agile life cycle development, java, python, aws, nifi, and kafka, you ll work with the development team to build complex solutions. you ll analyze the needs and the environment to make sure the solution you re developing considers the current architecture and operating environment, as well as future functionality and enhancements. work with us as we build systems to change the intelligence community for the better. join us. the world can t wait. you have: experience with programming languages, including java, jee, or python experience with supporting systems engineering efforts in system design, solution engineering, and software development experience with integration and development using aws, docker, bitbucket, and jenkins experience with linux os and command line interface knowledge of ext js, angularjs, jquery, or shell script knowledge of apache nifi and kafka top secret clearance hs diploma or ged nice if you have: experience with serverless frameworks, including amazon experience with designing, developing, and testing systems in amazon web services using the command line interface experience with ci cd technologies, including ansible, jenkins, and git experience with agile development or scrum experience with working in an intelligence community environment ability to work in a fast-paced and collaborative team environment possession of excellent analytical and problem-solving skills possession of excellent oral and written communication skills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id16-n </w:t>
        <w:br/>
        <w:br/>
        <w:t xml:space="preserve"> -------------------------------------------------------------------------------------- </w:t>
        <w:br/>
        <w:br/>
        <w:t xml:space="preserve"> j̲o̲b̲ ̲d̲e̲s̲c̲r̲i̲p̲t̲i̲o̲n̲:̲ ̲ required: to be considered for this position you must have an active ts sci w full scope polygraph security clearance (u.s. citizenship required) responsibilities this position is part of a service product development team, the candidate will have a primary focus on supporting all aspects of agile software design and development for a framework running on the large scale compute clusters, to include development of new capabilities, testing, optimization and performance tuning, operation, and sustainment functions. this entails leveraging corporate tools to interrogate data and enabling tools that assist software development. the candidate will collaborate with research organizations and other contracts. the candidate will be responsible for addressing requirements and support ongoing data warehouse modernization activities which may include activities for transitioning and decommissioning of legacy system capabilities into a modernized architecture. qualifications core competencies and skills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active ts sci security clearance with current polygraph required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willingness to be a committer contributor to open source applications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active ts sci security clearance with current polygraph required </w:t>
        <w:br/>
        <w:br/>
        <w:t xml:space="preserve"> -------------------------------------------------------------------------------------- </w:t>
        <w:br/>
        <w:br/>
        <w:t xml:space="preserve"> j̲o̲b̲ ̲d̲e̲s̲c̲r̲i̲p̲t̲i̲o̲n̲:̲ ̲ title: software engineer (java analytics)@ washington, dc terms of hire: full time. salary: $ 100,000–$125,000 yr + benefits client: -mortgage banking job information : our single-family analytics team located in dc and herndon; va is looking for a software engineer that will be part of developing on some of our most critical applications. you will be a member of a development team inside of the analytics department and will be solving highly quantitative challenges to solve some of our largest problems. you will be responsible for working on new custom development projects using java jee and be part of moving our entire platforms to aws. you will also be interfacing with our analytics, business and technology teams to transform and automate the way that the work gets done. key job functions: implement models algorithms calculations by using java. build internally facing web applications. work with analysts, economists and the business to design web solutions to challenging problems. confer with product managers, marketing staff, capital market staff, or business unit management to determine analytical or product-related needs regarding product, investment instrument, market activity, or complex transaction to be analyzed. use one or more analytical tools from a suite of mathematical application tools to perform appropriate analysis on specified product, transaction, market activity, or investment vehicle that has multiple variables affecting potential outcomes. report in quantitative manner on parameters of proposed purchase, sale, marketing action, structure of transaction or market activity, or risk factors and the degree to which they could affect outcomes. participate with product management, treasury, or capital markets staff in exercises to value derivatives or other complex products, or to revise models used to perform these valuations. perform ad hoc analyses as needed and assist managers of specific product lines with analytical, valuation, or pricing projects. collaborate with teams planning or structuring transactions to assist in credit analysis and pricing. perform loss forecast analysis and reporting; perform ongoing ad hoc model development and analysis for specific clients needing high level quantitative analysis of credit risk, product valuation, asset analysis, and the like. propose new risk indicators for senior staff management approval and implementation. assist with consulting with the business owners, designing and implementing an interface to record key indicators, research industry best practices of analyzing and reporting key performance indicators. design basic to moderately complex test cases and test applications for systems used for a variety of analytical, pricing, risk management or credit pricing to ensure the business needs are met and analytics are correctly implemented. qualifications: : education : bachelor s degree or equivalent required degree in either computer science, physics, mathematics statistics, or engineering, would be highly preferred minimum experience : 2+ years of related experience specialized knowledge &amp;amp; skills : required skills 2+ years of experience of full-stack development using java and j2ee and the spring stack (spring boot and spring core) experience with web service applications on the server side using restful apis, json soap, xml, apache, tomcat, maven, eclipse sts, git, etc. preferred skills experience developing spa s using angular6, reactjs, or other javascript based frameworks would be a plus experience using a variety of open source technologies and cloud services such as r, matlab, python, scala, etc. experience with the implementation and creation of various models and algorithms including regression models, ai or machine learning techniques familiarity with aws data solutions such as s3 and redshift familiarity with modeling and statistical concepts experience with agile development methodology what are the 3-4 non-negotiable requirements on this position? : overall, look for people who have developed, quantitative regression algorithmic models in java or developed financial models in java experience with the implementation and creation of various models and algorithms including regression models and machine learning techniques. 2+ years of experience of full-stack development using java and j2ee what are the nice-to-have skills? : experience with spring core, spring boot, spring mvc, spring integration, spring security, and spring batch. 2+ years of expert level experience developing web-based gui using angular 6+, java script, xml, html5, css and json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top secret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w:t>
        <w:br/>
        <w:br/>
        <w:t xml:space="preserve"> -------------------------------------------------------------------------------------- </w:t>
        <w:br/>
        <w:br/>
        <w:t xml:space="preserve"> j̲o̲b̲ ̲d̲e̲s̲c̲r̲i̲p̲t̲i̲o̲n̲:̲ ̲ harmonia holdings group, llc is an award-winning minority and female owned federal government contractor committed to providing innovative, high-performing solutions to our government clients and focused on fostering a workplace that encourages growth, initiative, creativity, and employee satisfaction. we have an exciting opportunity for a large language model (llm) developer for azure to join our team. responsibilities: work in harmonia s innovation factory and on our research &amp;amp; development teams to ideate with our business portfolio managers and client users new artificial intelligence (ai)-based solutions. design, develop, test, and maintain new ai applications for demonstration to innovation factory physical and virtual visitors. keep abreast and apply new developments generative ai and large language model (lmm) from industry and academia. develop for harmonia s business lines of operation aids, guides, and white papers to help their developers apply ai knowledge engineering and content curation to reduce human toil and foster creative human work at harmonia s public sector clients. qualifications: ability to talk with users and perform ideation to envision new applications that can improve the python application development using either openai application programming interfaces (apis) or azure openai services expertise in at least one generative ai and llm package, preferably openai models, otherwise in alternatives (e.g., amazon titan and bedrock) ability to write understandable, testable, reusable, and efficient code experience in prompt engineering understanding of cloud security experience using yaml for cloud automation expertise in retrieval-augmented generation (rag) &amp;amp; fine-tuning experience in ci cd (continuous integration continuous deployment) pipeline administration skills for azure test and development instances experience testing and verifying ai applications understanding of ai safety principles familiarity with ai-related components in the microsoft ecosystem, such as ai builder, syntex, azure ai search, copilot, graph, microsoft fabric, and ai components accessible from microsoft power platform microsoft "azure ai engineer associate: ai-102" certification is desirable location: mclean, va or blacksburg, va office 3-4 days a week; remote work otherwise #li as per the executive order on ensuring adequate covid safety protocols for federal contractors and regulations as detailed by www.saferfederalworkforce.gov , it is recommended that all federal government contractors be vaccinated against covid-19, unless approved for an exemption accommodation on the basis of a sincerely held religious belief or medical circumstance. ___________________________________________________________________________________________________________ here at harmonia we are pleased to have been repeatedly recognized for our outstanding work culture, the innovative work we do, and the employees on our team who make a difference each day. some of these recognitions include: recognized as a top 20 "best place to work in virginia" recipient of department of labor s hirevets gold medallion great place to work certification for five years running a virginia chamber of commerce fantastic 50 company a northern virginia technology council tech 100 company inc. 5000 list of fastest growing companies for eleven years two-time sba sbir tibbett s award winner virginia values veterans (v3) certification we recognize that every bit of our success is the result of our teams of hard-working, motivated, and innovative professionals who are proud to call themselves part of the harmonia family! in addition to competitive compensation, a family-focused culture, and a dynamic, productive work environment, we offer all full-time employees a variety of benefits including, but not limited to traditional and hsa- eligible medical insurance plans w wellness incentives for employees and family 100% employer-paid dental and vision insurance options 100% employer-sponsored std, ltd, and life insurance veterans cohort gym membership reimbursement 401(k) matching dollar-for-dollar 501(c)(3) donation matching flexible-schedules and teleworking options paid holidays and flexible paid time off adoption expense reimbursement paid parental leave professional development and career growth opportunities and paid training days employer-sponsored employee assistance program for employee and family team and company-wide events, recognition, and appreciation - and so much more! check out our linkedin , facebook , and instagram to find out a little more about who we are and if we are the right next step for your career! harmonia is an equal opportunity employer providing equal employment opportunity to all employees and applicants for employment without regard to race, color, religion, national origin, age, gender, gender identity, sexual orientation, disability, or genetics. harmonia does and will take affirmative action to employ and advance in employment individuals with disabilities and protected veterans. to perform the above job successfully, an individual must possess the knowledge, skills, and abilities listed; meet the education and work experience required; and must be able to perform each essential duty and responsibility satisfactorily. other duties in addition to those listed may be assigned as necessary to meet business needs. reasonable accommodation will be made to enable an applicant with a disability to successfully apply for and or perform the essential duties of the job. if you are in need of an accommodation, please contact hr@harmonia.com . </w:t>
        <w:br/>
        <w:br/>
        <w:t xml:space="preserve"> -------------------------------------------------------------------------------------- </w:t>
        <w:br/>
        <w:br/>
        <w:t xml:space="preserve"> j̲o̲b̲ ̲d̲e̲s̲c̲r̲i̲p̲t̲i̲o̲n̲:̲ ̲ a day in the life: as a hardware design engineer, you will develop, maintain, and enhance complex and diverse software systems digital signals processing (dsp), gnu radio, software defined radio, application specific integrated circuit (asic) &amp;amp; field programmable gate array (fpga) programming. your responsibilities will include, but not be limited to: review and test software components for adherence to the design requirements and documents test results. resolve software problem reports, and utilizes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work individually or as part of a team. what you bring to the table: 7+ years of experience as a hardware engineer in programs and contracts of similar scope, type, and complexity is required 1+ year of demonstrated working knowledge of the following: high frequency (hf), very high frequency (vhf), ultra high frequency (uhf), cellular protocols, wifi, angle of arrival (aoa), time difference of arrival (tdoa), or frequency difference of arrival (fdoa). a bachelor s degree in computer science or related discipline from an accredited college or university is required or 4 years of additional software engineering experience on projects with similar software processes may be accepted in lieu of a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requisition #: 14228 our mission: powering innovation that drives human advancement when visionary companies need to know how their world-changing ideas will perform, they close the gap between design and reality with ansys simulation. for more than 50 years, ansys software has enabled innovators across industries to push boundaries by using the predictive power of simulation. from sustainable transportation to advanced semiconductors, from satellite systems to life-saving medical devices, the next great leaps in human advancement will be powered by ansys. innovate with ansys, power your career. summary role purpose we are looking for a highly skilled senior mulesoft engineer to play a key role in designing, building, testing, and documenting api-based microservices on the mulesoft platform. the ideal candidate will possess strategic thinking and innovative capabilities while thriving in an agile, collaborative team environment. collaboration with analysts, developers, devops, and architects across various teams is crucial for devising creative solutions to complex problems. the successful candidate will also ensure optimal system and infrastructure availability, stability, scalability, and performance. the candidate must also have intellectual curiosity and a desire to learn new skills and technologies along with an excellent work ethic and great communication skills. key duties and responsibilities develop integration solutions using the mulesoft platform. collaborate across teams to deliver accurate information to business users, adhering to organizational standards and systems architecture. work with business analysts, solution architects, solution delivery team members to design, develop, and implement system integration solutions. contribute to enhancing technical standards and best practices, particularly in mulesoft and api integration. participate in defining and delivering integration solutions via the mulesoft anypoint platform. work on medium to large-scale projects, contributing to new or significantly enhanced it applications and integrations. collaborate effectively with a geographically dispersed integration team throughout project lifecycles. assist solution architects in evaluating demand and producing delivery estimates. report blockers, issues, and risks to managers to ensure timely solution delivery. translate business requirements into solutions, particularly focusing on optimal user experience with apis. evaluate, prototype, and propose solutions for deploying business value-driven solutions. provide l3 production support as necessary minimum education certification requirements and experience bachelor s degree in computer science or related field. 8+ years of software development experience with extensive integration experience in esb ipaas tools like mulesoft 4.x or similar and api development. 4+ years of development experience using mulesoft suite of products - any point platform, design center, connectors, exchange, runtime manager and api management tools. 2+ years of java web and application development experience. cloudhub 2.0 migration experience preferred strong technical knowledge and work experience in implementing integrations with web services soap restful grpc graphql file-based integration patterns and use of different mule connectors (any point mq, kafka, azure event hub, file, http https, siebel, servicenow, sap successfactors, salesforce, oracle ebs connector etc.) experience in microservices architecture-based api, event-driven, and batch style integration patterns. proficiency in java 1.8, data weave, json, open api, and raml in cloud or hybrid architecture platforms. in-depth knowledge of api security, restful principles, and api documentation. relevant certifications in mulesoft desired. additional skills business process knowledge and work experience with erp cloud systems within sales, marketing, finance and crm domains. experience with devops culture and working knowledge in tools such as maven, github, and azure devops for ci cd. participate in proof-of-concept to demonstrate feasibility. experience of security models, encryption, routing, transformations, error handling, logging, and testing frameworks. strong problem-solving and analytical skills. working experience on agile methodology and familiar with tools like azure devops and understanding of sdlc processes. good communication skills, excellent problem-solving, troubleshooting skills and analytical skills at ansys, we know that changing the world takes vision, skill, and each other. we fuel new ideas, build relationships, and help each other realize our greatest potential. we are one ansys. we operate on three key components: the commitments to our stakeholders, the behaviors of how we work together, and the actions of how we deliver results. together as one ansys, we are powering innovation that drives human advancement. our commitments: amaze with innovative products and solutions make our customers incredibly successful act with integrity ensure employees thrive and shareholders prosper our values: adaptability: be open, welcome what s next courage: be courageous, move forward passionately generosity: be generous, share, listen, serve authenticity: be you, make us stronger our actions: we commit to audacious goals we work seamlessly as a team we demonstrate mastery we deliver outstanding results inclusion is at our core we believe diverse thinking leads to better outcomes. we are committed to creating and nurturing a workplace that fuels this by welcoming people, no matter their background, identity, or experience, to a workplace where they are valued and where diversity, inclusion, equity, and belonging thrive. welcome what s next in your career at ansys at ansys, you will find yourself among the sharpest minds and most visionary leaders across the globe. collectively we strive to change the world with innovative technology and transformational solutions. with a prestigious reputation in working with well-known, world-class companies, standards at ansys are high — met by those willing to rise to the occasion and meet those challenges head on. our team is passionate about pushing the limits of world-class simulation technology, empowering our customers to turn their design concepts into successful, innovative products faster and at a lower cost. at ansys, it s about the learning, the discovery, and the collaboration. it s about the “what s next” as much as the “mission accomplished.” and it s about the melding of disciplined intellect with strategic direction and results that have, can, and do impact real people in real ways. all this is forged within a working environment built on respect, autonomy, and ethics. creating a place we re proud to be ansys is an s&amp;amp;p 500 company and a member of the nasdaq-100. we are proud to have been recognized for the following more recent awards, although our list goes on: newsweek s most loved workplace globally and in the u.s., gold stevie award winner, america s most responsible companies, fast company world changing ideas, great place to work certified (belgium, china, greece, france, india, japan, korea, spain, sweden, taiwan, and u.k.). for more information, please visit us at www.ansys.com ansys is an equal opportunity employer. all qualified applicants will receive consideration for employment without regard to race, color, religion, sex, sexual orientation, gender identity, national origin, disability, veteran status, and other protected characteristics. ansys does not accept unsolicited referrals for vacancies, and any unsolicited referral will become the property of ansys. upon hire, no fee will be owed to the agency, person, or entity.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senior software development engineer in test (sdet) - entry key tasks: develop automation code, scripts, utilities, simulators, data generators, api interface testing solutions and other programmatic test tools as required to execute tests. experience in software development and or test automation. excellent understanding of testing process, test types and testing methodologies. demonstrated understanding and experience with object oriented design. experience with programming in java and or cobol (preferred). demonstrable experience of common development technologies (ajax, j2ee .net, javascript, html, xml xsl, json, web services [soap, rest], maven ant …etc.). test automation experience in hybrid environments preferred. required skills: testing on a federal health it program desired skills: experience with healthcare claims data and processes required education certifications: computer science degree or bachelor s degree in a related major or ee 3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title: aws container developer@ reston, va terms of hire: full time. salary: $ open k yr + benefits. job description: design and implement systems and procedures to sustain the security, integrity, and availability of the organization s data. assess risk of exposure of proprietary data through weaknesses in platforms, access procedures, and forms of access to the organization s systems and the data contained in them. track security violations and identify trends or exposures that could be addressed by additional training, technical measures, or use of application tools to enhance security. may participate in simulated attacks or security violations to assess the organization s data security measures. the aws container developer role will offer you the flexibility to make each day your own, while working alongside people who care so that you can deliver on the following responsibilities: conduct platform or operating system vulnerability scans that assess exposure of system to attacks or hacking. monitor security operations pager and respond to issues of potential viral activity, spam, phishing, etc. administer controls and review their application to ensure that system s controls, policies, and procedures are operating effectively relative to the predicted effectiveness of the controls. investigate events or incidents of apparent security breaches and report to appropriate authorities using corporate procedures. confer and collaborate with internal and external auditors to ensure that appropriate controls are installed, operating properly, and being monitored and reported. may plan and or conduct tests of the core infrastructure and the contingency environment for critical business applications to ensure business continuity in the event of a computer security incident. aggregate metrics of operation of security controls, as well as apparent attacks, breaches, and other pertinent data; track trends and prepare for periodic security reports. participate in projects designed to test defenses against hacking, denial of service, spam, break-ins, or similar attacks. may provide guidance to infrastructure or application staff participating in exercise. examine and or test new methodologies or tools that could be adopted to enhance security of platforms, infrastructure, or access to data. qualifications: : education level (required): bachelor degree in computer science or it is experience (primary) : proficient in container installation, development and orchestration experience. strong container vulnerability scanning hands on experience. hands on and analysis experience with vulnerability scanning tools (ex: twistlock, aquasec and etc.) experience with python, bash, linux shell, java, node or similar experience with aws concepts including cloudformation, terraform, or custom orchestration leveraging sdks or directly interacting with apis experience in automation and deploying cicd tools and services (jenkins pipeline as code, git, maven). knowledge of application and infrastructure security and vulnerabilities concepts. excellent verbal and written communication skills. good team player.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 job summary the back end software engineer will work closely with our engineers to ensure system consistency and improve user experience. responsibilities employs mathematics, statics, information science, artificial intelligence, machine learning, network science, probability modeling, data mining, data engineering, data warehousing, data compression, data protection, and or other scientific techniques to correlate complex, technical findings into graphical, written, visual and verbal narrative products on trends of existing intelligence data to leverage other ic data sources. develops and utilizes machine learning and data mining algorithms, including, but not limited to, multiple information model synthesis architecture (mimosa) prediction algorithms based on open source capabilities. integrates or codes algorithms to support government intelligence search and discovery missions. makes best practice recommendations on managing data within hardware, software, storage, and bandwidth constraints. employs data science techniques to support predictive analysis, social media and crowd-source data analytics, wargaming, and strategy development employs exploratory analysis and rapid iteration techniques of large volumes of data to quickly derive intelligence. knowledge skills abilities demonstrates comprehensive mission knowledge and skills that affirms completion of all developmental training and experiences for the labor category. demonstrates the ability to communicate understanding from information that may be incomplete, indirect, highly complex, seemingly unrelated, and or technically advanced. demonstrates ability to structure analysis based on trends in reporting and a range of analytic perspectives from other analysts, organizations, and intelligence disciplines. demonstrates ability to work independently with minimal oversight and direction. demonstrates ability to collaborate and work with other ic members on information sharing, driving collection, and addressing analytic disputes and conflict resolution. demonstrates ability to develop concise, insightful, and comprehensive products for defense intelligence. demonstrates ability to lead teams in researching multifaceted or critical problems. provides guidance in selecting, designing, and applying analytic methodologies. uses argument evaluation and validated analytic methodologies to challenge differing perspectives. qualifications: minimum qualifications include: security clearance ts sci highschool diploma with at least 7+ years of experience or a bachelors degree with at least 3+ years of experience. certified secure software lifecycle professional (csslp) certification. iat level ii and an 8570 certification.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 reasonable accommodations that do not cause an undue hardship on the company may be made to enable individuals with disabilities to perform essential functions, as long as that would not hinder or prevent performance of duties or be of a safety concern. physical demands: the physical demands described here are representative of those that must be met by an employee to successfully perform the essential functions of the job. reasonable accommodations may be made to enable individuals with disabilities to perform the essential functions. while performing the duties of this job, the employee is required to reach with hands and arms. the employee is frequently required to sit, stand and walk. the employee may be required to move ten pounds and could occasionally lift or move up to twenty-five pounds. disclaimer: the listed duties are not intended to serve as a comprehensive list of all duties performed by all employees in this classification, only a representative summary of primary duties and responsibilities.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currently seeking a ui developer for our herndon, va location. this candidate is responsible for the development of innovative, engaging, and effective ui ux and javascript programming. the ideal candidate should possess the ability to think critically and have knowledge of current visual and interaction design principles while performing within a team environment. our team values creativity, initiative, and collaboration. we strive for a collegial atmosphere that encourages intellectual cross-pollination and professional growth. in short, we re passionate about empowering our customer s missions and enjoy working together at the leading edge of technology! required qualifications: 6 + years of experience javascript required. java is desirable. framework experience required such as vue.js, angular and react. vue.js preferred. ability to work with the front end and middle tier desirable but not required. work closely with the product team to chart our roadmap forward and enhance usability. be a part of the development team to support and maintain existing production code and develop new and exciting products to our client base. evaluate user stories and acceptance criteria to validate front-end coding and influence story or acceptance criteria to get stronger development solutions. stay current on new technologies as they relate to web-based application development and user interface design. participate in code reviews and internal team scrums. clearance: active ts sci with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american systems is seeking a senior asw cloud engineer with expertise in etl and database architecture to support our customer s security mission in washington dc . as a senior asw cloud engineer , you will: contribute to a priority mission in the defense and security of our nation. join a well-established team that gives you the opportunity to grow. receive robust benefits package that includes employee stock ownership plan! be a part of an empowered accountability culture where each employee-owner has a meaningful stake in the future success and growth of the company. a day in the life of a senior asw cloud engineer : architect, design, develop, and implement cloud solutions on aws platforms. work in tandem with our engineering team to identify and implement the most optimal cloud-based solutions for the organization. define and document best practices and strategies regarding application deployment and infrastructure maintenance. provide guidance, thought leadership, and mentorship to developer teams to build their cloud competencies. ensure application performance, uptime, and scale, maintaining high standards for code quality and thoughtful design. job requirements must be a u.s. citizen cbp bi or ssbi (top secret clearance) or dhs clearance required bachelor s degree and 10+ years experience (or high school and 16+ years experience). understanding of and experience with the five pillars of a well-architected framework. experience in several of the following areas: database architecture, etl, business intelligence, big data, machine learning, advanced analytics. proven ability to collaborate with multidisciplinary teams of business analysts, developers, data scientists, and subject-matter experts. must have practical experience and project management knowledge necessary to manage large and complex program requirements and initiatives. knowledge of and experience in microsoft word, outlook, excel, access, powerpoint, and sharepoint are required. who we are: 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 company awards: forbes national best midsize companies energage national best workplaces, national washington post best workplaces veteran hiring awards: u.s. department of labor hire vets medallion best for vets by military times top 10 military friendly company by militaryfriendly.com eoe minorities women disabled veterans gender identity sexual orientation </w:t>
        <w:br/>
        <w:br/>
        <w:t xml:space="preserve"> -------------------------------------------------------------------------------------- </w:t>
        <w:br/>
        <w:br/>
        <w:t xml:space="preserve"> j̲o̲b̲ ̲d̲e̲s̲c̲r̲i̲p̲t̲i̲o̲n̲:̲ ̲ overview: glotech, inc., founded in 1995, is a privately and minority-owned company serving military, federal and commercial clients. we are a successful information technology firm with a large staff currently providing superior information technology and advanced engineering services around the world. our success is built on attracting and retaining quality staff through a highly competitive benefits package with a special focus on continuing career development and corporate financial support. we also maintain a collegial working environment and offer our staff opportunities to improve and enhance their skills. glotech is committed to a comprehensive employee benefits program that helps our employees stay healthy, feel secure and maintain a work life balance. we provide medical dental and vision care, disability insurance (short and long term), life &amp;amp; ad&amp;amp;d insurance, flexible spending accounts (healthcare, dependent care and commuter transportation and parking reimbursement), and employee assistance programs. additionally, we provide annual leave, sick leave, holiday pay, educational assistance, certification training reimbursement, and a 401(k)-retirement savings contribution plan (with employer match). responsibilities: glotech is searching for a statistical programmer to work in a collaborative team environment on a contract with the national institute of child health and human development (nichd) located in bethesda, md. this position is expected to have a hybrid schedule of in-office and remote (3 days in the office and 2 days remote per week). the successful candidate will perform the below responsibilities: program in sas to prepare existing data sets for data sharing. the ability to write sas macros is a plus. provide data management support for research projects at nichd. identify data containing personally identifiable information (pii) per the dash website criteria. document studies and data sets to prepare for data sharing per the dash website criteria. present results to the client. qualifications: minimum of a bachelor s degree in statistics, epidemiology, computer science or related discipline. proficient programming skills in sas is a must, as well as experience with knowledge of manipulating, managing and documenting health study data. ability to work on multiple projects simultaneously while having the flexibility of working both collaboratively and independently. excellent communication skills are essential for this position must be eligible to obtain and maintain a government level security clearance prior to hire. glotech, inc. is an equal opportunity affirmative action employer - minorities females protected veterans individuals with disabilities. </w:t>
        <w:br/>
        <w:br/>
        <w:t xml:space="preserve"> -------------------------------------------------------------------------------------- </w:t>
        <w:br/>
        <w:br/>
        <w:t xml:space="preserve"> j̲o̲b̲ ̲d̲e̲s̲c̲r̲i̲p̲t̲i̲o̲n̲:̲ ̲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0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tko is seeking a entry level software engineer to support the data transformation solutions (dts) tto which provides normalization of cyber security data and automation of threat intelligence.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 day to day tasking: assess tools for recommendations of new capabilities and features to meet and exceed mission needs conduct routine operational maintenance to sustain system support and network compliance analyze user requirements to derive software design and performance requirements. debug existing software and accurate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experience: familiar with agile processes, methodologies and ceremonies familiar with syntactic and semantic rules and processes familiar with the fundamental principles of object oriented programming familiar with basic development tools (ide, git, jenkins), skills (branching, merging, basic unit testing) and practices (best practices related to development) willingness to learn and take initiative able to adapt to new concepts, policies and procedures **limited telework available, may be more later in time. qualifications: no demonstrated experience is required. bachelor s degree in computer science or related discipline from an accredited college or university is required four (4) years of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 netsage s mission is to help our customers achieve their missions by providing superior cyber services. we seek talented professionals who are interested in doing meaningful, mission-focused work for the u.s. federal government. we are a growing company that puts our employees first and offers excellent pay and world-class benefits. we do not hire contract by contract; instead, we offer multiple job options and career progression for our employees. we realize that our website and job descriptions may be a little vague and that s on purpose because of the customers we support. please connect with us using our contact us page if you have any questions about any of our job-openings. job description: we are seeking senior software engineers specializing in python to work with a team of data scientists to access apis and transform clean and normalized data into json for other applications. in this role, you will analyze, design, verify, validate, implement, apply, and maintain software systems. write software standards and practices documentation, and present briefings and demonstrations to stakeholders. the ideal candidate for this position will have a desire to support a wide range of development priorities to include workflows, requirements, specification management, custom dashboards and tool support, knowledge capture, and documentation. please consider applying if you have the following required qualifications and experience. required qualifications: ts sci with polygraph security clearance. master of science (m.s.) degree in computer science or a related stem discipline and six (6) years of relevant experience or, a b.s. degree and eight (8) years of experience, or a a.s. degree and ten (10) years, or a high school diploma ged and twelve (12) years. strong python skills. familiarity with json format. experience with jupyter notebooks and gitlab. desired qualifications: experience with javascript and typescript. familiarity with the customer s cyber mission. understanding of mitre att&amp;amp;ck framework. </w:t>
        <w:br/>
        <w:br/>
        <w:t xml:space="preserve"> -------------------------------------------------------------------------------------- </w:t>
        <w:br/>
        <w:br/>
        <w:t xml:space="preserve"> j̲o̲b̲ ̲d̲e̲s̲c̲r̲i̲p̲t̲i̲o̲n̲:̲ ̲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3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 application that providing cyber threat intelligence. required skills: java groovy mongodb elasticsearch gradle ansible spring boot git git lab runner desired skills: kubernetes docker maven reactjs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this position will act as the lead developer for applications built on .net core and angular. the candidate will work closely with the team (business analysis, project managers, qa, development resources) to support existing features and design and implement new ones. lead the development team to provide end-to-end architecture application delivery. collaborate within a cross-functional team, fostering mutual learning and growth while building, supporting, and deploying software with high availability, performance, efficiency, and security, ensuring disaster recovery capabilities.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9 years or more of related experience. additional experience in lieu of a degree experience leading a team of software developers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 tetra tech international development is currently accepting expressions of interest from qualified candidates for a potential chief of party position for the fews net 8 (famine early warning systems network) decision support contract. this position will be based in arlington, virginia. hybrid work option available. position description summary: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 the chief of the party is a recognized technical leader in food security early warning and analysis who can provide highly credible independent analysis and decision support. the chief of party will be responsible for overall technical leadership, staff management, and achieving expected project results. they will undertake regular assessments of the broader global food security and political environment to ensure flexibility and rapid reprioritization of activities when necessary. responsibilities: serve as principal liaisons on program communications and technical implementation activities with usaid and other usg partners, including nasa, noaa, usda, and usgs, multiple governments, international organizations, including wfp and fao, and country-level stakeholders; collaborate successfully to integrate technical inputs from fews net partners; provide technical direction, leadership, and support; manage the development and oversee the production of early warning and food security information products; develop work plans for project activities; provide timely and accurate reporting and written and oral presentations to usaid on all program areas; coordinate program activities with other donors, international organizations, and ngos; represent the fews net decision support activity with other usaid and partner organizations; oversee all financial and administrative processes; and manage, lead, and oversee all staff in achieving project results; oversee the planning process and produce a strategic plan for project deliverables. minimum qualification requirements: minimum of a graduate degree in agriculture, economics, public policy, business administration, or a related field; at least 10 years of professional experience in food security analysis and early warning with global experience and networks; minimum of 8 years of senior-level experience in managing complex multi-country regional or global programs required, including prior chief of party, team leader, or technical director experience with outstanding project management, leadership, change transformation management, and strong technical skills; demonstrated experience working with senior host-country counterparts and international organizations (wfp, fao); knowledge of regional food security networks in the sahel and east africa regions preferred; successful experience leading data, information technology, and technology-driven innovation activities preferred; prior experience leading capacity-building initiatives on technical areas related to food security, early warning, or information management; experience developing or leading communications and outreach programs desirable; excellent collaboration and coordination skills required; outstanding intercultural communications skills; fluency in english is required, and proficiency in french and or spanish is preferred; and u.s. citizenship or a valid u.s. work permit is an absolute requirement. to be considered, please submit the following: cover letter cv please ensure that only the requested documents noted above are submitted. only candidates who have been selected for an interview will be contacted. no phone calls, please.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 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 reasonable accommodations: we are dedicated to hiring an inclusive workforce. if you would like to request reasonable accommodations during the application process, please visit tetra tech s disability assistance page or contact our global talent operations team. our recruitment team looks forward to engaging in an interactive process to provide reasonable accommodations for candidates.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 affirmative action americans with disabilities veterans employer. ard 188 proposal and tender opportunity u.s. teams and clients agriculture and food security (international development) </w:t>
        <w:br/>
        <w:br/>
        <w:t xml:space="preserve"> -------------------------------------------------------------------------------------- </w:t>
        <w:br/>
        <w:br/>
        <w:t xml:space="preserve"> j̲o̲b̲ ̲d̲e̲s̲c̲r̲i̲p̲t̲i̲o̲n̲:̲ ̲ responcibilities: minimum 3 years pharmaceutical biotech programming experience including macro tools development experience. fda submission experience is highly desirable. strong sas programming and statistical background with strong skills in sas base, sas macros, sas graph and sas stat. ability to use professional concepts to achieve objectives in creative and effective ways. experienced in managing multiple projects. solid knowledge of sas programming language, software development life cycle and cdisc standards (sdtm &amp;amp; adam). solid knowledge of other software such as spotfire, r shiny etc. is a plus. bs ms in statistics, math or scientific discipline. requirements: lead clinical studies and integrated analyses and provide guidance and training to other lower-level personnel. develop or evaluate software tools, sas macros, utilities to automate programming activities and support biometrics team collaboration. contribute and implement statistical analysis plans; provide additional expertise in the analysis of clinical trials when it relates to protocol development, case report form design and data collection. review data management plan, data transfer plan, data validation plan and edit check specifications and provide comments. work closely with biostatistics to create analysis specifications following the instructions provided in statistical analysis plan (sap). create cdisc sdtm and adam files, sas export files, define.xml and reviewer s guide for electronic submission. </w:t>
        <w:br/>
        <w:br/>
        <w:t xml:space="preserve"> -------------------------------------------------------------------------------------- </w:t>
        <w:br/>
        <w:br/>
        <w:t xml:space="preserve"> j̲o̲b̲ ̲d̲e̲s̲c̲r̲i̲p̲t̲i̲o̲n̲:̲ ̲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overview: govcio is currently hiring for a software developer to support application development. this position will be located in quantico stafford, va and will be a hybrid position. responsibilities: builds and codes applications and or modules using languages such as c++, visual basic, abap, java, xtml, etc. provides patches and upgrades to existing systems. involved in planning of system and development deployment as well as responsible for meeting software compliance standards. may design graphical user interface (gui) to meet the specific needs of users. prepares operating instructions, compiles documentation of program development, and analyzes system capabilities to resolve questions of program intent, output requirements, input data acquisition, programming techniques, and controls. may build add-on modules using application program language. designs and codes applications following specifications using the appropriate tools. maintains and modifies existing software applications. analyzes detailed systems factors, including input and output requirements, information flow, hardware and software requirements, and alternative methods of problem resolution. performs modifications to and maintenance of operational programs and procedures. identifies gaps in requirements and help solve problems for the supporting staff. participates in code reviews to represent reviewed work for adherence to standards and specifications. writes or revises program documentation, operations documentation and user guides in accordance with standards. supports stakeholder and product owner meetings to help define and validate software requirements supports authorization efforts with regards to overall software system compliance. participates in agile-based software development efforts. supports the project manager on specified projects. qualifications: high school with 10+ years (or commensurate experience) clearance required: secret iat level ii certification required skills and experience telerik programming support of web based applications asp.net, c#, html css, javascript, wireframing, xml json web development skills leveraging an oracle dataset incremental software releases via an agile driven project preferred skills and experience ui ux design experience pl sql knowledge quality control testing familiarity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$165,000 - usd $175,000 yr. </w:t>
        <w:br/>
        <w:br/>
        <w:t xml:space="preserve"> -------------------------------------------------------------------------------------- </w:t>
        <w:br/>
        <w:br/>
        <w:t xml:space="preserve"> j̲o̲b̲ ̲d̲e̲s̲c̲r̲i̲p̲t̲i̲o̲n̲:̲ ̲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leverage infrastructure as code to ensure repeatable deployment of resources. contribute to the architecture, design, and implementation of the platform (kubernetes). provide technical solutions and perform analysis of network and storage components of the platform. lead individual and group efforts from design to implementation.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three (3) years demonstrated work experience with distributed scalable big data store (nosql) such as hbase, cloudbase acumulo, big table, etc.; shall have demonstrated work experience with the map reduce programming model and technologies such as hadoop, hive, pig, etc.; shall have demonstrated work experience with the hadoop distributed file system (hdfs); shall have demonstrated work experience with serialization such as json and or bson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experience building distributed systems with a strong networking background experience performing application, network, and infrastructure monitoring and analysis. familiarity with open source tools such as istio, keycloak, nginx, prometheus, grafana, and elasticsearch. experience with administering kubernetes clusters including deploying and configuring operators and helm charts. experience with one or more of the following programming languages: go, java, javascript, kotlin, python, typescript. clearance level: ts sci polygraph job locations: us-md-annapolis junction skills: java, python, hadoop </w:t>
        <w:br/>
        <w:br/>
        <w:t xml:space="preserve"> -------------------------------------------------------------------------------------- </w:t>
        <w:br/>
        <w:br/>
        <w:t xml:space="preserve"> j̲o̲b̲ ̲d̲e̲s̲c̲r̲i̲p̲t̲i̲o̲n̲:̲ ̲ job summary mcintire solutions llc is seeking a motivated, career and customer oriented cyber support developer (servicenow) to join our team in chantilly, va. responsibilities develop servicenow itsm capabilities for request management, workflows, business rules, and scripting engineer other servicenow itsm and core platform functionality capabilities as required develop applications including configuration, report development, and data migration, where applicable develop 3rd party integrations using rest apis identify and implement technical best-practice solutions to address client requirements. perform unit-testing and resolves code defects assist with technical design and documentation collaborate with internal stakeholders and team members to build solutions in servicenow that support business requirements required qualifications bachelor s degree and 7 or more years of relevant experience experience in software development and working on software development projects of varying size and complexity experience with javascript experience developing apis prior experience using version control systems, like git experience with web site content development and testing must be us citizen possession of a u.s. government ts sci security clearance with polygraph is required.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d1odrkuy5e </w:t>
        <w:br/>
        <w:br/>
        <w:t xml:space="preserve"> -------------------------------------------------------------------------------------- </w:t>
        <w:br/>
        <w:br/>
        <w:t xml:space="preserve"> j̲o̲b̲ ̲d̲e̲s̲c̲r̲i̲p̲t̲i̲o̲n̲:̲ ̲ a day in the life: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 responsibilities include, but are not limited to: analyze user requirements to derive software design and performance requirements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serve as team lead at the level appropriate to the software development process being used on any particular project design or implement complex database(s)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and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what you bring to the table: 20+ years of experience as a software engineer in programs and contracts of similar scope, type, and complexity demonstrated understanding of 2 (or more) of the following: high frequency (hf), very high frequency (vhf), ultra high frequency (uhf), cellular protocols, wifi, angle of arrival (aoa), time difference of arrival (tdoa), or frequency difference of arrival (fdoa). a minimum of 3 year experience developing software communications and collection solutions a bachelor s degree in computer science or related discipline from an accredited college or university or 4 years of additional software engineering experience on projects with similar software processes may be substituted for a bachelor s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intro: as an azure cloud engineer , you will use cutting-edge cloud and data technologies to streamline services to our clients. join our team of cloud professionals and accomplish what others only dream of. what you ll be doing: design, deploy, and manage cloud-oriented solutions from major vendors such as amazon web services and microsoft azure. provide technical expertise and assist with systems integration and consolidation efforts across multiple systems environments. interface with customers, vendors and other technical staff to analyze business and technical requirements. create cloud implementation plans, operational documentation, and continual improvement of current systems and designs. conduct cloud assessments, planning, and migration activities for varied application sets. design and implement cloud-based deployment solutions for enterprise applications. guide the migration of legacy systems to a modern cloud platform solution. provides operations, maintenance, and enhancement of cloud applications within all cloud environments. location and travel details: this is an on-site position in lorton, va security clearance and citizenship requirements: must possess an active top secret clearance and be eligible to obitain a ts sci clearance profile of success: bachelor s degree in a related discipline w 8+ years of relevant experience or master s degree in a related discipline w 6+ years. additional experience may be considered in lieu of degree. must have experience as a cloud engineer (aws or azure) to include tasks such as cloud migration, cloud networking, iam, cloud optimization, and deployment automation. strong written and verbal communication skills. understanding of cloud security principles and best practices. at least one advanced cloud certification. proven track record in leadership positions executing cloud migrations and application refactoring. knowledge of linux and windows systems. team player capable of high performance and flexibility in a dynamic working environment. ability to interact positively, collaborate and communicate appropriately with team members. must be able to effectively plan and prioritize tasking. must be capable of performing high quality work both independently, and with a team, in a fast-moving environment. desirable skills: strong mastery of azure infrastructure provisioning, security hardening, and architectural design specifically for classified environments. experience in migrating on-premise infrastructure to the azure environment. extensive experience with microsoft hyper-v including designing, configuring, and migrating workloads to and from on premise hyper-v virtualized infrastructure to azure cloud environments. experience migrating active directory on premise to azure cloud active directory. experience migrating microsoft office on-premise instances to office 365 with microsoft teams integration. experience with migrating microsoft exchange to azure exchange. experience with migrating on-premise sharepoint instances to sharepoint online for classified environments. demonstrated experience with supporting il6 azure infrastructure. experience with programming and infrastructure automation (json, yaml, python, terraform). experience implementing security technical implementation guide (stig) for various systems. azure certifications - professional desired, or associates with additional experience. formalized systems engineering methods including but not limited to performing assessment of alternatives (aoa) and business case analysis (bca). other industry certifications a plus.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  class="jobsearch-jobdescriptiontext jobsearch-jobcomponent-description css-kqe8pq eu4oa1w0"&gt;example of duties do you want to make a difference in one of the fastest-growing counties in the united states? can you work as part of a team, with inspiration, vision and creativity? are you passionate about the role of technology in supporting the mission of local government? loudoun county s department of information technology is currently seeking a geographic information system cloud engineer in the infrastructure and network services division. the cloud engineer works with the county s various technical teams to develop, implement, optimize, and maintain cloud-based solutions using both the county s private cloud (cloudoun one), or varieties of public clouds. the cloud engineer will be responsible for deploying and debugging cloud stacks, educating teams on new cloud initiatives, and ensuring the security of the cloud infrastructure. to be successful, the cloud engineer should have expert-level experience in all basic system technologies, including active directory, dns, and dhcp. the cloud engineer should be able to identify the most optimal cloud-based solutions for the county s users and maintain cloud infrastructures in accordance with best practices and enterprise security policies. the cloud engineer should have excellent troubleshooting skills, stay current with industry trends, and should be a team player. we are seeking an individual with: expert level knowledge of installation, configuration, and troubleshooting of windows server operating systems, vmware sphere vcf, microsoft sql, and gis systems. knowledge of server hardware and peripherals installation and problem resolutionknowledge of public clouds (aws, azure)expert level skills with active directory, dns, dhcpability to establish and maintain effective relationships with county officials, department heads, and other key personnelability to tactfully make recommendations and influence decisionsability to communicate complex ideas and plans clearly both orally and in writing to technical and non-technical staff this position is eligible for telework in accordance with the county s telework policy and the completion of the probationary period. hiring salary is commensurate with experience.this position is eligible for a $6,000 hiring bonus in accordance with the county s hiring and retention bonus program. supplemental information local government experience preferred.certifications preferred: microsoft sql, vmware cloud foundation, nsx-t, vsan, aws (solutions architect-associate, cloud practitioner, sysops administrator-associate, devops engineer-professional, solutions architect-professional, advanced networking-specialty, security-specialty, machine learning-specialty, database- specialty, data analytics-specialty) and microsoft azure certifications, information technology infrastructure library foundation certification (itil), project management professional certification (pmp), or certified associate in project management (capm).the successful candidate will undergo an extensive cjis background fingerprinting check.</w:t>
        <w:br/>
        <w:br/>
        <w:t xml:space="preserve"> -------------------------------------------------------------------------------------- </w:t>
        <w:br/>
        <w:br/>
        <w:t xml:space="preserve"> j̲o̲b̲ ̲d̲e̲s̲c̲r̲i̲p̲t̲i̲o̲n̲:̲ ̲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 position summary the enterprise application analyst programmer reports to the associate chief information officer (acio) and works as part of a team providing technical support for the peoplesoft applications and integrated systems used by the college. the enterprise application analyst programmer works collaboratively with various areas of the college and is responsible for analyzing business requirements, determining the level of effort for design development work, developing peoplesoft application enhancements and programs, troubleshooting application issues, documenting application customizations, and creating peoplesoft reports and queries. this position assists with, evaluating new peoplesoft components, evaluating and developing integrations to 3rd party applications, reviewing changes with peoplesoft update images, and the tasks associated with complete version upgrades. the person in this position is expected to work effectively with a wide range of constituencies in a diverse community. essential duties and responsibilities: the following are the functions essential to performing this job: 1) facilitate requirement gathering sessions to analyze functional business processes as they relate to college enterprise applications and modules. 2) work with college leadership to identify and implement changes to business processes that result in more effective and efficient use of college enterprise software applications. 3) troubleshoot and resolve enterprise application issues in both development and production systems. 4) develop, test, and maintain application enhancements using peopletools technologies and programming languages such as; peoplecode, sqr, sql, web services, integration broker xml, and application engine. 5) develop, test, and maintain application enhancements using applications designer to manage peoplesoft objects such as; record definitions, fields, sql views, application packages, components, and menus. 6) provide full system life cycle support of peoplesoft applications including system analysis, programming, testing, and production support. 7) diagnose and assist with the resolution of production problems that may be related to setup configuration or data entry. 8) develop detailed specifications and supporting documentation for application modifications and custom reports or processes. 9) design and develop new queries and reports using peoplesoft query manager, sql, sqr, bi publisher, nvision; work with the requestor to evaluate and verify output to ensure accuracy of compiled data. 10) maintain existing customizations enhancements during the application of patches and upgrades; test and evaluate the impact of new code on the impacted areas of the application ensuring that all modules are operational. 11) manage incoming requests for service and new project initiatives; document and track progress in a central repository and provide updates to managers as to the status and expected time to completion. 12) perform research in support of assigned tasks issues and when applicable, work with software vendors to resolve problems. 13) assist with interface development between 3rd party applications and the core peoplesoft applications. 14) provide cross-team technical support and mentor new staff when applicable. 15) adhere to the highest professional ethical standards to maintain data confidentiality and integrity. 16) lead project teams to implement new system functionality within the peoplesoft applications as directed by acio. 17) deliver effective solutions on time and that adhere to sdlc (software development life cycle) standards for development and quality assurance testing. 18) perform other duties and special projects as assigned. required minimum qualifications 1. bachelor s degree 2. three (3) years of experience developing software applications within a large-scale enterprise application such as peoplesoft, banner, workday, sap, etc., that utilize a relational database back-end such as microsoft sql server, oracle, or mysql 3. experience with one or more of the following programming languages: (visual basic, c++, c#, java, perl, python, sqr, peoplecode) 4. experience with writing sql desired qualifications 1. ability to communicate technical information to a non-technical audience 2. evidence of strong commitment to customer service 3. experience creating reports and queries utilizing a relational database 4. ability to interpret and write in multiple programming languages (examples: visual basic, c++, c#, java, perl, python, sql, sqr, peoplecode) 5. experience defining, designing, and implementing application enhancements to meet user requirements 6. experience with peoplesoft security 7. experience with peopletools objects and technologies such as application designer, peoplecode, application engine programs, record and field definitions, integration broker application messaging 8. experience with peoplesoft reporting technologies such as bi publisher, sqr, nvision, and peoplesoft query manager 9. demonstrated experience managing complex projects 10. experience analyzing business functions such as those related to finance, payroll, human resources, financial aid, student financials, student records, and admissions 11. experience working effectively with a wide range of constituencies in a diverse community 12. experience working in higher education </w:t>
        <w:br/>
        <w:br/>
        <w:t xml:space="preserve"> -------------------------------------------------------------------------------------- </w:t>
        <w:br/>
        <w:br/>
        <w:t xml:space="preserve"> j̲o̲b̲ ̲d̲e̲s̲c̲r̲i̲p̲t̲i̲o̲n̲:̲ ̲ senior sitecore developer this position can be remote note: we are currently hiring for government contracts, and us citizenship is required. about the company agencyq is the champion of the human experience through digital transformation. our award-winning team of collaboration-minded digital experts creates website experiences with deeply purposeful-applied personalization. our cross-functional teams of data scientists, content strategists, marketing gurus, digital experts, and creative designers use research and data to achieve, inform, and shape digital transformation strategies for our clients. we challenge the norm, we are fearless innovators, and we live our customer s mission. this is the power of aq. about the role agencyq is looking to expand its team with the addition of a sitecore developer to work on cms development projects. specifically, we are seeking a sitecore-certified developer with at least 3+ years of experience. all candidates should also have experience working with responsive web technologies. agencyq is currently hiring for government contracts and us citizenship is required. this is a remote work-friendly position. technical competencies development using c#, following agile, iterative, or traditional methodologies; test and verify development. hands-on experience using sitecore or comparable .net based cms. excellent ability to analyze logs and identity common sitecore issues participating in the full life cycle of software development, including requirements gathering, estimating, solution architecting, development, testing and support developing, maintaining, and innovating. integrating systems using internal and third-party apis. highly motivated, detail-oriented individual with excellent problem-solving skills and a passion for delivering high-quality products. has the ability to contribute to root cause analysis determination of minor and major outages dedicated to the creation of highly usable websites that optimize the user experience. participating in all phases of the development process. assist in the collection and definition of business and technical requirements. assure delivery of final product based on requirements. ability to work with a cross-functional team and excellent communication skills. adhering to software development best practices. behavioral competencies is passionate about business enabling technical solutions, with an understanding that technology is just the tool to service a business need. has a passion to truly understanding that underlying need. 3unwavering commitment to and ownership of solving customer problems. loves to delight a customer. constructively advocates for technical needs and does not easily back down on important issues. a team player, open to critiques from all disciplines, and not afraid to share ideas. understands that critique is part of the design process. seeks feedback from colleagues and clients. is able to give and receive constructive feedback to improve designs and create stronger solutions. strong sense of empathy for internal and external audiences and their needs. understands the importance of “rolling up one s sleeves” to achieve customer goals and consistently hitting results. continuous self-learner, constantly seeking opportunities to experiment, fail fast, optimize and improve workflows, and foster open communication. curious and critical thinker with an ability to articulate complex ideas with humility. energized by solving problems and putting structure around ambiguity. qualifications us citizenship sitecore certified preferred 3+ years experience with sitecore including its additional features such as sxa, jss, etc. 3+ years experience in html5, css3, javascript. 3+ years experience working within a structured (iterative models preferred) development lifecycle methodology experience with cloud and delivery automation technologies such as azure &amp;amp; azure devops experience with javascript frameworks such as react, jquery, bootstrap, etc. experience leveraging documented apis experience identifying and addressing performance and scalability issues experience using jira a plus moderate knowledge experience of helix a plus agencyq is an equal opportunity affirmative action employer. all qualified applicants will receive consideration for employment without regard to race, color, religion, sex, national origin, disability, or protected veteran status. </w:t>
        <w:br/>
        <w:br/>
        <w:t xml:space="preserve"> -------------------------------------------------------------------------------------- </w:t>
        <w:br/>
        <w:br/>
        <w:t xml:space="preserve"> j̲o̲b̲ ̲d̲e̲s̲c̲r̲i̲p̲t̲i̲o̲n̲:̲ ̲ job description cws is seeking a senior systems engineer ii (python hpc software developer) to coordinate and 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 ip. provide technical consultation, training and support to it staff as designated by the government.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 s hpc clusters. you will apply fundamental knowledge of hpc systems and contribute to technical projects using creativity and imagination. the position supports the research staff in leveraging ofr s hpc (amazon web services parallel cluster and emr) to run complex python jobs utilizing large amounts of financial data. responsible for liaising with the research staff, providing user training, and assistance. key tasks and responsibilities specialized experience must include all the following: experience with python; experience with r; experience with presto; experience with pyspark employ complex software engineering methods using industry standard software development practices and modern programming languages and operating systems. develop a range of applications including scientific, graphical user interface, database, and visualization. lead in the requirements definition, analysis, design, implementation, debugging, testing, and optimization of computer programs on hpc platforms. design, implement, deploy, and maintain software systems using object-oriented analysis, design, and programming techniques. lead in the fulfillment of technical projects and organizational objectives functioning as an effective team member and possible team leader on multi-disciplinary teams. engage other developers and stakeholders frequently to share relevant knowledge and opinions. manage multiple advanced parallel tasks and priorities of customers and stakeholders, ensuring deadlines are met, while leveraging team member s skills. provide solutions to complex problems that require in-depth analysis of tangible and intangible factors. experience with amazon web services parallel cluster and emr. experience with resource managers such as slurm, yarn (hadoop), torque, condor, pbs, sun grid engine, or equivalent. experience supporting statistical or research applications such as matlab, stata, sas, mathematica, or similar. experience solving challenging code and script design optimization problems. job requirements: required education &amp;amp; experience 10 or more years of it experience. master s degree in engineering, mathematics, computational science, or a related field, or the equivalent combination of education and related experience. expert level experience developing software with either python or r within. significant experience with source code control systems. expert level knowledge and significant experience developing hpc software including distributed memory computing with mpi. expert level knowledge and significant experience designing, implementing, deploying, and maintaining software systems using object-oriented analysis, design, and programming techniques. significant experience providing innovative approaches and applying new technologies to broadly defined tasks and projects. knowledge of massively-parallel computing and one or more associated parallel programming interfaces, such as mpi, openmp, or cuda. 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 excellent written and verbal communications. certification requirements n a security clearance public trust must be a u.s. citizen other (travel, work environment, dod 8570 requirements, administrative notes, etc.) d.c. or remote computer world services is an affirmative action and equal employment opportunity employer. current employees and 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 or to receive other benefits and privileges of employment, please contact aaron mcclellan in human resources at  or [email protected]. get job alerts by email. sign up now! join our talent network! job snapshot employee type full-time location washington, dc (hybrid) job type business development, engineering, information technology experience not specified date posted 04 08 2024 job id  20331 </w:t>
        <w:br/>
        <w:br/>
        <w:t xml:space="preserve"> -------------------------------------------------------------------------------------- </w:t>
        <w:br/>
        <w:br/>
        <w:t xml:space="preserve"> j̲o̲b̲ ̲d̲e̲s̲c̲r̲i̲p̲t̲i̲o̲n̲:̲ ̲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a day in the life: as a principal software engineer, you will support a large mission focused team of software, systems and security engineers in the development and deployment of communication and collection based analysts tools to be used for the greater good. we would love for you to have a passion for open-source communication platforms such as redhawk sdr, gnu radio, and any others that you think would bring value to the mission. responsibilities include, but are not limited to: analyze user requirements to derive software design and performance requirements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serve as team lead at the level appropriate to the software development process being used on any particular project design or implement complex database(s)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and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what you bring to the table: 20+ years of experience as a software engineer in programs and contracts of similar scope, type, and complexity demonstrated understanding of 2 (or more) of the following: high frequency (hf), very high frequency (vhf), ultra high frequency (uhf), cellular protocols, wifi, angle of arrival (aoa), time difference of arrival (tdoa), or frequency difference of arrival (fdoa). a minimum of 3 year experience developing software communications and collection solutions a bachelor s degree in computer science or related discipline from an accredited college or university or 4 years of additional software engineering experience on projects with similar software processes may be substituted for a bachelor s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job summary the back end software engineer will work closely with our engineers to ensure system consistency and improve user experience. responsibilities employs mathematics, statics, information science, artificial intelligence, machine learning, network science, probability modeling, data mining, data engineering, data warehousing, data compression, data protection, and or other scientific techniques to correlate complex, technical findings into graphical, written, visual and verbal narrative products on trends of existing intelligence data to leverage other ic data sources. develops and utilizes machine learning and data mining algorithms, including, but not limited to, multiple information model synthesis architecture (mimosa) prediction algorithms based on open source capabilities. integrates or codes algorithms to support government intelligence search and discovery missions. makes best practice recommendations on managing data within hardware, software, storage, and bandwidth constraints. employs data science techniques to support predictive analysis, social media and crowd-source data analytics, wargaming, and strategy development employs exploratory analysis and rapid iteration techniques of large volumes of data to quickly derive intelligence. knowledge skills abilities demonstrates comprehensive mission knowledge and skills that affirms completion of all developmental training and experiences for the labor category. demonstrates the ability to communicate understanding from information that may be incomplete, indirect, highly complex, seemingly unrelated, and or technically advanced. demonstrates ability to structure analysis based on trends in reporting and a range of analytic perspectives from other analysts, organizations, and intelligence disciplines. demonstrates ability to work independently with minimal oversight and direction. demonstrates ability to collaborate and work with other ic members on information sharing, driving collection, and addressing analytic disputes and conflict resolution. demonstrates ability to develop concise, insightful, and comprehensive products for defense intelligence. demonstrates ability to lead teams in researching multifaceted or critical problems. provides guidance in selecting, designing, and applying analytic methodologies. uses argument evaluation and validated analytic methodologies to challenge differing perspectives. qualifications: minimum qualifications include: security clearance ts sci highschool diploma with at least 7+ years of experience or a bachelors degree with at least 3+ years of experience. certified secure software lifecycle professional (csslp) certification. iat level ii and an 8570 certification. corvus consulting, llc. provides equal employment opportunity (eeo) to all employees and applicants without regard to race, color, religion, sex, sexual orientation, gender identity, national origin, age, disability status, genetic information, marital status, ancestry, protected veteran status, or any other characteristic protected by applicable federal, state, and local laws and offers equal opportunity for vevraa protected veterans. corvus consulting, llc, will not discriminate against employees and job applicants who inquire about, discuss or disclose compensation information. reasonable accommodations that do not cause an undue hardship on the company may be made to enable individuals with disabilities to perform essential functions, as long as that would not hinder or prevent performance of duties or be of a safety concern. physical demands: the physical demands described here are representative of those that must be met by an employee to successfully perform the essential functions of the job. reasonable accommodations may be made to enable individuals with disabilities to perform the essential functions. while performing the duties of this job, the employee is required to reach with hands and arms. the employee is frequently required to sit, stand and walk. the employee may be required to move ten pounds and could occasionally lift or move up to twenty-five pounds. disclaimer: the listed duties are not intended to serve as a comprehensive list of all duties performed by all employees in this classification, only a representative summary of primary duties and responsibilities. </w:t>
        <w:br/>
        <w:br/>
        <w:t xml:space="preserve"> -------------------------------------------------------------------------------------- </w:t>
        <w:br/>
        <w:br/>
        <w:t xml:space="preserve"> j̲o̲b̲ ̲d̲e̲s̲c̲r̲i̲p̲t̲i̲o̲n̲:̲ ̲ job summary: truth initiative® is america s largest non-profit public health organization dedicated to making tobacco use a thing of the past. we speak, seek and spread the truth about tobacco through education, tobacco-control research and policy studies, community activism and engagement, and innovation in tobacco dependence treatment. the senior software engineer will join the innovations software development team to design, build, and deploy novel approaches to reducing tobacco use. the team is a small, collaborative, agile group, where each developer has a significant impact on our products. this is a wonderful opportunity for developers who like to see their code through from idea to operation, enjoy iterative improvements to software and processes, and value roles where they help solve serious public health problems with software. we value diversity of background and experience. duties responsibilities (*essential duties): improve and maintain the ex-platform through full participation in the software development lifecycle – including architecture and design, coding, testing, code review, documentation, and deployment.* collaborate with others outside of the development team to understand the problems, propose solutions, and verify delivery. work directly on the product yourself by contributing code and developing features.* ensure quality by*: writing automated tests peer testing performing peer code review updating documentation monitor system alerts and diagnose production issues. mentoring junior developers. required qualifications: you should have some of these, but certainly not all are required. a minimum of 7 years development experience, preferably in web development using a database-backed framework. experience with high-level languages, html css, and javascript as well as familiarity with relational databases. we use python django and postgresql. familiarity with basic version control concepts – preferably git. unit testing experience and or enthusiasm. you love to learn and use new technologies. you are looking for something more rewarding than just a web development job where the goal is to get more ad clicks. you like working collaboratively on a team and welcome feedback on code reviews. bonus points if: you consider yourself excellent at any of our major technologies: python, django, postgresql, heroku, or celery rabbitmq. you ve deployed code into production. you have frontend experience (js css) beyond a typical backend developer. this position is based in washington, d.c. with a hybrid work schedule of 3 days in the office and two telework days. compensation package: the salary range for this role is starting at $140,000-$160,000 on a national basis. individual pay decisions are based on a number of factors, including but not limited to qualifications for the role, relevant work experience, skillset, internal equity, location, and certifications, consistent with applicable law. salary is just one part of our total rewards package which additionally includes equity, performance bonus for eligible roles, and competitive benefits. interested candidates should submit their cover letter and resume here or mail application materials to: human resources attn: senior software engineer 900 g street, nw fourth floor washington, dc 20001 fax:  no telephone calls please. all qualified applicants will receive consideration for employment without regard to race, color, religion, sex, sexual orientation, gender identity, national origin, veteran status or disability. ojyya0n5gq </w:t>
        <w:br/>
        <w:br/>
        <w:t xml:space="preserve"> -------------------------------------------------------------------------------------- </w:t>
        <w:br/>
        <w:br/>
        <w:t xml:space="preserve"> j̲o̲b̲ ̲d̲e̲s̲c̲r̲i̲p̲t̲i̲o̲n̲:̲ ̲ gcyber is hiring an automation engineer to support a high visibility executive agency in washington, d.c. you will be working with a team of professionals developing, deploying, and maintaining automated records management and analytics capabilities. as a automation engineer, you will: develop custom c# automation solutions to perform comprehensive data audits across multiple datasets, ensuring high-quality data integrity and compliance. implement code to efficiently extract, parse, and compare data from source and third-party datasets, focusing on accuracy and thoroughness in data handling. engage closely with internal and external development teams to guarantee seamless integration and data consistency. design and generate automated audit reports, highlighting discrepancies, and automate their publication to sql databases. conduct rigorous testing of automation processes in varied environments to validate their effectiveness, precision, and readiness for deployment. collaborate with quality assurance (qa) analysts to systematically identify and prioritize test scenarios, addressing potential bugs and data discrepancies proactively. troubleshoot and resolve issues encountered during automated testing, collaborating with development teams, when necessary, to pinpoint root causes and implement corrective actions. tackle technical challenges inherent in test automation, focusing on enhancing test accuracy, reliability, and overall system stability. document all automation processes comprehensively to facilitate knowledge transfer and ensure maintainability of the automation solutions. keep abreast of the latest industry trends, best practices, and tools in test automation and quality assurance to continually refine and advance automation strategies. actively seek opportunities to improve the automation framework and processes, aiming for increased efficiency, scalability, and impact on data audit quality. ensure the meticulous deployment of automation solutions across multiple servers and domains, overseeing the execution of processes on actual data to achieve optimal audit outcomes. minimum qualifications and experience: active dod top secret sci clearance dod 8570 iat level ii certification requirements (e.g., security+, ccna security, cysa+, gicsp, gsec, cnd, sscp) ba bs in engineering, computer science, or related field. 6+ years of experience solid understanding of software testing principles, methodologies, and best practices. strong problem-solving skills and the ability to analyze and debug complex technical issues. excellent communication skills and the ability to collaborate effectively with cross-functional teams. gcyber is an equal opportunity employer. this means you don t have to worry about whether your application process will be fair. we consider all applicants without regard to race, color, religion, age, ancestry, ethnicity, gender, gender identity, gender expression, sexual orientation, veteran status, or disability. for future job notifications please follow gcyber on linkedin. https: linkedin.com company gcyber 26rdz3at1v </w:t>
        <w:br/>
        <w:br/>
        <w:t xml:space="preserve"> -------------------------------------------------------------------------------------- </w:t>
        <w:br/>
        <w:br/>
        <w:t xml:space="preserve"> j̲o̲b̲ ̲d̲e̲s̲c̲r̲i̲p̲t̲i̲o̲n̲:̲ ̲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lead software developer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this position will act as the lead developer for applications built on .net core and angular. the candidate will work closely with the team (business analysis, project managers, qa, development resources) to support existing features and design and implement new ones. lead the development team to provide end-to-end architecture application delivery. collaborate within a cross-functional team, fostering mutual learning and growth while building, supporting, and deploying software with high availability, performance, efficiency, and security, ensuring disaster recovery capabilities.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9 years or more of related experience. additional experience in lieu of a degree experience leading a team of software developers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 advanced knowledge of it systems, infrastructure, software development, and agile methodologies. significant experience writing ace iib flows. significant experience working with ibm mq queues. clear understanding of agile concepts: user stories, acceptance criteria, definition of done, etc. significant experience working with all levels of staff, management, stakeholders, and vendors. significant experience working with multiple simultaneous projects. strong self-motivation and proactive mentality with a desire for constant improvement. nice to have: experience with ibm db2 database and java j2ee. nice to have: experience working for a financial institution. nice to have: experience working on fraud- or security-related projects. </w:t>
        <w:br/>
        <w:br/>
        <w:t xml:space="preserve"> -------------------------------------------------------------------------------------- </w:t>
        <w:br/>
        <w:br/>
        <w:t xml:space="preserve"> j̲o̲b̲ ̲d̲e̲s̲c̲r̲i̲p̲t̲i̲o̲n̲:̲ ̲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 job id: 20240410005440 location: springfield, va 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 senior-level ts sci cleared sharepoint developer to join our team. this is an opportunity to meet challenges in the intelligence community (ic) by collaborating with a development team to streamline business processes and customer support using sharepoint 2013 and 2019 technologies. you ll work with and lead the development team to ensure accessibility for all users by developing a front-end that functions across browsers, platforms, and devices while meeting accessibility and security requirements. in addition, you will assist with the analysis, evaluation, and assessment of sharepoint. you will provide recommendations for system and process improvements, optimization, development, and or operations sustainment efforts for it systems, software, and processes related to web tools. minimum required qualifications, skills and experience: experience building custom web applications using javascript, css, html. experience with javascript and javascript module loaders, such as require.js and amd. strong understanding of features and utility functions of jquery; ability to adapt various jquery features, such as “$. ajax”, to specific needs. ability to roll out well-implemented custom jquery plugins. understanding of asynchronous request handling, partial page updates, and ajax. experience with sharepoint 2013 and sharepoint 2019, which includes supporting the design, development, and maintenance of sharepoint websites from a front-end and back-end perspective. experience with configuring sharepoint, developing, and maintaining scripts, and designing and implementing fixes. experience with creating and maintaining sharepoint templates; providing site design, coding, and expert assistance with sharepoint sites. understanding of features and limitations of the sizzle engine. proficient understanding of cross-browser compatibility issues and ways to work around such issues. ability to support sharepoint page design (modern view), configuration, workflows, administration, migration, and automated deployment processes. provide support and expertise to migrate sharepoint online sites from classic view to modern view. familiarity with input validation techniques and approaches. good understanding of browser rendering behavior and performance experience with web mark up, including html and css ability to work on a team to collaboratively execute software development life cycle activities, including scope and requirements definition, design, development, and deployment of sharepoint solutions. ability to perform interface modifications to sharepoint utilities and tools and support content migrations, workflow development, and solution deployments. desired experience with sharepoint customization, including custom branding and navigation, configuring, and administering search, configuring site collections, and content type development. experience with .net and c#. experience with sql. ability to collaborate at all levels and across organizations. ability to translate a vision into strategic and tactical plans and execute resulting plans. ability to pay strict attention to detail. ability to be a self-starter who can work with minimal supervision. ability to coordinate with external stakeholders across organizations. experience in working with clients, stakeholders, and end users to obtain requirements. assist client to identify shortcomings, analyze existing process, and recommend strategies of process improvement and tools to achieve more efficient results and keep up with current technologies security clearance requirement: active ts sci and willingness to take a counterintelligence (ci) polygraph exam education requirement bachelor s degree or equivalent experience within related field, 11+ years of experience with web development. salary range: $135,050+ based on ability to meet or exceed stated requirements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offer medical, dental, vision, 401k, generous pto,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4kl4qqnxrq </w:t>
        <w:br/>
        <w:br/>
        <w:t xml:space="preserve"> -------------------------------------------------------------------------------------- </w:t>
        <w:br/>
        <w:br/>
        <w:t xml:space="preserve"> j̲o̲b̲ ̲d̲e̲s̲c̲r̲i̲p̲t̲i̲o̲n̲:̲ ̲ **this position is contingent upon contract award** amentum is seeking an mi systems maintainer integrator (software) to support an upcoming inscom g-4 global intelligence logistics and engineering (gile) support contract. these services will support tactical, operational, and strategic intelligence units, personnel and their ground and aerial intelligence equipment and operations facilities and infrastructure and may occur from multiple locations simultaneously. essential duties: manage the global intelligence logistics (gil) software support team (sst), operational within a sensitive compartmented information facility (scif), supporting the inscom g4 logistical community and contract-wide personnel. manage sst project deliverables, maintain all sst project deadlines, and manage sst executable software. assist national-level agencies and materiel developers with the integration of software and sst related technical solutions for ic customers, as directed by the government evolve software into the sigint, ci, humint, osint, fisint, geoint, cyber, and forensic support to intelligence arenas; and integrate with existing dod assets as necessary. serve as information systems security manager (issm); responsibilities of an issm include, but are not limited to: develop and maintain a formal is security program, a system security plan (ssp), user education guidelines and policies for their assigned area of responsibility. oversight for assigned information systems security officers (issos) under their purview to ensure compliance with established policies &amp;amp; procedures. review and report on sst-related documentation produced or provided by the materiel developer and other sources. provide lifecycle support of mission system software to include, but not limited to, configuration management, training, and integration of dod enterprise software for future customers and ensure all software and software upgrades are in full compliance with accreditation requirements and iava standards. provide general troubleshooting of sst services, sst configuration, user account, and iava-related issues. maintain sst baselines for all supported systems, account for specialized software licenses, software warranty tracking, dongles as gfe, and provide recommendations to the government for upgrades and deletions. develop and implement effective management control access features based on functional areas similar to current permissions on nexgen, (e.g., operator, system administrator). ensure sst revisions remain compatible with geospatial referencing applications and or plug-ins that enable integration into other known or highly utilized mapping features. configure devices for secure operation including installing sst updates, security software, and other configurations, as required. monitor contract configuration assessments, fielding, testing, modernization, reset, de-fielding, demilitarization, and disposal of sensitive equipment. provide virtual assistance sessions, such as windows remote assistance or other collaboration tools. provide on-site coverage for network operations infrastructure, desktop support, network password management using microsoft active directory, and sustainment support for off-the-shelf online applications, to include database backup assistance and preventative maintenance of hardware and software infrastructure. prepare property accountability and transportation forms and records, as required. minimum requirements: must possess a u.s government top secret security clearance with sci eligibility (ts sci). position may require a polygraph. bachelor s degree in information technology or business management from an accredited college university plus eight years relevant experience or associate degree in information technology from an accredited college university plus five years relevant experience, or eight years of military training in mi systems integration. experience with maintenance and integration on two or more of the following: grcs; enhanced medium altitude reconnaissance surveillance system (emarss) mission equipment; tactical command data link (tdcl); grcs operational ground station (ogs); distributed common ground station- army (dcgs-a); software defined sigint collection platforms; biometrics collection, processing, exploitation, and dissemination equipment; ci humint support systems; trojan systems or satellite communication terminals providing tdn2; tencap systems; and intelligence non-standard equipment. possess iat tier i and ii as applicable for the roles and functions of the computing environment positions. ability to communicate knowledgeably and effectively at senior management levels. strong leadership skills with ability to manage a large and diverse workforce. able to maneuver in small spaces and lift 50lbs. amentum is proud to be an equal opportunity employer. our hiring practices provide equal opportunity for employment without regard to race, religion, color, sex, gender, national origin, age, united states military veteran s status, ancestry, sexual orientation, marital status, family structure, medical condition including genetic characteristics or information, veteran status, or mental or physical disability so long as the essential functions of the job can be performed with or without reasonable accommodation, or any other protected category under federal, state, or local law. labor law posters eeo including disability protected veterans </w:t>
        <w:br/>
        <w:br/>
        <w:t xml:space="preserve"> -------------------------------------------------------------------------------------- </w:t>
        <w:br/>
        <w:br/>
        <w:t xml:space="preserve"> j̲o̲b̲ ̲d̲e̲s̲c̲r̲i̲p̲t̲i̲o̲n̲:̲ ̲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 seeking physics or math graduates with a minor in cs or software technology bent that can learn grow. discover the feelings of camaraderie and family while being technically challenged to grow! responsibilities: design and develop dynamic enterprise web and mobile applications for a variety of clients like verizon, capital one, and cardinal health in small teams. work in a fast-paced, hands-on capacity in a client-facing role, seeing first-hand the impact of your work on a daily basis. desired skills traits: math, physics, or engineering fundamentals. proficiency or ability to quickly learn javascript, apis, sql nosql, and new technologies. high energy attitude. we take care of our eai family: free catered lunch daily. - stipend provided during covid work from home. paid training (codeacademy, coursera, nofluffjuststuff, google devfest, pre-paid courses, mentoring). free snacks drinks - multiple varieties of soft drinks, juices, coffee, tea, gatorade, beer, wine &amp;amp; regular social gatherings. eai has never had layoffs from its beginnings in 2001. we have carried our folks through multiple tough economic cycles (2002, 2009, 2010) and will continue to do so! we are growing and looking for individuals who want to be part of a fun, passionate, and highly accomplished team with hackathons and regular events like poker and movie night to keep the spirits alive. combine that with daily catered lunch from such restaurants as cava, chipotle, la plaka, jason s deli, and shake shack and you can see that we strive to foster a family-friendly culture that emphasizes teamwork, camaraderie, and openness. come experience why so many employees have been with eai for 5 to 10+ years and continue to make it their home as the eai family expands. 04bnb7a43f </w:t>
        <w:br/>
        <w:br/>
        <w:t xml:space="preserve"> -------------------------------------------------------------------------------------- </w:t>
        <w:br/>
        <w:br/>
        <w:t xml:space="preserve"> j̲o̲b̲ ̲d̲e̲s̲c̲r̲i̲p̲t̲i̲o̲n̲:̲ ̲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as a software engineer with our intel division, you will join in researching, creating, and productizing cutting-edge osint tools. you will get to work with dataflows, cross-network domains, data scraping, and data enrichments analytics. we utilize cloud technologies, nifi, and kubernetes. the tech stack includes java, python, react, angular, vue.js, and mongodb. if that sounds like you and you re ready to make an impact now, not later, read on for the details and apply to make the most out of your career. you d like to do this: design, develop, test, and maintain production-level enterprise applications deployed to cloud infrastructure extend open-source libraries and systems as necessary to meet the needs of the team design and implement functionality that spans from storage to middleware to browser create interactive web-based user interface components and data visualizations work closely with customers and teammates to rapidly build, test, and deploy new capabilities tasks you might work on: add new functionality to our angular.io, node.js, and mongodb web application extend our apache nifi data processing pipeline and elasticsearch data storage layer help monitor and maintain our infrastructure deployed to aws and openstack you re required to have this: you love technology (e.g., angular.io, node.js, elastic stack, aws, mongodb, apache nifi, ansible, and more) you have a technical degree and at least 20 years of solid experience in development, and like trying new things. you want to work in a lively yet laid-back environment full of people who love learning you want to build stuff people actually use this position requires an active ts sci clearance with polygraph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 responsibilities this role provides technical leadership and delivers an innovative product, service, or a combination of products and services that address a customer s specific requirements. support the development of enterprise software solutions within aws. duties include developing innovative approaches and solutions, using non-quantitative tools and guidelines from past experience. this role provides execution guidance and practical engineering support to mission teams working with the strategic guidance from the cloud engineering lead. required education &amp;amp; experience must possess an active ts sci clearance with polygraph experience in cloud technologies and infrastructure -as-code concepts. understanding of aspects of architect and design enterprise cloud solutions and aws. excellent oral and written communications skills. experience interacting with cross functional project teams including software development, system engineering verification and validation, security, compliance and quality assurance. experience working in agile, safe, and scrum environments. experience working with devops ci cd related technologies (azure devops, git, jenkins, puppet, docker, confluence, sonar lint, and junit. knowledge of software configuration management life cycle deliverables. experience with aws console, cli, and manage services utilizing cloud services to build infrastructure as a code in an automated fashion candidate must have bs degree with 4-15 years of prior relevant experience or masters with 2-13 years of prior relevant experience. additional years of experience can be accepted in lieu of a degree. preferred skills minimum of one aws certification from the aws associate level (aws certified architect associate, aws certified developer associate, or aws certified sysops administrator associate) at least 2 years of c2s experience cloud formation server less architectures and implementations big data solutions for data lake implementations (elasticsearch) managing complex sponsor relationships and requirements gathering experience with migrating workloads to the cloud injecting detailed technical direction into teams for adoption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vks4jya9ts </w:t>
        <w:br/>
        <w:br/>
        <w:t xml:space="preserve"> -------------------------------------------------------------------------------------- </w:t>
        <w:br/>
        <w:br/>
        <w:t xml:space="preserve"> j̲o̲b̲ ̲d̲e̲s̲c̲r̲i̲p̲t̲i̲o̲n̲:̲ ̲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cloud engineer to join our mission technology division working in reston, virginia. you will provide mission critical system support to our customer. as a cloud engineer on this program, you will design, develop, and implement a cloud-native service architecture that software development teams can leverage to move services to use native cloud capabilities. this role works directly with implementation teams to provide technical guidance and implementation priorities related to cloud implementation. responsibilities this role provides technical leadership and delivers an innovative product, service, or a combination of products and services that address a customer s specific requirements. support the development of enterprise software solutions within aws. duties include developing innovative approaches and solutions, using non-quantitative tools and guidelines from past experience. this role provides execution guidance and practical engineering support to mission teams working with the strategic guidance from the cloud engineering lead. required education &amp;amp; experience must possess an active ts sci clearance with polygraph experience in cloud technologies and infrastructure -as-code concepts. understanding of aspects of architect and design enterprise cloud solutions and aws. excellent oral and written communications skills. experience interacting with cross functional project teams including software development, system engineering verification and validation, security, compliance and quality assurance. experience working in agile, safe, and scrum environments. experience working with devops ci cd related technologies (azure devops, git, jenkins, puppet, docker, confluence, sonar lint, and junit. knowledge of software configuration management life cycle deliverables. experience with aws console, cli, and manage services utilizing cloud services to build infrastructure as a code in an automated fashion candidate must have bs degree with 4-15 years of prior relevant experience or masters with 2-13 years of prior relevant experience. additional years of experience can be accepted in lieu of a degree. preferred skills minimum of one aws certification from the aws associate level (aws certified architect associate, aws certified developer associate, or aws certified sysops administrator associate) at least 2 years of c2s experience cloud formation server less architectures and implementations big data solutions for data lake implementations (elasticsearch) managing complex sponsor relationships and requirements gathering experience with migrating workloads to the cloud injecting detailed technical direction into teams for adoption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vks4jya9ts </w:t>
        <w:br/>
        <w:br/>
        <w:t xml:space="preserve"> -------------------------------------------------------------------------------------- </w:t>
        <w:br/>
        <w:br/>
        <w:t xml:space="preserve"> j̲o̲b̲ ̲d̲e̲s̲c̲r̲i̲p̲t̲i̲o̲n̲:̲ ̲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senior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eight (8) or more years of experience in the following: java, javascript typescript, python, angular, elk stack, redis, web services (rest), machine learning, data analytics, android development, nosql and sql databases, xmidas, digital signal processing abilities and competencies must possess current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  class="jobsearch-jobdescriptiontext jobsearch-jobcomponent-description css-kqe8pq eu4oa1w0"&gt;we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all potential candidates must possess a successful full scope polygraph and top secret clearance with sci eligibility. duties: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location: annapolis junction, md qualifications: possess current full scope polygraph and top secret clearance with sci eligibility level 2 requires 14 years of experience and level 3 requires 20 years of experience as a se in programs and contracts of similar scope, type and complexity is required. demonstrated experience in planning and leading systems engineering efforts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experience in scripting bash or python and kubernetes </w:t>
        <w:br/>
        <w:br/>
        <w:t xml:space="preserve"> -------------------------------------------------------------------------------------- </w:t>
        <w:br/>
        <w:br/>
        <w:t xml:space="preserve"> j̲o̲b̲ ̲d̲e̲s̲c̲r̲i̲p̲t̲i̲o̲n̲:̲ ̲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full time cto technical co-founder - construction technology ai company - heavy equity role &lt; h1&gt; we are looking for a full-time cto technical co-founder to join our team. the ideal candidate will have a strong background in software engineering, technical leadership, and startup experience (ideally at a construction real estate prop tech company). this is a hybrid role in the dmv area. candidates must be local or willing to relocate. responsibilities: lead the development of our product s technical architecture build and manage a team of engineers oversee the day-to-day operations of our engineering team provide technical leadership, create product roadmap, and delivery strategies ensure that our product meets the highest standards of quality and security collaborate with the ceo to work on pitch deck for investors qualifications: bachelor s degree in computer science or a related field 5+ years of experience in software engineering experience in leading and managing a team of engineers strong understanding of software engineering principles and best practices excellent communication and interpersonal skills passion for building great products nice to have - experience at a construction tech company to apply, please send your resume and a cover letter to [email protected] we are looking forward to hearing from you!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