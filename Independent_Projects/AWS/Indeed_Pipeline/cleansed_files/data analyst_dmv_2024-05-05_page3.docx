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8+ years experience working as a technical data analyst. must have strong sql knowledge. must have experience working with agile teams and able to create business and technical user stories in jira. prefer resources who have freddie mac fannie mae experience. familiarity with working on the command line, able to execute python scrips, navigate to log directories to analyse logs. mongo db nosql exp is a must job type: contract pay: $46.44 - $55.93 per hour expected hours: 40 per week experience: sql: 1 year (required) work location: on the road </w:t>
        <w:br/>
        <w:br/>
        <w:t xml:space="preserve"> -------------------------------------------------------------------------------------- </w:t>
        <w:br/>
        <w:br/>
        <w:t xml:space="preserve"> j̲o̲b̲ ̲d̲e̲s̲c̲r̲i̲p̲t̲i̲o̲n̲:̲ ̲ required skills &amp;amp; experience: experience in complete bi life cycle implementation experience in cognos business intelligence: advanced concepts of report studio, framework manager modeling, cognos administration intermediate sql skills understanding erp systems, multidimensional olap architectures, techniques and methodologies knowledge and experience working with relational databases ability to comprehend complex technical and logical concepts and adapt quickly to changes ability to work on multiple projects at once excellent organizational, interpersonal, and communication skills. strong analytical, problem solving and quantitative skills ability to work cooperatively and effectively as part of a team bachelor s degree in finance accounting or information systems, or relevant combination of education and experience. cognos bi certifications passed a plus but not required key responsibilities: develop and support semfin bi models through all stages in the project life cycle. design and build successful technical solutions that involve bi reporting against tm1 cubes, relational tables develop and support semfin pprs bi rapid deployment. produce all related system documentation. train end users in the systems and development user documentation travel: 25% to learn more or apply, send your cover letter and resume to info@semfin.com. </w:t>
        <w:br/>
        <w:br/>
        <w:t xml:space="preserve"> -------------------------------------------------------------------------------------- </w:t>
        <w:br/>
        <w:br/>
        <w:t xml:space="preserve"> j̲o̲b̲ ̲d̲e̲s̲c̲r̲i̲p̲t̲i̲o̲n̲:̲ ̲ please send your resume to the address below if you are interested in applying for a position info@krakennetworks.com service performance management analyst location: chantilly, va 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 as a service performance management reporting analyst, you get to: monitor and query the it service delivery platform to analyze demand, usage, and performance use data analytics to provide actionable, timely, and accurate reporting to improve service delivery, infrastructure management, and conduct proactive problem and incident management works with the itsm process leads and customer engagement teams to identify and monitor process performance and service provider performance analyze, define, and report on trends identified in the data facilitate technical exchange meetings related to data structure, quality assurance, and reporting leverage the various reporting and presentation tools to provide analysis and recommendations design and build dashboards and reports in servicenow and or tableau to support our program, governance, and service providers position responsibilities: interpret data, analyze results using statistical techniques and provide ongoing reports develop and implement data collection solutions, data analytics, and other strategies that optimize statistical efficiency, and quality of information acquire data from primary or secondary data sources and maintain databases data systems identify, analyze, and interpret trends or patterns in complex data sets supports incident and problem management processes in root-cause analysis of major incidents work with management to prioritize business and information needs locate and define new process improvement and continual service improvement (csi) opportunities required qualifications: must hold an active ts sci clearance with polygraph a bachelor s degree or equivalent experience 4+ years of it experience and 1+ year of data analyst, performance management, and service delivery reporting a good understanding of itsm delivery and itil processes one year of experience conducting data analysis and creating dashboards in servicenow one year of experience creating dashboards in tableau technical expertise regarding data models, database design development, data mining, and segmentation techniques knowledge of statistics and experience with statistical tools to analyze data sets (servicenow, excel, spss, or sas) strong analytical skills with the ability to collect, organize, analyze, and disseminate significant amounts of information with attention to detail and accuracy desired qualifications: itil foundations certification servicenow certification </w:t>
        <w:br/>
        <w:br/>
        <w:t xml:space="preserve"> -------------------------------------------------------------------------------------- </w:t>
        <w:br/>
        <w:br/>
        <w:t xml:space="preserve"> j̲o̲b̲ ̲d̲e̲s̲c̲r̲i̲p̲t̲i̲o̲n̲:̲ ̲ qlarant is a not-for-profit corporation that partners with public and private sectors to create high quality, safe, and efficient delivery of health care and human services programs. we have multiple lines of business including population health, utilization review, managed care organization quality review, and quality assurance for programs serving individuals with developmental disabilities. qlarant is also a national leader in fighting fraud, waste and abuse for large organizations across the country. in addition, our foundation provides grant opportunities to those with programs for under-served communities. qlarant has an exciting opportunity for data analysts seeking to utilize their veterans health administration (vha) data experience. qualified applicants must have experience working with vha data and live in the dc metro area. this is not an immediate opening and is contingent upon contract approval. while a home-based position, you must be able to travel to dc or other locations when required. this is a full-time regular position that offers a collaborative and inclusive work environment, opportunities for advancement, excellent benefits, a generous leave program and a retirement plan that features an employer contribution equal to 10% of your annual earnings. the data analyst iii performs study design, data analysis, and report preparation. studies originate from preliminary data analysis (trends), literature review, experience and expertise of the team, and mandated projects. data analysis, including data preparation and presentation of findings is performed in conjunction with other analysts. reports are drafted by teams with leadership of scientists. essential duties and responsibilities include the following. other duties may be assigned. trend data to identify potential opportunities (e.g., variances, significant outliers, percentile ranked groups) for quality improvement or focused investigations. aid in design data analysis strategies to identify potential areas for quality improvement or focused investigation. analyze data, draw conclusions, and summarize into quality indicator values develop tabular and graphical presentations of data, which clearly and concisely illustrate current levels of care. populate tabular and graphical presentation of data. contribute to the development of interventions (i.e., develop educational materials for doctors and nurses) which will improve healthcare processes and outcomes. facilitate design re-measurement strategies (after intervention) of healthcare processes and outcomes to effectively quantify impact of interventions for improvement. analyze re-measurement data and summarize into quality indicator values. support development of reports concerning all of the above. may mentor junior data analysts in technical aspects of their work. assist in preparing findings for publishing in peer reviewed journals. familiar with commonly used concepts, practices and procedures, relying on instructions and pre-established guidelines to perform the functions of the job. supervisory responsibilities this job has no supervisory responsibilities. required skills to perform the job successfully, an individual should demonstrate the following competencies: analytical - synthesizes complex or diverse information; collects and researches data; uses intuition and experience to complement data. problem solving - identifies and resolves problems in a timely manner; gathers and analyzes information skillfully; develops alternative solutions. judgment - exhibits sound and accurate judgment; supports and explains reasoning for decisions. other skills and abilities to perform this job successfully, an individual should have fluency in sas, python, r and or sql and ms office. ability to work independently and in teams. must possess familiarity with statistical and epidemiological methodologies, and automation techniques for analytic tasks. ability to work with highly sensitive information while preserving the confidentiality of the information. working knowledge of healthcare systems, medicare medicaid preferred, healthcare databases and coding systems. required experience bachelor s degree (ba or bs) in statistics, biostatistics, epidemiology, public health or related discipline (e.g., economics, mathematics, engineering, computer science) required. minimum of 2 years of hands-on sas, python, r and or sql or demonstrated combination of education and experience. verifiable work experience with vha data is required. qlarant is an equal opportunity employer of minorities, females, protected veterans, and individuals with disabilities. </w:t>
        <w:br/>
        <w:br/>
        <w:t xml:space="preserve"> -------------------------------------------------------------------------------------- </w:t>
        <w:br/>
        <w:br/>
        <w:t xml:space="preserve"> j̲o̲b̲ ̲d̲e̲s̲c̲r̲i̲p̲t̲i̲o̲n̲:̲ ̲ overview: lmi: innovation at the pace of need™ at lmi, we re reimagining the path from insight to outcome at the new speed of possible™. combining a legacy of over 60 years of federal expertise with our innovation ecosystem, we minimize time to value and accelerate mission success. we energize the brightest minds with emerging technologies to inspire creative solutioning and push the boundaries of capability. lmi advances the pace of progress, enabling our customers to thrive while adapting to evolving mission needs. responsibilities: rapidly develop visualizations, dashboards and reusable components using sql python, libraries utilize identified tools and services such as plotly, dash, and python libraries and utilities. work within a dataops delivery environment (agile, devops, lean, and dataanalytics) develop intuitive dashboards and data visualization products using tableau or other data visualization tools support business decisions with ad hoc analysis think strategically about how to publish data visualizations and present analytic results develop a familiarity with machine learning algorithms and advanced statistical methods, such as regression, clustering, decision trees, exploratory data analysis methodology, simulation, scenario analysis, modeling, and neural networks use critical thinking skills to assess how machine learning capabilities can best be applied to complex business situations. qualifications: required: 3+ years of experience as a qlik sense developer experience with: design and implementation analytical visualizations with qlik associative data model and qlik script editor data architecture, data modeling, and data engineering employing visual analytics best practices, development processes integrating reporting components from multiple data sources creating and deploying qlik load scripts to load and build data models and qvds sql and python effective analytical, conceptual, and problem-solving skills active dod secret clearance required desired: experience with: employing qlik within the advana data platform qlik administration using the qmc #li-sh1 </w:t>
        <w:br/>
        <w:br/>
        <w:t xml:space="preserve"> -------------------------------------------------------------------------------------- </w:t>
        <w:br/>
        <w:br/>
        <w:t xml:space="preserve"> j̲o̲b̲ ̲d̲e̲s̲c̲r̲i̲p̲t̲i̲o̲n̲:̲ ̲ position description –data analyst the data analyst will collaborate with customers at all levels of the organization to define objectives and determine requirements. the position will identify the sources and methodologies for obtaining the necessary data and will research data element definitions for the best and most appropriate data extraction sources, methodologies, and categories. the data analyst will perform analysis and proactively develop reports, tools, databases and dashboards to support the targeting of various member population and the monitoring, tracking and measuring of various projects, initiatives and activities. the analyst will assist in reporting, analyzing, and tracking results with the provider network management team to execute manage three programs: the provider directory and access to care surveys. essential duties and responsibilities: performs the analysis necessary to measure the effectiveness of existing programs and interventions and then produces the corresponding management reports to support decisions on whether or not to continue, end or modify those programs. performs the analysis necessary to identify new potential programs and interventions that have a high probability of success in terms of meeting the department and business goals. performs the analysis necessary to identify member populations and conditions that should be targeted for specialized outreach programs and health promotion interventions. proactively develops and maintains reports to improve the efficiency and effectiveness of existing activities and programs. collaborates with the department leadership to develop and maintain reports, database tools, and dashboard to improve the monitoring and tracking of individual, team and overall department productivity and results. develops and maintains reports, database tools, and dashboards to monitor and track member engagement in department programs and interventions executed throughout the year. manages the development of detailed reporting to identify gaps and makes recommendations to remediate gaps. develops recommendations based on analyses of large data sets. responsible for assuring the accuracy and validity of both source data and results and interpreting results into recommendations. present findings to internal customers and engage with state officials agencies, as required. why enlightened? at enlightened, we value our employees and are dedicated to your success and committed to providing you with opportunities for growth and career development. we offer competitive compensation packages. we offer our employees an inclusive total compensation package that includes: health insurance coverage vision dental 401k company provided short &amp;amp; long-term disability paid vacation flexible spending accounts paid holidays paid sick employee assistance program (eap) tuition reimbursement for training enlightened, inc. is firmly committed to treating all employees, customers, and partners with fairness, dignity, and equality. this includes providing an equal opportunity work environment. we do not discriminate nor tolerate discrimination in any form to include discrimination or harassment based on age, sex, sexual orientation, ethnicity, culture, religion, disability, or financial status. </w:t>
        <w:br/>
        <w:br/>
        <w:t xml:space="preserve"> -------------------------------------------------------------------------------------- </w:t>
        <w:br/>
        <w:br/>
        <w:t xml:space="preserve"> j̲o̲b̲ ̲d̲e̲s̲c̲r̲i̲p̲t̲i̲o̲n̲:̲ ̲ ankura is a team of excellence founded on innovation and growth. ankura is a team of excellence founded on innovation and growth. ankura disputes &amp;amp; economics (trust &amp;amp; mass torts) overview: the ankura disputes &amp;amp; economics, trust &amp;amp; mass torts practice is commonly engaged to assist financial investigations, litigations and disputes, turnaround and process improvement engagements, and other critical business issues. the data analytics team specializes in the efficient identification of relevant and responsive data across clients vast internal systems and repositories and works with clients to efficiently extract and effectively analyze client data. the team s consulting experience involves large, diverse, and often incomplete data sets across client enterprises including financial, accounting, human resources, payroll, and a variety of other business systems. the team collaborates with computer forensics and investigatory experts to assess and respond to both the quantitative and qualitative aspects of problems. an associate in the data analytics practice is responsible for utilizing data analytics and technology skills to provide accounting and finance related consulting services to clients. the associate will work with clients – businesses, government entities, and or law firms – to address their most complex and pressing concerns. the associate must be capable of applying advanced, strategic approaches to assist clients with complex information management and analysis challenges by combining data analytics techniques, sophisticated technology tools, and information management principles to help clients make well-informed decisions. ankura provides associates with the opportunity to work collaboratively on diverse teams with skilled, intelligent, driven, and successful individuals. ankura is focused on hiring associates who will serve as the foundation of a growing firm dedicated to its people, culture, and delivering high quality service to clients. this is a hybrid role with 1-2 days in the dc office. essential duties &amp;amp; responsibilities: as an associate, you will be intimately familiar with the clients big-picture objectives and challenges as well as ingrained in the smallest details of their organization s data and it infrastructure. with this knowledge you will be responsible for designing and executing efficient, innovative analytical solutions to address their issues. responsibilities will include, but will not be limited to, the following: coordinating with client contacts to identify, acquire, synthesize, and analyze relevant data identifying the relationships among multiple sources and types of data, and organizing this information to facilitate effective data analysis designing and implementing complex financial models to generate meaningful metrics and or visual demonstratives analyzing and interpreting historical financial, operational, and transactional data performing the day-to-day client engagement activities, including interaction with client personnel, internal ankura team members, and other stakeholders involved in the engagement contributing to the overall success of the firm by participating in pitches, developing internal training, and marketing the firm externally to prospective clients required skills &amp;amp; qualifications: minimum of a bachelor s degree in finance, accounting, economics, statistics, data analytics experience with python and or r in addition to other data analytics languages experience with sas preferred familiarity with database management and querying tools (e.g., sql, vba) familiarity with data visualization tools such as tableau able to demonstrate excellent communication (written and verbal), mathematical, and organizational skills able to adapt quickly in handling multiple evolving tasks as a result of new engagements and or re-prioritized deadlines highly motivated, eager to learn, and able to motivate others able to utilize technology to solve complex problems able to produce high quality and or final work product under strict deadlines possess strong quantitative and qualitative research and analytical skills possess strong team-oriented personality characteristics: hard-working, thoughtful, and collaborative, with a positive outlook and confidence must be legally authorized to work in the united states without the need for employer sponsorship, now or at any time in the future. #li-al1 #li-hybrid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 assessment, please email accommodations@ankura.com or call toll-free +1..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 assessment, please email accommodations@ankura.com or call toll-free +1..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 </w:t>
        <w:br/>
        <w:br/>
        <w:t xml:space="preserve"> -------------------------------------------------------------------------------------- </w:t>
        <w:br/>
        <w:br/>
        <w:t xml:space="preserve"> j̲o̲b̲ ̲d̲e̲s̲c̲r̲i̲p̲t̲i̲o̲n̲:̲ ̲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publish annual guides of the authoritative best colleges and best hospitals rankings on our website and in print. and our u.s. news live flagship events highlight important national conversations including healthcare of tomorrow and the state of equity.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u.s. news &amp;amp; world report is seeking an experienced data analyst with a background or interest in journalism to gather and analyze data for our government rankings projects and participate in the broader news workflow. this full-time position requires solid data analysis and research skills, experience reporting findings in an intuitive way for a public audience, and the ability to identify, evaluate and leverage third-party data sets. the position is based in washington, d.c., but is open to remote applicants. are you up to the challenge? collect, analyze, organize and manage data for our best countries, best states and healthiest communities rankings projects, special reports and other editorial content. work in-house and with external data partners on all aspects of news government rankings data projects (such as sourcing, methodology, weighting and or validating the data). assist news government rankings editors and reporters by performing data analysis to inform rankings-based and other editorial content and participating in feature ideation. serve as the usn data expert for news government rankings, ensuring data used within rankings projects and editorial content meets and exceeds our standards. develop and document processes, tools and standards for analyzing and displaying data across the news government rankings verticals. assist with creating data visualizations to enhance newsroom rankings projects, daily editorial content, feature enterprise content and overall products. write occasional stories based on in-house data and external data from public sources. work with communications and social media teams to facilitate outreach and promotion, forming responses to reader feedback and other inquiries.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support an agile software development team. work closely with the development team client to manage and refine requirements, create reports, test software, support and facilitate various engagements demos. responsibilities: collaborate with the customer and development team to define user stories and tasks needed to support software development support the client by generating various metrics reports to support their business support the client with briefings demos support end-users with troubleshooting and training support the development team by testing user stories as needed must have: 1 years of experience in business analysis, intelligence analysis, policy or strategy and a bachelors degree or 3 years of experience in business analysis experience working on a software development team experience briefing demoing to clients nice to have: experience with tableau and sql experience with jira and other atlassian tools experience with microsoft visio, atlassian confluence, agile software development lifecycle, business requirements analysis, or agile requirement management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job description: prescient edge is seeking a talented business analyst to support our team. this role will assist in gathering detailed data and provide recommendations management. the business analyst role is an exciting blend of data, business, and technology. responsibilities include, but are not limited to: become proficient with collaboration tools (sharepoint, one drive, mango apps, etc.) write and give briefings to team members senior staff regarding ongoing tasks or significant events. support proposal and report review process. business development and research support. assisting program and proposal communication efforts. assisting program with any logistics support. develop and implement databases, data collection systems, data analytics and other strategies that optimize statistical efficiency and quality. acquire data from primary or secondary data sources and maintain databases data systems. conducting meetings and presentations to share ideas and findings. documenting and communicating the results of your efforts. effectively communicating your insights and plans to cross-functional team members and management. allocating resources and maintaining cost efficiency. ensuring solutions meet business needs and requirements. managing projects, developing project plans, and monitoring performance. updating, implementing, and maintaining procedures. prioritizing initiatives based on business needs and requirements. monitoring deliverables and ensuring timely completion of projects. job requirements: a bachelor s degree. strong analytical skills with the ability to collect, organize, analyze, and disseminate significant amounts of information with attention to detail and accuracy. advanced technical skills and excellent documentation skills. competency in microsoft applications including word, excel, and outlook. a track record of following through on commitments. excellent planning, organizational, and time management skills. experience leading and developing top performing teams. a history of leading and supporting successful projects. benefits at prescient edge, we believe that acting with integrity and serving our employees is the key to everyone s success. to that end, we provide employees with a best-in-class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w:t>
        <w:br/>
        <w:br/>
        <w:t xml:space="preserve"> -------------------------------------------------------------------------------------- </w:t>
        <w:br/>
        <w:br/>
        <w:t xml:space="preserve"> j̲o̲b̲ ̲d̲e̲s̲c̲r̲i̲p̲t̲i̲o̲n̲:̲ ̲ email a cover letter and resume to hjfcareers@hjf.org listing your information and the job number. location: bethesda,md hjf is seeking a data analyst biostatistician to support the center for the study of traumatic stress (csts) within the department of psychiatry of the uniformed services university (usu). this position is located at the rockledge office in bethesda, md. hjf provides scientific, technical and programmatic support services to csts. us citizenship is required for this position. the center s work addresses a wide scope of trauma and disaster exposure and their outcomes, including post traumatic stress disorder, suicide, depression, and grief. the center works in a public health framework and has substantial “big data” projects. responsibilities are to provide biostatistical support for clinical and or laboratory research. this involves performing statistical analysis on data collected from clinical trials and or research studies. </w:t>
        <w:br/>
        <w:br/>
        <w:t xml:space="preserve"> -------------------------------------------------------------------------------------- </w:t>
        <w:br/>
        <w:br/>
        <w:t xml:space="preserve"> j̲o̲b̲ ̲d̲e̲s̲c̲r̲i̲p̲t̲i̲o̲n̲:̲ ̲ 8+ years experience working as a technical data analyst. must have strong sql knowledge. must have experience working with agile teams and able to create business and technical user stories in jira. familiarity with working on the command line, able to execute python scrips, navigate to log directories to analyse logs. job type: contract schedule: monday to friday experience: jira: 4 years (preferred) technical data analyst: 8 years (preferred) sql: 5 years (preferred) agile: 4 years (preferred) ability to commute: mclean, va 20598 (preferred) work location: in person </w:t>
        <w:br/>
        <w:br/>
        <w:t xml:space="preserve"> -------------------------------------------------------------------------------------- </w:t>
        <w:br/>
        <w:br/>
        <w:t xml:space="preserve"> j̲o̲b̲ ̲d̲e̲s̲c̲r̲i̲p̲t̲i̲o̲n̲:̲ ̲ responsibilities &amp;amp; qualifications: responsibilities requirements elicitation and translation of requirements to team through actionable tasks defining and receiving stakeholder approval of project scope and schedule user story development business process and business rule documentation high-level data analysis scope management management of project backlog performing acceptance testing (if required) required qualifications 8+ years experience as a business analyst or similar role 2+ years of experience in analyzing data sources used in reporting and analysis experience working with a federal government client significant and demonstratable experience with agile scrum processes familiarity with data analysis and data visualization is a major plus, including some exposure to the following: sql databases and sql queries data warehouses data visualization tools such as power bi and tableau must be able to successfully pass drug screening must be able to obtain public trust specific skills required the candidate should be capable of managing their own tasks and time motivated thorough detail-oriented independent has good personal time management skills communication clear and concise communicator stakeholder expectations management ability to analyze, track, and manage multiple simultaneous workstreams ability to work in a fast-paced environment with a small development team ability to work alongside developers to help discover solutions to technical problems scope management – work with the product owner to prioritize work and minimize deviations required technologies atlassian jira or equivalent atlassian confluence or equivalent microsoft office (word, excel, powerpoint, outlook) microsoft teams technologies (recommended) microsoft sql server management studio microsoft power bi tableau overview: we are seeking a data and business analyst who can research and analyze data that will drive the development of requirements for use in agile software development efforts. the data and business analyst will join our team supporting the nuclear regulatory commission bpa mas in rockville, md.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rockville,md (telework possible) type of environment: office noise level: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must be a u.s. citizen must be successfully be able to obtain a public trust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our client needs skilled data analysts to fulfill its requirements for timely, responsive data analytics support to odni and ic leadership stakeholders. key aspects of the job include: contextualize data to address stakeholder questions. develop user-friendly, easy to understand visualizations for customers to meet business mission needs. create, enhance, and maintain data visualizations using tableau and other similar tools. develop interpretive statements assertions based on analyses, available information, and data holdings. develop and maintain mission performance scorecards to support stakeholder decision-making. create snapshots of ic-wide production dynamics. refine and update the mission analytics methodology. conduct data analytics visualizations and assessments. requirements the following are required qualifications for this position: bachelor s degree or equivalent relevant experience. 5+ years in drafting intelligence products or assessments. demonstrated strong conceptualization skills and demonstrated experience assessing complex qualitative and quantitative information. experience in delineating judgments and the evidentiary base in clear, concise, and analytic written products. experience performing quantitative and qualitative analysis and methodology development. experience in working effectively in analytic teams. the following are desired qualifications for this position: demonstrated expertise on regional or functional ic mission topics. substantial demonstrated experience applying quantitative analytic methods in the conceptualization and drafting of evaluations on enterprise-wide issues. ability to generate reports, charts, and plots of distributions and trends, descriptive statistics, and complex statistical analyses. strong demonstrated knowledge of intelligence priority topics and the supporting intelligence information needs. conditions of employment : ts sci w poly required u.s. citizenship required federal employment suitability e-verify eligibility required* asg is an equal opportunity employer (eeo) asg participates in the uscis electronic employment eligibility verification program (e-verify). e-verify helps employers determine employment eligibility of new hires and the validity of their social security numbers. benefits health insurance paid time off dental insurance 401(k) vision insurance tuition reimbursement life insurance 401(k) matching disability insurance retirement plan referral program health savings account flexible spending account </w:t>
        <w:br/>
        <w:br/>
        <w:t xml:space="preserve"> -------------------------------------------------------------------------------------- </w:t>
        <w:br/>
        <w:br/>
        <w:t xml:space="preserve"> j̲o̲b̲ ̲d̲e̲s̲c̲r̲i̲p̲t̲i̲o̲n̲:̲ ̲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company description who is drt? drt strategies delivers expert management consulting and information technology (it) solutions to large federal agencies, the u.s. navy, state and local government and commercial clients in health care, technology, and the financial services industries. the three letters of our name, drt, stand for driving resolutions together, which is the core philosophy on which the company was founded. that is, we collaborate with our clients to solve their most pressing it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job description what are we looking for? the data visual specialist works with public health scientists, geospatial analysts, web developers, and program leadership to create and publish data visualizations. these visualizations products will provide additional insight for geospatial and public health analyses. the data visual specialist will use a variety of tools to create sophisticated and publication-ready graphs, tables, charts, and other visualizations. fun stuff you will do on the job: participate in the planning, development, and revision of data visualizations. participate in meetings and contribute to technical design, reports, and other feedback mechanisms as appropriate. translate requirements and analyses from public health scientists and program leadership into visualizations. recommend the best use of color, text, and graphics to achieve the communication objective. design graphics, charts, and tables based on best practices, user research data, and knowledge gained from research; adhere to established cdc design and branding guidelines. ensure visualizations are accurate, consistent, current, and organized in a manner suitable to their target audiences. conduct work in an agile manner with regular status updates on progress and blockers. research and recommend improvements to existing visualizations for improved education, engagement, and outreach. qualifications bachelor s degree in data science, communications, or related field you will wow us even more if you have these skills: previous experience with public health mission, programs, policies, procedures, and communication activities preferred. general knowledge of and experience with geospatial data and projects additional information more about drt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w:t>
        <w:br/>
        <w:br/>
        <w:t xml:space="preserve"> -------------------------------------------------------------------------------------- </w:t>
        <w:br/>
        <w:br/>
        <w:t xml:space="preserve"> j̲o̲b̲ ̲d̲e̲s̲c̲r̲i̲p̲t̲i̲o̲n̲:̲ ̲ ocean bay, a subsidiary of three saints bay, llc, and a federal government contractor industry leader, is seeking a data analyst i position responsibilities: maintain information in all megacenter systems to include but not limited to: buildings: validate maintain information for all gsa provided through a reliable source (gsa building management, fps law enforcement, etc.) including: physical building information emergency and non-emergency contacts fps leso local responders guard posts occupant agencies elevators amenities update building profiles with special instructions regarding emergency and non-emergency events to assist dispatching operations. projects: validate local responders guard post updates contact clean up call list project verify and complete the addition and removal of buildings in the megacenter information system using the weekly gsa rexus alarm accounts: validate maintain information on all alarm accounts, to include physical demographics, local responders, government agency contacts, zones, and panel information. document alarm account notes instructions procedures in the appropriate areas in an alarm account profile. create and delete accounts in the required megacenter system(s). maintain hard copies of all alarm accounts as a backup to the alarm monitoring system to comply with ul certification requirements. prepare alarm reports for government agency contacts and fps personnel. receive, complete, and respond to alarm and or account inquiries from government agency contacts using service requests as a tracking tool in the megacenter information system. contact government agency contacts for current information regarding alarm and building accounts. contacts: validate and update information within officer and contact profiles in the megacenter information system. perform quality assurance for: overall accuracy of all megacenter information systems. dispatcher events: validate times for dispatcher events exclude times in dispatcher events for delayed calls, assist in providing information management support to include but not limited to project management services. send quality review emails to the dispatch center if a change to an event is required. research events to identify third party alarm building discrepancies megacenter correspondence (including spot reports, flag notification, daily blotter, etc.) maintain all tracking and logging tools providing statistical data in the megacenter information system. log fps and megacenter operational stats on a daily basis using events in the dispatch operations log. create, document, and disseminate reports upon request to fps headquarters personnel, fps regional personnel, megacenter management. create, edit, or delete accounts in the current megacenter system. maintain hard copies of all alarm accounts as a backup to the alarm monitoring system to comply with ul certification requirements. maintain a level of expert knowledge of the megacenter information systems. assist in providing training to personnel on the operations of each system to include, but not limited to: alarm monitoring software, webrms leims or other information management software, mist, megan provide recommendations to other departments in the megacenter on how to use each system listed above effectively and efficiently. position requirements: high school diploma or ged computer skills – utilizes a personal computer with word processing, spreadsheet and related software with reasonable speed and accuracy. proficient in word, excel, and data entry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 description: we are seeking a data analyst to become an integral part of our team! the data analyst shall analyze all data imaging indexing assignments, determine priorities, and establish production schedules. sorts, classifies, files, and retrieves data, mail, and other material in a variety of established digital and related filing systems. performs related tasks to maintain data and files as requested. performs data entry involving keying data on standard workstation keyboards; correcting erroneous data from standard forms and other input document review; and resolution of data-entry problems; and other related support functions. conducts some clerical services, usually involving the review, verification, validation, and tabulation of data for a variety of functions. prepares various materials such as reports, folders, labels, routing slips, or mailing. answers and makes telephone calls and prepares correspondence relative to assigned work. batches the documents and scans them into the system. advises supervisor of scheduling and production problems. assists in developing and implementing data indexing procedures, as required. performs the more complex assignment requiring selection, indexing coding, and interpretation of data. accurately indexes data using a variety of sources. reviews and inspects work to ensure compliance with policies and other procedural instructions. ensures quality control of completed jobs. performs record keeping of work performed. interacts with government employees regarding work performed and job status to achieve desired results. opens, sorts, and performs “document prep” on incoming invoices and vouchers that are connected to the work performed. responsible for reconciling monthly statements and maintaining accurate documentation of revenue and billing. demonstrate thorough knowledge of accounts payables and receivables. navigate through assigned systems to update ledger entries and schedules. process payment of invoices and monitor financial transactions. proficient in bookkeeping and working to ensure all records are accurate. requirements: u.s. citizen ability to pass a background check an acceptable credit profile is required ability to obtain a public trust clearance degree in accounting, business, or a related field. previous experience in business intelligence, analysis, or another related field knowledge of statistical tools and business reporting strong problem-solving and critical-thinking skills strong attention to detail this position requires a drug screen and a soft credit check. djs consulting group (djs)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terms and conditions of employment, including recruitment, hiring, placement, promotion, termination, layoff, recall, transfer, leaves of absence, compensation, and training. </w:t>
        <w:br/>
        <w:br/>
        <w:t xml:space="preserve"> -------------------------------------------------------------------------------------- </w:t>
        <w:br/>
        <w:br/>
        <w:t xml:space="preserve"> j̲o̲b̲ ̲d̲e̲s̲c̲r̲i̲p̲t̲i̲o̲n̲:̲ ̲ about eab at eab, our mission is to make education smarter and our communities stronger. we work with more than 2,500 institutions to drive transformative change through data-driven insights and best-in-class capabilities. from kindergarten to college to career, eab partners with leaders and practitioners to accelerate progress and drive results across five major areas: enrollment, student success, institutional strategy, data &amp;amp; analytics, and diversity, equity, and inclusion (de&amp;amp;i). we work with each partner differently, tailoring our portfolio of research, technology, and marketing and enrollment solutions to meet the unique needs of every leadership team, as well as the students and employees they serve. at eab, we serve not only our partner institutions but each other—that s why we are always working to make sure our employees love their jobs and are invested in their communities. see how we ve been recognized for this dedication to our employees by checking out our recent awards. for more information, visit our careers page. the role in brief: business analyst, edify the business analyst manages a pool of clients through the technical implementation of the technology s web-based platform. the incumbent manages the partner relationship, sets and executes against project milestones, and manages the quality, partner satisfaction and engagement throughout the implementation lifecycle. the role is also responsible for contributing to the team s process improvement efforts and finding innovative ways to make positive impacts to the business. this hire may be based in washington, dc. primary responsibilities: effectively manage technical projects for a portfolio of partners design and lead implementation strategy based on institutional structure and data availability work with the partners technical staff, to extract and validate data assist team in improving process, and developing scalable solutions analyze partner data for validity, identify trends and statistical significance master the functionality of the edify platform and develop expertise in industry product terrain foster executive level relationships within the institution facilitate phone calls and in person presentations with partners basic qualifications: bachelor s degree minimum 1 year of continuous work experience valid driver s license willingness to travel up to 30% domestically attention to detail service orientation ability to work in a collaborative environment strong communication skills demonstrable analytical reasoning and problem solving ability time management skills ideal qualifications: relevant project management experience experience working with analytic tools (excel, sql, unix) partner management experience demonstrates personal responsibility and assertiveness commitment to valuing diversity, practicing inclusive behaviors, and contributing to an equitable working and continual learning environment in support of eab s de&amp;amp;i promise if you ve reached this section of the job description and are unsure of whether to apply, please do! at eab, we welcome diversity of background and experience. we would encourage you to submit an application if this is a role you would be passionate about doing every day. compensation: the anticipated starting salary (base) range for this role is $42,000 - $62,500 per year. actual salary varies due to factors that may include but not be limited to relevant experience, skills, and location. at eab, it is not typical for an individual to be hired at or near the top of the starting salary range for their role. this hire will additionally be eligible for discretionary bonus or incentive compensation. variable compensation may depend on various factors, including, without limitation, individual and organizational performance. benefits: consistent with our belief that our employees are our most valuable resource, eab offers a competitive and inclusive benefits package. our benefits currently include: medical, dental, and vision insurance plans; dependents and domestic partners eligible 20+ days of pto annually, in addition to paid firm and floating holidays daytime leave policy for community service and flextime for fitness activities (up to 10 hours per month each) 401(k) retirement savings plan with annual discretionary company matching contribution health savings account, healthcare and dependent care flexible spending account, and pre-tax commuter plans employee assistance program with counseling services and resources available to all employees and immediate family wellness programs including gym discounts, incentives to promote healthy living, and family access to the leading app for sleep, meditation, and relaxation gender affirming care coverage fertility treatment coverage and adoption or surrogacy assistance paid parental leave with phase back to work program for birthing and non-birthing parents access to milk shipping service to support nursing employees during business travel discounted pet health insurance coverage for dog and cat family members company-provided life, ad&amp;amp;d, and disability insurance financial wellness resources and membership in a robust employee discount program access to employee resource groups, merit-based advancement, and dynamic professional growth opportunities benefits kick in day one; learn more at eab.com careers benefits. at eab, we believe that to fulfill our mission to “make education smarter and our communities stronger” we need team members who bring a diversity of perspectives to the table and are committed to fostering a workplace where each team member is valued, respected and heard. to that end, eab is an equal opportunity employer, and we make employment decisions on the basis of qualifications, merit and business need. we don t discriminate on the basis of race, religion, color, sex, gender identity or expression, sexual orientation, age, non-disqualifying physical or mental disability, national origin, veteran status or any other basis covered by appropriate law. </w:t>
        <w:br/>
        <w:br/>
        <w:t xml:space="preserve"> -------------------------------------------------------------------------------------- </w:t>
        <w:br/>
        <w:br/>
        <w:t xml:space="preserve"> j̲o̲b̲ ̲d̲e̲s̲c̲r̲i̲p̲t̲i̲o̲n̲:̲ ̲  class="jobsearch-jobdescriptiontext jobsearch-jobcomponent-description css-10og78z eu4oa1w0"&gt;entrevation llc, a management consulting firm located in washington, dc, is proud to present you with a great opportunity as an entry-level business analyst. we are looking for a business analyst who will be the vital link between our information technology capacity and our business objectives by supporting and ensuring the successful completion of analytical, building, testing and deployment tasks of our software product s features. location: washington, dc virginia area responsibilities define configuration specifications and business analysis requirements perform quality assurance define reporting and alerting requirements own and develop relationship with partners, working with them to optimize and enhance our integration help design, document and maintain system processes report on common sources of technical issues or questions and make recommendations to product team communicate key insights and findings to product team constantly be on the lookout for ways to improve monitoring, discover issues and deliver better value to the customer basic qualifications some experience in business systems analysis or quality assurance a degree in information systems computer science business management or other applicable fields proven experience in eliciting requirements and testing experience in analyzing data to draw business-relevant conclusions and in data visualization techniques and tools solid experience in writing sql queries basic knowledge in generating process documentation strong written and verbal communication skills including technical writing skills</w:t>
        <w:br/>
        <w:br/>
        <w:t xml:space="preserve"> -------------------------------------------------------------------------------------- </w:t>
        <w:br/>
        <w:br/>
        <w:t xml:space="preserve"> j̲o̲b̲ ̲d̲e̲s̲c̲r̲i̲p̲t̲i̲o̲n̲:̲ ̲ role: : data analyst: location: : : washington, dc or reston, va (onsite occasional only for meeting): duration: : 12+ months (with further extension possibilities): job responsibilities: you should be comfortable liaising with business stakeholders to understand and document requirements, as well as facilitating walkthroughs of deliverables with technology partners development team. need experience with on data analysis. expertise reviewing sql scripts, capturing, and translating requirements and creating source-to-target mapping documents. conduct data profiling to identify data differences between current and target state database. need experience on data profiling. facilitate walkthroughs of deliverables with business and technology partners r python able to read the script: table and column, able to track, pick the data. (need understanding of this) document test cases and perform user acceptance testing. tableau or microstrategy (nice to have) </w:t>
        <w:br/>
        <w:br/>
        <w:t xml:space="preserve"> -------------------------------------------------------------------------------------- </w:t>
        <w:br/>
        <w:br/>
        <w:t xml:space="preserve"> j̲o̲b̲ ̲d̲e̲s̲c̲r̲i̲p̲t̲i̲o̲n̲:̲ ̲ usac s target compensation range for a new hire into this position is $50,000 - $65,000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usac employees are passionate about our mission. our work contributes to the success of all americans. we ve worked together to build a culture that is collaborative, ambitious, outcome-oriented, and feedback-focused.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assistant program analyst on our lifeline team. reporting to the associate manager of program management you will: analyze data to support one of usac s four core programs by identifying process improvements and efficiencies, analyzing program eligibility requests, requests for services, funding requests, and invoices and ensuring compliance with all applicable rules and regulations. this is an outstanding career opportunity for an individual interested in a genuine professional challenge in support of a public-spirited mission. working in a creative and fast-paced environment, the assistant program analyst will provide support to analyze program eligibility and ensure compliance with all applicable rules and regulations. among others, your responsibilities will include the following: analyze applicant information to assess compliance, identify issues and areas of concern, and provide recommendations to make recommendations. strategically assess business processes and procedures to improve day to day operations. continuously developing and reviewing internal program procedures for program efficiencies and compliance. perform test work (either individually or as a team) to ensure entities are in compliance with federal rules and regulations access data to make programmatic decisions, identify trends, and manage work queue volumes. support various data report analysis efforts related to data gathering to support requests for service or modify program measurements. prepare communications to both internal and external stakeholders. track and ensure successful resolution of open issues and escalate them to management, as needed. review outgoing communications, convey project status updates, and maintain checklists. collaborate with various teams to determine needs, establish priorities and coordinate efforts related to the program. assist in identifying and implementation of continuous process improvement. other specific duties as assigned. about you the successful candidate will excel at operating in a diverse and fluid environment and will be crucial for the success of the lifeline program. bachelor s degree with no preferred certification. two years of relevant professional-level work experience may be substituted for one year of the required education. one (1) to three (3) years of professional directly related experience proficient with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j̲o̲b̲ ̲d̲e̲s̲c̲r̲i̲p̲t̲i̲o̲n̲:̲ ̲ we have an immediate need for a microsoft office 365 analyst. the position is located in washington dc (must live a commutable distance from any client business location). this is a full time permanent position. ideal candidates must have 1+ years of sharepointmicrosoft office 365 experience. responsibilities: the analyst will work with the microsoft 365 collaboration team on large scale projects as well as self-manage smaller scale projects for both internal and client billable projects. the analyst will gather and document business requirements and determine an appropriate solution leveraging the microsoft 365 platform assist in defining project objectives, scheduling and prioritizing work with a project team to design, prototype, and build solutions based on documented requirements and acts as microsoft 365 subject matter experts (sme). some examples of projects or work that may be performed office 365 creating custom forms to take in required information creating workflows to automate and track the progress of business processes via task lists, email notifications, etc. responsible for all sharepointo365 related help desk tickets. preferred education bachelor s degree in management information systems or equivalent </w:t>
        <w:br/>
        <w:br/>
        <w:t xml:space="preserve"> -------------------------------------------------------------------------------------- </w:t>
        <w:br/>
        <w:br/>
        <w:t xml:space="preserve"> j̲o̲b̲ ̲d̲e̲s̲c̲r̲i̲p̲t̲i̲o̲n̲:̲ ̲ disclaimer : by submitting your resume for this job posting, you authorize cmt services, inc. to forward your resume to all applicable internal and external managers, agencies, and recruitment personnel for review and consideration to hire. about us: cmt services, inc. is a dynamic and growing small business supporting federal, state, and local government agencies. as a sba-certified hubzone, woman owned small business (wosb), we deliver quality, professional services to support the missions and strategic business goals of our clients. leaning on our core values of integrity &amp;amp; commitment, cmt s mission is to continue delivering the highest quality services to our customers by applying best practices from our team of industry experts ensuring not only our customers success, but the establishment of cmt services as their reliable partner of choice. essential functions responsible for taking the knowledge transfer of 50 (approximately) existing reports developed using power bi reporting tool and sql server database. performs data validation of the reports using ms excel, ms access, and other internal dcw systems. responsible for the delivery of existing 50 reports to business users. responsible for upgrading the existing reports for automation and performance improvement. develops new reports based on business needs while maintaining the existing 50 reports. ability to document reports execution and validation procedures. evaluates and recommends improvements to the current reports. creates business requirements, data flow diagrams, test data, test scenarios and design documents for the new reports. closely work with the reports end-users by providing facilitating necessary training, support, and troubleshooting. collects user input regarding reports functionality and explores feasibility of potential improvements enhancements to the reports. identifies, coordinates, and resolves reports related issues by working with dc water business and it teams. facilitates the creation of reports using the power bi and other reporting tools provided by dcw team. ability to learn any new reporting tools introduced by dcw. performs a variety of self-directed and management directed tasks. relies on extensive experience and judgment to plan and accomplish goals. interacts with employees, contractors, and management at all levels. requirements the minimum qualifications listed below are representative of the knowledge, skill, and ability necessary for an individual to perform each essential function satisfactorily. reasonable amounts of training are provided. requires a bachelor s degree in finance, accounting, business management, or information technology (or related field) from an accredited college university, and five (5) years of hands-on experience in microsoft power bi reports and sql server database. understanding of financial and accounting methods. experience in creating reports, dashboards, and data visualization using microsoft power bi. – must have experience in developing programs related to data transfer across multiple systems using sql server procedures, functions, and related development tools. – must have experience in sql server integrations services and sql management studio for development of queries. – must have expertise with ongoing maintenance and troubleshooting of power bi-driven reporting, including query tuning. – must have strong ms excel skills including formula building, pivot tables etc. understanding of microsoft access and sql or similar database tools. experience presenting dashboards and quantitative data to stakeholders and leadership. ability to work well independently and follow detailed instructions for completing tasks. strong problem-solving skills and ability to quickly adapt to changing priorities or tasks. excellent communication, analytical, and organizational skills are required. working knowledge or training of oracle cloud erp (financials or procurement or payroll or budgeting epm) system is highly desirable. physical demands of the work environment the work environment characteristics described here are representative of those an employee encounters while performing the essential functions of this job. reasonable accommodations may be made to enable individuals with disabilities to perform the essential functions. hybrid – three days onsite, two days remote general office conditions. </w:t>
        <w:br/>
        <w:br/>
        <w:t xml:space="preserve"> -------------------------------------------------------------------------------------- </w:t>
        <w:br/>
        <w:br/>
        <w:t xml:space="preserve"> j̲o̲b̲ ̲d̲e̲s̲c̲r̲i̲p̲t̲i̲o̲n̲:̲ ̲ data engineer analyst – defense &amp;amp; intelligence onsite location: springfield, va clearance required: ts sci with polygraph people centered. data driven elder research inc. is a data science consulting firm specialized in providing analytic solutions to clients in commercial and government industries. providing analytic solutions to hundreds of companies across numerous industries, our team enjoys a great variety in the type of work they do and exposure to a wide range of techniques and tools. we are trusted advisors to our clients, building lasting relationships and partnering as preferred analytics providers. we use a variety of programming languages and tools to create analytic solutions, often fitting within our clients environment and needs. as a data engineer analyst, you will support robust and repeatable data manipulation, large scale infrastructure for data ingestion, and stunning data visualization for custom client applications. essential functions: ability to work on-site for 36 hours during a typical week ts sci with ci-polygraph experience supporting the geospatial intelligence mission space work collaboratively with data scientists, business consultants, and software engineers to create and deploy dynamic data applications that help our customers make meaningful business decisions ability and the willingness to tailor applications to a client s business goals using an iterative methodology communicate clearly both verbally and in writing to teammates and clients excellent organizational skills and attention to detail able to multitask, prioritize, and manage time problem-solving aptitude data fluency including data manipulation, data understanding and the ability to identify issues with data. familiarity with data transformation (etl) – aggregations, transformations, loading (academic or brief experience). interacted with sql or nosql databases via a programming language such as r, python, java, javascript understanding of databases and database designs perform other technical tasks as needed, including writing project reports, managing, implementing, and or maintaining technical infrastructure, etc. desired skills: experience with data wrangling, dashboards and visualization of large datasets using commercial or open-source tools (ex. apache hive, elastic search and kibana, tableau) bachelors or master s degree in technical or related field, and 1 years experience or 3+ years of relevant experience about elder research, inc. elder research is a fast growing consulting firm specializing in predictive analytics and machine learning. elder research has been in the data science business for over 20 years providing analytic solutions to hundreds of companies and organizations across numerous industries. at elder research, you ll be part of a fun, friendly community. in keeping with our entrepreneurial spirit, we want candidates that are self-motivated with an innate curiosity and strong team work ethic. we work hard to provide the best value to our clients and allow each person to contribute their ideas and put their skills to use immediately. achieving success on defense, intelligence and security projects requires a data science team with broad experience, critical thinking, a proven ability to solve complex problems, and the ability to effectively communicate results. our scientists conduct analysis in a collaborative environment that frequently brings together the expertise of decision-makers, analysts, agents, investigators, and even behavioral scientists. our team relies on well-trained technical personnel who have experience with tools, algorithms, best practices, and custom software development to navigate the frontier of unsolved problems we typically encounter. our team enjoys great variety in the type of work they do and exposure to a wide range of analytic techniques and tools. elder research,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association analytics, the leading analytics solution provider in the association space is looking for a sr. business analyst to join our customer experience. as a senior business analyst, you will work directly with our clients to understand their unique business requirements, mapping them onto concrete technical tasks to be executed on in collaboration with our project managers, developers, quality engineers, trainers, and other core team members to execute projects effectively. this will include the development and management of processes and staff that support the hands-on deployment, configuration, training, and validation of deliverables for our clients. candidate must be assertive and have the ability to manage details and have superior analysis, problem solving and data organization skill set. your business acumen, communication, documentation, and analytical skills will be critical to project success. this role can be in the arlington, va hq 2 days per week or fully remote. specific responsibilities will include: being one of the key liaisons between the customer and teams driving business requirement workshops with customers and documenting business processes assisting delivery teams with the mapping of customer business process to products developing solutions to solve customer problems maintaining customer expectations on what s in-scope for the project and what s out of scope maintaining requirements traceability matrix to ensure contracted scope is delivered working with customers and internal teams to develop and document system designs creating system design documents and obtain sign off from customers drive user acceptance tests and enable user adoption by working with customers and customer success team. supporting uat and training adhering to delivery and project management methodologies helping identify and mitigate project risks facilitating change management in partnership with our customers ideal candidate will have: strong organizational, operational, and analytical skills experience working with associations and or nonprofits experience in the field of business intelligence, analytics, and or big data demonstrated ability to structure and transition complex problems to solutions excellent attention to detail, oral, written and presentation skills ability to see the big picture, innovate, and adapt to change the motivation to go above and beyond and succeed in a collaborative environment ability to identify and analyze complex program, process and tool requirements works independently with minimal supervision required strong partnering, influencing &amp;amp; communication skills for all levels requirements: ba bs degree 5+ years in the software or it industries experience working with a variety of association platforms preferred knowledge of project management methodologies authorized to work for any u.s. employer </w:t>
        <w:br/>
        <w:br/>
        <w:t xml:space="preserve"> -------------------------------------------------------------------------------------- </w:t>
        <w:br/>
        <w:br/>
        <w:t xml:space="preserve"> j̲o̲b̲ ̲d̲e̲s̲c̲r̲i̲p̲t̲i̲o̲n̲:̲ ̲ we re going places, hop on board. our value is in our employees – smart, passionate, and fun people. grow with us! as a growing business, every nuaxis innovations employee impacts the success and direction of this company. we all share a true passion for technology and enjoy working together to develop solutions, share ideas, and exchange knowledge. at nuaxis innovations, we celebrate diversity and the unique perspective each team member brings to his her job, team, and community. we are currently seeking a talented and motivated servicenow business analyst for a full time remote position. open to remote work. travel may be required once or twice a year based on client needs. essential functions: extensive customer-facing experience working in a collaborating environment able to translate customer requirements into practical use case stories. ability to understand the customer requirement and when necessary advise them of more practical alternatives that meet their goals. system and integration requirements through customer engagement resulting in the development of user stories that facilitate developers with their coding. be able to translate requirements to project manager, developers, and testers through use cases and systems documentation be able to analyze requirements through the standard type of quality paradigm that includes: atomic uniquely identified complete consistent and unambiguous traceable prioritized testable experience with prototyping, wireframe analysis, and use case testing lead the current team on-site and be the customer poc for project management and customer issues. serve as the primary point of contact for all operational support issues related to a servicenow instance used by multiple groups within a u.s. government agency provide administrator functions such as managing users (groups and roles), developing reports and dashboards, and management maintenance of other global data sets manage enhancements and defects including working with the system owner to define, prioritize, configure, test, and deploy. identify system deficiencies and recommend solutions ensure appropriate tools and processes are in place to have a development production environment that is reliable and reproducible ensure tool configuration consistency across development, test, and production environments maintain and develop the services operations dynamic reporting sites create information dashboards for specific team purposes per their business processes build and maintain an interface between incident, problem, cmdb, and change to allow proactive and reactive impact analysis develop all automated system reporting and ensure relevant information interfaces with the work management system (servicenow) for all technology teams develop reports to support problem management and continual service improvement work to display a reduction of incidents, business impact, increased productivity, and cost savings analyze data extracts and reports to identify trends and data points. establish key indicators and solutions for use by management and business-unit associates. consult with managers in the use of analytical and reporting tools to develop effective cost, quality, operational, and customer satisfaction outcomes. may act as a liaison to collaborate with other operating groups to resolve problems or make recommendations for program process changes. develop strategic and tactical analytics that support dashboards, data summaries, and key indicators. required knowledge &amp;amp; skills: itil v3 or itilv4 foundation and strong knowledge of itil service operation comprehensive understanding of service level agreements and performance metrics strong understanding of relational database models, schema, and systems in-depth experience with is work management systems (servicenow) and reporting capabilities solid written and verbal communications skills (including report writing) solid presentation preparation and display skills (from a business perspective) knowledge of enterprise it environments experience working in a fast-moving and changing large enterprise it environment intermediate knowledge of business analysis, business management data systems, it risk management, project management and technical problem resolution. education: bachelor s degree in business servicenow admin certification 3-5 years of related experience with emphasis on information systems controls or data management. does this opportunity sound like a fit for you? if so, join our talent community and click to apply now!! our profile: nuaxis is an it services firm providing innovative solutions to the u.s. federal government using state-of-the-art technologies, architectures, and life cycle management. we are a certified microsoft partner with extensive microsoft technologies experience. our services portfolio includes project management, application development, infrastructure management, and security management. we offer competitive salaries, an attractive benefits package, and the opportunity to learn from experts. high technology small business with long-standing u.s. federal government experience * visionary executive leadership * expert professional services team comprises highly skilled engineers and software developers * rapid growth over the last several years. nuaxis is an equal opportunity affirmative action employer including vets and disabled. employment contingent upon successful completion of a background investigation at nuaxis innovations, we are committed to a comprehensive employee benefits program that helps our employees stay healthy, feel secure, and maintain a healthy work life balance. nuaxis innovations benefits include medical, dental, vision, spending accounts, disability, basic and supplemental life insurance, a 401(k) plan, paid time off, and additional voluntary benefits. more specific information on benefits eligibility will be provided as part of the interview process. #dice #nai </w:t>
        <w:br/>
        <w:br/>
        <w:t xml:space="preserve"> -------------------------------------------------------------------------------------- </w:t>
        <w:br/>
        <w:br/>
        <w:t xml:space="preserve"> j̲o̲b̲ ̲d̲e̲s̲c̲r̲i̲p̲t̲i̲o̲n̲:̲ ̲ who is recruiting from scratch: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our client our client is a medium sized education software business with 800 employees and founded in 2000. they are a leader in creating immersive, rigorous digital learning experiences that look great, play great, and help students expect great things of themselves. they have been described as the best tech company in education, and the best education company in tech. as a member of the engineering organization, you will join a talented team taking on the toughest problems in education with the best ideas in technology – including user experience, apis and services, data analysis, and deployment pipelines. you ll play an active role in inventing and improving product design and the classroom experience. what you ll do our client s data governance team is responsible for ensuring our data 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delivery: drive the successful technical delivery of the data catalog support the data domain and stewardship teams with data governance efforts, such as business glossary definitions and asset enrichment execute the rollout of data governance initiatives and policies 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change management: assist in the development of policies, procedures, and self-service governance tools within the metadata catalog to help all functions meet their governance needs leadership: be a key leader in the data organization provide leadership to our data stakeholders during key initiatives such as launch of the data catalog metadata management tool and building strong data stewardship teams. people skills: foster strong relationships and navigate diverse stakeholder perspectives in order to gain consensus for data governance work efforts strategy: assist in helping to drive data governance security and access policies, help define data quality example projects you might work on rollout of the data catalog metadata management tool: own key technical aspects of a data catalog implementation by assisting with requirements gathering, metadata collection monitoring, developing automation scripts and other related tasks data quality: help to establish data quality standards and launch efforts to measure and improve data quality metadata definition: assist data stewards in defining key metadata for data domains data access and security: work with data governance leaders and data stakeholder to assist with defining and articulating data access and security policies basic requirements of the data governance analyst 3+ years of professional data analytics engineering experience, or in a data-intensive field 3+ years of experience working in a data governance or data management function 3+ years working directly on the implementation of atlan or other data catalog, glossary or metadata management tools such as secoda, alation, data.world, or colibra hands on experience with business intelligence and reporting tools excellent communication skills in writing and conversation, especially with non-technical partners drive to understand data and its relevance to our business and product decisions preferred requirements of the data governance analyst familiar with working with data quality data observability tools such as monte carlo experience working with a cloud-based data warehousing and analytics stack (airflow, dbt, snowflake, aws) experience with tools we use every day: storage: snowflake, aws storage services (s3, rds, glacier, dynamodb) etl bi: airflow, dbt, fivetran, matillion, looker, tableau cloud infrastructure: aws lambda, api gateway, terraform experienced and knowledgeable with development languages like sql, python, r understanding of etl elt pipelines and data warehousing design, tooling, and support experience with tools we don t use, but should proven passion and talent for teaching fellow engineers and non-engineers experience in education, ed-tech, or other fields with significant privacy, security, and compliance requirements the compensation includes: 401(k) plan, competitive health insurance and mental health options basic life insurance paid time off, parental leave access to best-in-class development programs. the gross annualized salary range for this role is $66,900 - $93,400. this role is eligible to receive an annual discretionary bonus that rewards individual and company performance. </w:t>
        <w:br/>
        <w:br/>
        <w:t xml:space="preserve"> -------------------------------------------------------------------------------------- </w:t>
        <w:br/>
        <w:br/>
        <w:t xml:space="preserve"> j̲o̲b̲ ̲d̲e̲s̲c̲r̲i̲p̲t̲i̲o̲n̲:̲ ̲ job title: data support analyst location: gaithersburg, md introduction to role: are you a problem-solver with an interest in data analysis and algorithm design? we re seeking a data support analyst with a solid understanding of planisware s algorithm design, development, and resource forecasting. this role is pivotal in the technical design, development, testing, implementation, and maintenance of algorithms for r&amp;amp;d functions within planisware. if you re ready to analyze existing algorithms, understand their potential and limitations, and suggest areas for improvement, we want to hear from you! accountabilities: as a data support analyst, you ll be responsible for the technical design and creation of planisware algorithms that deliver project plan forecasts quickly, accurately, and efficiently. you ll improve the outputs and performance of existing algorithms and analyze data interpretation of resource forecasts to inform the priority and appropriateness of algorithm outputs. you 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 essential skills experience: bachelors degree (or equivalent 8 years experience) in computer sciences, data sciences or programming. 3-5 years experience of coding scripting (for example, java). experience working in the pharmaceutical industry and knowledge of the pharmaceutical drug development process. good knowledge and experience of planisware or equivalent ppm tools. strong analytical skills to effectively create recommendations, influence decision-making, assess impacts, compare solutions, problem solve, and achieve business and or technical objectives. excellent problem-solving and troubleshooting skills good communication and collaboration skills, with experience of effective working in a multi-cultural team. exceptional customer focus engagement stakeholder management skills flexibility to react to different customer needs for data information advice and to suggest innovative solution to problems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committed to making a bigger impact on patients lives. we 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ready to make an impact? apply today! </w:t>
        <w:br/>
        <w:br/>
        <w:t xml:space="preserve"> -------------------------------------------------------------------------------------- </w:t>
        <w:br/>
        <w:br/>
        <w:t xml:space="preserve"> j̲o̲b̲ ̲d̲e̲s̲c̲r̲i̲p̲t̲i̲o̲n̲:̲ ̲ who is recruiting from scratch: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our client our client is a medium sized education software business with 800 employees and founded in 2000. they are a leader in creating immersive, rigorous digital learning experiences that look great, play great, and help students expect great things of themselves. they have been described as the best tech company in education, and the best education company in tech. as a member of the engineering organization, you will join a talented team taking on the toughest problems in education with the best ideas in technology – including user experience, apis and services, data analysis, and deployment pipelines. you ll play an active role in inventing and improving product design and the classroom experience. what you ll do our client s data governance team is responsible for ensuring our data 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delivery: drive the successful technical delivery of the data catalog support the data domain and stewardship teams with data governance efforts, such as business glossary definitions and asset enrichment execute the rollout of data governance initiatives and policies 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change management: assist in the development of policies, procedures, and self-service governance tools within the metadata catalog to help all functions meet their governance needs leadership: be a key leader in the data organization provide leadership to our data stakeholders during key initiatives such as launch of the data catalog metadata management tool and building strong data stewardship teams. people skills: foster strong relationships and navigate diverse stakeholder perspectives in order to gain consensus for data governance work efforts strategy: assist in helping to drive data governance security and access policies, help define data quality example projects you might work on rollout of the data catalog metadata management tool: own key technical aspects of a data catalog implementation by assisting with requirements gathering, metadata collection monitoring, developing automation scripts and other related tasks data quality: help to establish data quality standards and launch efforts to measure and improve data quality metadata definition: assist data stewards in defining key metadata for data domains data access and security: work with data governance leaders and data stakeholder to assist with defining and articulating data access and security policies basic requirements of the data governance analyst 3+ years of professional data analytics engineering experience, or in a data-intensive field 3+ years of experience working in a data governance or data management function 3+ years working directly on the implementation of atlan or other data catalog, glossary or metadata management tools such as secoda, alation, data.world, or colibra hands on experience with business intelligence and reporting tools excellent communication skills in writing and conversation, especially with non-technical partners drive to understand data and its relevance to our business and product decisions preferred requirements of the data governance analyst familiar with working with data quality data observability tools such as monte carlo experience working with a cloud-based data warehousing and analytics stack (airflow, dbt, snowflake, aws) experience with tools we use every day: storage: snowflake, aws storage services (s3, rds, glacier, dynamodb) etl bi: airflow, dbt, fivetran, matillion, looker, tableau cloud infrastructure: aws lambda, api gateway, terraform experienced and knowledgeable with development languages like sql, python, r understanding of etl elt pipelines and data warehousing design, tooling, and support experience with tools we don t use, but should proven passion and talent for teaching fellow engineers and non-engineers experience in education, ed-tech, or other fields with significant privacy, security, and compliance requirements the compensation includes: 401(k) plan, competitive health insurance and mental health options basic life insurance paid time off, parental leave access to best-in-class development programs. the gross annualized salary range for this role is $66,900 - $93,400. this role is eligible to receive an annual discretionary bonus that rewards individual and company performance. </w:t>
        <w:br/>
        <w:br/>
        <w:t xml:space="preserve"> -------------------------------------------------------------------------------------- </w:t>
        <w:br/>
        <w:br/>
        <w:t xml:space="preserve"> j̲o̲b̲ ̲d̲e̲s̲c̲r̲i̲p̲t̲i̲o̲n̲:̲ ̲ job title: data support analyst location: gaithersburg, md introduction to role: are you a problem-solver with an interest in data analysis and algorithm design? we re seeking a data support analyst with a solid understanding of planisware s algorithm design, development, and resource forecasting. this role is pivotal in the technical design, development, testing, implementation, and maintenance of algorithms for r&amp;amp;d functions within planisware. if you re ready to analyze existing algorithms, understand their potential and limitations, and suggest areas for improvement, we want to hear from you! accountabilities: as a data support analyst, you ll be responsible for the technical design and creation of planisware algorithms that deliver project plan forecasts quickly, accurately, and efficiently. you ll improve the outputs and performance of existing algorithms and analyze data interpretation of resource forecasts to inform the priority and appropriateness of algorithm outputs. you 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 essential skills experience: bachelors degree (or equivalent 8 years experience) in computer sciences, data sciences or programming. 3-5 years experience of coding scripting (for example, java). experience working in the pharmaceutical industry and knowledge of the pharmaceutical drug development process. good knowledge and experience of planisware or equivalent ppm tools. strong analytical skills to effectively create recommendations, influence decision-making, assess impacts, compare solutions, problem solve, and achieve business and or technical objectives. excellent problem-solving and troubleshooting skills good communication and collaboration skills, with experience of effective working in a multi-cultural team. exceptional customer focus engagement stakeholder management skills flexibility to react to different customer needs for data information advice and to suggest innovative solution to problems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committed to making a bigger impact on patients lives. we 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ready to make an impact? apply today! </w:t>
        <w:br/>
        <w:br/>
        <w:t xml:space="preserve"> -------------------------------------------------------------------------------------- </w:t>
        <w:br/>
        <w:br/>
        <w:t xml:space="preserve"> j̲o̲b̲ ̲d̲e̲s̲c̲r̲i̲p̲t̲i̲o̲n̲:̲ ̲ sustainability performance office ( spo) data analyst qualification requirements: education: a bachelor s degree in business, management, finance, engineering, or science. a master s degree preferred. bachelor s degree can be substituted with four years of additional relevant experience. experience: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 support for implementing executive orders and experience with sustainability programs is highly desired. performance location: doe forrestal building- wednesday remote other days performance hours: eight hours per day that must overlap with the core work hours of 9am-3pm (et). duties: 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 improvements for information gathering and exchange in support of spo and doe needs. applies knowledge of database information technology concepts and techniques in the design, development, installation. systematic management services, inc. will contact only those candidates deemed qualified. systematic management services, inc. is an equal opportunity employer. job types: full-time, contract benefits: 401(k) 401(k) matching dental insurance flexible spending account health insurance life insurance paid time off professional development assistance referral program retirement plan tuition reimbursement vision insurance schedule: monday to friday work location: in person </w:t>
        <w:br/>
        <w:br/>
        <w:t xml:space="preserve"> -------------------------------------------------------------------------------------- </w:t>
        <w:br/>
        <w:br/>
        <w:t xml:space="preserve"> j̲o̲b̲ ̲d̲e̲s̲c̲r̲i̲p̲t̲i̲o̲n̲:̲ ̲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to work on health and human services projects requiring intermediate sas, r, python, stata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support the design complex evaluation analytic plans that leverage mixed-method approaches and include the identification of research questions, program relevant metrics, data sources, and statistical methods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support the development of sampling techniques to effectively determine and define ideal categories to be questioned support the development of tableau based dashboards that can be used by clients to conduct drill down analyses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and proc sql) experience conducting statistical analysis to inform health policy experience working with healthcare claims and enrollment data proven extensive knowledge of healthcare data concepts (e.g., claims data structure contents, claim types) proven excellent written and oral communication skills, including the ability to clearly communicate analyses and findings to clients preferred qualifications: sas certification academic coursework in advanced statistics or econometric modeling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all employees working remotely will be required to adhere to unitedhealth group s telecommuter policy california, colorado, connecticut, hawaii, nevada, new jersey, new york, rhode island, or washington residents only: the salary range for this role is $88,000 to $173,200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 at freddie mac, you will do important work to build a better housing finance system and you ll be part of a team helping to make homeownership and rental housing more accessible and affordable across the nation. position overview: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 our impact: our team drives efficiency through automation and self-service analytics. we use bi and other analytical tools to create effective visualizations analytics that tell stories around data to drive actionable decision-making. our impact cuts across several departments within freddie mac. your impact: develop tableau visualizations - managing the full life cycle from inception to deployment and maintenance, interfacing with our clients at every stage. leverage advanced tableau functionalities to create analytical dashboards. implement data quality control processes at every stage of the dashboard development process. serve as subject matter expert building the capacity of the team on tableau dashboard development best practices, design, features, and functionalities. use your skills in sql and python to extract transform data from different data sources and create data pipelines for bi and ad hoc reporting analytics needs. you will be a member of a growing team with the desire to learn and apply new and innovative concepts in bi analytics. typically, you will seek to understand freddie mac single family business and the underlying data as the basis for the team s reporting solutions. qualifications: a bachelor s degree in computer science, data science, analytics, information systems, or related fields or equivalent work experience 2+ years experience applying skills in data analytics, business intelligence to provide insights around data. 2+ years proven experience as a tableau developer with strong understanding of data visualization concepts and best practices. proficiency in programming languages - sql (required), python (required), sas (preferred - in addition to sql and python but not required). exposure to alteryx and snowflake environments will be an added advantage. tableau data analyst certification will be a plus. keys to success in this role: strong analytical and problem-solving skills, with a creative attitude. an effective team player with a high sense of accountability. embraces collaboration with desire to build and maintain partnerships with our clients. excellent communication and presentation skills, both written and verbal. ability to learn new concepts skills as needed to enhance team s effectiveness. capable of working with diverse group of stakeholders.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 technical business analyst location: nationwide, eastern standard time preferred (remote – home office) are you ready to make a difference?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and many, many more (ask your recruiter for more details!) what you will be doing: support all aspects of the software development cycle including requirements, design, testing, and delivery of energy efficiency tracking and reporting tools work with stakeholders of it systems to define the system requirements and design approach, communicate regularly and effectively with team members as to the status of various tasks, including presenting during status update meetings develop an understanding of the client processes and procedures and assist with making improvements relative to technology work with a team of senior technologists and to deliver solutions for clients support users through training, as well as provide one-on-one technical assistance what we need you to have (minimum qualifications): bachelor s degree in (it, computer science, quantitative subject or related fields) and 2+ years of professional work experience with 2+ years of experience in the development of standard system documentation, testing software, tracking issues, and working with developers to ensure that requirements are being met experience in ms office products, such as excel, visio, and powerpoint 2+ years of experience in the development of standard documentation – requirements specifications, use cases, design specifications, test plans and test scripts and other supporting system documentation what we would like you to have: ability to work collaboratively and cohesively in a team environment and to coordinate amongst diverse program stakeholders experience with testing software, tracking issues, and working with developers to ensure that requirements are being met experience with content management systems, including user roles, configuration, and content editing ability to write basic html and sql, experience in data integration and knowledge of reporting tools like cognos, microsoft power bi. knowledge of project, change, configuration and release management is a plus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$59,469 - $101,098 virginia remote office (va99) </w:t>
        <w:br/>
        <w:br/>
        <w:t xml:space="preserve"> -------------------------------------------------------------------------------------- </w:t>
        <w:br/>
        <w:br/>
        <w:t xml:space="preserve"> j̲o̲b̲ ̲d̲e̲s̲c̲r̲i̲p̲t̲i̲o̲n̲:̲ ̲ data analyst, mid the opportunity: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 as a client-facing data analyst on our climate and infrastructure team, you ll work closely with your clients to understand their questions and needs and then dig into their data-rich environments to find the pieces of their information puzzle. not only will you provide a deep understanding of their data, you ll also advise your client on what the information means and how it can be used to facilitate government entities with integrating environmental justice across programs and streamlining and improving data management and analytics operations. how you ll contribute: as a data analyst on our team, you ll: use your data analytics expertise to support client and stakeholder relationships research, develop, and test data methodologies, and generate cross-functional solutions through data collection, interpretation, evaluation, analysis of large data sets contribute to impactful work and guide decision-making across multiple organizations apply consulting and communication skills, and data analytics expertise by simplifying technical requirements and trends, based on audience present data findings and recommendations to clients and stakeholders using your knowledge of databases, scripting languages such as sql, python, r, and microsoft office suite establish quantitative and qualitative metrics and key performance indicators to drive technical outcomes apply data visualization through different formats such as graphs, tables, and powerpoint slides, using analytics tools including excel, power bi, and tableau grow your consulting and technical skills by creating data-centric solutions across federal agencies work with us to help drive large-scale business and process decisions through data insights. join us. the world can t wait. you have: 2+ years of experience conducting data analysis using tools such as sql, r, or python experience developing data visualizations using tableau or power bi experience in consulting or client facing environment ability to work as part of a team while functioning independently ability to understand client needs and translate them into deliverables ability to obtain and maintain a public trust or suitability fitness determination based on client requirements bachelor s degree nice if you have: experience analyzing, streamlining, and documenting data analytics processes experience with environmental justice or environmental justice related data experience working with federal government agencies experience conducting geospatial analysis and mapping experience working with powerapps, power automate, or sharepoint experience working in an agile project environment ability to take initiative and think creatively possession of excellent oral and written communication skills, including using presentation expertise to convey complex ideas to client and internal staff master s degree agile project management or pmp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$58,400 to $133,000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 description 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 primary responsibilities: engineering telecom circuits and systems from local equipment through distant end locations. configure cryptographic equipment ensuring proper signal flow through circuits. provide engineering support to installation and configuration projects. provide support for cyber and risk management validation and controls. develop engineering solutions and remediate system security issues and concerns. work to influence team members regarding solution design, process and or approaches. work independently to achieve day-to-day objectives with significant impact on operational results or project deliverable s. be responsible for entire projects or processes within a technical area. develop technical solutions that require collaboration with internal experts, deep analyses and understanding of impact on end-product solution. develop solutions to technical problems and issues that are unclear and require deep technical knowledge. communicate with internal and client project team members. basic qualifications: requires bachelors degree and 4+ years of prior relevant experience or masters with 2+ years of prior relevant experience, additional years of experience will be accepted in lieu of a degree. must have an up to date security+ ce. must have excellent communications skills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 successful completion of military 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 must have an active dod ts sci clearance. required cert-dod 8570 level ii security+ required must have strong background and working knowledge of the disa operational circulars. must be familiar with various encryption devices, e.g. kg-84, kiv-7, kg-194, kg-95, kg-94, etc, including device substitution, key and re-keying. candidate must have a background in maintenance of tcf equipment and excellent understanding of digital and analog test equipment, multiplexers and modems, maintenance of circuit, equipment and systems records, files, and diagrams. preferred qualifications: experience with technical control operating records such as circuit history folders, master station logs, trouble tickets, outage and restoration records, and disa reports is highly desirable. experience implementing and operating under the auspices of dod exercise and communications operations contingency plans is highly desirable. experience conducting performance quality monitoring and testing, and trend analysis is high desirable. experience writing technical control operating procedure is desirable. experience developing, testing, implementing and maintaining communications operations contingency, exercise and restoral plans is desirable. circuit restoration, fault isolation, quality control testing, trend analysis, performance monitoring, and status reporting experience is highly desired. also desirable is background in implementing physical connections on frames, patch panels, cabling, and equipment by making cross connects. experience with comsec is preferred.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mahalo for your interest in this role! please see the full position description below and click start your application when ready. for more information about dawson, please visit dawsonohana.com . summary: work performance for this effort will take place on-site in arlington, va and ft. knox, ky. the nature of this work is to provide performance improvement recommendations, professional, administrative, and technical services in support of arng initiatives and assigned missions. job description: maintain communication with government officials who liaison with other government agencies. utilize specialized computer systems. correspond with representatives from 54 states and territories monitor student control number issuing procedures and extract the course listing class rosters. analyze data failures, identify new training opportunities, and complete the reclassification reservation. analyze projected student applications for all 54 states and territories qualifications: preferred associates degree in a business related field experience working with request, client and request mre, atrrs, auvs, and dpro required 6 years military experience on active, guard, or reserve high school graduate proficiency with microsoft office software 2-3 years experience working with request, client and request mre, atrrs, auvs, and dpro secret clearance (current) read, write, and speak english fluently dawson is an equal opportunity affirmative action vevraa federal contractor. all qualified applicants will receive consideration for employment without regard to race, color, religion, gender, national origin, disability status, protected veteran status, or any other characteristic protected by law. ? 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 dawson gives preference to internal candidates. if no internal candidate meets our qualifications, external candidates will be given consideration. contingent upon award of contract </w:t>
        <w:br/>
        <w:br/>
        <w:t xml:space="preserve"> -------------------------------------------------------------------------------------- </w:t>
        <w:br/>
        <w:br/>
        <w:t xml:space="preserve"> j̲o̲b̲ ̲d̲e̲s̲c̲r̲i̲p̲t̲i̲o̲n̲:̲ ̲ summary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 s growing data and reporting infrastructure. candidates must be curious, efficient, organized, have a great attitude, and be driven to succeed. basic qualifications strong analytical skills and attention to detail strong verbal and written communication skills strong project and time management skills ability to develop novel solutions to complex problems ability to collaborate with key stakeholders to meet project timelines and deliverables experience writing code to process and analyze data intermediate proficiency in sql and excel bachelor s degree or 4 years of related experience preferred qualifications degree in it, finance, mis, statistics, computer science, or a related field experience coursework in finance and accounting predictive modeling experience in r or python experience building dashboards in power bi experience forecasting financial results insurance industry certification(s) and or work experience expectations the ideal candidates will be able to work independently given general direction and also thrive in a team environment that is constantly changing. grade will be assigned commensurate with experience and skills. this position requires an aptitude test which will be considered as part of candidate evaluation. this hybrid position reports to our chevy chase, md our chicago, il locations #li-ew1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 abc required education, experience, &amp;amp; skills we are actively seeking a data analyst with a minimum of 16 years experience. this opportunity is supporting the customer s enterprise data analytics group working closely with sponsor leadership to develop and maintain a security and governance approach for multi-tenancy on the splunk soar platform. bachelor s or master s degree are preferred in one or more discipline but can be waived if previous direct support to this customer s agency. specific skills include the following: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education, experience, &amp;amp; skills splunk certification strong background with splunk enterprise and splunk enterprise security ability to interpret, modify, and create scripts using python or shell pay information full-time salary range: $147300 - $250400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 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 </w:t>
        <w:br/>
        <w:br/>
        <w:t xml:space="preserve"> -------------------------------------------------------------------------------------- </w:t>
        <w:br/>
        <w:br/>
        <w:t xml:space="preserve"> j̲o̲b̲ ̲d̲e̲s̲c̲r̲i̲p̲t̲i̲o̲n̲:̲ ̲  class="jobsearch-jobdescriptiontext jobsearch-jobcomponent-description css-10og78z eu4oa1w0"&gt;asrc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job description: we are seeking a junior budget analysts to support a nasa contract in washington dc. the cost transparency project is an enterprise data analytics project that will reveal the full cost of nasa 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 s mission support costs compare across centers and against industry and government benchmarks. responsibilities: query and analyze data from reports using business objects. work as part of a cross functional team to develop, deploy, and validate data mapping against medium and large size transactional datasets. provide ad-hoc analysis against datasets using microsoft excel or power bi to identify mission support costs. support a cross-functional team to create and deploy power bi visualizations that capture full cost of mission support across nasa create documentation to capture processes and procedures as we complete cost transparency implementations. additional duties as assigned. strong attention to detail. ability to quickly respond to changing environments and communicate a clear direction to employees and customers with urgency. a strong ability to make sound decisions quickly utilizing analysis, experience, and judgment. ability to learn quickly and think critically to create innovative solutions for customer and employee needs. intermediate knowledge of office 365 suite (excel, word, powerpoint, outlook) and other nasa systems as needed. outstanding proactive customer service with strong problem-solving skills and the ability to anticipate customer needs by recognizing areas of opportunity and quickly provide solutions. a strong desire to learn more about power bi and other data analytics tools (ie alteryx, etc…) a strong desire to learn more about supporting data management efforts at nasa. education and experience: bachelor s degree and 1-2 years of professional experience or 5-6 years of related experience in lieu of degree. equal opportunity employer minorities women protected veterans disabled</w:t>
        <w:br/>
        <w:br/>
        <w:t xml:space="preserve"> -------------------------------------------------------------------------------------- </w:t>
        <w:br/>
        <w:br/>
        <w:t xml:space="preserve"> j̲o̲b̲ ̲d̲e̲s̲c̲r̲i̲p̲t̲i̲o̲n̲:̲ ̲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data analyst, mid the opportunity: are you looking for an opportunity to combine your data analysis skills with big picture thinking to make an impact on the mission and use data for good? you have the drive to understand your customer s environment and how to leverage data to support their mission. your ability to turn real-world data into actionable metrics makes you an integral part of customer-focused solutions. as a data analyst on our team, your expertise with data will be vital as you develop strategies for collecting, transforming, cleaning, and modeling data with the goal of identifying meaningful trends and supporting decision-making. you ll identify and collect data sources, analyze and extract key information, and evaluate and monitor quality to meet the organization s requirements. you 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 join us. the world can t wait. you have: 1+ years of experience with data analysis, data science, or data analytics in a dynamic environment experience with analytics and data visualization to recognize complex data to support decision-making experience with using data methodologies to generate cross-functional solutions through collection, interpretation, evaluation, and analysis of large data sets experience with developing functional training and presentations on data analytics topics experience with using microsoft office applications, including word, excel, powerpoint, and project ability to translate complex and technical findings into an easily recognized narrative, including in graphical, verbal, and written forms ts sci clearance bachelor s degree nice if you have: experience with reviewing information from cost and software data reporting (csdr) systems experience with developing and evaluating metrics and data trends across a program lifecycle knowledge of cost analysis and estimating techniques and methodologies within the dod knowledge of federal acquisition regulation (far) and defense federal acquisition regulation supplemental (dfar) international cost estimating and analysis association certification defense acquisition university business – cost estimating or pmp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the data policy analyst is responsible for leading and contributing to the development of organization-wide data governance, data management, and related data policies and procedures for government clients. this includes analyzing current data policies, procedures, and standards, and drafting new updating existing policies, procedures, standards, and related documents. the candidate will demonstrate strong written and oral communication skills. what you will do: contribute to teams support to client s development of data governance policies, procedures, and standards. interface with client project personnel regarding policy development issues, and deliver, present, and support working level and strategic level client meetings. identify potential data policies and procedures required by the client, and work with a team to draft those policies and procedures and to communicate them within a government agency. support strategic efforts to revise the client s data policy and procedures program. attend meetings with stakeholders to understand current and emerging data policy issues and provide appropriate policy-focused responses to them. what you will need: education and experience bachelor s degree 5+ years of work experience educational experience related to data governance, data management, and or data policy knowledge, skills, and abilities 3+ years of data policy experience strong foundational knowledge in data governance and data management prefer experience working with us government clients good interpersonal and communication skills strong ability to work both independently and within a team environment #dice </w:t>
        <w:br/>
        <w:br/>
        <w:t xml:space="preserve"> -------------------------------------------------------------------------------------- </w:t>
        <w:br/>
        <w:br/>
        <w:t xml:space="preserve"> j̲o̲b̲ ̲d̲e̲s̲c̲r̲i̲p̲t̲i̲o̲n̲:̲ ̲ mahalo for your interest in this role! please see the full position description below and click start your application when ready. for more information about dawson, please visit dawsonohana.com . summary: work performance for this effort will take place on-site in arlington, va and ft. knox, ky. the nature of this work is to provide performance improvement recommendations, professional, administrative, and technical services in support of arng initiatives and assigned missions. job description: maintain communication with government officials who liaison with other government agencies. utilize specialized computer systems. correspond with representatives from 54 states and territories monitor student control number issuing procedures and extract the course listing class rosters. analyze data failures, identify new training opportunities, and complete the reclassification reservation. analyze projected student applications for all 54 states and territories qualifications: preferred associates degree in a business related field experience working with request, client and request mre, atrrs, auvs, and dpro required 6 years military experience on active, guard, or reserve high school graduate proficiency with microsoft office software 2-3 years experience working with request, client and request mre, atrrs, auvs, and dpro secret clearance (current) read, write, and speak english fluently dawson is an equal opportunity affirmative action vevraa federal contractor. all qualified applicants will receive consideration for employment without regard to race, color, religion, gender, national origin, disability status, protected veteran status, or any other characteristic protected by law. ? 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 dawson gives preference to internal candidates. if no internal candidate meets our qualifications, external candidates will be given consideration. contingent upon award of contract </w:t>
        <w:br/>
        <w:br/>
        <w:t xml:space="preserve"> -------------------------------------------------------------------------------------- </w:t>
        <w:br/>
        <w:br/>
        <w:t xml:space="preserve"> j̲o̲b̲ ̲d̲e̲s̲c̲r̲i̲p̲t̲i̲o̲n̲:̲ ̲ overview: business process analyst technical writer location: washington, dc clearance: public trust integral federal is actively looking to hire a business process analyst technical writer to support a government client located in washington, dc. the overall scope of this program is to analyze, streamline, and update the business unit s policies, procedures, process maps, templates, and guidance in accordance with any required changes at the federal agency. must be us citizen with the ability to obtain a public trust clearance. responsibilities: review the agency guidance and procedures to ensure that they are interpreted as they were intended. review if a policy, procedure, or guidance is identified to be missing, or no longer relevant in the current policies; and accordingly make recommendations to create and or update as necessary. participate in sme interviews to identify processes and streamlining opportunities. provide recommendations to enhance agency guidance and provide procedures to become cohesive across the organization. historical guidance and procedures will be provided and will need to be updated with current guidance and procedures. develop new and streamlined and update existing sop processes and process maps, templates, policies, and procedure documents. qualifications: required: bachelor s degree in technical writing, communications, english or a technical field, or experience equivalency (bs + 3 years, hs + 9, associates + 5, masters + 1). 3 or more years experience working in ms sharepoint 5 or more years applying policies criteria while developing documentation with ms office adobe products including sops, how-to s, process maps, mockups, templates, and more. strong editing and proof-reading skills, able to review and revise documentation for accuracy, clarity, and style. demonstrated success communicating to leadership and across teams in a clear and concise manner. ability to exercise judgment when applying policies and criteria to unclear or complicated circumstances, detail oriented. preferred: professional technical communicator (cptc), 508 compliance certification or equivalent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 position description 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 the successful candidate will perform the following tasks and activities... conduct research, collect and analyze data, and support the development of reports, white papers, and procedure manuals in support of spo program implementation. support planning and delivery of strategic reviews and evaluations to analyze adherence to sustainability goals, patterns, preferences, and related data. identify data sources, collect and analyze data, and support the production of analyses, reports, newsletters, or other publications. effectively present technical information and responds to inquiries from spo and doe managers, program stakeholders, and the public. coordinates collection and preparation of sustainability reports. review, analyze, and interpret general environmental and sustainability periodicals, professional journals and reports, technical procedures, and or governmental regulations. 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 s principal point of contact on all sustainability matters, charging the office with implementing doe 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 position requirements * education: bachelor s degree in business, science, or engineering - master s degree is highly desirable. * experience: three (3) years of relevant experience providing a range of planning, administrative, information management, programmatic, technical and support including data collection, processing, and analysis; intra- and inter-agency collaborations. * technical skills: microsoft (word, excel, powerpoint, visio, sharepoint), python, java, past, ghg protocol reporting and arcgis; data analysis using excel, r, sql, and tableau. * performance location: onsite at doe forrestal building on wednesdays only (1000 independence avenue, sw, washington d.c.) ; remote all other days. ensuring equal employment opportunities management strategies actively promotes a corporate culture of diversity, recognizing that our different backgrounds and experiences strengthen our ability to develop solutions that best meet our client s needs and ensures equal employment opportunity. we are an equal opportunity 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 learn more: https: www.eeoc.gov poster management strategies uses e-verify in its hiring practices to achieve a lawful workforce. learn more: www.dhs.gov e-verify job type: full-time pay: $68,000 - $88,000 per year benefits: 401(k) 401(k) 4% match 401(k) matching ad&amp;amp;d insurance dental insurance disability insurance family leave flexible schedule flexible spending account health insurance health savings account life insurance paid holidays paid time off parental leave prescription drug insurance professional development assistance tuition reimbursement vision insurance work from home compensation package: bonus opportunities performance bonus profit sharing semiannual bonus experience level: 3 years schedule: monday to friday work location: hybrid remote in washington, dc 20585 </w:t>
        <w:br/>
        <w:br/>
        <w:t xml:space="preserve"> -------------------------------------------------------------------------------------- </w:t>
        <w:br/>
        <w:br/>
        <w:t xml:space="preserve"> j̲o̲b̲ ̲d̲e̲s̲c̲r̲i̲p̲t̲i̲o̲n̲:̲ ̲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the program operations analyst analyzes programs that align with the organization s goals and objectives. evaluates programs to identify improvements and to measure outcomes. collaborates with management to identify opportunities to streamline processes and to develop new procedures that support the business unit department. responsibilities: uses and analyzes data to recommend program and process improvements and to measure outcomes. assists with management and provides oversight of business operations for organization programs including financial, it, systems development and implementation, business processes and compliance, and data reporting systems and procedures. collaborates with program management to support and maintain stakeholder relationships including volunteers, participants, and partners. performs project and process management activities as needed. prepares reports, documentation, surveys, and trend analyses for internal stakeholders of data associated within the scope of position. keeps internal stakeholders apprised of upcoming milestones and facilitates modifications as necessary. performs data entry, reconciliations, and quality control to ensure the integrity and accuracy of all data within the scope of position. qualifications: associate s degree required, bachelor s degree preferred. exposure through internships or volunteerism to the non-profit industry. 2+ years of experience preferred. strong presentation creation skills - data illustration and powerpoint specifically. experience with project management tools preferred. experience working with a community-based organization preferred.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 about the role 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 essential duties and responsibilities specific responsibilities include, but are not limited to: support partner schools with data and compliance projects and systems, including: support schools in meeting all state and authorizer data and compliance submissions, validations, and certifications timely and accurately; provide technical expertise, and direct service on school, state, and authorizer information systems and education technology platforms, such as clever, schoology, and infosnap. advise and support schools student information systems processes, including but not limited to: scheduling, rostering, enrollments, report cards and transcripts, attendance, discipline, user management, customizations, and troubleshooting.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 manage partner school high-stakes data quality assurance: support schools in compiling accurate data submissions; assess the accuracy of schools high-stakes and accountability datasets through audits and data reconciliation checks prior to submission for completeness and correctness; assess the accuracy of schools high-stakes rates and calculations performed by the state and authorizer through audits and data reconciliation checks to ensure alignment with business rules and authoritative school data; to the extent possible, proactively calculate all high stakes and accountability calculations to support schools understanding of their anticipated outcomes on these measures. coach school data teams with varying levels of experience: support school data staffs understanding of state and authorizer high stakes measures and accountability frameworks; train and support school data teams on all state and authorizer data systems, data flows, and data processes, and provide recommendations on issue identification and resolution. support tensquare data teams portfolio of analyses, data visualizations, and custom tools: respond to data requests from internal and school-based stakeholders to develop and complete insightful analyses; conduct analyses and create analysis reports and presentations; support ongoing development of student achievement systems and tools aligned to partner schools performance management; support ongoing development of authoritative datasets and data resources for internal and partner school stakeholders; support performance audits and evaluations. qualifications successful candidates will possess the following qualifications: educational background and work experience a bachelors degree from an accredited institution is required; advanced proficiency in ms excel and google sheets is required; demonstrated experience working with powerschool or other similar student information systems; a minimum of 3 to 5 years of professional experience in data compliance quality assurance and analysis; experience in the k-12 educational field is strongly preferred. skills and characteristics demonstrates a firm commitment to educational equity for all students; possess an unwavering commitment to anti-racism, diversity, equity and inclusion, with an ability to model and foster an inclusive and respectful workplace; strong data skills and experience; including data cleaning, analysis, quality assurance, visualization, reporting, and the ability to understand and implement externally created metric calculations and business rules with exemplary attention to detail; comfort coaching a variety of data and compliance stakeholders, especially those with whom there is not a direct supervisory relationship; is detail-oriented, able to multi-task and effective at planning and organizing; outstanding interpersonal, oral and written communication skills; displays excellent written and oral communication skills, especially in communicating complex data and analyses to non-data stakeholders; possesses a high degree of personal integrity, demonstrated leadership abilities, and a history of working cooperatively with key stakeholders; is proactive and solution-oriented; is able to both work independently and confidently, and as an excellent team player; citizenship, residency or work visa in the united states required how to apply to apply for the position, please complete an application using the link below. applications will be reviewed on a rolling basis. absolutely no phone calls.in accordance with mayor 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 </w:t>
        <w:br/>
        <w:br/>
        <w:t xml:space="preserve"> -------------------------------------------------------------------------------------- </w:t>
        <w:br/>
        <w:br/>
        <w:t xml:space="preserve"> j̲o̲b̲ ̲d̲e̲s̲c̲r̲i̲p̲t̲i̲o̲n̲:̲ ̲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duties responsibilities - data management: proactively engages stakeholders to facilitate data collection and data quality improvements. coordinates with database stakeholders to identify needs, requirements, and objectives for the database and propose implementation. assesses current and projected database performance and recommends changes and enhancements. resolves data conflicts for matters such as naming conventions, data privacy, and data ownership. perform qualitative analysis of data and applies appropriate data labels. develop and maintain processes for ensuring data quality and stakeholder trust. develop processes or products for reducing the amount of analyst time spent resolving data issues. support stmd reporting requirements by working with the stmd staff to update data and provide reports to ensure compliance. identifies, defines, and assesses the properties, specifications, and structure necessary for the database management system to meet current and future needs of the organization and stakeholders. drafts training documentation and guidelines on data collection, data quality, and field definitions, for use by analysts and other end users. maintains knowledge of trends, developments, and best practices in database management systems and related technology. performs other duties as requested, which may include technical writing and meeting support. qualifications must be a us citizen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extract, transform, and load various data types and sources ability to learn python and use an application programming interface (api) to push or pull data ability to write reports thorough understanding of file structures and design, information retrieval techniques, file access methods, and database controls and standards proficient with microsoft office suite or related software, especially excel nice to have: proficiency with power bi nice to have: python and jupyter notebooks experience nice to have: pushing data to, or pulling data from, an application programming interface experience nice to have: proficiency with a version control system like git nice to have: data modeling experience nice to have: experience creating excel tables and functions nice to have: power bi experience nice to have: unix shell scripting knowledge nice to have: understanding of software development nice to have: understanding of technology development additional information pay: $60,000 - $90,000 preferred hybrid 2x week nasa hq, washington, dc, but remote is a possibility.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 washington, dc description provide management solutions by conducting organizational studies. analyze data to develop management solutions in order to increase effectiveness. provide solutions to problems of rapid expansion, business relocation, etc. develop functional and operational manuals. desired qualifications master s in management or hr development and + 12 months of experience in job offered or evaluation specialist (or related) join the rsl consultants network submit your resume rsl invites you to review our list of services and to consider joining our expert consultants database. if your skills match any of our areas of expertise, fill out our form to submit your resume to be considered for our database.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 privacy information: the resumes are only accessible by rsl, they are not accessible by the public or any other institutions. </w:t>
        <w:br/>
        <w:br/>
        <w:t xml:space="preserve"> -------------------------------------------------------------------------------------- </w:t>
        <w:br/>
        <w:br/>
        <w:t xml:space="preserve"> j̲o̲b̲ ̲d̲e̲s̲c̲r̲i̲p̲t̲i̲o̲n̲:̲ ̲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 overview work where it matters tuvli, an akima company, is not just another federal it contractor. as an alaska native corporation (anc), our mission and purpose extend beyond our exciting federal projects as we support our shareholder communities in alaska. at tuvli, the work you do every day makes a difference in the lives of our 15,000 iñupiat shareholders, a group of alaska natives from one of the most remote and harshest environments in the united states. for our shareholders , tuvli provides support and employment opportunities and contributes to the survival of a culture that has thrived above the arctic circle for more than 10,000 years. for our government customers , tuvli ensures that solutions are strictly aligned with agency processes and desired program outcomes while delivering the best value for technology investments. as a tuvli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tuvli, an akima company, is hiring for a conflict data analyst ii to support our dos client located in washington, dc. responsibilities job responsibilities: work with aa teams, regional teams, cpp, and ex-it in developing analytical products, interactive dashboards, and other creative data visualization for priority cso analysis products. support the deployment and management of cso s instability monitoring and analysis platform (imap) to include content curation and systems administration. ensure conflict analysis products and imap content are kept up to date and are founded in rigorous political science theories. manage data streams for the advanced analytics teams including keeping up to date internal repositories for public and official sources. support the development of new and continuing social media analytics tools, and other emerging technology as needed, for early warning and conflict prediction. support implementation of the advanced analytics outreach plan including coordinating events, interactive imap trainings, and department and interagency briefings. liaise with the early warning and conflict prevention communities (think tanks, academia) and interagency. contribute to internal analytical quality control including methodological reviews of advanced analytics analysis products. qualifications minimum qualifications: bachelor s degree in a relevant qualitative or quantitative field such as: international affairs, public administration, public policy, international development, strategic studies, computer science, statistics, mathematics, or related discipline. two years experience with common data visualization tools to include interactive dashboards and other creative solutions, such as insights for arcgis and tableau. two years experience with data management. familiarity with databases (sql etc.) and basic programming scripting (python, xml, javascript, etc.). intermediate microsoft excel skills. a history of creative problem solving and successfully collaborating. demonstrated experience in communicating insights from structured and unstructured data to nontechnical audiences. ability to thrive in a fast-paced environment. familiarity with social media analytics and its uses. preferred background in the analysis of conflict, international relations, or foreign policy. active secret clearance. posted salary range 95,000 - 100,000 benefits information regular - the company offers a comprehensive benefits program, including medical, dental, vision, life insurance, 401(k) and a range of other voluntary benefits. paid time off (pto) is offered to regular full-time and part-time employees.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program &amp;amp; project management travel: yes, 25% of the time organization: tuvli clearance: secret work type: on-site remote: no reqid:  </w:t>
        <w:br/>
        <w:br/>
        <w:t xml:space="preserve"> -------------------------------------------------------------------------------------- </w:t>
        <w:br/>
        <w:br/>
        <w:t xml:space="preserve"> j̲o̲b̲ ̲d̲e̲s̲c̲r̲i̲p̲t̲i̲o̲n̲:̲ ̲  class="jobsearch-jobdescriptiontext jobsearch-jobcomponent-description css-10og78z eu4oa1w0"&gt;jll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the sr. utility data analyst will work with the client s respective teams, sustainability program team, and utility bill management provider to project manage utility data flows, including ongoing verification, solution, and vendor management activities. the focus of this role will be to own systems troubleshooting and manage connections between data streams and data bases, devise tools and apply best practices and well-structured plans to ultimately deliver success utility data management. this includes trend analysis, investigation and validation of data, and identifying and performing configuration updates in hand with pertinent teams, systems, and the 3rd party utility bill processor provider for all in scope utility data (including electricity, natural gas, diesel, and water). this role will work alongside the wider client s sustainability program team to maintain and manage data streams alongside the utility bill processor, which includes pertinent data systems and reporting tracking and activities, as well as work with the account finance and sustainable operations account teams to identify and resolve data discrepancies from utility bill processor feeds and undertake ongoing vendor management activities to resolve these. the successful candidate has a keen eye for quality and organized work, knows how to see patterns in data and can identify and act upon optimization of processes that increase efficiency and effectiveness. this role is hybrid with some on-site office requirements. candidates must be located near seattle, arlington (virginia), dallas, new york, austin, jersey city, culver city, nashville, houston, chicago, portland (oregon) or boston due to the on-site requirements of the role. performance objectives: the position is required to work collaboratively across multiple groups and alongside multiple other analysts, including, regional data and reporting teams, on-account finance and operational teams, client technology, sustainability, operations, finance teams, jlls technology teams (jllt) and global product teams to achieve delivery expectations and maintain high quality service delivery. the role will collaborate with the sustainability account team and the rest of the utility data management team to review and validate utility data and account details to identify any discrepancies or missing information. coordination, organization, attention to detail, de-escalation skills are key. this role is client facing and revenue generating meaning that client experience and productivity are key metrics. key skills: knowledge of utility bill processing, vendor management and understanding of platform data integration. strong analytical abilities to review and validate data, identify discrepancies, and troubleshoot issues effectively. ability to quickly grasp and understand complex concepts related to the utility bill management process. excellent organizational and time management abilities to handle multiple deadlines and project streams simultaneously. demonstrated ability to problem-solve and make strategic decisions applicable to everyday tasks and project milestones. analytical mindset with the capability to interpret data and draw meaningful conclusions. outstanding interpersonal skills to build rapport with clients, understand their needs, and provide professional support. resourceful and proactive in resolving issues, with a focus on delivering effective solutions. collaborative approach to work, able to work well with cross-functional teams to achieve common goals. meticulous attention to detail to ensure accuracy and precision in data analysis and client interactions. tech-savvy approach and proficiency in using various software applications and tools for data analysis, reporting, and client communication. ability to adapt to changing client needs, industry trends, and company processes. a client centric work attitude with a strong understanding of end-to-end service delivery. drive to improve processes and create efficiencies within the business. strong organisational skills and a process-driven focus, with an orientation toward continuous process improvement. ability to work to defined milestone dates and raise any concerns early and often. employee specification: minimum 3 years experience working in a similar role relating to utility bill processor integration and management. understanding of technology and software development workflows and capable of working alongside engineering teams. excellent communication and interpersonal skills, the ability to multitask, work in a fast-paced environment and have time management skills.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w:t>
        <w:br/>
        <w:br/>
        <w:t xml:space="preserve"> -------------------------------------------------------------------------------------- </w:t>
        <w:br/>
        <w:br/>
        <w:t xml:space="preserve"> j̲o̲b̲ ̲d̲e̲s̲c̲r̲i̲p̲t̲i̲o̲n̲:̲ ̲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 description 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 primary responsibilities: engineering telecom circuits and systems from local equipment through distant end locations. configure cryptographic equipment ensuring proper signal flow through circuits. provide engineering support to installation and configuration projects. provide support for cyber and risk management validation and controls. develop engineering solutions and remediate system security issues and concerns. work to influence team members regarding solution design, process and or approaches. work independently to achieve day-to-day objectives with significant impact on operational results or project deliverable s. be responsible for entire projects or processes within a technical area. develop technical solutions that require collaboration with internal experts, deep analyses and understanding of impact on end-product solution. develop solutions to technical problems and issues that are unclear and require deep technical knowledge. communicate with internal and client project team members. basic qualifications: requires bachelors degree and 4+ years of prior relevant experience or masters with 2+ years of prior relevant experience, additional years of experience will be accepted in lieu of a degree. must have an up to date security+ ce. must have excellent communications skills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 successful completion of military 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 must have an active dod ts sci clearance. required cert-dod 8570 level ii security+ required must have strong background and working knowledge of the disa operational circulars. must be familiar with various encryption devices, e.g. kg-84, kiv-7, kg-194, kg-95, kg-94, etc, including device substitution, key and re-keying. candidate must have a background in maintenance of tcf equipment and excellent understanding of digital and analog test equipment, multiplexers and modems, maintenance of circuit, equipment and systems records, files, and diagrams. preferred qualifications: experience with technical control operating records such as circuit history folders, master station logs, trouble tickets, outage and restoration records, and disa reports is highly desirable. experience implementing and operating under the auspices of dod exercise and communications operations contingency plans is highly desirable. experience conducting performance quality monitoring and testing, and trend analysis is high desirable. experience writing technical control operating procedure is desirable. experience developing, testing, implementing and maintaining communications operations contingency, exercise and restoral plans is desirable. circuit restoration, fault isolation, quality control testing, trend analysis, performance monitoring, and status reporting experience is highly desired. also desirable is background in implementing physical connections on frames, patch panels, cabling, and equipment by making cross connects. experience with comsec is preferred.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position description 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 the successful candidate will perform the following tasks and activities... conduct research, collect and analyze data, and support the development of reports, white papers, and procedure manuals in support of spo program implementation. support planning and delivery of strategic reviews and evaluations to analyze adherence to sustainability goals, patterns, preferences, and related data. identify data sources, collect and analyze data, and support the production of analyses, reports, newsletters, or other publications. effectively present technical information and responds to inquiries from spo and doe managers, program stakeholders, and the public. coordinates collection and preparation of sustainability reports. review, analyze, and interpret general environmental and sustainability periodicals, professional journals and reports, technical procedures, and or governmental regulations. 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 s principal point of contact on all sustainability matters, charging the office with implementing doe 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 position requirements * education: bachelor s degree in business, science, or engineering - master s degree is highly desirable. * experience: three (3) years of relevant experience providing a range of planning, administrative, information management, programmatic, technical and support including data collection, processing, and analysis; intra- and inter-agency collaborations. * technical skills: microsoft (word, excel, powerpoint, visio, sharepoint), python, java, past, ghg protocol reporting and arcgis; data analysis using excel, r, sql, and tableau. * performance location: onsite at doe forrestal building on wednesdays only (1000 independence avenue, sw, washington d.c.) ; remote all other days. ensuring equal employment opportunities management strategies actively promotes a corporate culture of diversity, recognizing that our different backgrounds and experiences strengthen our ability to develop solutions that best meet our client s needs and ensures equal employment opportunity. we are an equal opportunity 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 learn more: https: www.eeoc.gov poster management strategies uses e-verify in its hiring practices to achieve a lawful workforce. learn more: www.dhs.gov e-verify job type: full-time pay: $68,000 - $88,000 per year benefits: 401(k) 401(k) 4% match 401(k) matching ad&amp;amp;d insurance dental insurance disability insurance family leave flexible schedule flexible spending account health insurance health savings account life insurance paid holidays paid time off parental leave prescription drug insurance professional development assistance tuition reimbursement vision insurance work from home compensation package: bonus opportunities performance bonus profit sharing semiannual bonus experience level: 3 years schedule: monday to friday work location: hybrid remote in washington, dc 20585 </w:t>
        <w:br/>
        <w:br/>
        <w:t xml:space="preserve"> -------------------------------------------------------------------------------------- </w:t>
        <w:br/>
        <w:br/>
        <w:t xml:space="preserve"> j̲o̲b̲ ̲d̲e̲s̲c̲r̲i̲p̲t̲i̲o̲n̲:̲ ̲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 abc required education, experience, &amp;amp; skills we are actively seeking a data analyst with a minimum of 16 years experience. this opportunity is supporting the customer s enterprise data analytics group working closely with sponsor leadership to develop and maintain a security and governance approach for multi-tenancy on the splunk soar platform. bachelor s or master s degree are preferred in one or more discipline but can be waived if previous direct support to this customer s agency. specific skills include the following: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education, experience, &amp;amp; skills splunk certification strong background with splunk enterprise and splunk enterprise security ability to interpret, modify, and create scripts using python or shell pay information full-time salary range: $147300 - $250400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 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 </w:t>
        <w:br/>
        <w:br/>
        <w:t xml:space="preserve"> -------------------------------------------------------------------------------------- </w:t>
        <w:br/>
        <w:br/>
        <w:t xml:space="preserve"> j̲o̲b̲ ̲d̲e̲s̲c̲r̲i̲p̲t̲i̲o̲n̲:̲ ̲ summary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 s growing data and reporting infrastructure. candidates must be curious, efficient, organized, have a great attitude, and be driven to succeed. basic qualifications strong analytical skills and attention to detail strong verbal and written communication skills strong project and time management skills ability to develop novel solutions to complex problems ability to collaborate with key stakeholders to meet project timelines and deliverables experience writing code to process and analyze data intermediate proficiency in sql and excel bachelor s degree or 4 years of related experience preferred qualifications degree in it, finance, mis, statistics, computer science, or a related field experience coursework in finance and accounting predictive modeling experience in r or python experience building dashboards in power bi experience forecasting financial results insurance industry certification(s) and or work experience expectations the ideal candidates will be able to work independently given general direction and also thrive in a team environment that is constantly changing. grade will be assigned commensurate with experience and skills. this position requires an aptitude test which will be considered as part of candidate evaluation. this hybrid position reports to our chevy chase, md our chicago, il locations #li-ew1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the program operations analyst analyzes programs that align with the organization s goals and objectives. evaluates programs to identify improvements and to measure outcomes. collaborates with management to identify opportunities to streamline processes and to develop new procedures that support the business unit department. responsibilities: uses and analyzes data to recommend program and process improvements and to measure outcomes. assists with management and provides oversight of business operations for organization programs including financial, it, systems development and implementation, business processes and compliance, and data reporting systems and procedures. collaborates with program management to support and maintain stakeholder relationships including volunteers, participants, and partners. performs project and process management activities as needed. prepares reports, documentation, surveys, and trend analyses for internal stakeholders of data associated within the scope of position. keeps internal stakeholders apprised of upcoming milestones and facilitates modifications as necessary. performs data entry, reconciliations, and quality control to ensure the integrity and accuracy of all data within the scope of position. qualifications: associate s degree required, bachelor s degree preferred. exposure through internships or volunteerism to the non-profit industry. 2+ years of experience preferred. strong presentation creation skills - data illustration and powerpoint specifically. experience with project management tools preferred. experience working with a community-based organization preferred.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