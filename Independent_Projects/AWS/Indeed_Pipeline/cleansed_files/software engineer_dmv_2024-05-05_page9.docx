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cpmc, llc. is looking for a skilled mainframe programmer that is able to operate in the z os operating system. the esa v program is an it services program supporting several customers within the department of justice. the program provides a range of it services, including help desk, deskside support, windows workstation engineering and maintenance, windows server, managed print services, itsm, active directory services, and video conferencing, and all server and network infrastructure, among others. the mainframe programmer will be a part of our mainframe engineering team primarily responsible for providing infrastructure support and management for multiple mainframe environments. the primary responsibility of the mainframe programmer will be managing, operating, and maintaining ibm mainframe services within z os. day to day tasks include: document all platform service processes and procedures and maintain the artifacts in a document repository perform system operation support including server system administration general troubleshooting of complex engineering issues for hardware, software, and network components software installation, automations, and migrations supporting backup and recovery tasks evaluating new hardware and software, with the goal of improving and increasingly efficient operations </w:t>
        <w:br/>
        <w:br/>
        <w:t xml:space="preserve"> -------------------------------------------------------------------------------------- </w:t>
        <w:br/>
        <w:br/>
        <w:t xml:space="preserve"> j̲o̲b̲ ̲d̲e̲s̲c̲r̲i̲p̲t̲i̲o̲n̲:̲ ̲ hybrid - 3 days location: vienna, va eligibility: us citizens or green card holders ascending is seeking a highly experienced senior mobile infrastructure engineer to join our team and play a pivotal role in servicing our flagship product, "ease." the ideal candidate will have extensive experience with mobile development infrastructure, specializing in gradle and continuous integration continuous deployment (ci cd) processes. this role is perfect for someone who thrives in a dynamic, fast-paced environment and is eager to drive improvements across our mobile technology stack. key responsibilities: design, implement, and maintain advanced build automation systems using gradle and gradle enterprise. develop and optimize ci cd pipelines for mobile application deployments, ensuring seamless and robust delivery practices. collaborate with development teams to integrate new technologies and frameworks into the mobile build process. script and automate core processes using kotlin, ruby, and python, enhancing productivity and operational efficiency. utilize jenkins and fastlane to manage build tooling and automation tasks effectively. provide ongoing support and enhancements for capital one s ease, ensuring high performance and reliability. work with aws cloud services to optimize mobile application performance and scalability. qualifications: bachelor s degree in computer science, computer engineering, or a related technical field. equivalent knowledge or experience is also acceptable. minimum of 6 years of experience in mobile infrastructure development or a related field. expertise in gradle and gradle enterprise, with a deep understanding of mobile build environments. proficiency in kotlin, ruby, and python for scripting and automation tasks. extensive experience with jenkins, fastlane, and other relevant build and automation tools. strong background in implementing and managing ci cd processes for mobile applications. experience with aws is highly preferred, especially in deploying and managing mobile applications. excellent problem-solving abilities and a strong commitment to delivering high-quality software. ability to work collaboratively in a team environment and communicate effectively with other technical and non-technical stakeholders. kttppi61zf </w:t>
        <w:br/>
        <w:br/>
        <w:t xml:space="preserve"> -------------------------------------------------------------------------------------- </w:t>
        <w:br/>
        <w:br/>
        <w:t xml:space="preserve"> j̲o̲b̲ ̲d̲e̲s̲c̲r̲i̲p̲t̲i̲o̲n̲:̲ ̲ requisition number: 18193 required travel: 0 - 10% employment type: full time salaried exempt security clearance: ability to obtain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come join hii! where hard stuff is done right! hii mission technologies currently has an opening for an onestream software developer senior who will enhance, support, and configure the internal instance of onestream which supports the entire division. the ideal candidate will be able to communicate with user groups to determine potential solutions using the onestream application and then implement the agreed upon solution. responsibilities: i want to and can do that! work within the structure of the mission technology division s information technology group to ensure the onestream application supports the division needs including budgeting, planning and financial reporting. be able to interface with users and internal it staff to gather requirements for new functionality. guide discussions to solutions based on best practices for the onestream application. provide architectural direction for new capabilities. implement new capabilities and enhancements to existing capabilities in onestream. all changes should follow it standards and procedures. candidate should be able to efficiently implement changes to the onestream environment whether through modifications to existing capabilities or creating new capabilities in onestream. perform system administration of the onestream environment. ensure proper security is always maintained. support resolution of production issues by working with onestream support and internal it teams as necessary. ensure the onestream environment is secure and meets all necessary compliance requirements. be the subject mater expert for onestream in the division. be able to discuss the options and potential use cases of onestream. what you must have: 5 years relevant experience with bachelors in related field; 3 years relevant experience with masters in related field; 0 years experience with phd or juris doctorate in related field; or high school diploma or equivalent and 9 years relevant experience. ability to obtain a dod security clearance knowledge of mapping business requirements to technology and ability to design financial solutions in onestream. excellent communication skills both oral and written. ability to communicate with all levels of an organization. understanding of financial planning and analysis business processes. bonus points preferred requirements: bachelor s degree and 5 - 7 years of experience in the information technology field as an onestream administrator and or developer. prior experience in the hyperion tool suite may also be considered. experience in financial organization. database experience including both relational and multi-dimensional. design and build of financial reports. physical requirements job performance requires adequate visual acuity and manual dexterity for meeting the requirements of the generic systems analyst discipline. office work environment normally encountered.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 **ts sci clearance w polygraph required** experience required to support information assurance: quality assurance: nosetest, rcptt, test automation development, performance load stress testing, user interface testing, security testing, code coverage tools, systems integration testing, data interface testing, eclipse, esb, corba, or ice, jira or git and jbuilder or eclipse experience required to support information technology: software test: c, c++, java, or javascript, python or bash, agile, software development and jira or git. approved for 60% telework requirements : ba + 14 years or 18 years no degree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 geico s - data movement team of data, security &amp;amp; infrastructure (dsi) department is seeking a highly motivated senior software engineer to start or continue an it career at geico on the geico data hub telematics project. we are looking for a senior software engineer who will be building, scaling elt etl pipelines and will be working on telematics data with large volume. candidate will be responsible for delivering the vision and strategy for modern data, analytics, and artificial intelligence machine learning (ai ml) to provide an end-to-end ecosystem for data storage, ingestion, transformation, analytics, and ai ml. we are an agile team that builds complex solutions, and you will be working on next generation of platform. position responsibilities as a senior software engineer, you will: team up with architects, scrum masters, leads, managers, and directors, you will work in an agile environment to make the telematics data on our enterprise data platform accessible for the organization s needs. you will be working in a team with data architects and analysts to build our next-generation data telematics platform in azure. you will be trailblazing to apply software development techniques such as automated testing and ci cd to building data products. collaborate with and across agile teams to design, develop, test, implement, and support technical solutions in full-stack development tools and technologies utilize programming languages like scala, python and open-source rdbms and nosql databases and cloud based data warehousing services such as adls cosmos etc. share your passion for staying on top of tech trends, experimenting with, and learning new technologies, participating in internal &amp;amp; external technology communities, and mentoring other members of the engineering community perform unit tests and conduct reviews with other team members to make sure your code is rigorously designed, elegantly coded, and effectively tuned for performance you should be intellectually curious, have a solutions-oriented attitude, and enjoy learning new tools and techniques. experience &amp;amp; skills: 3+ years of experience with designing, developing, implementing, and maintaining solutions for big data or data warehouse system. 2+ years of experience working in a cloud environment such as azure, aws or other private or public cloud. good experience with bringing data into a centralized data repository or manipulating the available data to build additional data sets for analytics and reporting purposes. experienced with maintaining data quality throughout the lifecycle of the data. experience with data modeling, source to target mapping, automated testing frameworks, ci cd pipelines and task automation using scripting developing new and enhancing existing data processing (data ingest, data transformation, data store, data management, data quality) components strong working knowledge of sql and the ability to write, debug and optimize sql queries and etl jobs to reduce the execution window or reduce resource utilization data engineering experience focused on batch and real-time data pipelines development, data processing data transformation using etl tools such as databricks. experience with cloud data warehouse solutions experience (snowflake, azure dw, redshift or similar technology in other private or public clouds); complete software development lifecycle experience including design, documentation, implementation, testing, and deployment basic qualifications: bachelor s degree in a computer-related field or equivalent professional experience required at least 2 year of experience in data engineering using open-source technology stack along with cloud computing (aws, microsoft azure, google cloud) at least 1 year experience with designing, developing, implementing, and maintaining solutions for data transformation projects. at least 1 years of advanced working sql knowledge and experience working with relational databases, query authoring (sql) as well as working familiarity with a variety of databases preferred qualifications: at least 2-year experience working on real-time data and streaming applications (spark streaming or kafka) proficient on scala spark and python. at least 1 year experience with databricks, adf and event hub. at least 2-year experience in elt etl and building data pipelines. experience with building self-healing capabilities within the pipeline. experience with fail gracefully process and recover pipelines with no manual intervention. working knowledge on telematics data set is a plus. 24 7 on-call support on a rotational basis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 hanover , md 21076 posted: 03 18 2024 employment type: permanent job category: developer engineer job number: 26710 workplace type: on-site job description blackstone talent group, an award-winning technology consulting and talent agency is seeking a software developer to join our client s team. we 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 required skills: front-end developer with experience using javascript (angularjs 1.4, react.js), and java.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of experience as a software engineer, in programs and contracts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ts sci with full scope polygraph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 requisition number: 17700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python software engineer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clearance: must possess and maintain an active ts sci clearance with polygraph for consideration bachelor s degree in computer science, or a related technical field plus 8 years of relevant experience master s degree plus 6 years of relevant experience, associate s degree plus 10-years of relevant experience high school diploma ged plus 12 years of relevant experience may be considered for individuals with in-depth experience that is clearly related to the position strong python skills. familiarity with json format. experience with jupyter notebooks and gitlab. #li-sg1 preferred experience with javascript and typescript. understanding of cyber mission. understanding of mitre att&amp;amp;ck framework. ability to work with a team.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summary we are searching for a talented and experienced machine learning (ml) engineer to join our ai research &amp;amp; development team. as an ml engineer, you will play a crucial role in the development and implementation of cutting-edge artificial intelligence products. your responsibilities will involve designing and constructing sophisticated machine learning models, as well as refining and updating existing systems. in order to thrive in this position, you must possess strong skills in statistics and programming, as well as a deep understanding of data science and software engineering principles. your ultimate objective will be to create highly efficient self-learning applications that can adapt and evolve over time, pushing the boundaries of ai technology. join us and be at the forefront of innovation in the field of machine learning. responsibilities design, develop and maintain ml feature pipelines research and implement appropriate ml algorithms and tools run machine learning tests and experiments perform statistical analysis and fine-tuning using test results train and retrain ml systems when necessary keep abreast of developments in the field qualifications bs in computer science or related discipline, or equivalent relevant experience 2+ years of experience as an ml engineer or 3+ years of experience as a data engineer with 1+ year of experience with ml. understanding of data structures, data modeling and software architecture deep knowledge of math, probability, statistics and algorithms experience writing robust code in python strong experience with sql, postgresql or snowflake preferred familiarity with machine learning frameworks such as keras or pytorch and libraries such as scikit-learn. outstanding analytical and problem-solving skills excellent communication skills ability to work in a team preferred experience ms in computer science preferably with ai specialization or mathematics 3+ years of experience as an ml engineer or 4+ years of experience as a data engineer with 1+ year of experience with ml experience developing ml feature pipelines based on data from production data stores experience working with non-engineering teams to understand requirements and how they can be quantified as ml model tests. about us brivo, inc., created the cloud-based access control and smart spaces technology category over 20 years ago and remains the global leader serving commercial real estate, multifamily residential, and large distributed enterprises. the company s comprehensive product ecosystem and open api provide businesses with powerful digital tools to increase security automation, elevate employee and tenant experience, and improve the safety of all people and assets in the built environment. brivo s building access platform is now the digital foundation for the largest collection of customer facilities in the world, protecting over 600 million square feet across 60+ countries. brivo is privately held and headquartered in bethesda, maryland. learn more at www.brivo.com brivo is an equal opportunity affirmative action employer zbncajws15 </w:t>
        <w:br/>
        <w:br/>
        <w:t xml:space="preserve"> -------------------------------------------------------------------------------------- </w:t>
        <w:br/>
        <w:br/>
        <w:t xml:space="preserve"> j̲o̲b̲ ̲d̲e̲s̲c̲r̲i̲p̲t̲i̲o̲n̲:̲ ̲ description: spatial front provides it solutions to federal, state, and local governments and the private sector. we are looking for a grants application developer - expert who will provide technical and management leadership in the operation, maintenance, modernization, and enhancement of grants management systems. the grants application developer - expert performs the technical tasks described below either independently or as the lead of task teams of 3 -7 individuals performing the described tasks for one or more grants systems. specific responsibilities include: operations and maintenance: under the direction of a project manager operations support to provide services necessary to continue ongoing operations of existing grants program information technology (it) systems. maintenance support to provide services, including application bug fixes, fixes to reports that are inaccurate, correcting business rules that contain bad logic, inconsistencies caused by regulatory changes to existing programs, and or assistance in the completion of enterprise architecture (ea) and infrastructure or software upgrades as identified by the client. modernization and enhancement: under the direction of a project manager or senior developer provide software modernization and enhancements following standard sdlc agile processes to improve system functionality to meet management objectives; perform requirements analysis, design, development, testing, and deployment of changes and enhancements to existing systems to: improve system capability and or performance by modifying, enhancing, or adding capabilities, implement new or enhanced functionality to satisfy legislative mandates, new regulatory requirements governing client programs, or federal financial management policies and procedures; perform re-platforming of the system(s) to reduce the technical debt and ensure that the technical stack remains current and operational. requirements: bachelor s degree in computer science, business, accounting, finance, mathematics, or a similar discipline. substitution of experience for education may be made where four (4) years of additional experience will be equivalent to a four (4) year degree. minimum of 8 years of software development experience. minimum of 4 years of demonstrated experience in the job functions described above, including leading small development teams. expertise in j2ee technologies, including java ee, struts framework, jsp, ants, and related tools. experience skills in the following business applications: serena dimensions configuration, management (cm) tool, oracle software platform, unix linux server platform, weblogic, microsoft windows server platform, microsoft office 365. expertise in agile development methodologies proficiency with grantium software products is desirable certifications (desired): relevant programming language certification(s) experience with federal grant programs. microstrategy and olap skills are desirable for business intelligence and report development generation. additional information: to meet the clearance requirements for this opportunity, candidates must be authorized to work in the us. all candidates will be subject to a complete background check to include, but are not limited to criminal history, education verification, professional certification verification, verification of previous employment, and credit history. public trust background investigations can take approximately four to eight weeks and require fingerprinting. other information: the salary for this position is $100,000 - $160,000 annually for information on sfi s benefits please visit http: www.spatialfront.com pages career.html this is a full-time w2 position. please no agencies, third parties, or corp-to-corp. spatial front inc. is an equal-opportunity employer, all qualified applicants will receive consideration for employment without regard to race, color, religion, sex, sexual orientation, gender identity, national origin, disability, or status as a protected veteran. spatial front inc. participates in e-verify. </w:t>
        <w:br/>
        <w:br/>
        <w:t xml:space="preserve"> -------------------------------------------------------------------------------------- </w:t>
        <w:br/>
        <w:br/>
        <w:t xml:space="preserve"> j̲o̲b̲ ̲d̲e̲s̲c̲r̲i̲p̲t̲i̲o̲n̲:̲ ̲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 job summary:: nova-diné is seeking a senior server engineer to join their team at fort meade, md. the des program is a highly demanding mission and requires expert technical and professional management to support disa s enterprise information technology (it) services. you will be supporting a large and complex it discovery, design, and migration effort towards a single service provider model for the department of defense. ***must have flexible working hours to be available to support team when needed to include: occasional on call support (typically one week at a time every two months) or additional hours based on mission need. job duties and responsibilities: : serve as the team engineering lead on the program for operations systems tools integration and architectures. partner with the operations staff to identity, recommend, and design systems optimizations and automation solutions that improve operational effectiveness. identify technology and solution roadmaps to improve mission enterprise capabilities resulting in increased contract growth and improved customer satisfaction. experience presenting technology solutions to small and large audiences. partner with the business development team to support new business strategies, including the development of technical solutions, basis of estimates, white papers, industry relationships, and responses to requests for information (rfis) and requests for proposal (rfps). designing and implementing all phases of data automation projects, from requirements analysis through design, implementation, maintenance, and upgrades. understand competitor and teammate technology competencies. review and assess vendor technology solutions. identifies operational problems by observing and studying the functioning and performance of systems. provides operational management information by collecting, analyzing, and summarizing operating and engineering trends. investigates complaints and suggestions by interviewing process supervisors and operators. develops operational solutions by defining, studying, estimating, and testing alternative approaches. anticipates operational problems by studying operating targets, modes of operation, and unit limitations. other duties as assigned. job requirements (education skills experience):: must have an active secret clearance! bachelor s with 12+ yrs of relevant experience; additional years of work experience may be substituted in lieu of a degree. 5 years of working in a dod network environment across multiple security level systems. must be dod 8570 compliant baseline certification with security +ce and microsoft certification. technical certifications and hands-on experience across multiple technology domains (e.g. routing, servers, storage, security, application development, etc.). ability to author, present, and articulate problem sets and associated solution elements in settings supporting customers, business development, program delivery, technical teams, and executives strong technical breadth and depth in support of the government markets and in particular in government mission and enterprise it design, implementation, operations, and modernization excellent verbal and written communication skills. understanding of network, storage, server, and application technologies. working knowledge of dod stigs, and ia vulnerability management (iavm). great research and reporting skills. strong understanding of operations, services, and applications. good analytical and problem-solving skills. a talent for technical innovation understanding. #novajobsddc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#li-onsite #li-dnp </w:t>
        <w:br/>
        <w:br/>
        <w:t xml:space="preserve"> -------------------------------------------------------------------------------------- </w:t>
        <w:br/>
        <w:br/>
        <w:t xml:space="preserve"> j̲o̲b̲ ̲d̲e̲s̲c̲r̲i̲p̲t̲i̲o̲n̲:̲ ̲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 description the leidos national security sector uses a wide range of capabilities to support our customers mission to defend against evolving threats around the world. our team 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 leidos is looking for a full stack software developer to support a fast-paced and growing data science team working on projects critical to national security. the position is located within a classified space in the northern virginia area and requires an active ts sci with polygraph.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 requirements : ts sci clearance with polygraph is mandatory. bs degree and 8 – 12 years of prior relevant experience or master s with 6 – 10 years of prior relevant experience. may possess a doctorate in technical domain. 4+ years of experience with designing, building, and modifying standalone application software. experience with sql, python and bash. experience with linux os, windows, and code repositories (e.g., git). proficient in some combination of javascript, bootstrap, rest api, angular, redux, html, css, json. experience troubleshooting applications in an operation environment. well-versed using version control systems and issue problem tracking systems. excellent communication skills (written and verbal). preferred qualifications: interest experience in artificial intelligence machine learning. aws developer or solutions architect certifications. experience with agile scrum methodology and working in a devops environment. experience with django, elasticsearch and nosql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microsoft has an exciting opportunity for a senior site reliability engineer in the cloud+ai silver team. this team will be responsible for deploying and operating a secure work area, including the infrastructure for collaboration within an airgapped environment. in this role, you will have the opportunity to work with engineers who enable a broad set of azure services to be consumed by internal customers in highly secured and regulated industries. the systems and software you build will be required to meet the security policy and assurance requirements of both public and private sector customers. microsoft 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responsibilities the scale of our operations is enormous. microsoft s products and services are overwhelmingly consumed online, and billions of people use them every day. we need people who enjoy analyzing complicated problems, coming up with creative solutions, working in focused teams to build things no-one has thought of before, all in the service of production reliability. demonstrates expertise in distributed systems design, interactions between cloud technology layers and components, common dependencies at scale, and the code that defines infrastructures. can identify and recommend configurations optimal of cloud technology solutions and modify the code base that defines systems or cloud technologies to improve the reliability and operability of supported products with minimal guidance from other engineers. develops an understanding of the code, features, and operations of specific products at scale as required to contribute to incremental improvements in product availability, reliability, efficiency, observability, and or performance; participates in on-boarding, code design reviews, and regular meetings with the engineering teams that develop and or manage those products. researches and maintains an awareness in industry trends, advances in distributed systems and cloud technologies, new tools, and or processes for maintaining and improving product availability, reliability, efficiency, observability, and or performance. contributes to the implementation of new solutions within their team by identifying ways they can be applied to solve persistent problems. contributions to development and design leverages technical expertise in large scale distributed systems and specific products, as well as objective insights drawn from analyses of production telemetry data to suggest changes or add-ons to product features or code to improve the availability, reliability, efficiency, observability, and performance of product components or features supported by their team. develops and tests basic changes to optimize code and improve the observability, reliability and operability of a defined range of platform, system, or product components or features with direction from other engineers. engages with product engineering teams by participating code design reviews, regular meetings, on-call rotations and incident responses throughout product development and operations cycles; leverages technical expertise on underlying systems platforms and insights drawn from engagements with product engineering teams and telemetry analyses to propose potential improvements in code base and designs across components and features of one or more products. driving operational excellence independently develops code or scripts that automate the performance of repetitive and easily scalable operations processes (e.g., monitoring, alerting, deploying products and updates) across components and features of products operating at scale. leverages technical expertise and telemetry analysis across a range of components and or features to identify patterns and opportunities to implement configuration and data changes for one or more platforms, systems, or products in production using code, tooling, and automation. identifies opportunities to leverage existing tools and automation to enable product engineering teams to increase the velocity in which they can reliably and safely implement changes in production; monitors the effects of changes across multiple components or features within a single platform or system. designs, develops, and maintains telemetry pipelines and monitoring tools that detail operations metrics (e.g., availability, reliability, performance, efficiency) of product components and features operating at scale. independently performs analyses using existing tools and or models to identify insights and shares them with product engineering teams to directly contribute to improvements in product development and or operations; monitors the impact of changes on operations metrics (e.g., time-to-x). independently uses existing tools and or models to troubleshoot problems or flaws affecting the availability, reliability, performance, and or efficiency of components and features; proposes solutions that will resolve and prevent recurring issues and brings them to the attention of their site reliability engineering (sre) and or product engineering teams. responds to incidents during regular on-call rotations by identifying the level of impact, troubleshooting issues, and deploying appropriate fixes to resolve root cause(s); alerts product teams and owners to major customer impacting issues and escalates resolution of highly impactful issues affecting multiple components or features to other engineers or engineering teams as needed. shares details related to incidents and their resolution through post-mortem reports and during regular review meetings. develops alerts and instrumentation across components and features to monitor product capacity and resource demands and analyze telemetry data using existing capacity planning models; draws insights from analyses of capacity and resource data to optimize component and feature code to manage resources and capacity across limited range of use conditions and system parameters. utilizes insights from performance and resource monitoring tools to identify whether there is a need to optimize the efficiency of component and feature code, or if changes to compute resources are required; models the predicted effect of changes to code and or compute resources across components or features to document the efficacy of proposed solutions. shares insights and best practices that can be applied to improve development and operations of system, platform, or product components and features by participating in code design reviews, incident drills and debriefs, and regular meetings, as well as interactions with more experienced sres and members of product engineering teams. qualifications required minimum qualifications: 6+ years technical experience in software engineering, network engineering, or systems administration or bachelor s degree in computer science, information technology, or related field and 3+ year(s) technical experience in software engineering, network engineering, or systems administration or master s degree in computer science, information technology, or related field and 2+ years technical experience in software engineering, network engineering, or systems administration. other requirements: security clearance requirements: candidates must be able to meet microsoft, customer and or government security screening requirements are required for this role. these requirements include, but are not limited to the following specialized security screenings: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 this position requires successful verification of the stated security clearance to meet federal government customer requirements. you will be asked to provide clearance verification information prior to an offer of employment. microsoft cloud background check : this position will be required to pass the microsoft cloud background check upon hire transfer and every two years thereafter. citizenship &amp;amp; citizenship verification: this position requires verification of u.s. citizenship due to citizenship-based legal restrictions. specifically, this position supports united states federal, state, and 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 preferred additional qualifications: 3+ years of experience with powershell, c#, or c++. experience working on large-scale distributed services with on-call responsibilities. ability to build and influence broadly towards common goals and priorities. ownership for end-to-end project lifecycle with solid project management and communication skills. site reliability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 the ideal candidate for the level 2 web developer position must have experience in standard html javascript. desired skills include: git, java, jsp, apache maven, apache tomcat, struts, rpms. the level 2 web developer is responsible for designing, creating, testing and maintaining the current webpage and the transition to an enterprise standard. the level 2 web developer will: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 friendly interfaces with intuitive navigation. deliver comprehensive website solutions to satisfy customer requirements. maintain configuration management. the level 2 web developer (wd) shall possess the following capabilities: maintain a functioning user-accessible website codes less complex websites using html, visual basic, or other web-based programming languages support website planning and deployment write documentation regarding the website s technical requirements maintain website technical documentation to assist with website maintenance and upgrades apply concepts, develops, tests, maintain and supports high-performance, innovative web-based applications responsible for troubleshooting software problems and providing solutions to overcome those problems using the latest technologies work with management and information technologists to determine specifications use a variety of internet technologies, techniques and tools such as graphics software applications and object-oriented languages (e.g. java, cgi, visual basic, html, xml) to create web page elements such as user interface features, site animation, special effects, databases, and ebusiness applications in concert with the software development lead, develop, test, maintain and support high performance, innovative web-based applications analyze and troubleshoot complex software problems and providing solutions using the latest technologies work independently on more complex projects integrate new web products with existing web applications in order to improve the functionality or design of the organization s website minimum requirements: eight (8) years of experience as a web developer and a bachelor s degree in related technical discipline required. four (4) years of additional wd experience may be substituted for a bachelor s degree. </w:t>
        <w:br/>
        <w:br/>
        <w:t xml:space="preserve"> -------------------------------------------------------------------------------------- </w:t>
        <w:br/>
        <w:br/>
        <w:t xml:space="preserve"> j̲o̲b̲ ̲d̲e̲s̲c̲r̲i̲p̲t̲i̲o̲n̲:̲ ̲ oversees day to day application development projects and engineering while leading continuous improvement on process definition and compliance. directly manages software engineers and project managers. acts as a player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 candidate profile education and experience required: 12+ years of application development leadership experience that includes: o 10+ years of technical experience within architecture development, integration of backend systems, and development and deployment of content management systems (cms) o in-depth knowledge of integration approaches and architectures o strong fundamentals in modern front-end engineering using react.js, next.js and the associated ecosystem o deep understanding of the cloud-native solution, microservices-architecture, and at least one or more of the following areas: api orchestration architecture, mobile-front end architecture, customer engagement architecture o knowledge of backend technologies – node.js, java, sql, nosql, spring boot, kafka o deep expertise in digital customer experience platforms (adobe aem and marketing cloud, analytics, dtm, target) o ability to bridge the gap between technology and business o self-driven, curious and a fast learner, and able to work in a fast-paced environment launching new consumer products to market o possess strong problem-solving skills and the ability to prioritize and manage multiple tasks o strong interpersonal and stakeholder management skills with the ability to coordinate between technical and business teams o relevant experience in systems integration and development, package analysis, and implementation o experience designing cloud native solutions (e.g., aws, azure) o excellent collaborator, working in fully agile product or software delivery teams regionally o excellent written and verbal communication skills, as well as presentation skills o influencing technology strategy by providing strategic advice, being a trusted advisor to discipline partners for leveraging customizing software to meet their digital marketing requirements o management of multiple omni-channel development efforts integrating with multiple back-end systems o experience managing third-party vendors and contractors in independent development environments. o experience with automation, ci cd, release management processes and application deployments to adobe cloud. o experience with multiple public cloud platforms like aws and azure o strong understanding of api platforms, back-end services, database and networking components of full stack infrastructure o working in a product-based model and building strong partnerships with product owners by providing innovative technology solutions to complex business problems o ability to communicate complex technology solutions to both product owners in a business-friendly manner and to enterprise architects in most technical detail direct management of complex budgets in excess of ***m+ annual direct and indirect costs direct management of cross functional, sourced, or matrixed teams undergraduate graduate degree or equivalent education + experience preferred: demonstrated success leading medium- to large-scale initiatives transformations proven management experience in strategic planning and budgeting within one or more business groups experience with and knowledge of it outsourcing activities in a managed services environment proven management experience in application development across waterfall and agile environments. proven knowledge of sdlc; good understanding of itil v3 framework proven knowledge of agile methodology; preferably safe agile good process management, negotiating,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 to understand business terms ability to accomplish results through others, particularly by establishing relationships, effective controls and leading in a managed service environment core work activities managing application development standards, processes, and tools works with direct reports to facilitate consistency of service delivery across client groups facilitates compliance with the standard set of application development tools and processes that will drive consistency and predictability throughout the sdlc for all client groups including: o sdlc standard tools and processes for both waterfall and agile development o estimating standard tools and processes, incorporating flexibility for small and large projects o deployment standard tools and processes monitors projects for adherence to defined application development processes communicates to application development leaders opportunities to create broader it related and corporate standards and policies where necessary communicates important application development policy changes that affect service provider and or client operations managing day-to-day relationships with teams manages application development projects in partnership with it teams, business partners and providers o provides project management of business projects o oversees effective reporting within application development team o leads project reviews with team on application development projects o manages day-to day relationships with all it teams to promote the delivery of services that meet or exceed the client expectations o monitors projects for alignment with defined business case process o drives timely resolution of escalated service delivery problems and minimizes the impact of any client service delivery issues o manages, and improves service level reporting for application development o provides early warning to the appropriate business partnership &amp;amp; planning leaders and team regarding degraded or missed service levels o assists with application, development and maintenance of service provider project management standards and tools o participates in client portfolio and demand management processes, and engages service providers to ensure client satisfaction works with application development service providers o validates the service provider(s) performs the services agreed to by the master services agreement in a manner that is consistent with both the spirit and the letter of the agreement o works with team to progress the service providers services to match client needs o facilitates team and service provider compliance with the agreement o validates service levels meet business needs o facilitates the definition and enforcement of good service provider contracts supports the it organization o provides input to it s business strategy and planning as needed o supports and follows defined it governance decision rights, standards and practices o emphasizes accuracy and effectiveness of estimating and planning management with team o provides input to business discipline and continent it budgets implementing and managing continuous improvement program drives adoption of cmmi or similar metrics to demonstrate continuous improvement and alignment with the industry demonstrates continuous improvement through metrics of quality consistency and client satisfaction works with application development service providers, it teams, and business partners to implement continuous improvement activities responds to issues identified in project surveys or other feedback processes, to continually improve client satisfaction management competencies leadership communication - conveys information and ideas to others in a convincing and engaging manner through a variety of methods. leading through vision and values - keeps the organization s vision and values at the forefront of employee decision making and action. managing change - initiates and or manages the change process and energizes it on an ongoing basis, taking steps to remove barriers or accelerate its pace; serves as role model for how to handle change by maintaining composure and performance level under pressure or when experiencing challenges. problem solving and decision making - identifies and understands issues, problems, and opportunities; obtains and compares information from different sources to draw conclusions, develops and evaluates alternatives and solutions, solves problems, and chooses a course of action. professional demeanor - exhibits behavioral styles that convey confidence and command respect from others; makes a good first impression and represents the company in alignment with its values. 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 managing execution building a successful team - uses an effective interpersonal style to build a cohesive team; inspires and sustains team cohesion and engagement by focusing the team on its mission and importance to the organization. strategy execution – ensures successful execution across of business plans designed to maximize customer satisfaction, profitability, and market share through effective planning, organizing, and on-going evaluation processes. driving for results - sets high standards of performance for self and or others; assumes responsibility for work objectives; initiates, focuses, and monitors the efforts of self and or others toward the accomplishment goals; proactively takes action and goes beyond what is required. building relationships customer relationships - develops and sustains relationships based on an understanding of customer stakeholder needs and actions consistent with the company s service standards. global mindset - supports employees and business partners with diverse styles, abilities, motivations, and or cultural perspectives; utilizes differences to drive innovation, engagement and enhance business results; and ensures employees are given the opportunity to contribute to their full potential. 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 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 generating talent and organizational capability developing others - plans and supports the development of others skills and capabilities so that they can fulfill current or future job role responsibilities more effectively; provides high visibility to individuals with potential; offers challenging assignments that build confidence and credibility and provides such individuals with a personal vision for their future. organizational capability - evaluates and adapts the structure of assignments and work processes to best fit the needs and or support the goals of an organizational unit. learning and applying professional expertise business acumen - understands and utilizes business information to manage everyday operations and generate innovative solutions to approach business and administrative challenges. technical acumen - understands and utilizes professional skills and knowledge in a specific functional area to conduct and manage everyday business operations and generate innovative solutions to approach function-specific work challenges. o technical intelligence: knowledge and ability to identify technological opportunities and threats that could affect the future growth and survival of the business. o technology life cycle: knowledge of the life cycle of technologies and how applications, infrastructure, and processes relate to these timelines. o it systems: knowledge of it systems supporting the business including benefits, requirements, costs, justification, and operations. o it resources: the ability to secure and manage it resources to achieve business objectives (e.g., contracts, vendor relationships, financial accountability, portfolio management, information and resource planning) and measure project impact. continuous learning - actively identifies new areas for learning; regularly creates and takes advantage of learning opportunities; uses newly gained knowledge and skill on the job and learns through their application. strategy knowledge - understanding and utilizing professional skills and knowledge in a specific functional area to conduct and manage business operations and generate innovative solutions to approach function-specific strategic work challenges. view less </w:t>
        <w:br/>
        <w:br/>
        <w:t xml:space="preserve"> -------------------------------------------------------------------------------------- </w:t>
        <w:br/>
        <w:br/>
        <w:t xml:space="preserve"> j̲o̲b̲ ̲d̲e̲s̲c̲r̲i̲p̲t̲i̲o̲n̲:̲ ̲ ts sci with poly required*** what type of company is helm point? helm point solutions is a growing woman-owned cyber &amp;amp; physical security contractor located in columbia, maryland. we strive to make every employee belong, be heard and be successful in their career. this includes listening to your needs, providing rewarding and challenging opportunities, and offering tools to succeed in your current role while preparing you for advancement. we are looking for ambitious folks to join our team and who want to help our customers meet their mission needs. overview: we are seeking an java developer (swe 3) to join our dynamic team supporting critical projects within the intelligence community. as a prototype java developer, you will play a key role in designing, developing, testing, and maintaining cutting-edge software solutions that contribute to national security efforts. your main objective: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minimum qualifications: bachelor s degree plus 8-years of relevant experience or master s degree in plus 6-years of relevant experience. an associate s degree plus 10-years of relevant experience or high school diploma ged plus 12-years of relevant experience may be considered for individuals with in-depth experience that is clearly related to the position ts sci clearance with polygraph strong java skills experience with hadoop experience with software configuration using gitlab, git, gitflo and nexus experience with linux helm point solutions,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plug in to cymertek and design your future… position : tools and infrastructure developer description : cymertek is looking for a tools and infrastructure developer to collaborate with system engineers, software engineers, and system administrators to design, develop, install, deploy, operate, and manage the application infrastructure. expected to implement and maintain system monitoring, application monitoring, automated application scaling, load balancing, change control, and other miscellaneous devops and monitoring tools. liaise with developers, designers and system administrators to identify new application infrastructure requirements. helps system administrator and system developers with troubleshooting. clearance requirement : active ts sci with polygraph required skills education candidates should have experience with a high-level programming language, docker, centos, &amp;amp; relational databases. experience with one or more of the following is desired, but not required: kubernetes, docker swarm, nagios, elastic stack, python, shell scripting, aws c2s, java,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job description: 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 responsibilities: maintain and update build automation scripts and make changes as necessary for each release support a primarily linux environment that has integrated with microsoft services help develop strategies to scale, secure, monitor, and back up cloud hosted services continually strive to automate and streamline operations and maintenance processes by identifying areas of improvement, writing automation scripts, and documentation design and implement continuous delivery framework components using open source software support continuous integration (ci) and build servers, and ensure adherence to ci principles support, architect, and troubleshoot network changes in a hybrid cloud environment subject matter expert providing hands on support and leadership, focused on tools like puppet, bamboo, jenkins and similar required skills: bachelor s degree in engineering or technical discipline, or associates with equivalent years of experience. at least 8 years of overall experience and knowledge of: unix linux administration networking and virtual infrastructure management configuration management experience through ansible terraform chef puppet strong scripting in at least one language python, perl, shell, batch jenkins cloud environment must successfully complete a stringent background investigation and obtain the required government security clearance. desired skills: understanding of git and how to use it familiarity working in agile scrum development environments some familiarity with golang, c#, java, c++ or other object-oriented programming skills deep knowledge of tuning linux internals &amp;amp; core system services (dns, smtp, syslog, iptables, etc.) experience with aws and azure cloud environments experience with containerization and microservice architectures job type: full-time work location: in person </w:t>
        <w:br/>
        <w:br/>
        <w:t xml:space="preserve"> -------------------------------------------------------------------------------------- </w:t>
        <w:br/>
        <w:br/>
        <w:t xml:space="preserve"> j̲o̲b̲ ̲d̲e̲s̲c̲r̲i̲p̲t̲i̲o̲n̲:̲ ̲ overview: qa software testing engineer hybrid | washington d.c. | 3-4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qa software testing engineer to join their team to support their federal client s mission to accelerate discovery and delivery of identity and network-based intelligence to counter national security threat actors by applying experience relevant in an intelligence domain and applies the knowledge to evaluate, make recommendations, implement, and oversee automated testing tools and strategies. the ideal candidate will be able to independently design and conduct testing and evaluation procedures to ensure system requirements are met. design, implement, and conduct test and evaluation procedures to validate software functionality and ensure system requirements are met write and implement test plans, test cases, and test scripts in accordance with business requirements participate in agile software testing process with regular scrum standup to discuss new features of the application and provide input on testing strategies and priorities collaborate with product managers, business analysts, developers, and other stakeholders to define testing requirements and expected results identify, analyze, and report software defects, and work closely with development teams to resolve issues in a timely manner perform functional testing, smoke testing, regression testing, end-to-end testing and data validation design, implement, and conduct regression and user-acceptance testing procedures for releases to verify new functionality and ensure that new updates do not adversely impact existing functionality serve as subject matter specialist providing testing know-how for the support of user requirements of complex to highly complex software hardware applications direct and or participate in all phases of risk management assessments and software hardware development with emphasis on analysis of user requirements, test design and test tools selection work with developers to improve code coverage, increasing it where coverage is missing as well as ensuring existing tests cover appropriate cases and are constructed implemented correctly design, develop, and implement automated tests for rest api and ui validation for integration with ci cd pipeline requirements 4-6+ years of relevant software testing experience is required technical experience within the following are required: languages: javascript java, sql t est management tools: jira databases: postgresql version control: git, gitlab methodologies: agile proven full-stack tester with both front-end and back-end testing experiences solid experience in agile (scrum) methodologies experience in using jira as defect test management tool knowledge and experience with implementing automated testing frameworks for angular applications and rest apis extensive expertise in functional testing, smoke testing, regression testing, end-to-end, backend database testing of web applications excellent writing skills to develop clear and organized test plans and procedures expertise with jira for raising issues, bugs, defect tracking, writing and executing tests experience with gitlab as version control tool quality-oriented mindset with a test-to-break attitude, keen attention to detail, and the ability to focus on user needs and the customer point-of-view excellent communicative interpersonal skills with tactful, diplomatic behavior ability to work independently with minimal supervision proven team player with an analytical aptitude to problem solving and delivering under fast-paced agile environment results-driven achiever, exceptionally motivated self-starter and highly flexible and adaptive performer who loves challenges and strives to meet deliverable deadlines on time preferred requirements familiarity with playwright and sonarqube as automated testing frameworks familiarity with selenium as an automated testing tool experience with implementing and maintaining a ci cd pipeline with automated test and code quality capabilities education certification requirements a bachelors degree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 we are seeking a skilled and experienced release and deployment lead to join our team! successful elyon international employees possess the following traits: an ability to get things done: you are persistent, resourceful, results-oriented, and action-oriented. you constantly plan ahead and foresee issues before they occur. analytical: in order to improve your comprehension of the market and the demands and problems of your clients, you have good analytical abilities and are at ease reading quantitative data. creative mind-set: you are able to solve problems creatively and swiftly adjust. you possess a thorough understanding of product management principles and the ability to apply them when analysing data and making recommendations. emotional intelligence: you have a strong sense of self and excellent perception of how important relationships function. you are upbeat, sympathetic, adaptable, and inquisitive. your genuineness, warmth, and competence help you win the respect of your co-workers. trustworthy : you have a strong sense of morality, principles, and purpose. you are trustworthy because of how you conduct yourself. you are a living example of the company s values. responsibilities: experience supporting software environments and release deployment in a similar environment (minimum of 4,000 workstations and 1,000 servers) and have orchestrated and executed complex releases and updates in both environments agile and itil expertise as well as experience in leveraging the applicable aspects of each discipline into a client s release and deployment processes working knowledge of microsoft system center configuration manager (sccm) experience identifying and offering improvements and enhancements to a client s release process and to work with the client to implement changes demonstrated knowledge of programming constructs such as visual basic or powershell, so as to facilitate customized deployments experience acting as a liaison between a release and deployment team and other teams associated with workstation and server maintenance and operations experience preparing and maintaining communications templates for all deployment activities as well as operate and update web and or sharepoint portals with associated information qualifications: oversee release of updates and or new rollouts to technical systems manage a support team of three, ensure that release deployments are understood by team work with the deployment manager on schedule, processes, coordination and team management conduct or ensure that site survey assessments have been conducted develop or tailor detailed deployment plan along with backout plans for deployment and back up plans for personnel ensure the products have been correctly and completely integrated across the program validate that all release controls have been satisfied coordinate with training manager to understand training plan prior to deployment assist deployment manager with release of pre-planned communications to stakeholders conduct a release retrospective with team to improve deployment process and team productivity provide guidance and technical expertise to deployment teams, ensuring adherence to deployment plans, system configurations, and deployment schedules serve as the escalation point for resolving complex technical issues, coordinating support resources, and implementing effective resolution strategies to minimize disruptions monitor deployment progress, track key performance indicators (kpis), and identify opportunities for process improvement and optimization document deployment activities, milestones, and lessons learned for knowledge sharing, compliance, and continuous improvement purposes collaborate with vendors, service providers, and internal teams to address system enhancements, upgrades, and new feature requirements maintain compliance with security protocols, data privacy regulations, and organizational policies to safeguard sensitive information and mitigate cybersecurity risks experience with usaf it environment. ts sci security clearance is required. benefits: paid sick leave, medical dental (optional), 401 (k) retirement plan (optional), employer paid life insurance, employer paid short term disability, optional life insurance. elyon international, inc. is an equal opportunity employer.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cloud software engineer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 resolution at a high level of proficiency and independence position requires an active ts sci with polygraph level clearance. us citizenship is required. position required skills: willingness to be a committer contributor to open-source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position desired skills: hadoop cloud developer certification demonstrated experience with opensource (nosql) products that support highly distributed, massively parallel computation needs such as hbase, accumulo, and or big table demonstrated experience with map reduce and or hadoop, hive, and or pig demonstrated experience with the hadoop distributed file system (hdfs) demonstrated experience with big-data cloud scalability (e.g. amazon, google, and or facebook) demonstrated experience designing and developing web applications with javascript qualifications: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a bachelor s degree in computer science or in a related technical field from an accredited college or university is highly desired which will be considered equivalent to two (2) years of experience.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 bright vision technologies has an immediate opportunity for java engineer at annapolis junction, md. candidate must have permanent work authorization and work for any employer without sponsorship now or in the future. third party candidates are not eligible for this role. job title: java engineer job location: annapolis junction, md job type: onsite top secret sci clearance with a full scope polygraph is required. 100% onsite in annapolis junction maryland at least 7 years of experience as a software engineer is required. required skills: bachelor s degree in computer science or related discipline or four years software. engineering experience. java (11+). angular 15 or above. amazon web services (aws) tools and best practices. spring boot, spring data. mongodb (4.4+). apache tomcat. git gitlab. developing in a linux environment. apache kafka. apache nifi. familiarity working in an agile environment. would you like to know more about this opportunity? for immediate consideration, please send your resume directly to ajit at ajit@bvteck.com or phone +1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 oi7i2uhld0 </w:t>
        <w:br/>
        <w:br/>
        <w:t xml:space="preserve"> -------------------------------------------------------------------------------------- </w:t>
        <w:br/>
        <w:br/>
        <w:t xml:space="preserve"> j̲o̲b̲ ̲d̲e̲s̲c̲r̲i̲p̲t̲i̲o̲n̲:̲ ̲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 as a sr. cloud engineer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active ts sci with ci poly minimum of 10 years of professional experience in cloud engineering, with a focus on designing, implementing, and managing cloud solutions. experience building aws cloud infrastructure solutions at scale across multiple classification domains (il5 to il6+) simultaneously extensive hands-on experience with leading cloud platforms such as aws, azure, or google cloud, including services such as ec2, s3, lambda, ebs, etc.. expert-level skills in creating, managing, and hardening server os images across multiple classification domains in the cloud using amis strong background in infrastructure-as-code (iac) using tools like terraform, cloudformation, or ansible. in-depth understanding of cloud security best practices and experience implementing security controls in a cloud environment. excellent scripting and programming skills (python, bash, etc.). strong problem-solving skills and the ability to troubleshoot complex cloud-related issues. exceptional communication skills, with the ability to convey complex technical concepts to both technical and non-technical stakeholders.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 responsibilities: noblis esi is seeking a software engineer with a national space enterprise and ground systems background to work with our clients in supporting the future ground architecture. job responsibilites: serve as program support to the government program manager (pm) with responsibility for technical knowledge of the assigned teams and programs projects provide technical guidance and recommendations related to the integration of national systems-based capabilities plan the design and maintenance of software applications, platforms, systems, and data repositories evaluate and test new software programs optimize software for supportability, portability, speed, and scalability consult with mission specialists, engineers, security specialists, and other stakeholders present new features to stakeholders and internal customers support information assurance and rmf processes; and information systems security engineering will support agile-based program management and implementation of a model-base systems engineering approach participate in ipt meetings and review process boards to include but not limited to erbs, ccbs, srrs, cdrs, pdrs, and pmrs support the pm in multiple areas which include systems, mission, and enterprise engineering; program management; analytic support; technical analysis; testing; devsecops; architecture; and customer outreach and support serve as technical expert in their assigned area other responsibilities include administrative and technical support to the government leadership team, internal cross coordination, external mission partners and other dod ic customers required qualifications: must have an active top secret sci clearance with a counter-intelligence polygraph bachelor s degree in a stem field. experience in project and systems engineering, with emphasis on government acquisition in dod or ic possess strong software architecture, development, and production experience experience with at least two of the following: programming languages, platforms, and architectures to develop applications and systems; cloud engineering; and data access and storage testing, improving, and maintaining software built by other engineers information assurance or information system security cloud hosting environments ability to facilitate commonality within the enterprise by defining, architecting, and integrating a multi-int, multi-sensor, and multi-nodal processing capability ability to problem solve in a rapidly changing environment and interface with the customer daily track and respond to office tasking, build, and present program briefings, and update project schedules and calendar junior-level b.s. degree in stem 0 - 5 years experience background knowledge in systems engineering compensation: $70,800 - $149,800 mid-level b.s. degree in stem 5 - 10 years experience background knowledge in national space and ground systems compensation: $114,100 - $219,600 senior-level b.s. degree in stem greater than 10 years experience background knowledge in national space and ground systems compensation: $151,700 - $265,500 desired qualifications: master s degree in stem field. familiarity with the ic and nro enterprise architecture, dod s space architecture, and public and private cloud environments experience developing, editing, and updating software architecture and conops documentation as the system mission model matures familiarity with enforcing it standards within an infrastructure and maintaining documentation of it systems knowledge of electro-optical, radar, sigint, communications, mission management, and mission processing systems supporting a space and ground architecture experience generating and codifying inter-segment and inter-system interface requirements for major space mission systems working knowledge of safe agile or similar agile processes and jira and confluence tools certified in one or more of the following: devsecops, certified software development professional (csdp), aws, omg systems modeler, agile, project management, or mbse experience with rdng doors requirements database management repository, rhapsody, sysml applications, confluence, jira, or jsmart understand how system requirements, design, analysis, verification and validation activities are enabled by mbse across the digital thread (the engineering lifecycle) be able to travel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$70,800 - usd $265,500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 junior software engineer that is motivated to learn and contribute to a growing team that is solving complex problems for our customer. we work in a fast-paced, collaborative, inclusive, and iterative delivery environment. this engineer will develop data processing and back-end interfaces in golang. this code will be deployed in a secure aws cloud environment. this code will be part of a broader event driven server-less architecture utilizing the latest cloud based technologies such as lambda, kinesis and simple notification services (sns). this position will initially be located near fair oaks, but will be moving to herndon around late-2024. requirements: following software engineering best practices: develop optimized data processing and information retrieval services develop rest apis to support the ui, data science users, and external systems develop and improve existing unit tests learning related technologies and customer domain infrequent off-hours support as needed keys for success: bs in computer science or a related field 1+ years developing with golang or another programming language such as c, c++, java, nodejs linux familiarity bonus points: knowledge of aws cloud technologies such as lambda, sns, dynamodb, etc. experience working with elasticsearch and kibana experience with gitlab, jira, and agile development practices experience with ci cd principals and implementation with gitlab experience with microsoft visual studio code ide clearance requirement: active ts sci willing to obtain a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 devops engineer, technical lead to ensure the continuous operation, maintenance, and development of agency s application suite. as a technical lead, will be deeply involved in the operations and maintenance (o&amp;amp;m) of our applications, with a strong focus on enhancing and maintaining our ci cd pipeline, automating infrastructure management, performing database administration, and developing scripts for automation. this role is crucial in ensuring the seamless deployment, robust performance, and continuous improvement of our customers application suite. this position is contingent upon contract award. what you ll be doing: enhance, improve, and maintain ci cd and devops scripts and processes to facilitate faster development, quicker error detection and resilient deployments. utilize automation and configuration management tools (e.g., ansible, puppet, chef, or terraform) to streamline the setup, configuration, and management of infrastructure and applications, ensuring consistent and repeatable processes. administer and optimize databases, ensuring their performance, availability, and security. work with databases like oracle, postgresql, mongodb, redis, and elasticsearch. develop scripts in languages such as python, bash, or powershell to automate routine tasks, improve system efficiencies, and facilitate seamless application deployments. provide tiered help desk support, managing incident response and resolution. implement and maintain security measures in line with government regulations, including data protection and cybersecurity frameworks. participate in agile release planning, scrum of scrums, bug triage, design sessions and other meetings. what does leidos need from me? must have an active top secret security clearance with the ability to obtain and maintain a ts sci with polygraph. bs in engineering, computer science, systems engineering, or related field or equivalent experience with 10 plus years in software development, technology management, system engineering or related field. eight plus years of experience with master s degree. proficiency in a wide range of government-specified technologies, including front-end frameworks (javascript, angular), markup and styling languages (html, css), data interchange formats (xml, json), and back-end technologies (oracle, postgresql, mongodb, redis, elasticsearch, solr, sql, node.js with typescript).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looking for a senior cloud engineer with experience in implementing aws cloud systems in ci cd environments. this role will be working with signals intelligence (sigint) mission capabilities and systems, where you will be developing highly available, cost-efficient solutions focusing on devsecops pipelines and microservice architecture in kubernetes framework environments. the role will also involve building ci cd pipelines using devsecops tools while being a hands-on leader that can advise guide decision makers and teams on how to implement automation tools for adhering to architectural best practices. in addition, this role will provide the customer with analysis, recommendations and or prototypes specific to open and well architected cloud systems, software modernization, api development, system automation, and sigint mission integration and evaluatio n. favorable skill sets: amazon web services(aws) to include ec2 elb lambda, microsoft azure, oracle (oci), google cloud (gcp), devsecops, jenkins, git bitbucket, kubernetes, apache kafka, apache nifi, java, red hat centos, ansible, python, ms sql server, php, maven, groovy, go, agile scrum development, platform architecture, cloud computing, cloud infrastructure, terraform, solution architecture, safe agile product delivery day in &amp;amp; day out duties: provides customer with analysis, recommendations and or prototypes specific to open and well architected cloud systems, software modernization, api development, system automation, and sigint mission integration and evaluation by: design, develop, automate software for new, migrated and re-hosted cloud enabled mission capabilities using ci cd pipeline deployed on cloud &amp;amp; kubernetes architect and coordinate efforts to modernize and consolidate legacy system components into a more efficient cloud solution; optimized kubernetes deployments to reduce costs and meet system maintenance requirements. manage integration of common software, services, apis, and applications maximize automation, improve o&amp;amp;m effectiveness evaluate and make architectural recommendations based on latency requirements, computational resources, storage, etc. understand and recommend best practices for automatic failover, system recovery and replication challenges evaluate system tuning, and implement optimal system configuration. build secure systems that can obtain ato, inlcuding knowledge of the rmf process and how to achieve controls recommend and implement system monitoring tools keys for success: proven experience as a sr. cloud engineering lead, or a hands-on cloud architect implementing well-architected cloud systems, preferably at an enterprise level led a team to build new, migrated or re-hosted cloud enabled mission capabilities or experience optimizing an existing system in the cloud (aws or azure) ability to produce and present findings and recommendations to a team of colleagues and sr. level clients 5+ years of cloud implementation experience (aws lambda) 5+ years of enterprise cloud architecture experience (specifically within complex automation systems) 5+ years of ci cd experience with containerization tools (docker, kubernetes) security + within six months of hire bonus points: current certificate: aws certified developer associate or solutions architect - associate or microsoft certified azure developer or solutions architect knowledge and expertise applying principles of icd-503 risk management framework and achieving and maintaining the authority to operate (ato) experience with cloud based networking infrastructure products, authentication and authorization (a&amp;amp;a), role based access controls (rbac), use of network change requests and firewall change requests to achieve system to system network connectivity via non-person entities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overview a thriving, mission-driven multimedia organization, npr produces award-winning news, information, and music programming in partnership with hundreds of independent public radio stations across the nation. the npr audience values information, creativity, curiosity, and social responsibility – and our employees do too. we are innovators and leaders in diverse fields, from journalism and digital media to it and development. every day, our employees and member stations touch the lives of millions worldwide. across our organization, we re building a workplace where collaboration is essential, diverse voices are heard, and inclusion is the key to our success. we are committed to doing the right thing in our journalism and in every role at npr . this means that integrity, adherence to our ethical standards, and compliance with legal obligations are fundamental responsibilities for every employee at npr. the lead devops engineer is skilled in and passionate about linux, server, network and storage infrastructure as well as automation. someone who learns fast and can figure things out independently—can show us a better way of managing, monitoring and continuously deploying complex systems to the web. we run a highly reliable and scalable linux-based private infrastructure. we are passionate users of open-source software and support its usage among our technology stack . current application stack includes: java, php and node.js software talking to mysql and elasticsearch, as well as: various document databases and key value stores. this is a union represented role covered under the terms of a collective bargaining agreement with nabet-cwa dmu . responsibilities participate in daily stand-ups and other scrum activities (e.g. planning, demos and retrospectives) as required. contribute high-quality, documented devops related code in accordance with department standards, best practices and processes based on self- and team-assigned stories. create infrastructure technical designs and incorporate feedback from others. proactively react to, resolve and help assign issues identified by monitoring platforms. proactively react to, resolve and help assign service desk related tickets as they arise. provide consistent and substantive feedback of infrastructure designs and devops related code written by peers. participate in and help support code deployments to production systems. join the devops "on-call" rotation after approximately 3 months. interview prospective employment candidates. identify and respond appropriately to production problems. work closely with others on the team to guide projects to completion. assist in the training and onboarding of staff new to the team and or project. participate in divisional roadmap planning sessions and project proposals. provide technical oversight and direction to multiple projects and product lines. conduct and or lead technology evaluations for internal and external departmental needs. proactively identify and work to resolve team challenges and issues. advocate for and seek to innovate team practices so that they are efficient and align with industry best practices. may be required to travel to remote datacenter as needed. the above duties and responsibilities are not an exhaustive list of required responsibilities, duties and skills. other duties may be assigned, and this job description can be modified at any time. minimum qualifications must have 5 to 7 years relevant work experience. proven ability to write clear, concise documentation. fluency in migration projects and migrating older ci cd pipelines to github actions experience with content delivery networks such as akamai and limelight. fluency in aws eks and ecs aws networking migration expert fluency bash scripting, python, other languages are a plus. fluency in administering apache and or nginx web-servers. extensive experience administering linux in a virtualization environment. database migration, administration, and troubleshooting experience modernizing from on-prem to cloud services experience with clustered file system technologies such as isilon, gluster, etc. experience with tcp ip networking technologies (routing, switching, cisco, brocade, f5, etc). fluency with cloud-based observability technologies excellent at deploying and scaling redundant infrastructure. experience with document databases: dynamo, cassandra, mongodb, etc. fluency working with a configuration management tool e.g. chef, puppet, ansible. "addiction" to building fault-tolerant, highly reliable systems. cares greatly about automation and has little tolerance for repetitive manual work. join the devops "on-call" rotation after approximately 3 months. preferred qualifications experience working with a version control system (svn or git preferred). experience with monitoring tools such as datadog, nagios, zabbix, cacti, etc. work location hybrid permitted: this is a hybrid permitted role. some aspects of this role include duties that are better performed at an npr facility. the employee will be required to be onsite at the washington, dc office at least 10 days a year. the employee must also reside in an npr supported location based on the number of onsite days they choose. job type this is a full time, exempt position. compensation salary range: the u.s. based anticipated salary range for this opportunity is $151,043.82 - 158,690.42 plus benefits. the range displayed reflects the minimum and maximum salaries npr expects to provide for new hires for the position across all us locations. benefits: npr offers access to comprehensive benefits for employees and dependents. regular, full-time employees scheduled to work 30 hours or more per week are eligible to enroll in npr s benefits options. benefits include access to health and wellness, paid time off, and financial well-being. plan options include medical, dental, vision, life accidental death and dismemberment, long-term disability, short-term disability, and voluntary retirement savings to all eligible npr employees. does this sound like you? if so, we want to hear from you. want more npr? explore the stories behind the stories on our npr extra blog. get social with npr extra on facebook and instagram. find more career opportunities at npr.org careers. npr is an equal opportunity employer. npr is committed to being an inclusive workplace that welcomes diverse and unique perspectives, all working toward the same goal – to create a more informed public. qualified applicants receive consideration for employment without regard to race, color, ethnicity, national origin, ancestry, age, religion, religious belief, sex (including pregnancy, childbirth and related medical conditions, lactation, and reproductive health decisions), sexual orientation, gender, gender identity or expression, transgender status, gender non-conforming status, intersex status, sexual stereotypes, nationality, citizenship status, personal appearance, marital status, family status, family responsibilities, military status, veteran status, mental and physical disability, medical condition, genetic information, genetic characteristics of yourself or a family member, political views and affiliation, unemployment status, protective order status, status as a victim of domestic violence, sexual assault, or stalking, or any other basis prohibited under applicable law. you may read npr s privacy policy to learn about how npr may handle information you submit with any application. </w:t>
        <w:br/>
        <w:br/>
        <w:t xml:space="preserve"> -------------------------------------------------------------------------------------- </w:t>
        <w:br/>
        <w:br/>
        <w:t xml:space="preserve"> j̲o̲b̲ ̲d̲e̲s̲c̲r̲i̲p̲t̲i̲o̲n̲:̲ ̲ description the leidos national security sector uses a wide range of capabilities to support our customers mission to defend against evolving threats around the world. our team 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 leidos is looking for a full stack software developer to support a fast-paced and growing data science team working on projects critical to national security. the position is located within a classified space in the northern virginia area and requires an active ts sci with polygraph.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 requirements : ts sci clearance with polygraph is mandatory. bs degree and 8 – 12 years of prior relevant experience or master s with 6 – 10 years of prior relevant experience. may possess a doctorate in technical domain. 4+ years of experience with designing, building, and modifying standalone application software. experience with sql, python and bash. experience with linux os, windows, and code repositories (e.g., git). proficient in some combination of javascript, bootstrap, rest api, angular, redux, html, css, json. experience troubleshooting applications in an operation environment. well-versed using version control systems and issue problem tracking systems. excellent communication skills (written and verbal). preferred qualifications: interest experience in artificial intelligence machine learning. aws developer or solutions architect certifications. experience with agile scrum methodology and working in a devops environment. experience with django, elasticsearch and nosql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job description: 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 responsibilities: maintain and update build automation scripts and make changes as necessary for each release support a primarily linux environment that has integrated with microsoft services help develop strategies to scale, secure, monitor, and back up cloud hosted services continually strive to automate and streamline operations and maintenance processes by identifying areas of improvement, writing automation scripts, and documentation design and implement continuous delivery framework components using open source software support continuous integration (ci) and build servers, and ensure adherence to ci principles support, architect, and troubleshoot network changes in a hybrid cloud environment subject matter expert providing hands on support and leadership, focused on tools like puppet, bamboo, jenkins and similar required skills: bachelor s degree in engineering or technical discipline, or associates with equivalent years of experience. at least 8 years of overall experience and knowledge of: unix linux administration networking and virtual infrastructure management configuration management experience through ansible terraform chef puppet strong scripting in at least one language python, perl, shell, batch jenkins cloud environment must successfully complete a stringent background investigation and obtain the required government security clearance. desired skills: understanding of git and how to use it familiarity working in agile scrum development environments some familiarity with golang, c#, java, c++ or other object-oriented programming skills deep knowledge of tuning linux internals &amp;amp; core system services (dns, smtp, syslog, iptables, etc.) experience with aws and azure cloud environments experience with containerization and microservice architectures job type: full-time work location: in person </w:t>
        <w:br/>
        <w:br/>
        <w:t xml:space="preserve"> -------------------------------------------------------------------------------------- </w:t>
        <w:br/>
        <w:br/>
        <w:t xml:space="preserve"> j̲o̲b̲ ̲d̲e̲s̲c̲r̲i̲p̲t̲i̲o̲n̲:̲ ̲ overview: job title: senior full stack engineer job location: position reports to company office in alexandria, va 22314. full remote employment is available for this position. telecommuting from anywhere in the united states is possible. required travel: none hours: full-time reports to: software development manager responsibilities: review and analyze specifications, develop new modules, and perform maintenance on the burgess™ application solutions in accordance to company software development standards (healthedge software acquired the burgess™ application solutions in july of 2020). actively collaborate with multiple stakeholders in an agile environment across the business. work in an agile, fast-paced, entrepreneurial environment with short release cycles. provide estimation and development against user story specifications. actively provide coding support and documentation for one or more burgess products. provide recommendations on code strengthening and optimization. participate in r&amp;amp;d projects and develop proof of concepts. follow software development best practices. write design documentation and perform code reviews. communicate and present work to stakeholders. contribute to platform level system architecture and design. design user interface mockups. experience and education requirements: bachelor of science in computer science, information systems, electrical engineering or a closely related field (foreign equivalent is acceptable) plus 5 years of employment experience in software development. employment experience must include: demonstrated employment experience in front-end development using angularjs. demonstrated employment experience developing software applications using asp.net. demonstrated employment experience in database development using sql server and entity framework. demonstrated employment experience gathering business requirements. demonstrated employment experience in webapi.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http: www.healthedge.com. healthedge is an equal opportunity employment affirmative action employer. applicants are considered for all positions without regard to race, color, religion, sex, national origin, age, veteran status, disability, sexual orientation, or any other characteristics protected by law. </w:t>
        <w:br/>
        <w:br/>
        <w:t xml:space="preserve"> -------------------------------------------------------------------------------------- </w:t>
        <w:br/>
        <w:br/>
        <w:t xml:space="preserve"> j̲o̲b̲ ̲d̲e̲s̲c̲r̲i̲p̲t̲i̲o̲n̲:̲ ̲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cloud software engineer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 resolution at a high level of proficiency and independence position requires an active ts sci with polygraph level clearance. us citizenship is required. position required skills: willingness to be a committer contributor to open-source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position desired skills: hadoop cloud developer certification demonstrated experience with opensource (nosql) products that support highly distributed, massively parallel computation needs such as hbase, accumulo, and or big table demonstrated experience with map reduce and or hadoop, hive, and or pig demonstrated experience with the hadoop distributed file system (hdfs) demonstrated experience with big-data cloud scalability (e.g. amazon, google, and or facebook) demonstrated experience designing and developing web applications with javascript qualifications: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a bachelor s degree in computer science or in a related technical field from an accredited college or university is highly desired which will be considered equivalent to two (2) years of experience.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 required skills: angular, java, sping boot technical skills required: bachelors master s degree in computer science or engineering or equivalent experience a minimum of 5+ years (for mid-level) (8+ years for sr-level) of developer experience solid understanding of typical multi-tier architectures: web servers, batch, and database knowledge hands-on experience on multiple technologies such as: java, spring boot, restful apis, angular, node js, javascript, typescript, html 5, and css database technologies - mongodb, postgres, etc. information and application security including firewall, ad, tam ping, ldap, certificates, public key encryption, ssh, access credentials, etc. large microservice based architectures, container orchestration frameworks. build automation cicd pipeline integration tools (jenkins, hudson, bamboo, git, bitbucket, spinaker) sound knowledge of unit testing methodologies and frameworks cloud platforms aws azure google working in an agile environment (safe scrum) excellent communication skills. scope of the work: agile software development analyze the business requirements and technical design that align with the technical roadmap and developing and maintaining supporting application software. design and develop micro services based solutions using java jee frameworks, ui frameworks, docker and kubernetes eks. work on the technical upgrades migrations including but not limited to middleware, database and pam workflow to the cloud assess opportunities for application and process improvements, optimizations &amp;amp; performance tuning for java jee applications. maintain strong focus on operational excellence by following defined development methodologies around coding, testing, devops and support. proficiency in agile software development methodologies including scrum and safe </w:t>
        <w:br/>
        <w:br/>
        <w:t xml:space="preserve"> -------------------------------------------------------------------------------------- </w:t>
        <w:br/>
        <w:br/>
        <w:t xml:space="preserve"> j̲o̲b̲ ̲d̲e̲s̲c̲r̲i̲p̲t̲i̲o̲n̲:̲ ̲ hanover , md 21076 posted: 03 18 2024 employment type: permanent job category: developer engineer job number: 26710 workplace type: on-site job description blackstone talent group, an award-winning technology consulting and talent agency is seeking a software developer to join our client s team. we 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 required skills: front-end developer with experience using javascript (angularjs 1.4, react.js), and java.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of experience as a software engineer, in programs and contracts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ts sci with full scope polygraph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 title: aws container developer@ reston, va terms of hire: full time. salary: $ open k yr + benefits. job description: design and implement systems and procedures to sustain the security, integrity, and availability of the organization s data. assess risk of exposure of proprietary data through weaknesses in platforms, access procedures, and forms of access to the organization 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 s data security measures. the aws container developer role will offer you the flexibility to make each day your own, while working alongside people who care so that you can deliver on the following responsibilities: conduct platform or operating system vulnerability scans that assess exposure of system to attacks or hacking. monitor security operations pager and respond to issues of potential viral activity, spam, phishing, etc. administer controls and review their application to ensure that system s controls, policies, and procedures are operating effectively relative to the predicted effectiveness of the controls. investigate events or incidents of apparent security breaches and report to appropriate authorities using corporate procedures. confer and collaborate with internal and external auditors to ensure that appropriate controls are installed, operating properly, and being monitored and reported. may plan and or conduct tests of the core infrastructure and the contingency environment for critical business applications to ensure business continuity in the event of a computer security incident. aggregate metrics of operation of security controls, as well as apparent attacks, breaches, and other pertinent data; track trends and prepare for periodic security reports. participate in projects designed to test defenses against hacking, denial of service, spam, break-ins, or similar attacks. may provide guidance to infrastructure or application staff participating in exercise. examine and or test new methodologies or tools that could be adopted to enhance security of platforms, infrastructure, or access to data. qualifications: : education level (required): bachelor degree in computer science or it is experience (primary) : proficient in container installation, development and orchestration experience. strong container vulnerability scanning hands on experience. hands on and analysis experience with vulnerability scanning tools (ex: twistlock, aquasec and etc.) experience with python, bash, linux shell, java, node or similar experience with aws concepts including cloudformation, terraform, or custom orchestration leveraging sdks or directly interacting with apis experience in automation and deploying cicd tools and services (jenkins pipeline as code, git, maven). knowledge of application and infrastructure security and vulnerabilities concepts. excellent verbal and written communication skills. good team player.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 job title: software engineer location: annapolis junction, md; columbia, md, and other locations within md clearance: top secret sci with polygraph job type: full-time experience level: all levels we are actively seeking skilled and motivated software engineers to join our client s dynamic team. if you thrive in a collaborative and innovative environment and hold a top secret sci clearance with polygraph, we invite you to apply and contribute to cutting-edge projects. job description: as a software engineer, you will play a crucial role in the design, development, testing, and deployment of software solutions. we welcome candidates with varying levels of experience, from entry-level to seasoned professionals. your responsibilities may include: collaborating with cross-functional teams to analyze software requirements and design efficient, scalable, and sustainable solutions. developing, testing, and maintaining software code in accordance with best practices and project requirements. participating in code reviews to ensure code quality, adherence to standards, and knowledge sharing among team members. troubleshooting, debugging, and resolving software defects and issues. collaborating with system architects to ensure software compatibility with overall system architecture. staying current with industry trends, emerging technologies, and best practices. qualifications: bachelor s or master s degree in computer science, software engineering, or a related field. proficiency in one or more programming languages such as java, c++, python, or ruby. experience with software development tools, version control systems, and agile methodologies. strong problem-solving skills and attention to detail. excellent communication and teamwork skills. active top secret sci clearance with polygraph. we re an equal-opportunity employer. all applicants will be considered for employment without attention to race, color, religion, sex, sexual orientation, gender identity, national origin, veteran or disability status. </w:t>
        <w:br/>
        <w:br/>
        <w:t xml:space="preserve"> -------------------------------------------------------------------------------------- </w:t>
        <w:br/>
        <w:br/>
        <w:t xml:space="preserve"> j̲o̲b̲ ̲d̲e̲s̲c̲r̲i̲p̲t̲i̲o̲n̲:̲ ̲ amentum is seeking software engineering professionals with software development related education and or experience to support software modeling &amp;amp; simulation primarily in java and python. this position is in support of the submarine launched ballistic missile program. you will be part of our growing systems &amp;amp; software engineering team and contribute to our diverse skillsets across multiple contracts in support of our centers of excellence. we are looking for individuals to join our team atmosphere that are eager to make a difference. software engineer responsibilities include: solving complex digital engineering challenges. applying your skills to the latest dod weapons and sensor systems, modernizing the navy and contributing to mission success. interacting directly with customers and engineering personnel. we are a leading global provider of technical and engineering services to government and commercial customers. we are dedicated to delivering innovative solutions to complex challenges in the defens, intelligence, and civilian markets. with 50,000 employees worldwide, we leverage our extensive experience, cutting-edge technology, and proven processes to provide exceptional value to our customers. minimum qualifications and experience: bachelor s degree in a computer science, physics, mathematics, engineering, or other technical field or equivalent experience and at least 2-years of applicable experience. must have an active secret us government clearance. note: us citizenship is required to obtain a secret clearance proficiency with java and python. familiarity with c++ is a bonus. solid principles, dependency injection (plugin architecture), networking sockets, multi-threading, discrete-event-simulation, agent based modeling, and memory management. study and master a large-distributed code base with minimal guidance. communicate with clients and teammates in an effective manner to digest high level user requirements into manageable software tasks provide real-time support to clients using the software product for analysis familiarity with the following is a plus: trade space analysis, data visualization, gui design, design of experiments amentum is proud to be an equal opportunity employer. our hiring practices provide equal opportunity for employment without regard to race, religion, color, sex, gender, national origin, age, united states military veteran 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 labor law posters eeo including disability protected veterans </w:t>
        <w:br/>
        <w:br/>
        <w:t xml:space="preserve"> -------------------------------------------------------------------------------------- </w:t>
        <w:br/>
        <w:br/>
        <w:t xml:space="preserve"> j̲o̲b̲ ̲d̲e̲s̲c̲r̲i̲p̲t̲i̲o̲n̲:̲ ̲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three (3) years demonstrated work experience with distributed scalable big data store (nosql) such as hbase, cloudbase 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 or bson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clearance level: ts sci polygraph job locations: us-md-annapolis junction skills: java, python, hadoop </w:t>
        <w:br/>
        <w:br/>
        <w:t xml:space="preserve"> -------------------------------------------------------------------------------------- </w:t>
        <w:br/>
        <w:br/>
        <w:t xml:space="preserve"> j̲o̲b̲ ̲d̲e̲s̲c̲r̲i̲p̲t̲i̲o̲n̲:̲ ̲ overview: junior full stack developer woodcons.com the selected candidate will augment the existing team providing full life cycle support to the human resource applications and services organization. a successful candidate will be comfortable working in a team environment, collaborating with other developers and having frequent interaction with customers. this position will require working in a fast-paced team and a willingness to take on challenges to creatively solve customer requirement problem sets. the role requires a self-motivated individual that will support new development work as well as sustainment activities to human resource applications. key technologies: javascript framework (angular, vue, react), linux, windows, gitlab , and jira confluence. security clearance requirements: this position requires all candidates to be u.s. citizens and possess an active ts sci security clearance with a polygraph . qualifications: required education &amp;amp; years of experience a bachelor s degree and three (3) years of software development experience. seven (7) year of experience may be substituted in lieu of a degree. required skills experience with javascript framework (angular, vue, react). full stack development experience. willingness to learn modern technologies. working understanding on sql and or nosql databases. desired skills experience creating and consuming restful endpoints. experience setting up and maintaining linux environments. working knowledge of accessibility standards (ada section508 compliance). experience with gitlab. experience with gitlab runners for continuous integration. experience with automated integration and unit testing scripts. experience with agile methodologies. wood is an equal employment opportunit y employer; all qualified applicants are encouraged to apply and will receive consideration for employment without regard to race, color, religion, sex, national origin, disability, or veteran status. </w:t>
        <w:br/>
        <w:br/>
        <w:t xml:space="preserve"> -------------------------------------------------------------------------------------- </w:t>
        <w:br/>
        <w:br/>
        <w:t xml:space="preserve"> j̲o̲b̲ ̲d̲e̲s̲c̲r̲i̲p̲t̲i̲o̲n̲:̲ ̲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  class="jobsearch-jobdescriptiontext jobsearch-jobcomponent-description css-kqe8pq eu4oa1w0"&gt;working at macro solutions, a leading provider of it and management consulting services, is an opportunity to collaborate with great people who have a passion for the services they provide to our clients. we are currently looking for a senior microsoft power platform developer to join one of our prime federal contracts remotely in arlington, va. federal client requires us citizenship. the fdic uses power platform to connect certified citizen developers with the tools to automate business processes and complete mission-critical tasks. in addition to providing guidance and fostering development, a dev iii should be able to interface with fdic leadership and users of all levels, developing, producing, and stewarding well-governed, well-supported power platform solutions matched to user needs and requirements. the dev iii should be able to assist with every stage of the development process as well as give insights and feedback on continuous operations and support. the dev iii should be able to work independently and be able to self-start problem-solving during development, including proactively communicating solutions discovered during development or discovery. key responsibilities: participate in and or lead the requirements gathering, design, development, test, deployment, and retirement phases of mpp solutions or tools used to support the management of the mpp platform. work independently or as part of a team, including leading a team, building mpp solutions or tools used to support the management of the mpp platform. test all developed mpp components and tools independently, documenting tests done and their results. design test plans for work product produced and hand off to testers with sufficient knowledge transfer. document mpp solutions built, describing all components and how they work together. include deployment instructions as needed. participate in ‘code reviews for any mpp solutions, azure services, powershell python scripts, or other development deliverables. be ready to speak to what was built and design decisions made. be able to delegate activities to other team members and be responsible for their completion. education + experience: federal client requires us citizenship. ba bs in computer science, engineering, or similar degree. has acted as a subject matter expert on power platform use, governance, performance, development, and best practices. must have 5+ years experience with canvas apps, model-driven apps, dataverse, power bi dashboards and reports, and power automate. 5+ years experience taking on increasingly complex power platform projects. 2+ years experience working with dataverse. 5 to 10 years developing solutions with other microsoft products and related technologies (including sharepoint, spfx, json, .net, javascript, microsoft 365, azure). 5+ years as at least two of the following: mpp admin, sharepoint admin, azure entra id admin, dynamics 365 admin, exchange admin. experience working with some or all: ai builder, power automate desktop, power virtual agents, power pages. experience doing solution-based mpp development, including mpp alm and promoting mpp solutions from dev- &amp;gt;qa- &amp;gt;prod. experience extracting requirements from users to create complex power platform solutions. experience converting solutions from nintex, custom development, infopath, spfx, sharepoint designer, and similar technologies into power platform solutions. 5+ years experience documenting development work for a variety of audiences, from task tracking to user guides and work instructions. experience with out-of-the-box and custom connectors and use in mpp. familiarity with some of the following: dynamics, power pages, power virtual agents, ai builder, tfs, github, visual studio, power platform s center of excellence, powershell, agile methodology. experience working with azure entra service principal design, provisioning, and use in mpp. experience working with power bi report building and publishing. experience working with some or all: powershell, .net, javascript, and python. possesses an understanding of how these various languages can be used with mpp. understanding of the dynamics roots of mpp dataverse and model-driven apps and components. experience working with mpp environments and their use. experience working with power bi workspaces and their use. experience building azure resources that can work with mpp. experience testing work products. ability to work as part of a team or independently on development projects. excellent oral and written communications. microsoft certifications a plus. macro solutions is a woman-owned it and management consulting firm that helps government organizations select, implement, integrate and maintain critical business solutions. a relationship company at our core, we pride ourselves on building high-touch, high-trust environments for our clients and partners, at every level of our business. assessed at cmmi maturity level 3 for both development and services and iso 9001:2015 certification, macro delivers honest, powerful results from the inside, outward. deeply invested in advancing long lasting employee relationships, our distinctive consultant care program ensures that our employees are always a priority at every level of the organization and has been integral to our 94% employee retention rate. along with a supportive environment and culture that thrives on dreaming big, getting things done and having fun together, macro solutions offers employees a full suite of competitive benefits, including health, dental, 401(k), and paid time off. if you would like to learn more about macro, are interested in joining our team, or would like to learn more about our consultant care program visit our website. macro solutions is an equal opportunity employer. #dice</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as a two six technologies senior full-stack engineer for web-hosted services, you will work with the product team to develop and implement new features with developers and operators to help shape program functionality and usability. you will be a core developer inclusive of user interfaces, apis, the full stack itself, and associated data management. you will help scale-up our well-established web services that ingest, assess, segment, and contextualize networks. you will play a key role in our successful research and delivering solutions for our transition partners. job responsibilities include : development, versioning, and maintenance of our web stack and management of the code base shape the operationalization and transition to government and industry users develop new features per emerging user needs collaborate in the creation and integration of new data sources, user workflows, and long-term solutions for scaling and other software concerns collaborative construction of back-end capabilities to help expand and improve the analysis capabilities collaborate in the evaluation and implementation of cutting-edge libraries and technologies partner with other developers on cloudification, containerization, and productization of their applications engage with peers to review solutions and help ensure our team delivers maintainable and extensible solutions minimum qualifications bachelor s degree with 4+ years of experience. minimum of 5 years of experience working with full stack development minimum of 2 years of experience with vue.js, elastic search or similar python fluency including packaging, testing, and requirements management or similar nice-to-haves: knowledge of web-based apis open source project development experience experience with linux, git docker and container registry experience aws s3 or ec2 familiarity familiarity with team collaboration clearance requirements: ts sci with poly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orbis is looking for a software developer for our mission-focused customer in annapolis junction, md. the software developer shall be responsible for developing rapid experimental prototypes of particular capabilities associated with the improvement and modernization of metrics and monitoring capabilities within the organization. tasking shall also include demonstrations to validate concepts and to prove operational capability and scalability. what you ll be doing: • analyze user requirements to derive software design and performance requirements debug existing software and correct defects design and code new software or modify existing software to add new features write or review software and system documentation integrate existing software into new or modified systems or operating environments develop simple data queries for existing or proposed databases or data repositories software development using languages such as c, c++, python, ruby, perl, javascript, etc. serve as team lead at the level appropriate to the software development process being used on any particular project design and development of relational and non-relational database applications develop or implement algorithms to meet or exceed system performance and functional standards develop and execute test procedures for software components develop software solutions by analyzing system performance standards and conferring with users or system engineers; analyzing systems flow, data usage and work processes; and investigating problem areas design, develop, and modify software systems using scientific analysis and mathematical models to predict and measure outcomes and consequences of design decisions software development using continuous integration practices development of event driven or data driven analytics development of cloud-based solutions and technologies design or implement complex algorithms requiring adherence to strict timing, system resource, or interface constraints. perform quality control on team products recommend and implement suggestions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installation on a system and monitor performance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what you ll need: required skills abilities must be authorized to work in the us active ts sci w appropriate level polygraph required experience using the linux cli experience developing scripts using bash python experience developing with multiple high level programming languages in a linux environment experience with metrics collection, monitoring, and alerting concepts, best practices, and tools experience with software frameworks used for searching, monitoring, and analyzing big data such as elastic stack, splunk, and prometheus experience developing with messaging frameworks such as kafka, jms, rabbitmq, activemq education and experience minimum of 3 years of experience as a swe, in programs and contracts of similar scope, type, and complexity bachelor s degree in computer science or related discipline from an accredited college or university desired skills abilities experience with sql technologies such as mysql, mariadb, and postgresql experience with key value and time-series databases such as opentsdb experience designing, implementing, and consuming rest and or grpc interfaces experience with ci cd concepts, principles, methodologies, and tools such as gitlab ci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 be a part of a team that values collaboration, diversity, and working better together. tetrad digital integrity (tdi) is a leading-edge cybersecurity firm with a mission to safeguard and protect our customers from increasing threats and vulnerabilities in this digital age. we build and manage innovative internal and customer-facing solutions such as cnsight® https: cnsight.io a lightweight and first of its kind modern and complex data warehouse-type microservice application designed to revolutionize how organizations manage their cybersecurity and through automated performance reporting. our team is seeking a hands-on principal software engineer to join us as we create and deliver the future of cybersecurity. you will have the opportunity to design and develop creative, compelling, and cutting-edge systems and take a critical role in leading the development of valuable new features for early adopters. responsibilities: develop “best-in-class” engineering for our services by ensuring that the services and the components are well-defined and modularized, secure, reliable, diagnosable, actively monitored and reusable. own the development and maintenance of the cnsight® codebase to include associated open-source product and ci cd pipeline, adhering to and driving modern software engineering practices. lead product &amp;amp; team experiments. lead interactions with customers during onboarding, support, requirements gathering, demonstration, and troubleshooting activities. lead and communicate through out agile rituals, roadmap and architecture discussions with internal and external business stakeholders. build high-quality software in go that integrates with 3rd party apis. work with large data sets, developing complex postgresql queries that deliver expected outcomes. mentor and lead members of the team to include leading and coordination of technical work efforts. assist with building a development team by assessing, defining, and filling in core competencies and demonstrate experience with interviewing and assessing potential candidates. promote a metrics-based software development culture of quality, collaboration, rapid delivery. you will consider testability, portability monitoring, reliability, and maintainability, and understands when code is ready to be shared and delivered. required qualifications: bachelor s degree in cs or equivalent experience. us citizen - ability to obtain an active security clearance 5+ years of experience working in technically complex environments, data warehouse, building rest apis, microservices architecture, automated enterprise ci cd tools and processes. 5+ years of experience in at least one of the following: go, python. 2+ years of experience doing full-stack development (javascript and nodejs front end). 1+ years of enterprise experience writing advanced sql queries and a willingness and ability to grow in this area. experience serving in a consulting capacity. in-depth understanding of object-oriented programming (oop), design patterns, data structures, algorithms, data integrity, software composability, and concurrency preferred qualifications: high attention to detail and curious, with ability to logically (efficiently) troubleshoot technical issues and take guidance from others, holding other team members accountable for their best possible effort. experience with artificial intelligence (ai) large language models (llms) and implementing open-source ai solutions such as h2o.ai. tdi does business with the federal government, which restricts employment to individuals who are either us citizens or lawful permanent residents of the united states. "tdi is an equal opportunity employer, and all qualified applicants will receive consideration for employment without regard to race, color, religion, age, sex, sexual orientation, genetics, gender identity or expression, national origin, protected veteran status or disability status, or any other characteristic protected by federal, state or local laws." liiktzfbfa </w:t>
        <w:br/>
        <w:br/>
        <w:t xml:space="preserve"> -------------------------------------------------------------------------------------- </w:t>
        <w:br/>
        <w:br/>
        <w:t xml:space="preserve"> j̲o̲b̲ ̲d̲e̲s̲c̲r̲i̲p̲t̲i̲o̲n̲:̲ ̲ position description: cloud engineer primary position requirements include: design, construct, and implement enterprise-class security technologies covering as a service offering for federal agencies. build solutions to identify existing agency data within cloud environments and the security controls in place to properly monitor and protect this information. align standards, frameworks and security with overall business and technology strategy. identify and communicate current and emerging security threats. conduct management of multiple windows servers and azure services develop automated mechanisms to report on cloud service provider status for items of concern such as vulnerability status, incident response interactions, forensic activities, integration of security logs into the agency toolsets, etc. develop security architecture elements to mitigate threats as they emerge. create solutions that balance business requirements with information and cyber security requirements. identify security design gaps in existing and proposed architectures and recommend changes or enhancements. communication and ability to train users in the implementation or conversion of systems required skills. experience with industry-standard architecture frameworks. understanding of fedramp requirements and cloud-based security controls. a minimum of five years of experience with cyber architecture teams on projects like the size, scope, and complexity of enterprise-level environments. experience developing cybersecurity solutions across a diverse and heterogeneous it environment. demonstrated experience in security solution design using existing and emerging technologies to achieve enterprise solutions a minimum of four years of experience working with security authorization requirements, developing and enhancing the security risk posture, and analysis and reporting of it security metrics. a minimum of four years of experience in security policy and emerging cybersecurity technologies. a minimum of two years of experience with microsoft azure. requirements: active top-secret clearance bachelor s degree or higher in and information technology field 5+ years of experience iam-ii level certification (e.g. cap, gslc, cism, cissp, casp) preferred education: microsoft certified: azure security engineer associate microsoft certified: azure solutions architect expert benefits: four weeks of paid time off all federal holiday paid vacation four percent matching 401k full health vision dental benefits for the employee and family paid 100% by zti solutions, llc about zti solutions, llc: 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 </w:t>
        <w:br/>
        <w:br/>
        <w:t xml:space="preserve"> -------------------------------------------------------------------------------------- </w:t>
        <w:br/>
        <w:br/>
        <w:t xml:space="preserve"> j̲o̲b̲ ̲d̲e̲s̲c̲r̲i̲p̲t̲i̲o̲n̲:̲ ̲ overview: as a software engineer, you will work with our growing devsecops practice developing apis and integration capabilities to connect data, services, and systems to help our customers achieve their mission. we are looking for candidates with experience with cloud platform services, understanding business requirements and implement complex integrations. contributions: responsibilities include: understanding the needs of stakeholders and conveying this to developers testing and examining code written by others and analyzing results ensure that systems are safe and secure against cybersecurity threats identify technical problems, perform root cause analysis, and develop software updates and ‘fixes develop apis and integrations using a broad range of software programming tasks to ensure that their systems integrations are functional. create and provide technical documentation that explains upcoming or existing integrations to non-technical individuals document as-is state of the environment, perform a gap analysis, and produce artifacts that articulate options and recommendations act as an individual contributor and mentor more junior team members engineer and implement solutions and provide recommendations for continuous improvement for the services provided present regular status updates and provide cross training to other team members. qualifications: required: ability to obtain a u.s. government security clearance u.s. citizen bs degree in an it field or bs in a non-it field and 2 years related it experience 3 years of experience with one or more clouds (i.e. aws, azure, or gcp) 3 years of experience with git scm providers such as github, gitlab, bitbucket 3 years of experience with one or more programming or scripting languages 3 years of experience with one or more integration technologies, such as mulesoft preferred: 3 years of application development experience in an agile environment experience implementing docker containers and utilizing platforms such as kubernetes experience designing, implementing, and documenting apis experience utilizing ci cd pipelines with tools such as jenkins, gitlab ci cd, github pipelines, circleci, travisci experience implementing automated testing frameworks to test apis and integrations excellent written and verbal communication skills, interpersonal and collaborative skill certifications: aws cloud practitioner; aws solution architect; azure developer associate; mulesoft certified developer level 2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t>
        <w:br/>
        <w:br/>
        <w:t xml:space="preserve"> -------------------------------------------------------------------------------------- </w:t>
        <w:br/>
        <w:br/>
        <w:t xml:space="preserve"> j̲o̲b̲ ̲d̲e̲s̲c̲r̲i̲p̲t̲i̲o̲n̲:̲ ̲ plug in to cymertek and design your future… position : c c++ java software developer description : cymertek is looking for a software developer with a focus on java c c++ development to join our dream team and support an ongoing development effort. this program is doing interesting work that is close to the mission and incredibly well managed. this engineer will work collaboratively with a software engineering team to assist in the design, development, testing, implementation, and sustainment of an application-tier networking capability with near-real-time message transfers.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clearance requirement : active ts sci with polygraph required skills education bachelor s degree and 14 years experience in a technical role or 18 years experience without a degree. experience or familiarity with the following: c c++, java software development experience with a solid understanding of tcp, udp, ip, sockets, os stack, dns, private and public addresses java and javascript experience experience working in an agile environment, with continuous integration and automated testing multi-threaded development experience experience with jdts and or nifi networking and sockets experience experience in openstack software tools for building and managing cloud computing platforms. linux and centos redhat experience • docker, kubernetes, puppet, and ldap storage concept experience: file systems, extendts, luns, raid oracle database experience git, gitlab, jenkins jira, confluence jee (j2ee) prometheus and grafana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the contractor shall participate in all lean agile scrums, sprints and grooming sessions. the contractor shall consult and coordinate appropriately for problem resolution, task scheduling, new resource requirements, and task clarification. the contractor shall work in partnership with an integrated team of staff and contractors. the contractor shall understand the cloud environments, such as aws or azure. the contractor shall coordinate and collaborate with security, operations, engineering, testing and other teams to provide system information and technical support. the contractor shall design, develop and modify software systems. the contractor shall document and track vendor software roadmaps for software and patch version updates. the contractor shall unit test their software and perform code reviews. the contractor shall modify and integrate commercial software into cloud environment. requirements basic qualifications: candidate must have an active ts sci with a polygraph requires bachelors with 12-15 years of prior relevant experience or masters with 10-13 years of prior relevant experience. additional years of experience can be accepted in lieu of a degree. demonstrated experience working in lean agile development environment. demonstrated experience developing detailed design and associated deliverables. demonstrated experience translating customer and system requirements into design. demonstrated experience designing system interfaces. demonstrated experience developing single page applications using html5, css3, and angular 2+. demonstrated hands-on experience developing restful web services using java 8+ or other technologies such as spring framework 4+, or spring security 4+. demonstrated hands-on experience with and troubleshooting of internet and web related protocols and technologies such as tomcat, nodejs, web services, or ssl. demonstrated hands-on experience developing junit and jasmine tests. demonstrated experience with testing platforms such as jest or karma. demonstrated hands-on experience working with devops tools such as git, jenkins, or nexus demonstrated hands-on experience working with enterprise search technologies such as, lucidworks fusion 4.2.6 and higher. desired qualifications: demonstrated experience developing accessibility standards. demonstrated recent experience with the sponsor s lean agile methodology and erdos for reporting sprint mvi burn-up and top line charts, as well as mvi features and user stories. demonstrated experience with flss, and nes and lucidworks fusion 4.2.6 and higher </w:t>
        <w:br/>
        <w:br/>
        <w:t xml:space="preserve"> -------------------------------------------------------------------------------------- </w:t>
        <w:br/>
        <w:br/>
        <w:t xml:space="preserve"> j̲o̲b̲ ̲d̲e̲s̲c̲r̲i̲p̲t̲i̲o̲n̲:̲ ̲ description job summary company values in the performance of their tasks and duties all employees are expected to conform to the following superior values: integrity adhering to our principles excellence continually raising the industry standard commitment upholding our promises" partnership creating positive relationships job summary this position is responsible for developing and maintaining vba scripts and applications to automate tasks and enhance efficiency within various departments. they will design, develop, and optimize sql queries and stored procedures for data extraction, transformation, and reporting purposes. responsibilities duties job duties develop and maintain vba scripts and applications to automate tasks and enhance efficiency within various departments. design, develop, and optimize sql queries and stored procedures for data extraction, transformation, and reporting purposes. collaborate with stakeholders to understand business requirements and translate them into technical solutions. troubleshoot and debug existing vba macros, sql queries, and applications to ensure smooth functionality. create documentation for vba scripts, sql code, and application processes to facilitate knowledge sharing and maintenance. work closely with it teams to integrate vba sql solutions with existing systems and databases. stay updated on emerging technologies and best practices in vba, sql, and related fields to drive continuous improvement. creating and maintaining reliable data pipelines. data warehousing development. other duties as assigned. required skills job requirements bachelor s degree in computer science, information technology, or a related field. proven experience in vba programming for microsoft excel and access, with the ability to develop complex macros and applications. strong proficiency in sql with experience in writing efficient queries, stored procedures, and triggers for microsoft sql server or similar databases. experience with database management, normalization, and optimization techniques. familiarity with data analysis and reporting tools such as power bi or tableau is a plus. excellent problem-solving skills and attention to detail. strong communication and collaboration skills, with the ability to work effectively in a team environment. ability to manage multiple priorities and meet deadlines in a fast-paced environment. must possess the ability to maintain a high level of confidentiality. ability to read and write in a professional manner. ability to successfully pass a background and credit check. job competencies to perform the job successfully, an individual should demonstrate the following competencies: attendance punctuality - is consistently at work and on time; ensures work responsibilities are covered when absent; arrives at meetings and appointments on time. safety and security - observes safety and security procedures; reports potentially unsafe conditions; uses equipment and materials properly. teamwork - contributes to building a positive team spirit; puts success of team above own interests. quality - demonstrates accuracy and thoroughness; monitors own work to ensure quality. productivity quantity - meets productivity standards; completes work in timely manner; strives to increase productivity; works quickly. dependability - follows instructions, responds to management direction; commits to long hours of work when necessary to reach goals; completes tasks on time or notifies appropriate person with an alternate plan. communication - listens and gets clarification; responds well to questions. details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essential functions may require maintaining physical condition necessary for sitting for long periods of time. work environment tools and equipment the work environment characteristics described here are representative of those an employee encounters while performing the essential functions of this job. reasonable accommodation may be made to enable individuals with disabilities to perform the essential functions. work environment: while performing the duties of this job, the employee s work is located primarily indoors. tools and equipment regularly used; computer, calculator, phone, copier, fax machine, other office equipment and supplies. </w:t>
        <w:br/>
        <w:br/>
        <w:t xml:space="preserve"> -------------------------------------------------------------------------------------- </w:t>
        <w:br/>
        <w:br/>
        <w:t xml:space="preserve"> j̲o̲b̲ ̲d̲e̲s̲c̲r̲i̲p̲t̲i̲o̲n̲:̲ ̲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synergy ecp is looking for a deputy program manager for a contract located in columbia, md clearance required: ts sci w polygraph analyze user requirements to derive software design and performance requirements debug existing software and correct defect provide recommendations for improving documentation and software development process standards design and code new software or modify existing software to add new features integrate existing software into new or modified systems or operating environment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requirements: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two(2) years of it application systems experience in technology solutions delivery is required. two (2) years experience with servicenow implementations is required. one (1) year of experience developing on the servicenow platform is required. servicenow system administrator certification or servicenow application developer certification is required. cwip iat level 2 required.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software engineer -dataops do you enjoy being part of a team that works with a diverse range of products technology? do you enjoy being part of a team that is driving innovation in academia?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 about our team this team is responsible for the complex flow of data across teams, data centers, and organizational boundaries. we embed advanced analytics into the dna of decision-making across interfolio s customer product suite as well as our own internal operations. about the role you will build our data platform and related analytical tools using ruby on rails, golang, and sql. work with dataops team members and devops to identify and implement data strategy. responsibilities creating and maintaining complex and scalable enterprise-level microservices. improving scalability, service reliability, capacity, and performance. leveraging third party apis to build integrations with other systems. developing data streaming and cdc architecture using kafka and debezium. working with large codebases to identify opportunities for refactoring or migration to external services. producing robust automated unit tests requirements experience producing high-quality code in ruby on rails or golang. knowledge of sql databases, such as postgresql or mysql, including database and query design techniques. have the ability to understand change data capture and data streaming concepts. familiarity with service-oriented architectures (soa), rest apis, and graphql possess a mindset towards test-driven development (unit tests with rspec or other testing frameworks). skilled in using git for version control. demonstrate the ability to focus and carefully step through intricate thinking to research and identify root causes behind data anomalies. inquisitive curiosity and eagerness to learn.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 work in a way that works for you we promote a healthy work life balance across the organisation. we offer an appealing working prospect for our people. with numerous wellbeing initiatives, shared parental leave, study assistance and sabbaticals, we will help you meet your immediate responsibilities and your long-term goals. working flexible hours - flexing the times when you work in the day to help you fit everything in and work when you are the most productive working for you we know that your wellbeing and happiness are key to a long and successful career. these are some of the benefits we are delighted to offer: health benefits: comprehensive, multi-carrier program for medical, dental and vision benefits retirement benefits: 401(k) with match and an employee share purchase plan wellbeing: wellness platform with incentives, headspace app subscription, employee assistance and time-off programs short-and-long term disability, life and accidental death insurance, critical illness, and hospital indemnity family benefits, including bonding and family care leaves, adoption and surrogacy benefits health savings, health care, dependent care and commuter spending accounts up to two days of paid leave each to participate in employee resource groups and to volunteer with your charity of choice about the business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 s grand challenges and a more sustainable future. we harness innovative technologies to support science and healthcare to partner for a better world. salary range to be added when data can be disclosed -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https: forms.office.com r evgfxjlmak , or please contact 1-. please read our candidate privacy policy . </w:t>
        <w:br/>
        <w:br/>
        <w:t xml:space="preserve"> -------------------------------------------------------------------------------------- </w:t>
        <w:br/>
        <w:br/>
        <w:t xml:space="preserve"> j̲o̲b̲ ̲d̲e̲s̲c̲r̲i̲p̲t̲i̲o̲n̲:̲ ̲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  class="jobsearch-jobdescriptiontext jobsearch-jobcomponent-description css-kqe8pq eu4oa1w0"&gt;viktech is seeking a fully cleared software cloud engineer based out of maryland. specialized technical expert providing design and or implementation guidance for complex or first-of-a-kind customer requirements. requirements: 7 years experience in specialty 3 years experience migrating customers to aws and or optimizing customer applications on aws within six months: (1) aws certification at the professional or specialty level project skills needed: developing an enterprise tool for cost ans security configuration management strong devops, web front-end developments, building security tools. experience with core aws services. job location: nbp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job title: senior ms dynamics developer location: arlington, virginia clearance level: dod secret clearance summary we deliver essential technology services to our customers in support of their missions to sustain the national security and provide services to our nation. securigence is seeking an senior microsoft dynamics developer ready to leverage their experience and expertise to provide critical support to the defense advanced research projects agency (darpa). while the amazingly talented people at darpa are dedicated to making pivotal investments in breakthrough technologies for national security, your efforts will ensure the smooth operation of the systems that support their innovative work. in our fast-paced environment, we value adaptable individuals with strong skills in communication, problem-solving, information security, .net technologies, and cloud-based solutions. with a large set of applications that we already support, and a variety of new projects on the horizon, you ll have the opportunity to showcase your skills in a way that supports one of the most important missions there are. responsibilities provide ms dynamics configuration, customization, development, systems integration, user training and support, and application o&amp;amp;m. design, test and build cloud based solutions in ms dynamics. participating in all phases of the software development life cycle (sdlc), including requirements gathering, design, coding, testing, deployment, and support. collaborating with team members and stakeholders to translate business needs into technical requirements. developing, maintaining, and improving a variety of existing and new web-based applications using .net technologies, including vb.net and c#, as well as html, javascript, and sql. ensuring all applications meet the highest security standards, applying knowledge of owasp and disa stigs. contributing to the migration and optimization of applications in the cloud. troubleshooting and resolving issues in a timely manner while documenting all processes. staying abreast of emerging technologies and suggesting their implementation where applicable. skills and experience proficiency in ms dynamics familiarity with programming languages such as vb.net, c#, html, javascript, and ms sql. familiarity with postgresql, mvc, entity framework are a plus. knowledge of information security standards, including owasp and disa stigs. excellent verbal and written communication skills. experience with configuration management, change control, and requirements tools such as team foundation server or jira. qualifications bachelor s degree. can be substituted for associate s degree with 2+ years of relevant experience or 4 years relevant experience. 10 years relevant experience dod secret clearance is required. top secret preferred. dod iat level ii certification is required. about securigence llc (sg) is an agile, veteran-owned small business headquartered in the washington, dc metropolitan region. established in april 2010 we have been supporting the department of defense and other united states civil agencies in systems engineering, software development, cyber security, and cloud virtualization management. securigence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 because you deserve more than just a job to be an elevi team player you will need: you must hold a current poly clearance possess fourteen (14)+ years of experience as a systems engineer in programs and contracts of similar scope, type, and complexity is required. a bachelors degree in a qualified engineering field or a related discipline from an accredited college or university plus four (4) years of systems engineering experience. this position is for a devops engineer that has familiarity with the following tools gitlab, sentry.io, elasticsearch logstash kibana (elk) stack, junit, jest, cypress, sonar. some of your day-to-day activities include but not limited to: applies systems engineering principles throughout the systems life cycle phases: concept, development, production, utilization, support, and retirement. interacts with the government regarding systems engineering technical considerations and for associated problems, issues or conflicts. communicates with other program personnel, government overseers, and senior executives. responsibility for the technical integrity, quality, and completeness of work performed and deliverables associated with one or more of the 25 process areas defined by iso iec15288: technical process area - stakeholder requirements definition, requirements analysis, architectural design, implementation, integration, verification, transition, validation, operation, maintenance, and disposal; project process area - project planning, project assessment and control, decision management, risk management, configuration management, information management, and measurement; enterprise (organizational project-enabling) process area - project portfolio management, infrastructure management, lifecycle model management, human resource management, and quality management; agreement process area - acquisition and supply. why work at elevi? to become an elevi employee is to become an integral part of the team. from federal to commercial, elevi offers our employees the ability to expand skills and fully engage their minds and passions. each member of the team enjoys the opportunity to expand their career to meet their individual goals and objectives. we celebrate the ideas that bring about positive change, and the diverse talents and backgrounds that come together to create those ideas. our benefit packages encompass competitive compensation, financial and counseling services, retirement options, and health insurance programs. coupled with work life benefits to address significant life problems as well as everyday problems involved in juggling work, family, and life. we trust you to take the time you need when you feel it s appropriate. no need to keep track or save up. we trust our employees and empower them to shape their work themselves so that we can achieve the best possible results.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