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as sr. business analyst , you ll serve as a primary liaison between user communities and appdev developers programmers to maintain and improve current applications, as well as new applications systems as needed. the business analyst will also collaborate with user communities to identify and document business requirements that improve current applications, as well as support for new applications systems as needed.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serve as a liaison between user communities, itd, other contractors, and external applications systems points of contact as needed. support the development of applicable user and system test documentation in support of improving existing applications systems and in support of new applications systems as needed. coordinate with user communities to develop use cases and map use cases to requirements for verification and validation. coordinate with appdev to develop system unit testing and map to technical requirements for verification and validation. participate in user and system test activities for existing and new applications systems as needed. run the defined use cases prior to releasing to user community monitor and collect user testing results and coordinate follow-up with appdev to resolve identified bugs as needed. collaborate with appdev to run unit testing and resolve identified bugs as needed. what you ll need to succeed: you have an active secret security clearance. must be able to commute to dc 3 days per week 5 years it business analyst experience solid technical background, with experience in software development activities, as well as agile methodology practices. excellent client-facing and internal communication skills. excellent written and verbal communication skills. solid organizational skills, including attention to detail and multi-tasking skills. strong working knowledge of microsoft office products (ms word, ms excel, ms powerpoint, and visio).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 ctec is looking for qualified candidates to fill an open senior business analyst- salesforce product owner for one of our federal agency clients in washington dc. description- working within an agile scrum team, facilitate stakeholder meetings, perform the engagement role, and leverage knowledge of the salesforce platform to recommend how best to enable customer business processes within the platform in collaboration with technical team members. perform analysis of business issues, provide recommendations for possible solutions, work with business users and it project teams to drive decision making and define requirements for product development, ensuring that business needs and it controls are being met. complete use cases and user stories to guide product development efforts, working closely with the development team to ensure successful implementation. act as the product owner, gathering and prioritizing client requirements to create and maintain a clear and detailed product backlog. ensure that each user story aligns with the client s strategic business goals. work closely with business stakeholders and clients to understand their unique challenges, operational workflows, and customer experience objectives. translate these insights into actionable user stories and features. collaborate with stakeholders at various levels to gather feedback, provide updates, and ensure alignment between the product vision and business objectives. documenting workflows and processes based on business requirements perform analysis of compliance vulnerabilities, work with it and business teams to eliminate vulnerabilities, support internal and external audit related activities. communicate project status and escalate issues as needed. facilitate product backlog items (pbi) review and estimation sessions with the project team. provide technical review and validation of requirements. minimum requirements 3+ years of experience working with business processes, business analysis. 3+ years of hands-on experience as a business analyst, project manager, salesforce consultant, and or salesforce administrator. experience in product ownership project leadership roles with current salesforce experience ability to map business process, flows, and data models experience creating functional and technical documentation ability to communicate technically complex concepts in easy-to-understand terms ability to communicate effectively and clearly with both technical and non-technical staff ability to focus on details to create a reliable and accurate work product experience establishing, documenting, and maintaining procedures and processes high attention to quality and detail, along with strong organization and communication skills. ability to obtain hold a federal security clearance preferred experience salesforce certified administrator and or business analyst experience with the following salesforce clouds: industries (public sector), sales cloud, experience cloud, education cloud, and crm analytics the above statements are intended to describe the general nature and level of work being performed by the individual(s) assigned to this position. they are not intended to be an exhaustive list of all duties, responsibilities, and skills required. cybermedia technologies management reserves the right to modify, add, or remove duties and to assign other duties as necessary. in addition, where applicable and available, reasonable accommodation(s) may be made to enable individuals with disabilities to perform essential functions of this position. please note: candidate(s) will be required to go through pre-employment screening. cybermedia technologies, inc. is a proud equal opportunity employer! (eoe; m f d v) </w:t>
        <w:br/>
        <w:br/>
        <w:t xml:space="preserve"> -------------------------------------------------------------------------------------- </w:t>
        <w:br/>
        <w:br/>
        <w:t xml:space="preserve"> j̲o̲b̲ ̲d̲e̲s̲c̲r̲i̲p̲t̲i̲o̲n̲:̲ ̲ department: criminology, law and society - center for evidence-based crime policy (cebcp) classification: research staff 12-month job category: research staff job type: full-time work schedule: full-time (1.0 fte, 40 hrs wk) location: reston, va - w b hidta offices workplace type: hybrid eligible salary: salary commensurate with education and experience restricted: yes criminal background check: yes security clearance check: yes about the department: the mission of the w b hidta investigative support center (isc) is to provide superior intelligence and case support to w 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 b hidta region. about the position: the washington baltimore high intensity drug trafficking area (w b hidta) investigative support center (isc) within george mason university s (gmu) center for evidence-based crime policy (cebcp) is seeking passionate individuals for the position of intelligence analyst. as part of the washington baltimore hidta, you ll engage in vital intelligence analysis, contribute to reports and presentations, liaise with law enforcement agencies, and manage special projects. with a focus on combating drug trafficking, crime, and gang activity, your work will make a significant impact in our community. analysts assigned to the washington baltimore hidta participate in all steps of the intelligence cycle: planning and directing, collecting information, processing and collating information, analyzing, producing and disseminating intelligence to help attain the mission of the w b hidta. this position will report to w b hidta reston, va offices. responsibilities: intelligence analysis assists in identifying new end users and defining their intelligence needs; collects, organizes and analyzes data; utilizes intelligence specific software program; determines suspicious or potential criminal activity or associations; identifies leads for follow up investigations; conducts link analysis and identify connections or associations; conducts telephone toll analysis; identifies and develops undocumented areas of investigations and identifies leads for follow up criminal investigations for w b hidta law enforcement agencies and initiatives; conducts research on criminal investigations; and assists in identification of criminal trends; reports and presentations: prepares digital charts, graphs, tables, maps and other visual aids for case support and intelligence briefings; and develops and prepares comprehensive reports and bulletins for use by law enforcement agency personnel in planning the deployment of resources for the prevention and suppression of criminal activities; law enforcement liaison: prepares digital charts, graphs, tables, maps and other visual aids for case support and intelligence briefings; attends intra inter-agency meetings, conferences to gather and share information; attends continuing education training opportunities; and provides training to assist in the transfer of analytical skills to new hidta analysts, initiative personnel and area law enforcement; and project management: manages isc special projects as needed on a permanent and temporary basis. required qualifications: bachelor s degree in related field; understanding of and demonstrated experience with the intelligence cycle; ability to research a voluminous number of databases in order to find information on individuals utilizing very little previous information on the subject; excellent skills in internet navigation and open-source intelligence; ability to prepare graphs, charts, tables, maps, and other illustrative devices from collected data or visual presentations; ability to effectively communicate both in oral and written form; ability to gain cooperation and work in conjunction with personnel from allied agencies; ability to understand and follow directives, instructions and standard operating procedures; excellent demonstrated skills in internet navigation; specific intelligence analyst training from law enforcement or an accredited organization such as drug enforcement administration (dea) or international association of law enforcement intelligence analysts (ialea); knowledge of federal regulations regarding the collection and dissemination of intelligence information (28cfr, part 23); ability to accept criticism and deal calmly and effectively with high stress situations; ability to develop one s own ways of doing things, guiding oneself with little or no supervision, and depending on oneself to get things done; knowledge of the intelligence cycle and criminal investigations; knowledge in the collection, analyzing, and dissemination of criminal intelligence information; proficiency and demonstrated skills of current and popular analytic software; proficiency and demonstrated skills in current crime analysis software and presentation techniques; proficiency and demonstrated skills in microsoft word, microsoft excel, and microsoft access; must be able to pass national security background check and obtain a government issued secret level security clearance; must be able to pass background check from supporting federal agency; and ability to receive anacapa and or alpha group training certification. preferred qualifications: demonstrated data analysis experience (typically 1+ years); and demonstrate law enforcement intelligence analysis experience (typically 1+ years). instructions to applicants: for full consideration, applicants must apply for intelligence analyst at https: jobs.gmu.edu . complete and submit the online application to include three professional references with contact information, and provide a resume. posting open date: february 16, 2024 for full consideration, apply by: march 1, 2024 open until filled?: yes each agency within the commonwealth of virginia is dedicated to recruiting, supporting, and maintaining a competent and diverse work force. equal opportunity employer </w:t>
        <w:br/>
        <w:br/>
        <w:t xml:space="preserve"> -------------------------------------------------------------------------------------- </w:t>
        <w:br/>
        <w:br/>
        <w:t xml:space="preserve"> j̲o̲b̲ ̲d̲e̲s̲c̲r̲i̲p̲t̲i̲o̲n̲:̲ ̲  class="jobsearch-jobdescriptiontext jobsearch-jobcomponent-description css-10og78z eu4oa1w0"&gt;sas is seeking a full-time sas analytical consultant to work with our client, a federal government client in chantilly, va. we are seeking an experienced sas developer-analyst to support a variety of development and analytical work. the consultant will need to be proficient and have experience with sas programming, sas studio and knowledge of visual analytics. the consultant must have excellent communication skills and must be able to communicate about the techniques developed and results of analysis both to executives and other analysts in the organization. qualifications essential must be currently located in or willing to relocate to the washington dc area. must be willing to work from client site up to 5 days per week bachelors degree in business, computer science, economics, mathematics or related field. 2 years of professional consulting experience involving implementations of analytical applications or data manipulation 2 years of analytics, business intelligence and or data management experience. prepare and manipulate structured and unstructured data for data discovery and mining from multiple disparate data sources create new variables and perform etl on structured data translate data analysis into coherent reports and presentations for internal and external customers with varying degrees of technical knowledge create high-end analytic visualizations, utilizing supervised and unsupervised learning using sas software to support decision makers prototype solutions using varied sas software tools assist with communicating key analytic findings to stakeholders support and maintain production code and data as needed ability to communicate with people of various technical and business backgrounds, including the ability to explain difficult technical concepts in simple terms to business users. excellent written, verbal, and interpersonal communication skills. ability to conceptualize clients needs and translate into specific implementation strategies. will be required to use sas tools to produce work and deliverables across the entire data analytics lifecycle from data management and prep to modeling and data visualization. will attend in person meetings and establish relationships with client resources and seek to become a trusted advisor regarding end-user needs and sas software use and products develop an understanding of the clients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develop sas programs to access data from various sources (e.g., reading in data sources and producing datasets suitable for sas analytics); this will most often include data preparation, analysis and predictive model development. interpret statistical model results into business insights and presents findings to management. ability to write sas sql statements to store, retrieve, manipulate, integrate, validate, and summarize data. be proficient in base sas programming (data step), sql programming (i.e., use of sql pass-through or proc sql), as well as the sas macro language for use in making code more efficient. good written and spoken communications skills in english and thought-leadership skills. major responsibilties activities: build a trusted relationship with the customer to provide practical and theoretical guidance in the business value of proposed solutions and set proper expectations to ensure customer satisfaction strategize with sales team on objectives for customer meetings, understand how this activity relates to overall sales plan and provide functional solution leadership for sales opportunities conduct discovery meetings to collect, analyze, clarify, and document business requirements during the sales cycle to support the implementation team and to produce a detailed solution proposal provide reliable delivery of targeted project results through role as expert in the application of specific sas methodologies, projects and technologies. provide data and analytical expertise to projects. understand client business pains and translating them into solutions. collaborate with other professional services colleagues, project managers, and sales teams on customer implementations. understand, utilize and communicate best practice methodologies and industry standards internally and externally. participate in product and solution training to acquire and maintain a detailed level of product knowledge of core components of sas offerings. lead or assist with activities related to sas analytics project discovery, definition, design, development, implementation and follow-on maintenance analytical environment. prepare data mining data sets for modeling. develop an understanding of the clients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use sas for data exploration, to include developing intuition about the data, the data structures, data types, data values, exploration of distributions, summary statistics and or histograms. develop sas programs to access data from various sources (e.g., reading in data sources and producing datasets suitable for sas analytics); this will most often include data preparation, analysis and predictive model development. perform data and statistical analysis, predictive modeling, and data mining using a mix of third-party and internal customer data to identify customer insights and behavioral characteristics. interpret statistical model results into business insights and presents findings to management. provide on-going tracking and monitoring of performance of decision systems and statistical models. </w:t>
        <w:br/>
        <w:br/>
        <w:t xml:space="preserve"> -------------------------------------------------------------------------------------- </w:t>
        <w:br/>
        <w:br/>
        <w:t xml:space="preserve"> j̲o̲b̲ ̲d̲e̲s̲c̲r̲i̲p̲t̲i̲o̲n̲:̲ ̲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 title: senior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at sanford federal, inc., we are actively searching for a highly proficient and seasoned senior data analyst to enrich our dynamic team. the ideal candidate should hold a master 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 active security clearence is required. responsibilities: conduct in-depth data analysis using advanced statistical techniques and modeling methods. develop and implement parametric models to derive insights and support decision-making processes. utilize effective data visualization techniques to communicate complex findings to both technical and non-technical stakeholders. manage and manipulate large datasets for analytical purposes. collaborate with cross-functional teams to identify opportunities for data-driven improvements and optimizations. stay abreast of industry trends and advancements in data analytics and machine learning. qualifications: master s degree in statistics, operations research, engineering, economics, data science, or related field (phd preferred). minimum of 7 years of relevant experience in data analysis, with a focus on parametric modeling and visualization techniques. proficient in programming languages such as python, with specialized experience in machine learning being a strong plus. strong analytical and problem-solving skills. excellent communication skills to convey complex data insights to diverse audiences. ability to work independently and collaboratively in a fast-paced environment. we offer: competitive salary and benefits package. opportunities for professional growth and skill development. a collaborative and dynamic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master s (required) experience: parametric modeling, visualization techniques: 7 years (required) security clearance: secret (required) work location: in person </w:t>
        <w:br/>
        <w:br/>
        <w:t xml:space="preserve"> -------------------------------------------------------------------------------------- </w:t>
        <w:br/>
        <w:br/>
        <w:t xml:space="preserve"> j̲o̲b̲ ̲d̲e̲s̲c̲r̲i̲p̲t̲i̲o̲n̲:̲ ̲ senior business analyst - full-time, mclean, va. job duties: as a member of the team, interact with various business stakeholders as a cross-functional liaison to understand client requirements and business issues; define and analyze objectives, scope, issues, or organizational impact of the information systems; contribute specialized business systems analyses knowledge and skills to assist enterprise architects and database architects to innovate solutions and turn strategies into reality; conduct business process 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requirements: minimum a bachelor s degree (u.s. or foreign equivalent) in computer science, information technology, or engineering related field plus 5 years of progressive work experience in the information technology field. experience working with business end-users, gathering requirements, and building detailed functional design specifications experience in software development lifecycle (sdlc) methodologies like waterfall and agile methodology, writing user stories, managing scrum calls, prioritizing the backlog, etc. working knowledge of varied technical tools such as atlassian jira, confluence, blueworks live, microsoft visio, and adobe xd experience with tableau or other related reporting applications must be skilled with creating presentations with excel (create formulas &amp;amp; calculations, import &amp;amp; export data), powerpoint, and word. interested candidates, please email your resume in ascii or microsoft word format to careers@kmccorp.com . </w:t>
        <w:br/>
        <w:br/>
        <w:t xml:space="preserve"> -------------------------------------------------------------------------------------- </w:t>
        <w:br/>
        <w:br/>
        <w:t xml:space="preserve"> j̲o̲b̲ ̲d̲e̲s̲c̲r̲i̲p̲t̲i̲o̲n̲:̲ ̲ how might you defy imagination? you ve worked hard to become the professional you are today and are now ready to take the next step in your career. how will you put your skills, experience and passion to work toward your goals? at amgen, our shared mission—to serve patients—drives all that we do. it is key to our becoming one of the world s leading biotechnology companies, reaching over 10 million patients worldwide. come do your best work alongside other innovative, driven professionals in this meaningful role. specialist technical business analyst live what you will do let s do this. let s change the world. in this vital role you will also engage with the business users and function groups as a technical expert to evolve and automate business processes in the next generation of pv platforms and supporting technologies. responsibilities: partners with is and business stakeholders as a liaison and provides compliant technical solutions that meet business needs and regulatory requirements for adverse event management understand business partner s operations and find opportunities to automate processes overall accountability of technical implementation aspects of projects including planning, architecture, design, development, and testing to follow is change control and gxp validation process responsible for authoring validation artifacts such as requirements, design, and architectural specifications part of project product team, willing to jump in and do some programming code-reviews etc. based on project product team demands. hands on programming (sql scripts) is expected. work closely with the delivery and platform teams to ensure that the applications are aligned with approved architectural and development guidelines uses knowledge of technical trends to bring solutions that improve enterprise s competitive edge responsible for supporting and leading technical root cause analysis and works with vendors to resolve pv systems related issues supports pv inspections responsible for mentoring the product teams win what we expect of you we are all different, yet we all use our unique contributions to serve patients. the professional we seek will have these qualifications. basic qualifications: doctorate degree or master s degree and 3 years of relevant experience or bachelor s degree and 5 years of relevant experience or associate s degree and 10 years of relevant experience or high school diploma ged and 12 years of relevant experience preferred qualifications: experienced in database programming languages, data modelling, concepts, including oracle sql skills and pl sql, postgress working experience in cloud services from aws (eg. ec2, rds, s3, event-driven architecture, etc) knowledgeable of generative ai technologies for machine learning and natural language processing (nlp) and natural generation language (nlg) knowledgeable about api integrations such as mulesoft experience using one or more general programming languages, including but not limited to: java or python proficient with implementation and supporting cots pharmacovigilance platforms (for example argus) is a plus or other safety database knowledgeable of agile project methodologies and working in product teams by using jira experience or shown understanding of current good manufacturing practices (cgmp), 21cfr part 11 regulations, change control, validation outstanding written and verbal communication skills, ability to explain technical concepts to non-technical clients sharp learning agility, problem solving and analytical thinking thrive what you can expect of us as we work to develop treatments that take care of others, we also work to care for our teammates professional and personal growth and well-being. amgen offers a total rewards plan comprising health and welfare plans for staff and eligible dependents, financial plans with opportunities to save towards retirement or other goals, work life balance, and career development opportunities including: comprehensive employee benefits package, including a retirement and savings plan with generous company contributions, group medical, dental and vision coverage, life and disability insurance, and flexible spending accounts. a discretionary annual bonus program, or for field sales representatives, a sales-based incentive plan stock-based long-term incentives award-winning time-off plans and bi-annual company-wide shutdowns flexible work models, including remote work arrangements, where possible apply now for a career that defies imagination objects in your future are closer than they appear. join us. careers.amgen.com amgen is an equal opportunity employer and will consider you without regard to your race, color, religion, sex, sexual orientation, gender identity, national origin, protected veteran status, or disability status.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w:t>
        <w:br/>
        <w:br/>
        <w:t xml:space="preserve"> -------------------------------------------------------------------------------------- </w:t>
        <w:br/>
        <w:br/>
        <w:t xml:space="preserve"> j̲o̲b̲ ̲d̲e̲s̲c̲r̲i̲p̲t̲i̲o̲n̲:̲ ̲ duties serves as a program analyst in which conducts policy-related business, including creating new regulations and standards and supporting interagency and industry engagement, including commercial space transportation advisory committee (comstac). typical assignments include: conducts organizational evaluations and special studies; tracks and analyzes data to ensure compliance with policies and procedures; provides guidance to less experienced professionals; leads small projects program teams, designs and recommends solutions to complex problems and improvements to systems and processes to improve operational efficiency; assesses effectiveness of programs, policies, and procedures for effective and efficient use of resources and or customer satisfaction with products and services; collects and analyzes pre-evaluation and on-site data. searches and analyzes a variety of materials; coordinates background information; prepares and reviews management reports and or contractual documents for senior management for presentations or to use in response to inquiries or to clarify issues. performs analyses of highly complex policies involving human space flight, space, interagency space priorities, and integration of space through the national aerospace system. reviews and analyzes draft regulations, new policies, operating instructions, standard operating procedures, and directives referred to the group for comment. refers proposed issuance to appropriate group for review; and collects and integrates the various responses. establishes and maintains a tracking system to assure that all draft issuances are reviewed, consolidated, and comments submitted in a timely manner.broad policies and objectives provide general guidance for addressing issues but often require the development of new approaches. often asked to develop new policies, procedures, and approaches that take into consideration faa policies, government-wide rules and regulations, and external concerns. may create new solutions and policy interpretations, as situations require. applies expert knowledge of faa and department policies and objectives to identify, define, and analyze human space flight regulatory regimes, policies, other initiatives. reviews, analyzes, and develops policy positions and responses to national space council, national security council, and congressional actions that have implications for commercial space policy, national security space policy, and international space policy. develops regulatory requirements for new and existing technologies and concepts for commercial space transportation involving expendable and reusable launch vehicles, and human spaceflight occupant safety. applies knowledge of faa s policies and objectives to identify, define, and organize resources for large projects programs work activities. plans, schedules and conducts analyses studies of proposed program plans for accomplishing program activities. determines from a programmatic perspective the viability, consistency and accuracy of plans and projections and conducts reviews to determine resource levels required to accomplish programs in a sound and efficient manner. provides supporting rationale on the establishment or clarification of objectives. ensures that plans are consistent with program guidance. analyzes plans for programs under the organization s cognizance and recommends changes, as necessary, to ensure that comprehensive plans are kept current and reflect policies, priorities, goals and objectives of the organization. defines, plans, organizes, reviews, and makes adjustment to strategies, concepts, programs for oversight of safe commercial human spaceflight occupant safety activities such as collision avoidance, nuclear system analysis, and explosive catastrophic failure of systems. requirements conditions of employment us citizenship is required. selective service registration is required for males born after 12 31 1959. designated or random drug testing required. qualifications candidates must have one year (52 weeks) of specialized experience equivalent to at least the next lower grade level (fv-i or fg gs-13) that is typically related to the line of work of the position to be filled and which has equipped the applicant with the particular knowledge, skills, and abilities to successfully perform the duties of the position. to be creditable, specialized experience must have been at least equivalent to the next lower level in the normal line of progression for the occupation in the organization. - specialized experience is defined as: -experience related to the commercial space policy including the federal range launch sites, us licensed spaceports, international spaceports. -experience evaluating orbital trajectories and the safety impacts of space launch objects, orbital debris, and reentering space objects on united states and international space activities as well as public safety. -experience with evaluating legislative proposals and drafting responses to congressional, administration, and u.s. government accountability office (gao) inquiries. -experience related to human space flight activities, either commercial or civil such as training of space flight participants, coordinating human factors in space flight activities, survivability studies in relation to human space flights. - you should include relevant examples of the specialized experience in your work history. errors or omissions may impact your rating or may result in you not being considered. answer all questions to the best of your ability. do not assume that because you hold or have held this position, you will automatically be found eligible. you may be asked to provide evidence or documentation that you have this type of experience later in the selection process. your responses are subject to verification through job interviews, or any other information obtained during the application process. any exaggeration of your experience or any attempt to conceal information can result in disqualification. applicants who fail to demonstrate possession of any of the above criteria and who do not provide the required documentation will receive no further consideration for this position. all qualification requirements must be met by the closing date of the vacancy. eligible applicants meeting the minimum qualification requirements and or selective placement factor(s) (spf) may be further evaluated on the knowledge, skills and abilities (ksa) and or quality ranking factor (qrf) listed in the announcement. based on this evaluation, applicants will be placed in one of the following categories: (1) score order; (2) category grouping; (3) alphabetical; or (4) priority grouping, and referred to the selecting official for selection consideration. as a part of the federal-wide hiring reform initiative (streamlining the hiring process), the faa is committed to eliminating the use of knowledge, skills and ability (ksa) narratives from the initial application in the hiring process for all announcements. therefore, as an applicant, you are not required to provide a narrative response in the text box listed below each ksa. in lieu of providing a ksa narrative response in the text box listed below each ksa section, in your work history, please include information that provides specific examples of how you meet the response level or answer you chose for each ksa. your work history examples should be specific and clearly reflect the highest level of ability. your ksa answers will be evaluated further to validate whether the level that you selected is appropriate based on the work history and experience you provided. your answers may be adjusted by a human resource specialist as appropriate. education education cannot be substituted for experience. preview job questionnaire make sure your resume includes detailed information to support your qualifications and answers to the job questionnaire. additional information we may use this vacancy to fill other similar vacant positions. position may be subject to a background investigation. a one-year probationary period may be required. the person selected for this position may be required to file a financial disclosure statement within 30 days of entry on duty. faa policy limits certain outside employment and financial investments in aviation-related companies. www.faa.gov jobs workinghere financial-disclosure-requirements the u.s. department of transportation strives to ensure that equity, transparency, accountability, collaboration, and communication permeate all that we do for the betterment of the department, the traveling public, and our nation. as such, dot values a highly diverse workforce of persons who promote a culture of belonging by respecting the personal dignity and worth of each individual and fostering a positive environment where all feel safe and welcome. if these commitments coincide with your personal ideals and professional aspirations, please consider joining the dot family. this position is covered by the department of transportation s drug and alcohol testing program. any applicant tentatively selected for this position will be subject to pre-employment or pre-appointment drug screening. persons occupying a "testing designated position (tdp)" will be subject to random drug and or alcohol testing. this position is covered by the faa core compensation plan. additional information about core compensation is available at: https: www.faa.gov jobs working_here benefits . this is a level 4 (special sensitive; ts sci) position requires favorable adjudication of a single scope background investigation (ssbi) prior to appointment, unless a waiver is obtained. afscme interview criteria: article 42, section 13 states : if the selecting official decides to interview any employee on the selection list for a vacancy, then all who remain under consideration for the position at that point in the process must be interviewed. if the selection list is shortened to a best qualified list through a comparative process, then the best qualified list shall be considered to be the selection list. if it is determined that interviews are required and telephone interviews are not utilized, travel expenses incidental to these interviews will be paid in accordance with the agency s travel regulations and this agreement. this announcement is also being advertised under va #awa-ast-24-4712cm-89184. please review both vacancy announcements before making an application to determine your eligibility to apply. this is a bargaining unit position. this position is represented by afscme local 1653. links to important information: locality pay , cola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important: applicants may be rated on the extent and quality of experience, education, and training relevant to the duties of the position(s). all answers provided in the on-line process must be substantiated. ensure that your application package resume supports your responses.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only supplemental documentation (e.g. transcript, certifications, and or veterans documentation) will be accepted in combination with your on-line application. these documents must be uploaded or faxed ) on or before the closing date of the announcement. all submitted documents must reference the announcement number. if you want consideration for one or more of the special hiring authorities, documentation that must be submitted at the time of application can be found at direct hiring authorities | federal aviation administration (faa.gov). for guidance on how to create a federal resume, visit http: www.archives.gov careers jobs forms resume-guide.pdf. failure to submit all required documents by the closing date will result in a finding of ineligible. we are not responsible for incomplete, illegible or missing documents. please do not email your application documents. we cannot accept documents received via the email system. documents sent via email will not receive consideration. all veterans: if you are claiming veterans preference, you must submit either a dd form 214 certificate of release or discharge from active duty (member 4 copy or equivalent), or a document from the armed forces certifying that within 120 days you are expected to be discharged or released from active duty service under honorable conditions. if you are claiming 10 point preference, you must also submit a completed sf-15, application for 10-point veteran s preference, and supporting documents outlined on the sf-15. documents must be uploaded or faxed to the servicing human resource management office listed in this announcement and all documents must be received by the closing date of the announcement. if you fail to submit documentation, you will be assessed as a non-veteran. if you are claiming 10 point preference but fail to submit the supporting documents outlined on the sf-15, you will be tentatively assessed as a 5 point preference eligible provided your dd form 214 reflects that you have the service required to qualify for preference. documents must be uploaded or faxed to the servicing human resource management office listed in this announcement and all documents must be received by the closing date of the announcement. if you fail to submit documentation, you will be assessed as a non-veteran. veterans currently on active duty claiming veterans preference: you will be granted tentative preference if you submit a document from the armed forces certifying that within 120 days you are expected to be discharged or released from active duty service under honorable conditions and your application shows that you have the required service. prior to being appointed, you must provide to the servicing human resource management office a dd form 214 documenting discharge release and showing that the service was honorable or general. if you are on terminal leave, you must provide documentation certifying authorized terminal leave. forms: sf-15 : application for 10-point veteran preference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you must apply online to receive consideration. your application must be submitted by 11:59 pm eastern time on the close date for it to be accepted. if you are applying for positions associated with faa registers, your application must be submitted at the time a referral list is created in order to receive consideration for positions associated with a register. in describing your work experience and or education, please be clear and specific regarding your experience or education. we strongly encourage applicants to utilize the usajobs resume builder in the creation of resumes. please ensure each work history includes all of the following information: job title (include series and grade if federal job) duties (be specific in describing your duties) employer s name and address supervisor name and phone number start and end dates including month and year (e.g. june 2007 to april 2008) full-time or part-time status (include hours worked per week) salary determining length of general or specialized experience is dependent on the above information and failure to provide all of this information may result in a finding of ineligible. you may upload completed documents to your usajobs account. this will provide you the opportunity to utilize the uploaded information again when applying for future vacancies. please see this guide, document upload guide, for more information on uploading and re-using the documents in your applications. agency contact information sequoia leblanc phone &lt; h5&gt; 1  fax &lt; h5&gt; 1  email &lt; h5&gt; sequoia.r.leblanc@faa.gov address &lt; h5&gt; federal aviation administration hq employment services branch 800 independence ave, sw, room 523 ahf-110 washington, dc 20591 us next steps once we receive your complete application, the human resources office will conduct an evaluation of your qualifications. eligible and qualified candidates will be referred to the hiring manager for consideration. you will be contacted directly if selected for an interview. for instructions on how to check the status of your application, please go to: usajobs help guide. important - if you make any changes to your application, you must resubmit it. if you make changes to your application and do not resubmit it, your changes will not be considered part of your application package, and only your previously submitted application will be evaluated. all qualified applicants will be considered regardless of political affiliation, race, color, religion, national origin, gender, sexual orientation, marital status, age, disability, or other non-merit factors. dot provides reasonable accommodations to applicants with disabilities. if you need a reasonable accommodation for any part of the application and hiring process, please notify the agency contact listed in the agency contact information section of this announcement or the hiring manager. an employee with a disability must notify the decision-maker of the accommodation request. job applicants and employees are required to follow up oral requests in writing. decisions on granting reasonable accommodation will be made on a case-by-case basis. additional information on reasonable accommodations procedures or on eeo programs is available on office of civil rights (acr) or by contacting the local faa civil rights office.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only supplemental documentation (e.g. transcript, certifications, and or veterans documentation) will be accepted in combination with your on-line application. these documents must be uploaded or faxed ) on or before the closing date of the announcement. all submitted documents must reference the announcement number. if you want consideration for one or more of the special hiring authorities, documentation that must be submitted at the time of application can be found at direct hiring authorities | federal aviation administration (faa.gov). for guidance on how to create a federal resume, visit http: www.archives.gov careers jobs forms resume-guide.pdf. failure to submit all required documents by the closing date will result in a finding of ineligible. we are not responsible for incomplete, illegible or missing documents. please do not email your application documents. we cannot accept documents received via the email system. documents sent via email will not receive consideration. all veterans: if you are claiming veterans preference, you must submit either a dd form 214 certificate of release or discharge from active duty (member 4 copy or equivalent), or a document from the armed forces certifying that within 120 days you are expected to be discharged or released from active duty service under honorable conditions. if you are claiming 10 point preference, you must also submit a completed sf-15, application for 10-point veteran s preference, and supporting documents outlined on the sf-15. documents must be uploaded or faxed to the servicing human resource management office listed in this announcement and all documents must be received by the closing date of the announcement. if you fail to submit documentation, you will be assessed as a non-veteran. if you are claiming 10 point preference but fail to submit the supporting documents outlined on the sf-15, you will be tentatively assessed as a 5 point preference eligible provided your dd form 214 reflects that you have the service required to qualify for preference. documents must be uploaded or faxed to the servicing human resource management office listed in this announcement and all documents must be received by the closing date of the announcement. if you fail to submit documentation, you will be assessed as a non-veteran. veterans currently on active duty claiming veterans preference: you will be granted tentative preference if you submit a document from the armed forces certifying that within 120 days you are expected to be discharged or released from active duty service under honorable conditions and your application shows that you have the required service. prior to being appointed, you must provide to the servicing human resource management office a dd form 214 documenting discharge release and showing that the service was honorable or general. if you are on terminal leave, you must provide documentation certifying authorized terminal leave. forms: sf-15 : application for 10-point veteran preference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individuals with disabilities military spouses peace corps &amp;amp; americorps vista veterans clarification from the agency also open to applicants eligible under 30% or more disabled veterans hiring authority. </w:t>
        <w:br/>
        <w:br/>
        <w:t xml:space="preserve"> -------------------------------------------------------------------------------------- </w:t>
        <w:br/>
        <w:br/>
        <w:t xml:space="preserve"> j̲o̲b̲ ̲d̲e̲s̲c̲r̲i̲p̲t̲i̲o̲n̲:̲ ̲ overview: axle informatics is a bioscience and information technology company that offers advancements in translational research, biomedical informatics, and data science applications to research centers and healthcare organizations around the globe.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 job description axle informatics is looking for finance &amp;amp; accounting analyst to work at our head quarters in north bethesda, md location. this individual will support the f&amp;amp;a team and contribute to the company s goals and objectives. the f&amp;amp;a analyst is primarily responsible for assisting in the f&amp;amp;a processes and creating an automation roadmap while supporting the systems, data, and processes for finance &amp;amp; accounting. this position will review tasks projects, provide reporting, and be an essential member of the f&amp;amp;a team to make recommendations, design, and implement process improvements. responsibilities: capture requirements from all stakeholders during integrated process team meetings and refine business needs from conversations with stakeholders. compile and analyze data from various corporate systems and present in a logical format for decision making. prepare data, reports, analysis and findings for leadership. analyze and document current f&amp;amp;a business processes, develop future process, identify gaps and work with senior team members to create strategies to address gaps. prepare presentations for management consideration with various levels of detail suited for different target audiences, utilizing ms word, excel, powerpoint, power bi, and or other office tools. facilitate the development of business use cases that can be operationalized and automated. understand how data and information is interrelated between corporate functions. partner with it to setup and manage interfaces. collaborate with other associate resources team members and leverage their expertise in delivering and implementing functional initiatives. qualification: bachelor s degree in finance, business administration, information systems, computer science, or related discipline. experience in a financial analysis or in accounting is a plus. ability to consult with users smes to define, gather and document functional business requirements. ability to write reports, business correspondence, and procedure manuals ability to effectively present information and respond to questions from groups of managers and or employees ability to maintain the highest level of confidentiality demonstrated ability to work independently with minimal supervision and to successfully complete multiple tasks in required time frames. exceptional follow-through and attention to detail. excellent time management and organization skills. must have the ability to multi-task and work in a fast-paced environment, re-prioritize based on business demands coupled with a strong sense of urgency. is self-directed and motivated. take initiative to identify and anticipate needs and make recommendations for implementation. high level skillset with ms word, excel, and power point. excellent written and verbal communication skills, an effective and active listener and have effective interpersonal, persuasive, and analytical skills. benefits 100% medical dental &amp;amp; vision coverage for employees educational benefits for career growth paid time off (including holidays) employee referral bonus profit sharing 401k matching flexible spending accounts: healthcare (fsa) parking reimbursement account (prk) dependent care assistant program (dcap) transportation reimbursement account (trn) the diversity of axle s employees is a tremendous asset. we are firmly committed to providing equal opportunity in all aspects of employment and will not tolerate any illegal discrimination or harassment-based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accessibility: if you need an accommodation as part of the employment process, please contact careers@axleinfo.com. disclaimer: the above is meant to illustrate the general nature of work and level of effort being performed by individual s assigned to this position or job. this is not restricted as a complete list of all skills, responsibilities, duties, and or assignments required. individuals may be required to perform duties outside of their position, job or responsibilities as needed. </w:t>
        <w:br/>
        <w:br/>
        <w:t xml:space="preserve"> -------------------------------------------------------------------------------------- </w:t>
        <w:br/>
        <w:br/>
        <w:t xml:space="preserve"> j̲o̲b̲ ̲d̲e̲s̲c̲r̲i̲p̲t̲i̲o̲n̲:̲ ̲ venable llp s technology &amp;amp; innovation group seeks a privacy analyst, regulatory response to join the venable blue team in the washington, d.c., new york, los angeles, or san francisco office. the privacy analyst, regulatory response oversees and manages all aspects of client-based projects related to privacy program management, privacy operations, and regulatory response. this is a non-attorney position. in this role you will work on maintaining and developing privacy safeguards, operationalizing this safeguard program, and supporting internal and external regulatory responses related to the program. the privacy analyst, regulatory response will oversee and ensure delivery of four execution workstreams: 1) safeguard maintenance 2) safeguard development 3) program management 4) audit support key responsibilities privacy safeguard maintenance: manage and support the maintenance of privacy safeguards with cross functional teams. privacy safeguard development: work and manage relationships with cross functional teams to develop privacy related safeguards. privacy program management: define scope and requirements, analyze data, and develop strategic recommendations for program and operational execution. support the implementation and continuous improvement of business processes for all aspects of established safeguards. understand adjacent operational processes that impact safeguards and adjust processes as needed. collaborate with multiple cross functional stakeholders to both develop and implement these safeguards. audit response: support internal and external audit operations. ensure responses to internal and external audit related requests surrounding this program. provide and oversee responses to internal and external audit related requests for evidence about program and operational effectiveness of safeguards. create and maintain documentation to facilitate both audit operations and the execution of all workstreams. qualifications b.s. degree; master s degree (or equivalent) preferred 3 years of minimum work experience in high profile settings, such as presenting to leadership and driving cross-functional teams excellent project management skills to both stand up and implement privacy and policy programs extensive prior experience in privacy program management, compliance, and audit (can be either as an auditor or experience interacting with auditors) 3 years of hands-on operational privacy experience in online tech sectors highly valuable, combination of private and government experience acceptable effective written and verbal communication skills for both vp-level stakeholders as well as mid-level stakeholders technical writing experience ability to gap analysis on current systems and processes executive presence and ability to lead, manage, or coordinate cross-functional teams across numerous stakeholders at any given time critical thinking and ability to perform well under pressure and ambiguous situations ability to create and manage pivot tables in excel and google sheets experience in metrics driven reporting strong proficiency in sql, data visualization, data cleaning, ms office (word, excel, powerpoint), and google docs required 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 we strengthen the integrity of our clients data, ecommerce security, and customer or user records; develop internal data collection and use practices; and ensure the creation of sound privacy policies and procedures. venable blue helps organizations and individuals manage and mitigate risk in the online space. whether it s an issue of data access, account takeover, cyber harassment, child safety, or a government or regulatory investigation, we build, operationalize, and deploy integrated programs and systems designed with people and products in mind. for additional information about the technology &amp;amp; innovation group, venable blue team see: www.venableblue.com.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 the salary range for privacy analyst, regulatory response positions is $85,000 - $130,000 per year. this is the minimum and maximum salary that venable in good faith believes at the time of this posting that it is willing to pay for the advertised position. exact compensation will be determined based on individual candidate qualifications and location. 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venable llp is an equal opportunity affirmative action employer. all qualified applicants will receive consideration for employment without regard to race, color, religion, sex, national origin, disability, age, protected veteran status and any other protected basis under applicable law. </w:t>
        <w:br/>
        <w:br/>
        <w:t xml:space="preserve"> -------------------------------------------------------------------------------------- </w:t>
        <w:br/>
        <w:br/>
        <w:t xml:space="preserve"> j̲o̲b̲ ̲d̲e̲s̲c̲r̲i̲p̲t̲i̲o̲n̲:̲ ̲ business intelligence information technology analyst (hybrid remote) company description: network runners, inc. is an information technology solutions company - providing innovative it solutions and organizational support within the dod and the civil sector. our largest presence is in the u.s. marine corps, u.s. army, u.s. air force, u.s. navy, disa, joint agencies, dia, usda nifa, usda fns, usda fsis, usda fsa, bpd, bfs etc. providing information technology and organizational support solutions. today, nri s, experienced and highly qualified team members, are in nearly a dozen cities nationwide. we are recognized for our value, ingenuity, and mission focus. headquartered in sterling, virginia, nri is now an established cmmi maturity level 3 and iso 9001: 2015 certified small disadvantaged business, woman owned small business, virginia mbe, and maryland mbe. clearance requirements: **must have an active secret clearance** **federal government experience required** work location: pentagon, washington dc (hybrid remote: 3 days teleworking and 2 days in the office) position description: network runners is seeking a highly motivated business intelligence information technology analyst to support the secretary of the air force office of small business (saf sb) programs administrative and technical support services. the business intelligence information technology analyst provides it-related support services. as data plays a fundamental role on bi it projects, one of the main activities of the bi it analyst is to identify and define the data items required by components of the solution including reports, dashboards, and more complex analytics such as ad hoc data analysis. duties, responsibilities &amp;amp; qualifications: data analytics, preferably dealt with contracting data capability to support sharepoint online experience with qlik sense and tableau data visualization extraction of data experience with pmrt desirable provide it-related services in support of the following disciplines and activities: information technology assessment, engineering, implementation, sustainment, and training; data and data structure analysis and design; commercial-off-the-shelf and government-off-the-shelf evaluation, selection, procurement, training, and stand-up. perform alternative system design assessments. evaluate emerging it and it-related technologies. based on this evaluation, identify, and evaluate prototype solutions and present findings and recommendations to saf sb for consideration. support the benchmarking, operational capability demonstrations, and acquisition of commercial program portfolio management tools, modeling and simulation tools, and related design, integration, database population maintenance, and other services to further enhance the use of best practices and the transparency of program information to decision makers. provide consulting and business planning services to support continuous improvement, analysis, integration, and implementation of acquisition information technology strategies; architectures; program planning and assessment; and risk, trade-off, requirements, alternatives, and feasibilities assessments. provide support plans, processes, procedures, and information on systems that enhance collaboration and data transparency requirements. conduct a project kickoff meeting, as applicable, with the cor and appropriate government smes to determine requirements and establish the project schedule, which will guide the progress of the project. the ims will be reviewed with the cor and all other government smes. once the ims is reviewed and approved, the analyst will commence work on the effort. formal communication with the government procurement change office and the cor will be achieved through required ad hoc reports. these reports will allow the government to quickly assess the progress of the project. promote continuous dialogue regarding the progress of the project with the customer via regular face-to-face meetings, email correspondence, and telephonically. provide quality software products and support services following commercial best practices. perform additional duties that are within scope of the tasks outlined above and as authorized and assigned by the cor. formulate and apply mathematical modeling and other optimizing methods to develop and interpret information that assists management with decision making, policy formulation, or other managerial functions. collect and analyze data and develop decision support software, services, or products. may develop and supply optimal time, cost, or logistics networks for program evaluation, review, or implementation. education requirements: bachelor s degree type of job: full time salary: competitive salary attractive benefits package: medical, dental, vision, 401k, hsa fsa, ltd std, pto, federal holidays network runners, inc. (nri) is an equal opportunity employer. nri prohibits discrimination and harassment of any type and affords equal employment opportunities to employees and applicants without regard to race, color, religion, sex, sexual orientation, gender identity or expression, pregnancy, age, national origin, disability status, genetic information, protected veteran status, or any other characteristic protected by law. nri conforms to the spirit as well as to the letter of all applicable laws and regulations. </w:t>
        <w:br/>
        <w:br/>
        <w:t xml:space="preserve"> -------------------------------------------------------------------------------------- </w:t>
        <w:br/>
        <w:br/>
        <w:t xml:space="preserve"> j̲o̲b̲ ̲d̲e̲s̲c̲r̲i̲p̲t̲i̲o̲n̲:̲ ̲ *we are open to supporting 100% remote work anywhere within the u.s.* *must have secret clearance* icf s data modernization division is a rapidly growing, entrepreneurial, technology department, seeking a mid-level servicenow business analyst with an active secret clearance to support upcoming needs with our federal customers. our data modernization division is an information technology and management consulting department that offers integrated, strategic solutions to its public and private-sector clients. icf has the expertise, agility, and commitment to design, build, and operate high-performance it engines to support all aspects of our client s business. this role will be a key member of agile teams, requirements gathering, user story writing, verification testing, ensuring development products meet definition of done and validating the business requirements, and customer demonstrations. you will be responsible for developing a strong understanding of the business needs of the stakeholders and how the servicenow features will support those needs. the work the business analyst serves as a translator between technical teams and the client s business community to collect, clarify, analyze, and translate business requirements into user stories which applications and solutions are developed. this position is within the context of an agile team. the business analyst defines detailed stories, with applicable acceptance criteria in collaboration with product owners and icf s technology team and facilitates meetings with client and internal technical and operational teams. this position will be working directly with stakeholders, serve as a business and must be able to communicate effectively via phone and web conferencing as many stakeholders work remotely. in addition to supporting all phases of the project, this position will also be responsible for authoring content and peer reviewing a wide array of documents, including functional, technical, training as well as marketing, and proposals. required skills: 5+ years of experience in a fast-paced it environment 3+ years of business analysis experience 3+ years of experience with the servicenow platform 2+ years writing and decomposing user stories with clear acceptance criteria us citizen required due to federal contract requirements must reside in the united states (u.s.) and the work must be performed in the united states (u.s.) must have secret clearance must be csa certified desired skills: solid understanding of various software development cycles (e.g., agile, waterfall, etc.); knowledge of requirements management, configuration management methodologies, along with corresponding support tools, i.e., jira, etc. conceptual understanding of object-oriented enterprise software system development processes, methodologies, as well as major technologies (such as java and .net) and approaches (such as modularity and soa) skilled at analyzing existing system documentation to summarize existing system functionality as it relates to the project at hand good understanding of basic system technologies as they relate to the project deliverables ability to maintain project plans, resourcing schedules, and forecasted activities experience with business process mapping and the use of project management software ability to provide technical assistance and troubleshooting by effectively responding to inquiries experience thriving in ambiguous software development environments ability to work well under constantly changing deadlines and priorities excellent oral and written communication skills #dmx24 #senw22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$76,848 - $130,642 nationwide remote office (us99) </w:t>
        <w:br/>
        <w:br/>
        <w:t xml:space="preserve"> -------------------------------------------------------------------------------------- </w:t>
        <w:br/>
        <w:br/>
        <w:t xml:space="preserve"> j̲o̲b̲ ̲d̲e̲s̲c̲r̲i̲p̲t̲i̲o̲n̲:̲ ̲ company overview: forward focus aba is a local provider of in-home therapy services for children with autism spectrum disorder (asd). our mission is to improve the lives of individuals with asd and their families by using the principles of applied behavior analysis (aba) to decrease problematic behaviors and increase positive behaviors. we are committed to providing the highest quality of care to our clients and their families. job description: we are seeking a dedicated, qualified, and committed bcba to join our team. as a bcba, you will work directly with clients and families to develop and implement individualized treatment plans, monitor progress, and adjust interventions as needed. you will work collaboratively with our team of behavior technicians and other professionals to provide effective and comprehensive services to our clients. responsibilities: - conduct assessments and develop individualized treatment plans based on the principles of aba - provide ongoing supervision to behavior technicians - collect and analyze data to monitor progress and adjust interventions as needed - communicate with families and other professionals involved in the client s care - attend regular team meetings and training sessions - ensure compliance with ethical and professional standards of behavior analysis qualifications: - board certification as a behavior analyst (bcba) - master s degree in applied behavior analysis, psychology, or a related field - experience working with children with asd and their families - strong communication, collaboration, and problem-solving skills - ability to work independently and as part of a team benefits: - competitive salary - opportunities for professional growth and development - flexible work schedule with emphasis on work-life balance - supportive and collaborative work environment - the opportunity to make a meaningful difference in the lives of individuals with asd and their families. at forward focus aba, our goal is that you should love what you do every day. we value our team members and are committed to providing a supportive and fulfilling work environment. if you are passionate about working with children with asd and making a positive impact in their lives, we encourage you to apply for this exciting opportunity. job type: full-time pay: $80,000 - $100,000 per year schedule: monday to friday ability to relocate: alexandria, va: relocate before starting work (required) willingness to travel: 25% (preferred) work location: in person </w:t>
        <w:br/>
        <w:br/>
        <w:t xml:space="preserve"> -------------------------------------------------------------------------------------- </w:t>
        <w:br/>
        <w:br/>
        <w:t xml:space="preserve"> j̲o̲b̲ ̲d̲e̲s̲c̲r̲i̲p̲t̲i̲o̲n̲:̲ ̲ job duties: perform system applications requirement gathering and analysis and create and document functional and technical design specifications; participate in system application analysis, architecture design, interface and workflow development, development and implementation; functional and performance testing, quality assurance and configuration management, enhancement of the systems application; work with other technical team members to perform system requirement gathering, analysis and specifications; design, code, program, develop and implement the systems application architectural redesigns, flow charts and work flow and database models and user interfaces using sql, cognos and abinitio; design, program, and implement software codes and software scripts for system data loading and validation using java, java script for validation; project setup, installation-configuration and implementation of cognos analytics cl l.x; upgradation from cognos 10.2.2 version to cognos 11 analytics on windows and websphere linux environments; user security implementation using cognos authentication manager with active directory server; verify the source environment and target environment use life cycle manager; metadata modeling and publishing of packages using framework manager; implement the security levels in framework manager level; data source creation in cognos connection, package migration across development and production environment; scheduling report studio reports in cognos portal page, worked on active reports; application maintenance tasks like reconfiguring content store, user id creation and maintenance, assigning privileges to objects; best practice documents for data modeling on report studio and query studio and power play; maintenance and troubleshooting of cognos olap environment; configured active directory namespace to cognos; administered tasks such as scheduling, deployment, dispatchers restarts; deployed data from one environment to another environment; prepared user documentation to train users and functionality of each report; case resolution with the help of cognos support team using cognos support secondary id; prepare the project plans for upgrade from ibm cognos 10.2.2 to ibm cognos analytics cl 1.0.7.0 versions; mastered using filters, sorts, groups and sets, reference lines in different kinds of charts. minimum requirement: bachelor s degree or equivalent in computer science or related fields of studies such as information systems or software engineering, etc. and 5 years of progressive software systems, database development and support experiences. job location: herndon, va and indianapolis, in </w:t>
        <w:br/>
        <w:br/>
        <w:t xml:space="preserve"> -------------------------------------------------------------------------------------- </w:t>
        <w:br/>
        <w:br/>
        <w:t xml:space="preserve"> j̲o̲b̲ ̲d̲e̲s̲c̲r̲i̲p̲t̲i̲o̲n̲:̲ ̲ the senior cognos bi analyst will be responsible for creating and maintaining reports, alerts and charts or visualizations for dashboards with ibm cognos analytics software. this individual will work with their supervisor, subject matter experts and members of different levels of management in various functional areas in our corporate office. more than half of the work for this position will involve verifying the accuracy of output against existing reports, resolving discrepancies, as well as ensuring that all business requirements are met and all report assumptions are valid for all historical and potential future data. essential functions follow established procedures for developing reports and alerts off one or more of our databases, including accounting, time keeping, cost planning, and hr payroll. work closely with business users in different departments to understand requirements and analyze data for desired analysis and report functionality apply defined best practices for using report studio to develop reports and event studio agents for workflow emails and alerts properly join queries on data from different data sources effectively use customer support and various online resources to assist with troubleshooting report problems demonstrate high ethical standards with proper handling of sensitive and confidential data provide ad hoc data queries for department managers, program managers and vps assist with troubleshooting functional and data-level security issues creative problem-solving with the ability to identify and utilize various online resources inquisitive nature with demonstrated interest in exploring regular improvements and new capabilities in our business intelligence software other duties as assigned minimum qualifications bachelors or higher degree with 5+ years of experience using cognos analytics software strong analytic and logical reasoning skills, demonstrated ability to “think outside of the box” and provide careful attention to detail detailed understanding of structured query language (sql) and database objects (oracle or sql server) use of cognos framework manager for development of framework models in-depth experience with using cognos report studio and event studio demonstrated excellent oral and written communication skills with the ability to work in a team environment as well as with members of senior management demonstrated organizational skills and ability to manage multiple simultaneous priorities desirable qualifications experience with using ukg pro for human capital management and deltek s costpoint erp for other functional areas (including understanding of their respective database structures) experience creating data modules and dashboards in cognos analytics accounting and financial reporting knowledge knowledge of microsoft excel ability to mentor junior bi analysts location: this is a hybrid position of telework and on-site work in rockville, md 20850, usa telework options are available with a requirement to be in the office at least three (3) days a week, based on the level of in-person meetings and office needs. salary: salaries are determined based on several factors including external market data, internal equity, and the candidate s related knowledge, skills, and abilities for the position. benefits mele offers hybrid remote office work environment. employer-paid employee medical, dental and vision care. low-cost family health care offered. federal holidays and three (3) weeks vacation 401(k) with employer match cross-training opportunities about mele associates, inc. with over 250 employees and offices in rockville, md, washington, dc, and albuquerque, nm, mele is a veteran-owned (vosb), minority-owned small business empowering its customers with innovative solutions for more than three decades. mele has team members located across the u.s. and has served more than a hundred countries across hundreds of project locations. the company offers technical, engineering, and programmatic support expertise to a host of u.s. federal and international agencies, including, but not limited to, the department of energy, the department of defense, the department of homeland security, the department of justice, interpol, and the international atomic energy agency. mele s services include national security, intelligence, law enforcement and emergency response training, it cybersecurity, facility management and engineering, cbrne defense and nuclear security, and mission and program support. mele associates, inc.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mele associates, inc. is an e-verify employer. education preferred bachelors or better in accounting and business administration or related field skills preferred deltek costpoint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 duties &amp;amp; responsibilities: work closely with the federal program manager, business stakeholders, technology project team, development team and other members facilitate business process improvement via the methodical investigation, analysis, review and documentation of functional business specifications manage the requirements development process through the elicitation, analysis, specification and verification of multiple levels of requirements from an end-to-end perspective and supports the ongoing management of the requirements develop and maintain understanding of customer workflows and business needs. deliver precise business functional specifications to include functional hierarchy, workflow, business rules, interface design and definitions, data analysis, and data mapping to clients gather requirements and help build and document specifications for development conduct gap analysis between application and stated customer requirements to estimate project impact manage multiple competing priorities through effective organization and communication provide regular and timely status reports to internal management team. required qualifications: minimum of 6 years of experience in a business analyst role strong communication skills, including experience facilitating requirements analysis and functional design working sessions demonstrated ability to work independently and with others experience with business process re-engineering ability to work under tight deadlines and handle multiple detail-oriented tasks understanding of business analysis principles, processes, and techniques strong consultative and advisory skills must be a self-directed, self-sufficient analyst with demonstrated initiative, sense of urgency, and ability to come up to speed as a subject matter expert in a very short timeframe, gaining customer confidence effective interpersonal skills, especially with senior leadership. job location: herndon, va </w:t>
        <w:br/>
        <w:br/>
        <w:t xml:space="preserve"> -------------------------------------------------------------------------------------- </w:t>
        <w:br/>
        <w:br/>
        <w:t xml:space="preserve"> j̲o̲b̲ ̲d̲e̲s̲c̲r̲i̲p̲t̲i̲o̲n̲:̲ ̲ come join a team of passionate therapists providing excellent pediatric therapy to children throughout the united states! achieve beyond was founded in 1995 and is continuously growing to meet the needs of developmentally disabled children through our aba, speech, occupational, and physical therapy. we currently offer our services in the entire metro new york area (including the five boroughs of nyc, hudson valley and long island) and albany, new jersey, connecticut, delaware,california (within in the greater los angeles and san francisco areas), florida, and the virginia maryland dc area. we specialize in conducting initial evaluations and providing ongoing services in home, community and clinic settings. achieve beyond is centered around a culture of collaboration and support to ensure our services are of the highest quality and adhere to our strong ethical standards. all of our clinicians will have access to the following benefits: training and use of our paperless billing and data collection system full practice management we take care of intake, staffing, billing, tracking authorizations, insurance correspondence and maintenance of your certifications, so you are able to focus on providing our children with the best services! access to continuing education workshops and trainings (we are an asha and bacb ace provider) team-building meetings, events, and trainings now hiring: fee for service, hourly board certified behavior analyst (bcba) location: positions available throughout maryland jobresponsibilities: conduct assessments for children diagnosed with asd and work with caregivers to create meaningful goals and treatment plans design behavior intervention plans create functional specific, observable, and measurable goals for behavior therapists and caregivers to implement. provide at least 10% direct supervision of behavioral therapists assigned to cases, incorporating behavioral skills training and specific performance feedback while ensuring clinical integrity of the programs. clinically review session notes on a regular basis for assigned behavior therapists analyze data and implement data-driven program changes ensure that progress is generalized and caregivers are active participants in therapy through specific goals, training sessions, and communication. conduct reassessments at least twice per year while summarizing data and progress for each client supervised regular communication with parents, behavioral therapists, and the achieve beyond office is required maintain confidentiality of information regarding children and families (in accordance with hipaa and state &amp;amp; federal regulations). ensure that all programs are socially significant, functional, and lead to independence and happiness!(services, programs, schedule, staff, etc.) requirements: must have a passion for aba and working with children, families, and therapists! masters degree in (behavior analysis, special education, educational health human services, psychology). bcba and lba required minimum of one year of aba client teacher field supervision must be self-motivated, a team player, and exercise patience professionalism. excellent organizational skills with attention to detail. physical requirements: must be able to travel to and from assigned cases including but not limited to driving personal vehicle, walking, and or use of public transportation such as a bus or train. the ability to climb and descend staircases the ability to lift 10 pounds regularly the ability to sit on the floor, kneel, and or crawl for extended periods compensation depends on experience and will be discussed during the interview process. this job description is subject to change at any time. achieve beyond provides equal employment opportunities to all employees and applicants and prohibits discrimination and harassment of any type regarding race, color, religion, age, sex, national origin, disability status, genetics, caregiver status, protected veteran status, sexual orientation, gender identity or expression, or any other characteristic protected by federal, state or local laws. if you are an individual with a disability requesting accommodation for the application process, please contact us for assistance. </w:t>
        <w:br/>
        <w:br/>
        <w:t xml:space="preserve"> -------------------------------------------------------------------------------------- </w:t>
        <w:br/>
        <w:br/>
        <w:t xml:space="preserve"> j̲o̲b̲ ̲d̲e̲s̲c̲r̲i̲p̲t̲i̲o̲n̲:̲ ̲ about albert uster imports albert uster imports, inc. ("aui") is a privately held gourmet food company headquartered in the washington, dc area (gaithersburg, md) with warehouse locations in kansas city, las vegas, miami, los angeles, san francisco and gaithersburg. aui falls under the vestar capital partners portfolio with affiliate organization, roland foods, llc. founded in 1968, the company offers over 1,400 products from around the world. we serve leading hotels, restaurants, casinos, cruise lines, airlines, and manufacturers with innovative, high quality products and solutions to their most demanding culinary challenges. we operate a network of distribution centers across the u.s. and serve select international markets as well. aui has a national direct selling organization of over 60 sales professionals and a staff of culinary experts (chefs and food scientists) adept at custom product solutions. about the role the senior pricing and business analyst will be a key member of aui s sales operations team. this role involves managing pricing rules within our microsoft crm system, as well as overseeing the creation and maintenance of punchout catalogs and other electronic data interchange projects. the ideal candidate will possess a strong understanding of pricing strategies, data analysis, and edi processes. the senior pricing analyst will offer administrative and operational support to the entire company, including senior managers and directors, corporate account managers and territory managers. as a response to the pandemic, albert uster imports office employees have transitioned to a hybrid working schedule, requiring employees to report in-person monday through wednesday, with the option to telework on thursday and friday each week. due to the collaborative, cross-functional nature of the organization, employees at the gaithersburg office are required to work in-person for the abovementioned days, outside of any people &amp;amp; culture-approved disability accommodation request. responsibilities manage pricing rules within the microsoft crm system to ensure accuracy and consistency across products and services analyze market trends, competitor pricing, and customer feedback to make data-driven pricing recommendations collaborate with cross-functional teams including sales, marketing, finance, and it to develop pricing strategies that drive profitability and customer satisfaction monitor pricing performance metrics and provide regular reports and insights to senior management lead the creation and maintenance of punchout catalogs for various customers, ensuring compliance with industry standards and customer requirements coordinate edi projects, including the setup and testing of electronic data interchange transactions with trading partners troubleshoot and resolve pricing and edi-related issues in a timely manner, working closely with internal stakeholders and external partners stay current with industry best practices, regulations, and technology advancements related to pricing management and edi managing customer bids, rfps, and trade spend programs: modeling out the economics of bids and programs, and providing recommendations that balance gross margin and sales volume developing optimizing methodologies and repeatable processes to streamline work analyzing trends, competitive information, sales and price history to support pricing decision making assisting in the development and maintenance of aui s pricing strategy qualifications and skills required 1 to 3 years of relevant experience; experience in foods, foodservice or grocery industry a plus bachelor s degree in business administration, finance, information systems, economics or related field highly proficient in microsoft excel strong analytical skills – ability to distill, identify takeaways, and summarize data preferred proficiency in microsoft bi and crm experience working with edi standards and protocols (ansi x12, edifact, xml, cxml) strong communication and interpersonal skills with ability to lead and influence internal stakeholders ability to thrive in a fast-paced, flexible, team environment detail-oriented mindset with a focus on accuracy and quality salary range roland foods hires exceptional people to perform a wide variety of important functions that contribute to the success of the company. one of the ways roland foods does that is through a competitive compensation package. the base salary for this role will be $90,000-$100,000. this role is bonus eligible. based on your qualifications, previous experience, and transferrable skills, the company will determine at its sole discretion the salary offered. founded by immigrants, aui &amp;amp; roland foods knows that diversity is the spice of life. we believe in the power of food to open minds, spark adventure, and bring diverse people together. all are welcome at our table! we know the transformative value of food in individual lives and communities. because of this, we insist on obtaining the highest-quality ingredients and talent! aui is proud to be an equal opportunity employer. we do not discriminate in hiring or any employment decision based on race, color, religion, national origin, age, sex (including pregnancy, childbirth, or related medical conditions), marital status, ancestry, physical or mental disability, genetic information, veteran status, gender identity or expression, sexual orientation, or other applicable legally protected characteristic. aui considers qualified applicants with criminal histories, consistent with applicable federal, state and local law. aui is also committed to providing reasonable accommodations for qualified individuals with disabilities and disabled veterans in our job application procedures. if you need assistance or an accommodation due to a disability, you may contact us at peopleandculture@rolandfoods.com. please read albert uster import s california job applicant privacy policy here. </w:t>
        <w:br/>
        <w:br/>
        <w:t xml:space="preserve"> -------------------------------------------------------------------------------------- </w:t>
        <w:br/>
        <w:br/>
        <w:t xml:space="preserve"> j̲o̲b̲ ̲d̲e̲s̲c̲r̲i̲p̲t̲i̲o̲n̲:̲ ̲ overview 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 recommendations to senior management for department and enterprise-wide strategic initiatives. assist in leading complex difficult tasks with considerable latitude and scope. responsibilities evaluate operational efficiency and effectiveness perform qualitative and quantitative analysis relating to operational functions, workflow, processes, and other business related issues collaborate with functional areas to develop and maintain performance metrics, measurements, methods and targets obtain quantitative and qualitative data of business processes to analyze, determine and promote data driven decisions analyze and evaluate competitor data and industry trends to understand current business unit competitive posture design and document dashboards, reports, and thresholds to alert business units to monitor business status and fluctuations identify and assess business strategies and opportunities; develop appropriate analytical approaches collect and analyze data; synthesize results of analyses, develop and make recommendations and alternatives based on the full spectrum of internal external considerations build new and or modify existing database data warehouse data mart and business intelligence solutions to meet business and system requirements use data warehousing business intelligence toolsets to gather, store, and provide access to data in assist management decision making collaborate with business units and senior management to conduct needs assessment to support organization strategies, tactics, and learning solutions that support business unit objectives identify areas of improvement; determine solutions; implement enhancements changes to improve operations, standards and results collaborate with management to establish objectives, standards, and strategies for delivering updates and changes to reporting and analytical procedures provide guidance and advice to management on the most effective and efficient use of resources to obtain measurable process improvements compile, research and analyze trends in support of projects and initiatives ensure the implementation of new and enhanced processes identify and assess business strategies and opportunities; develop appropriate analytical approaches performs other duties as assigned qualifications significant experience in the application of statistical methods, mathematical techniques, forecasting, cost-benefit analysis and related analytical tools significant experience in problem resolution including determining root cause, scope and scale of issues extensive experience that demonstrates the ability to research, compile, and document data, business processes, and workflow significant experience in market consumer research, project management, and analysis in support of strategic planning initiatives significant experience in managing cross-functional, multi-dimensional teams and projects of the highest complexity which have business risk and impact significant experience in managing multiple priorities independently and or in a team environment to achieve goals significant experience in demonstrating thought-leadership, initiative-taking, decision-making and creativity solving business problems advanced skill interpreting, extrapolating and interpolating data for statistical research and modeling advanced skill interpreting and synthesizing large amounts of information advanced skill analyzing statistics and reports to determine business performance and trends advanced skill identifying and analyzing business requirements and recommending solutions advanced skill in programming languages advanced skill resolving conflicting requests and meeting changing requirements advanced skill presenting findings, conclusions, alternatives and information clearly and concisely advanced skill maintaining accuracy with attention to detail and meeting deadlines advanced research, analytical, and problem solving skills advanced verbal and written communication skills advanced database and presentation software skills advanced word processing and spreadsheet software skills bachelor s degree in a related field, or the equivalent combination of training, education and experience desired qualification(s) significant knowledge of project lifecycles and management methodologies working knowledge of navy federal human resources policies, procedures, and programs working knowledge of object oriented principles master s degree in a related field, or the equivalent combination of training, education and experience hours: monday - friday, 8:30am - 5:00pm location: 820 follin lane, vienna, va 22180 about us you have goals, dreams, hobbies, and things you re passionate about—what s important to you is important to us. we re looking for people who not only want to do meaningful, challenging work, keep their skills sharp and move ahead, but who also take time for the things that matter to them—friends, family, and passions. and we re looking for team members who are passionate about our mission—making a difference in military members and their families lives. together, we can make it happen. don t take our word for it: military times 2022 best for vets employers wayup top 100 internship programs forbes® 2022 the best employers for new grads fortune best workplaces for women fortune 100 best companies to work for® computerworld® best places to work in it ripplematch campus forward award - excellence in early career hiring fortune best place to work for financial and insurance services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 aa m f veteran disability eoe aa m f veteran disability disclaimers: navy federal reserves the right to fill this role at a higher lower grade level based on business need. an assessment may be required to compete for this position. job postings are subject to close early or extend out longer than the anticipated closing date at the hiring team s discretion based on qualified applicant volume. navy federal credit union assesses market data to establish salary ranges that enable us to remain competitive. you are paid within the salary range, based on your experience, location and market position bank secrecy act: remains cognizant of and adheres to navy federal policies and procedures, and regulations pertaining to the bank secrecy act. </w:t>
        <w:br/>
        <w:br/>
        <w:t xml:space="preserve"> -------------------------------------------------------------------------------------- </w:t>
        <w:br/>
        <w:br/>
        <w:t xml:space="preserve"> j̲o̲b̲ ̲d̲e̲s̲c̲r̲i̲p̲t̲i̲o̲n̲:̲ ̲ job duties: work with other development team members throughout the project development life cycle -including requirement gather and analysis, project specifications and prototyping, design, development, testing and implementation; develop system requirement and functional requirement documents; design, develop, and implement web-based applications using java, j2ee, spring, struts and oracle pusql; design, develop and implement highly usable guls using spring framework, jsps, struts mvc, html, javascript, and css; design and develop the application in agile software development approach; develop and implement spring mvc framework in the presentation tier for all the essential control flow, business level validations and for communicating with the business layer; use spring dependency injection properties to develop and implement loose coupling between layers; develop and implement micro services using spring cloud framework as part upgrading existing monolithic application; implement data source and perform database operations using spring jdbc and spring orm; develop and implement stored procedures and functions to process information used to generate reports using oracle pusql; develop and implement restful web services to interact with third party applications; develop and implement logging mechanism using log4j framework; develop and execute test cases for unit testing using junit; design the user interface components using jsp, html, css, javascript, ajax and custom tag libraries; maintain the branching and build release strategies utilizing git; design and implement deployable artifacts using maven gradle and ant; develop and implement design patterns such as mvc, singleton, business delegate, data access object and data transfer object; deploy application changes in test, staging and prod environments; use existing jenkins pipeline for automating deployments and or create new automated processes for continuous integration; develop and deploy database changes on oracle db in three environments; prioritize, assign and execute tasks throughout the software development life cycle; redesign reusable code and libraries for future use; track user stories and open defects using jira tools; provide production support for fixing severity 1 and 2 issues to maintain slas; manage cutting-edge technologies to improve legacy applications; coordinate all build and release activities, ensure release processes is well documented, source control repositories including branching and tagging; involved in daily status meetings and team code reviews. minimum requirement: bachelor s degree or equivalent in computer science or related fields of studies such as information systems. job location: herndon, va and rutherford, nj </w:t>
        <w:br/>
        <w:br/>
        <w:t xml:space="preserve"> -------------------------------------------------------------------------------------- </w:t>
        <w:br/>
        <w:br/>
        <w:t xml:space="preserve"> j̲o̲b̲ ̲d̲e̲s̲c̲r̲i̲p̲t̲i̲o̲n̲:̲ ̲ department: criminology, law and society - center for evidence-based crime policy (cebcp) classification: research staff 12-month job category: research staff job type: full-time work schedule: full-time (1.0 fte, 40 hrs wk) location: reston, va - w b hidta offices workplace type: hybrid eligible salary: salary commensurate with education and experience restricted: yes criminal background check: yes security clearance check: yes about the department: the mission of the w b hidta investigative support center (isc) is to provide superior intelligence and case support to w 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 b hidta region. about the position: the washington baltimore high intensity drug trafficking area (w b hidta) investigative support center (isc) within george mason university s (gmu) center for evidence-based crime policy (cebcp) is seeking passionate individuals for the position of intelligence analyst. as part of the washington baltimore hidta, you ll engage in vital intelligence analysis, contribute to reports and presentations, liaise with law enforcement agencies, and manage special projects. with a focus on combating drug trafficking, crime, and gang activity, your work will make a significant impact in our community. analysts assigned to the washington baltimore hidta participate in all steps of the intelligence cycle: planning and directing, collecting information, processing and collating information, analyzing, producing and disseminating intelligence to help attain the mission of the w b hidta. this position will report to w b hidta reston, va offices. responsibilities: intelligence analysis assists in identifying new end users and defining their intelligence needs; collects, organizes and analyzes data; utilizes intelligence specific software program; determines suspicious or potential criminal activity or associations; identifies leads for follow up investigations; conducts link analysis and identify connections or associations; conducts telephone toll analysis; identifies and develops undocumented areas of investigations and identifies leads for follow up criminal investigations for w b hidta law enforcement agencies and initiatives; conducts research on criminal investigations; and assists in identification of criminal trends; reports and presentations: prepares digital charts, graphs, tables, maps and other visual aids for case support and intelligence briefings; and develops and prepares comprehensive reports and bulletins for use by law enforcement agency personnel in planning the deployment of resources for the prevention and suppression of criminal activities; law enforcement liaison: prepares digital charts, graphs, tables, maps and other visual aids for case support and intelligence briefings; attends intra inter-agency meetings, conferences to gather and share information; attends continuing education training opportunities; and provides training to assist in the transfer of analytical skills to new hidta analysts, initiative personnel and area law enforcement; and project management: manages isc special projects as needed on a permanent and temporary basis. required qualifications: bachelor s degree in related field; understanding of and demonstrated experience with the intelligence cycle; ability to research a voluminous number of databases in order to find information on individuals utilizing very little previous information on the subject; excellent skills in internet navigation and open-source intelligence; ability to prepare graphs, charts, tables, maps, and other illustrative devices from collected data or visual presentations; ability to effectively communicate both in oral and written form; ability to gain cooperation and work in conjunction with personnel from allied agencies; ability to understand and follow directives, instructions and standard operating procedures; excellent demonstrated skills in internet navigation; specific intelligence analyst training from law enforcement or an accredited organization such as drug enforcement administration (dea) or international association of law enforcement intelligence analysts (ialea); knowledge of federal regulations regarding the collection and dissemination of intelligence information (28cfr, part 23); ability to accept criticism and deal calmly and effectively with high stress situations; ability to develop one s own ways of doing things, guiding oneself with little or no supervision, and depending on oneself to get things done; knowledge of the intelligence cycle and criminal investigations; knowledge in the collection, analyzing, and dissemination of criminal intelligence information; proficiency and demonstrated skills of current and popular analytic software; proficiency and demonstrated skills in current crime analysis software and presentation techniques; proficiency and demonstrated skills in microsoft word, microsoft excel, and microsoft access; must be able to pass national security background check and obtain a government issued secret level security clearance; must be able to pass background check from supporting federal agency; and ability to receive anacapa and or alpha group training certification. preferred qualifications: demonstrated data analysis experience (typically 1+ years); and demonstrate law enforcement intelligence analysis experience (typically 1+ years). instructions to applicants: for full consideration, applicants must apply for intelligence analyst at https: jobs.gmu.edu . complete and submit the online application to include three professional references with contact information, and provide a resume. posting open date: february 16, 2024 for full consideration, apply by: march 1, 2024 open until filled?: yes each agency within the commonwealth of virginia is dedicated to recruiting, supporting, and maintaining a competent and diverse work force. equal opportunity employer </w:t>
        <w:br/>
        <w:br/>
        <w:t xml:space="preserve"> -------------------------------------------------------------------------------------- </w:t>
        <w:br/>
        <w:br/>
        <w:t xml:space="preserve"> j̲o̲b̲ ̲d̲e̲s̲c̲r̲i̲p̲t̲i̲o̲n̲:̲ ̲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nasa 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including the small spacecraft technology and flight opportunities programs. those two programs collaborate to increase the pace of space exploration, discovery, and the expansion of space commerce though rapid identification, development, and testing of capabilities that exploit agile spacecraft platforms and responsive launch capabilities. the data management and program support analyst for the small spacecraft technology (sst) program would manage the integration and distribution of data and provide information management support for the sst program. the analyst will be responsible for developing and maintaining sst s system(s) that store and organize data. they will oversee, organize, store, and analyze programmatic and technical data and data products. this task will also require the careful sharing of data to external stakeholders to support programmatic and technical communication of program achievements, challenges, and lessons learned. the individual will ensure that all of this is always done with the utmost security and confidentiality, and in a timely manner. a portion of this role would include administration of weekly sst meetings to solicit, update, and correct program data. in addition, this role will track incoming proposals and ensure that data, including decision documentation, is properly recorded in a database. additional project management support will be required of this role at times to solve unique problems, which often will involve interfacing with outside organizations, management, and technical personnel. the role would also closely coordinate with a similar position within the flight opportunities (fo) program.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 program support: work with the small spacecraft virtual institute (s3vi) to communicate program accomplishments and lessons learned to internal and external stakeholders. administers weekly sst meetings, updating database on a regular cadence. track incoming nasa proposals and ensure data, including decision documentation, is properly recorded in the database. provide technical writing and section 508 compliance support. performs other duties as requested, including analysis and meeting support. data management: assesses current and projected database performance and recommends changes and enhancements. resolves data conflicts for matters such as naming conventions, data privacy, and data ownership. support stmd reporting requirements by working with the sst staff to update data, provide reports and database upgrades to ensure compliance. identifies, defines, and assesses the properties, specifications, and structure necessary for the database management system to meet current and future needs of the organization and stakeholders. defines and executes procedures for testing and implementing new applications in the database environment. develops, implements, and monitors policies and procedures related to data security, integrity, and access. develops, maintains, and controls data libraries specific to small spacecraft technology, including unique attributes and metrics related to space technology development projects. drafts training documentation and guidelines for analysts and end users. maintains knowledge of trends, developments, and best practices in database management systems and related technology. qualifications bachelor s degree, preferably in a technical field one year of relevant experience excellent verbal and written communication skills excellent interpersonal and customer service skills excellent organizational skills and attention to detail strong analytical and problem-solving skills ability to design, test, search, and secure databases and extract, transform, model, and load data proficient with microsoft office suite or related software strongly preferred: understanding of common spacecraft subsystems and performance parameters nice to have: sql proficiency nice to have: etl experience nice to have: data modeling experience nice to have: unix shell scripting knowledge additional information must be a us citizen. the salary for this role is $50,000 - $75,000 per year.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 title: senior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at sanford federal, inc., we are actively searching for a highly proficient and seasoned senior data analyst to enrich our dynamic team. the ideal candidate should hold a master 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 active security clearence is required. responsibilities: conduct in-depth data analysis using advanced statistical techniques and modeling methods. develop and implement parametric models to derive insights and support decision-making processes. utilize effective data visualization techniques to communicate complex findings to both technical and non-technical stakeholders. manage and manipulate large datasets for analytical purposes. collaborate with cross-functional teams to identify opportunities for data-driven improvements and optimizations. stay abreast of industry trends and advancements in data analytics and machine learning. qualifications: master s degree in statistics, operations research, engineering, economics, data science, or related field (phd preferred). minimum of 7 years of relevant experience in data analysis, with a focus on parametric modeling and visualization techniques. proficient in programming languages such as python, with specialized experience in machine learning being a strong plus. strong analytical and problem-solving skills. excellent communication skills to convey complex data insights to diverse audiences. ability to work independently and collaboratively in a fast-paced environment. we offer: competitive salary and benefits package. opportunities for professional growth and skill development. a collaborative and dynamic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master s (required) experience: parametric modeling, visualization techniques: 7 years (required) security clearance: secret (required) work location: in person </w:t>
        <w:br/>
        <w:br/>
        <w:t xml:space="preserve"> -------------------------------------------------------------------------------------- </w:t>
        <w:br/>
        <w:br/>
        <w:t xml:space="preserve"> j̲o̲b̲ ̲d̲e̲s̲c̲r̲i̲p̲t̲i̲o̲n̲:̲ ̲ senior business analyst - full-time, mclean, va. job duties: as a member of the team, interact with various business stakeholders as a cross-functional liaison to understand client requirements and business issues; define and analyze objectives, scope, issues, or organizational impact of the information systems; contribute specialized business systems analyses knowledge and skills to assist enterprise architects and database architects to innovate solutions and turn strategies into reality; conduct business process 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requirements: minimum a bachelor s degree (u.s. or foreign equivalent) in computer science, information technology, or engineering related field plus 5 years of progressive work experience in the information technology field. experience working with business end-users, gathering requirements, and building detailed functional design specifications experience in software development lifecycle (sdlc) methodologies like waterfall and agile methodology, writing user stories, managing scrum calls, prioritizing the backlog, etc. working knowledge of varied technical tools such as atlassian jira, confluence, blueworks live, microsoft visio, and adobe xd experience with tableau or other related reporting applications must be skilled with creating presentations with excel (create formulas &amp;amp; calculations, import &amp;amp; export data), powerpoint, and word. interested candidates, please email your resume in ascii or microsoft word format to careers@kmccorp.com . </w:t>
        <w:br/>
        <w:br/>
        <w:t xml:space="preserve"> -------------------------------------------------------------------------------------- </w:t>
        <w:br/>
        <w:br/>
        <w:t xml:space="preserve"> j̲o̲b̲ ̲d̲e̲s̲c̲r̲i̲p̲t̲i̲o̲n̲:̲ ̲ job responsibilities: main bmo team member responsible for providing powerpoint presentation capabilities to cst including: a) analyzing and summarizing support info. the format of support info will be e-mails, reports, presentations, blogs, research documents b) preparing a draft presentation and gathering feedback c) updating presentations based on feedback received d) updating existing presentations based on a predefined schedule e) researching best options to represent content according to the audience. support reports preparation and data analysis including: a) having a very good understanding of the data sources and trends b) coordinating with the data sources point of contact c) preparing reports d) gathering and addressing cst team questions and follow up requests. manage reporting, coordination, and analysis ad-hoc requests: a) working with cst team members to understand request b) ensuring the request is completed based on the team needs c) reporting proactively impediments to deliver the request skills : excellent verbal and written communications skills, problem solving, attention to detail, critical thinking, and interpersonal skills. strong ability to work independently, time management skills, and adapt to a fast-paced environment. data related skills: analysis, interpretation, summarization, and visualization. knowledge of cloud computing concepts. good understanding of budgeting and financial concepts. project management and project delivery. education experience: bachelor s degree in business, computer science or a related field. 4+ years of experience preparing reports and presentations from management to executive levels in a technology department 4+ years of experience analyzing and summarizing quantitative and qualitative data. 4+ years of experience using excel, powerpoint advanced capabilities 2+ years of experience using business intelligence tools 2+ years of experience as a member or supporting a software development team using agile methodologies </w:t>
        <w:br/>
        <w:br/>
        <w:t xml:space="preserve"> -------------------------------------------------------------------------------------- </w:t>
        <w:br/>
        <w:br/>
        <w:t xml:space="preserve"> j̲o̲b̲ ̲d̲e̲s̲c̲r̲i̲p̲t̲i̲o̲n̲:̲ ̲ position overview a rapidly growing, entrepreneurial technology company, alarm.com is seeking a supply chain performance analyst to support our business and process improvement initiative within our global supply chain team. as a fast, growing company, alarm.com is looking for somebody to contribute to the day-to-day operations of our growing business. responsibilities: data collection and analysis: collect data from various sources, including databases, spreadsheets, and software tools. analyze data to identify trends, patterns, and anomalies that may impact business performance. key performance indicators (kpis): collaborate with stakeholders to define and establish key performance indicators relevant to different business functions. develop and maintain kpi dashboards and reports. reporting and visualization: create and maintain reports, charts, and dashboards to present data and metrics in a clear and understandable format. use data visualization tools to communicate findings effectively. data quality assurance: ensure the accuracy, completeness, and reliability of data by implementing data quality checks and validation procedures. insights and recommendations: provide insights and recommendations based on data analysis to support strategic decision-making. collaborate with teams to implement data-driven improvements. performance monitoring: continuously monitor and track key metrics and performance against targets. alert stakeholders to deviations from expected outcomes and propose corrective actions. team based: assist when needed in department essential functions (po and rma processing, and or any general order inquire matters, etc.) and contribute to the alarm.com culture. other duties as assigned. requirements bachelor s degree or equivalent relevant work experience in data analysis, business, or a related field. 1-2 year proven experience in data analysis, reporting, or a similar role. strong analytical and critical thinking skills. proficiency in data analysis and visualization tools such as excel, powerbi or similar software. strong communication skills to convey complex data findings to non-technical stakeholders. attention to detail and a commitment to data accuracy. a self-starter who can operate independently and is data oriented. experience with business intelligence (bi) tools preferred – knowledge in microsoft powerbi a plus strong interpersonal and communication skills with the ability to present to business partners and senior leadership. must possess the ability and commitment to meet deadlines even during high volume periods. team player with a positive attitude and high degree of flexibility. must be able to demonstrate strong quantitative skills. must be computer proficient, ability to learn alarm.com platforms and tools. why work for alarm.com? collaborate with outstanding people: we hire only the best. our standards are high and our employees enjoy working alongside other high achievers. make an immediate impact: new employees can expect to be given real responsibility for bringing new technologies to the marketplace. you are empowered to perform as soon as you join the alarm.com team! gain well rounded experience: alarm.com offers a diverse and dynamic environment where you will get the chance to work directly with executives and develop expertise across multiple areas of the business. work with the latest technologies: you ll gain exposure to a broad spectrum of iot, saas and m2m technologies including wireless communication, video monitoring, smart home automation, web development, and backend application development and hosting. focus on fun: alarm.com places high value on our team culture. we even have a committee dedicated to hosting a stand-out holiday party, happy hours, and other fun corporate events. alarm.com values working together and collaborating in person. our employees work from the office 4 days a week company info alarm.com is the leading cloud-based platform for smart security and the internet of things. more than 7.6 million home and business owners depend on our solutions every day to make their properties safer, smarter, and more efficient. and every day, we re innovating new technologies in rapidly evolving spaces including ai, video analytics, facial recognition, machine learning, energy analytics, and more. we re seeking those who are passionate about creating change through technology and who want to make a lasting impact on the world around them. for more information, please visit www.alarm.com . company benefits alarm.com offers competitive pay and benefits inclusive of subsidized medical plan options, an hsa with generous company contribution, a 401(k) with employer match, and paid holidays, wellness time, and vacation increasing with tenure. paid maternity and bonding leave, company-paid disability and life insurance, fsas, well-being resources and activities, and a casual dress work environment are also part of our outstanding total rewards package! alarm.com is an equal opportunity employer in connection with your application, we collect information that identifies, reasonably relates to or describes you ("personal information"). the categories of personal information that we may collect include your name, government-issued identification number(s), email address, mailing address, other contact information, emergency contact information, employment history, educational history, criminal record, and demographic information. we collect and use those categories of personal information about you for human resources and other business management purposes, including identifying and evaluating you as a candidate for potential or future employment or future contract positions, record keeping in relation to recruiting and hiring, conducting criminal background checks as permitted by law, conducting analytics, and ensuring compliance with applicable legal requirements and company policies. notice to third party agencies: alarm.com understands the value of professional recruiting services. however, we are not accepting resumes from recruiters or employment agencies for this position. in the event we receive a resume or candidate referral for this position from a third-party recruiter or agency without a previously signed agreement, we reserve the right to pursue and hire those candidate(s) without any financial obligation to you. if you are interested in working with alarm.com, please email your company information and standard agreement to recruitingpartnerships@alarm.com. jr103970 #li-bk2 </w:t>
        <w:br/>
        <w:br/>
        <w:t xml:space="preserve"> -------------------------------------------------------------------------------------- </w:t>
        <w:br/>
        <w:br/>
        <w:t xml:space="preserve"> j̲o̲b̲ ̲d̲e̲s̲c̲r̲i̲p̲t̲i̲o̲n̲:̲ ̲ gsa national has an exciting opportunity to join us as a financial analyst. the financial analyst prepares client invoices, vouchers, retirement funding reports, and other client-related reports. gsa national, an accretive company, has been helping government contractors ensure compliance and streamline costs since 1991, by specializing in the design, management, and administration of employee benefit programs for government contractors. gsa national provides fringe benefits administration, consulting, compliance services to many of the industry s leading contractors. for more information about us, please visit www.gsanational.com. what you ll do collect, validate, and analyze client data files for processing with gsa systems while ensuring data integrity. prepare client health and welfare funding invoices and verification schedules for gsa national management review. reconcile client source data to final hours, contributions and fringe benefit credits invoiced to client. use critical thinking skills to apply fringe benefit reporting requirements under service contract act, davis bacon act, and collective bargaining agreements. perform variance analytics to identify and explain changes between accounting periods for management review. prepare client reporting deliverables including retirement funding reports. communicate nuanced fringe benefits compliance concepts in a manner that can be understood by clients, vendors, carriers, and co-workers. handle client inquiries with the highest degree of responsiveness and professionalism. assist with the implementation of health and welfare invoicing processes for new clients. other duties as assigned. what you ll need minimum of 3-5 years of work experience in corporate accounting, audit and or financial analytics. bachelor degree and accounting or finance (or related field of study), required. employee benefit plan audit experience is a plus. government contracting industry experience is a plus. working knowledge of computer systems and microsoft office (word, excel, outlook, powerpoint, etc.). excellent analytical skills, ability to capture, review and analyze data. ability to be detail-oriented and to meet constant deadlines. exceptional organizational and problem-solving skills. ability to work well under pressure as part of a fast-paced team, with demonstrated ability to multitask, organize, and prioritize consistently and appropriately. strong work ethic and emphasis on attention to details. excellent oral and written communication skills; ability to present complex issues data with a high level of clarity, and impact. excellent problem solving, critical thinking, and analytical skills; proven ability to research, follow up, and resolve complex issues or problems. demonstrated ability to handle sensitive and confidential compensation and financial information in accordance with gsa policies. what s in it for you? to help you make the best decision for your personal growth, it s important to us to share a glimpse of what we offer our top asset, our people:   competitive base salary.  generous 30+ days comprehensive paid time off package inclusive of paid time off, 10 company holidays, 2 floating holidays, 5 sick days, and 2 volunteer days. health benefit options with you in mind; 5 affordable medical plan options with rates based on your salary, company paid hsa contribution with eligible hsa plan selection, 2 dental plan options offering orthodontia coverage and 3 cleanings per year, and 2 vision plan options.    company match 401(k) plan – 50% up to 6%!   support of your fitness wellness goals! we offer up to 75% off at over 11,000 gyms and fitness centers.    opportunity to prioritize your mental health with 24 7 access to licensed therapists.   pet benefits &amp;amp; discounts.    access to our employee-led resource groups (ergs) that lend a voice to the variety of demographics represented throughout accretive. grow, with us accretive is a collection of elite specialty and wholesale agencies supported by experienced industry leaders. our expertise is broad, and our innovative culture runs deep. we value relationships above all else and consistently deliver best in class customized solutions and service you can trust. accretive is passionate about fueling our clients innovation and growth. that makes us the perfect place for creative, dynamic people who want to grow their career while helping businesses, families and people thrive. we are proud to be one of the largest brokers in the country, but we re even prouder of the honest, caring relationships that our employees build with our clients every day. working with us will give you the opportunity to do work that matters while you learn with us, advance with us, and most importantly, grow with us. accretive is committed to embracing diversity, equity and inclusion to create a workplace that welcomes and thrives on the unique experiences, perspectives and contributions of all team members. accretive is bringing the best people and most diverse talent forward to drive growth, innovate and think bigger! job type: full-time pay: $65,000 - $75,000 per year benefits: 401(k) 401(k) matching dental insurance employee assistance program flexible spending account health insurance health savings account life insurance paid time off referral program vision insurance schedule: 8 hour shift monday to friday ability to relocate: fairfax, va 22033: relocate before starting work (required) work location: in person </w:t>
        <w:br/>
        <w:br/>
        <w:t xml:space="preserve"> -------------------------------------------------------------------------------------- </w:t>
        <w:br/>
        <w:br/>
        <w:t xml:space="preserve"> j̲o̲b̲ ̲d̲e̲s̲c̲r̲i̲p̲t̲i̲o̲n̲:̲ ̲ venable llp s technology &amp;amp; innovation group seeks a senior privacy analyst, regulatory response to join the venable blue team in the washington, d.c., new york, los angeles, or san francisco office. the senior privacy analyst, regulatory response oversees and manages all aspects of client-based projects related to privacy program management, privacy operations, and regulatory response. this is a non-attorney position. in this role you will work on maintaining and developing privacy safeguards, operationalizing this safeguard program, and supporting internal and external regulatory responses related to the program. the senior privacy analyst, regulatory response will oversee and ensure delivery of four execution workstreams: 1) safeguard maintenance 2) safeguard development 3) program management 4) audit support key responsibilities privacy safeguard maintenance: manage and support the maintenance of privacy safeguards with cross functional teams. privacy safeguard development: work and manage relationships with cross functional teams to develop privacy related safeguards. privacy program management: define scope and requirements, analyze data, and develop strategic recommendations for program and operational execution. support the implementation and continuous improvement of business processes for all aspects of established safeguards. understand adjacent operational processes that impact safeguards and adjust processes as needed. collaborate with multiple cross functional stakeholders to both develop and implement these safeguards. audit response: support internal and external audit operations. ensure responses to internal and external audit related requests surrounding this program. provide and oversee responses to internal and external audit related requests for evidence about program and operational effectiveness of safeguards. create and maintain documentation to facilitate both audit operations and the execution of all workstreams. qualifications b.s. degree; master s degree (or equivalent) preferred 5 - 7 years of minimum work experience in high profile settings, such as presenting to leadership and driving cross-functional teams excellent project management skills to both stand up and implement privacy and policy programs extensive prior experience in privacy program management, compliance, and audit (can be either as an auditor or experience interacting with auditors) 5 - 7 years of hands-on operational privacy experience in online tech sectors highly valuable, combination of private and government experience acceptable effective written and verbal communication skills for both vp-level stakeholders as well as mid-level stakeholders technical writing experience ability to gap analysis on current systems and processes executive presence and ability to lead, manage, or coordinate cross-functional teams across numerous stakeholders at any given time critical thinking and ability to perform well under pressure and ambiguous situations ability to create and manage pivot tables in excel and google sheets experience in metrics driven reporting strong proficiency in sql, data visualization, data cleaning, ms office (word, excel, powerpoint), and google docs required 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 we strengthen the integrity of our clients data, ecommerce security, and customer or user records; develop internal data collection and use practices; and ensure the creation of sound privacy policies and procedures. venable blue helps organizations and individuals manage and mitigate risk in the online space. whether it s an issue of data access, account takeover, cyber harassment, child safety, or a government or regulatory investigation, we build, operationalize, and deploy integrated programs and systems designed with people and products in mind. for additional information about the technology &amp;amp; innovation group, venable blue team see: www.venableblue.com.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 the salary range for senior privacy analyst, regulatory response positions is $130,000 - $160,000 per year. this is the minimum and maximum salary that venable in good faith believes at the time of this posting that it is willing to pay for the advertised position. exact compensation will be determined based on individual candidate qualifications and location. 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venable llp is an equal opportunity affirmative action employer. all qualified applicants will receive consideration for employment without regard to race, color, religion, sex, national origin, disability, age, protected veteran status and any other protected basis under applica ble law. </w:t>
        <w:br/>
        <w:br/>
        <w:t xml:space="preserve"> -------------------------------------------------------------------------------------- </w:t>
        <w:br/>
        <w:br/>
        <w:t xml:space="preserve"> j̲o̲b̲ ̲d̲e̲s̲c̲r̲i̲p̲t̲i̲o̲n̲:̲ ̲ benefits: 401(k) bonus based on performance dental insurance flexible schedule health insurance profit sharing training &amp;amp; development tuition assistance vision insurance rti is seeking a business analyst for a prime contract in springfield, va. do just be a number or a butt in the seat. skills and experience: business analyst with 12 years of total experience with a degree, and 8 years of specialized experience. required: possess a bachelor s degree or higher in business, finance, statistics, operations research or other quantitative field, or equivalent work experience. (4 additional years of equivalent work experience can be substituted for a degree. • demonstrated 8 years of specialized experience in data analysis, including the ability to analyze data, identify trends, generate reports, merge data, and supplement data sources using automated reporting applications • demonstrated 8 years of specialized experience in business analysis and requirements gathering • demonstrated 8 years of specialized experience with data visualization tools such as tableau and or qlik desired: demonstrated specialized experience with both user experience design and user interface development demonstrated experience with common data science toolkits, such as r, python, numpy, or matlab. demonstrated experience with dod, ic, or other government agency programs, budgetary or finance processes. overall assignment description: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 duties include: analyzing resource data to draw business-relevant conclusions creating meaningful data visualizations that communicate findings and potential for resource impact to key decision makers. developing advanced strategies for gathering, reviewing , and analyzing customer requirements creating prioritize requirements, and creating conceptual prototypes and mock-ups. coordinating product delivery by participating in design reviews and walk-throughs to communicate systems designs and validate proposed solutions understanding financial management processes, software, applications, tools, and systems with a vision toward process improvement. working with stakeholders to elicit high-level requirements and capture business needs. creating user experience design and user interface development to understand how to best deliver products and services to key stakeholders. processing, cleansing, and verifying the integrity of data used for analysis. evaluate business processes, anticipating requirements, uncovering areas for improvement, and developing and implementing solutions.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key responsibilities: support the configuration, implementation, and ongoing operations and maintenance for a range of products and applications that enable the delivery of services within a cloud-based workflow automation platform servicenow provide collaboration of business analysts, developers, and administrators gather business user requirements, and support development, enhancement, and administration of products and applications provide expertise in business process and system analysis, design, improvement, and implementation efforts and in translating business process needs into technical requirements. timely translation of business and user requirements into user stories and detailed technical specifications ensuring requirements are understood, developed, tested, and delivered to specification. support additional documentation creation and maintenance including o&amp;amp;m manuals and documentation for a major release or upgrade provide required inputs to project and program reporting *contingent on contract award* qualifications basic qualification: u.s. citizen; eligible for dod secret security clearance. bachelor s degree with 8 to 11 years, or master s degree with 6 to 9 or phd with 3 to 6 years experience is required. years of experience can be substituted in lieu of degree experience with the cloud-based workflow automation platform servicenow expertise in business process and complex system requirements gathering, analysis, design, coordination, and testing experience working with it teams and collaborating with technical teams of diverse it related skill exemplary communication and analytical skills experience building briefs and spreadsheets ability to produce concise and clear documentation preferred qualification: active secret security clearance. experience working programs using itil v. 4 and or agile framework for service management target salary range $112,000 - $179,000.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duties as a an fund allocation analyst , you will: determine the availability, applicability, and accuracy of detailed demographic information from the bureau of the census and other sources for all units of government in the u.s., updated to reflect current geographical boundaries and status on incorporation; utilize data bases to identify units of government which meet entitlement criteria; and determine formula calculations and entitlement amounts, and provides detail and summary documentation. analyze the impact of hud allocation formulas for effectiveness and suggest appropriate changes and modifications; and evaluate the impact of proposals for formula changes and modifications. follow hud policy statements issued by program offices and analyze them in terms of how the allocation formulas might be modified to advance these policies. develop new statistical measures of social-economic need and distress, housing conditions, and other topics and adapt them to the needs of the department for use in allocation of funds and monitoring performance of grantees; and monitor developments in federal statistical policy and in the sources of statistics for small areas concerning economic, demographic, and governmental topics. requirements conditions of employment the official duty station for this position will be in washington, district of columbia . failure to report to duty at this location may be grounds for a disciplinary action, including removal. key requirements: must be u.s. citizen or u.s. national. a one year probationary period may be required. must successfully complete a background investigation. public trust - background investigation will be required. complete a declaration for federal employment to determine your suitability for federal employment, at the time requested by the agency. have your salary sent to a financial institution of your choice by direct deposit electronic funds transfer. if you are a male applicant born after december 31, 1959, certify that you have registered with the selective service system or are exempt from having to do so. go through a personal identity verification (piv) process that requires two forms of identification from the form i-9. federal law requires verification of the identity and employment eligibility of all new hires in the u.s. please refer to "additional information section for additional conditions of employment." qualifications you must meet the following requirements by the closing date of this announcement. specialized experience: for the gs-14 grade level, you must have one year (52 full weeks) of specialized experience at a level of difficulty and responsibility equivalent to the gs-13 grade level in the federal service. specialized experience for this position includes: -experience applying a wide range of analytical and evaluative methods and techniques (including economic, geographical, and statistical methods) to evaluate the efficiency and effectiveness of federal programs; and experience utilizing business intelligence, data and spreadsheet software, or comparable resources to analyze data for trends; perform economic impact analysis; or to produce formula based funding or demand models ; and experience utilizing geographic information systems to produce charts, maps, reports, dashboards and data queries. experience may have been gained in either the public, private sector or volunteer service . one year of experience refers to full-time work; part-time work is considered on a prorated basis. to ensure full credit for your work experience, please indicate dates of employment by month day year, and indicate number of hours worked per week on your resume. education this job does not have an education qualification requirement. additional information other information: we may select from this announcement or any other source to fill one or more vacancies. relocation expenses will not be paid. relocation incentive will not be paid. recruitment incentive will not be paid. this is a bargaining unit position. this position is exempt f rom the fair labor standards act (flsa). hud offers alternative and flexible work schedules. this announcement may be used to fill additional vacancies for similar positions across hud. during the online application process, you will be asked to specify if you would like your application information shared with other hiring managers in the program office listed in this announcement or in other hud program offices. opting to share your application information will not impact your application for this announcement, nor will it guarantee further consideration for additional positions. conditions of employment (continued): hud employees are subject to a number of government-wide and hud specific ethics laws and regulations, including restrictions on working in a real estate related business, and having section 8 tenants, along with other prohibited interests and activities. to review applicable ethics rules and hud specific restrictions, please visit https: portal.hud.gov hudportal hud?src= program_offices general_counsel ethics.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your application includes your resume, responses to the online questions, and required supporting documents. please be sure that your resume includes detailed information to support your qualifications for this position; failure to provide sufficient evidence in your resume may result in a "not qualified" determination. rating : your application will be evaluated in the following areas: analytical skill, communication, and systems and technology . category rating will be used to rank and select eligible candidates. if qualified, you will be assigned to one of three quality level categories: best (highest quality category), better (middle quality category), or good (minimally qualified category) depending on your responses to the online questions, regarding your experience, education, and training related to this position. your rating may be lowered if your responses to the online questions are not supported by the education and or experience described in your application. veterans preference is applied after applicants are assessed. preference-eligibles will be listed at the top of their assigned category and considered before non-preference-eligibles in that category. qualified preference-eligibles with a compensable service-connected disability of 10% or more will be listed at the top of the highest category. referral : if you are among the top qualified candidates, your application may be referred to a selecting official for consideration. you may be required to participate in a selection interview. if you are a displaced or surplus federal employee (eligible for the career transition assistance plan (ctap) interagency career transition assistance plan (ictap)) you must receive a score in the middle quality category or better to be rated as "well qualified" to receive special selection priority.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application includes: 1. a resume: all applicants are required to submit a resume either by creating one in usajobs or uploading one of their own choosing. (cover letters are optional.)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eligible individuals: if you are a displaced or surplus federal employee, in order to be eligible under one of these authorities you must submit all required documentation as outlined in this link: ctap ictap how to apply hud has partnered with the treasury s bureau of the fiscal service to provide certain personnel services to its organization. fiscal service s responsibilities include advertising vacancies, accepting and handling applications, and extending job offers. please review the entire announcement before applying. the following instructions outline our application process. you must complete this application process and submit any required documents by 11:59 p.m. eastern time (et) on the closing date of this announcement. we are available to assist you during business hours (normally 8:00 a.m. - 5:00 p.m. et, monday - friday). if applying online poses a hardship, please contact us by noon et on the announcement s closing date. hud provides reasonable accommodation to applicants with disabilities on a case-by-case basis. please contact us if you require this for any part of the application and hiring process. to begin, click apply to access the online application. you will need to be logged into your usajobs account to apply. if you do not have a usajobs account, you will need to create one before beginning the application. follow the prompts to select your resume and or other supporting documents 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(usajobs login) a list of announcements in which you have applied will be at the welcome screen under "application status," click "track this application" and you will be taken to the agency website where you can check your application status. for more information regarding the job and applicant status, please refer to https: www.usajobs.gov help how-to application status . if you wish to make changes updates to your application and the vacancy is still open, you can click on the job announcement and "update application" to be taken back to your application. no updates can be made once the announcement has closed. please notify us if your contact information changes after the closing date of the announcement. also, note that if you provide an email address that is inaccurate or if your mailbox is full or blocked (e.g., spam-blocker), you may not receive important communication that could affect your consideration for this position. for additional information on how to apply, please visit the partnership for public service s go government website. to preview the assessment questionnaire: https: apply.usastaffing.gov viewquestionnaire  agency contact information applicant call center phone &lt; h5&gt;  email &lt; h5&gt; hudinquiries@fiscal.treasury.gov address &lt; h5&gt; asst secretary for community planning and development administrative resource center parkersburg, wv 26101 us next steps once the online questionnaire is received, you will receive an acknowledgement email that your submission was successful. we will review your resume and transcript(s) (if appropriate) to ensure you meet the basic qualification requirements. we will evaluate each applicant who meets the basic qualifications on the information provided and may interview the best-qualified applicants. after making a tentative job offer, we will conduct any required suitability and or security background investigation.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application includes: 1. a resume: all applicants are required to submit a resume either by creating one in usajobs or uploading one of their own choosing. (cover letters are optional.) to receive full credit for relevant experience, please list the month date year and number of hours worked for experience listed on your resume. it is suggested that you preview the online assessment questionnaire, to ensure that your resume thoroughly describes how your skills and experience align to the criteria defined in the "qualifications" section of this announcement and support your responses to the online assessment questionnaire. for resume writing guidance, please visit usajobs resources center. 2. vacancy assessment question responses: all applicants are required to complete vacancy question responses by clicking the apply online button of this vacancy announcement. 3. submission of any required documents identified below, if applicable: please note that if you do not provide all required information, as specified in this announcement, you may not be considered for this position (or may not receive the special consideration for which you may be eligible). veterans preference documentation: if you are claiming veterans preference, please see applicant guide for required documentation in order to be considered for veterans preference, you must submit all required documentation as outlined in the applicant guide. career transition assistance plan (ctap) or interagency career transition assistance plan (ictap) eligible individuals: if you are a displaced or surplus federal employee, in order to be eligible under one of these authorities you must submit all required documentation as outlined in this link: ctap ictap help this job is open to the public u.s. citizens, nationals or those who owe allegiance to the u.s. clarification from the agency u.s. citizens or u.s. nationals; no prior federal experience is required. </w:t>
        <w:br/>
        <w:br/>
        <w:t xml:space="preserve"> -------------------------------------------------------------------------------------- </w:t>
        <w:br/>
        <w:br/>
        <w:t xml:space="preserve"> j̲o̲b̲ ̲d̲e̲s̲c̲r̲i̲p̲t̲i̲o̲n̲:̲ ̲ company overview: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 qinetiq us 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 why join qinetiq us?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 position overview: qinetiq us seeks a skilled geospatial data analyst to join our team. as a geospatial analyst, you will play a key role in the collection, analysis, and interpretation of geospatial data to support our organization s objectives. you will work closely with cross-functional teams to provide valuable insights and recommendations based on geospatial data analysis. this position requires advanced knowledge of geospatial analysis techniques, strong leadership skills, and the ability to effectively communicate complex information to both technical and non-technical stakeholders. responsibilities: work with a team of analysts to ensure high-quality work and successful project execution. design and implement geospatial analysis methodologies and workflows to extract meaningful insights from spatial datasets. utilize advanced geospatial analysis techniques, including spatial statistics, modeling, and visualization, to identify patterns, trends, and correlations in geospatial data. conduct thorough research and data collection to acquire relevant geospatial datasets from various sources, ensuring data integrity and accuracy. collaborate with internal teams and external stakeholders to identify geospatial analysis requirements, translate them into actionable projects, and deliver timely results. develop and maintain geospatial databases, ensuring data quality, accessibility, and security. stay up-to-date with the latest advancements in geospatial technology and analysis techniques, and apply them to improve processes and outcomes. prepare and present comprehensive reports, visualizations, and presentations to communicate geospatial analysis results and recommendations to diverse audiences. support business development efforts by contributing to proposals, participating in client meetings, and demonstrating the value of geospatial analysis in addressing client needs. foster collaboration and knowledge sharing within the geospatial analysis team and across the organization, promoting a culture of continuous learning and innovation. required qualifications: bachelor s degree in geography, geospatial sciences, remote sensing, gis, or a related field. a master s degree is preferred. proven experience (5+ years) in geospatial analysis, including data collection, analysis, interpretation, and reporting. proficiency in geospatial analysis software and tools, such as arcgis, qgis, envi, or similar. strong knowledge of spatial analysis techniques, including geostatistics, spatial modeling, and remote sensing. proficient in programming languages commonly used in geospatial analysis, such as python, r, or javascript. familiarity with databases and data management principles, including spatial databases (e.g., postgresql postgis). demonstrated leadership experience, including the ability to lead and manage a team effectively. excellent analytical and problem-solving skills, with the ability to think critically and apply innovative approaches to geospatial analysis. strong communication and presentation skills, with the ability to convey complex information clearly and effectively to technical and non-technical audiences. ability to manage multiple projects simultaneously, prioritize tasks, and meet deadlines in a fast-paced environment. strong attention to detail, ensuring accuracy and quality in all aspects of geospatial analysis work. proactive and self-motivated, with a passion for geospatial analysis and a continuous learning mindset. strong self-starter requiring minimal supervision. ability to maintain discretion and confidentiality of sensitive information. ability to maintain a security clearance from the u.s. government. company eeo statement: accessibility accommodation: if because of a medical condition or disability you need a reasonable accommodation for any part of the employment process, please send an e-mail to staffing@us.qinetiq.com or call  opt. 4 and let us know the nature of your request and contact information. qinetiq us is an equal opportunity affirmative action employer. all qualified applicants will receive equal consideration for employment without regard to race, age, color, religion, creed, sex, sexual orientation, gender identity, national origin, disability, or protected veteran status. </w:t>
        <w:br/>
        <w:br/>
        <w:t xml:space="preserve"> -------------------------------------------------------------------------------------- </w:t>
        <w:br/>
        <w:br/>
        <w:t xml:space="preserve"> j̲o̲b̲ ̲d̲e̲s̲c̲r̲i̲p̲t̲i̲o̲n̲:̲ ̲ work status: must be allowed to work legally in the u.s. location: bethesda, md job description: ttw solutions is looking for a business analyst to join our team in developing and maintaining a new web application for one of our u.s. federal government clients. the candidate is responsible, as part of a team, for building an innovative j2ee web application with the team using the latest proven open source, state-of-the-art technologies in a team with full life-cycle agile and devops software development activities including design, develop, test, production, and maintenance. responsibilities: perform business analyst functions and interface with customers. perform requirements gathering and analysis of those requirements. review, analyze, and evaluate business systems and user needs. work with end users to decompose requirements into meaningful specs. transform standard waterfall “shall” statement requirements into more meaningful agile “as a [user] i want to [goal] so i can [reason]” statement requirements. identify and create a requirements process (for organization and gathering purposes) that can be standardized across multiple teams. identify and document business process flows. document detailed business rules and other tech specs that can be handed off to a developer to begin coding or testing. document requirements, define scope and objectives, and formulate systems to parallel overall business strategies. query database tables and identify the source or target for certain data elements. work with the customer to sign-off on user acceptance. authorized representative for the contractual, technical, and administrative performance of all services required under this contract, in the assistance and absence of the pm. qualifications: assist in applying common best practices for the industry to the customer using a knowledge base to create conceptual business models and to identify relevant issues and considerations in selecting application software packages. assess the operational and functional baseline of an organization and its organizational components, and help to define the direction and strategy for an engagement while ensuring the organizational needs are being addressed. identify information technology inadequacies and or deficiencies that affect the functional area s ability to support meet organizational goals. generate functional area strategies for enhanced it operations in a cross-functional area mode throughout the organization. serve as subject matter specialist providing know-how for the support of user requirements of complex to highly complex software hardware applications. assist pm as by assuming an advisory role over multiple aspects of the project minimum of six (6) years hands-on implementation experience within the respective area of expertise. minimally possess a bachelor s degree in computer science, information systems or in a related field. about ttw solutions, inc. ttw solutions, inc. is an award-wining woman-owned and minority-owned, 8(a) and ed wosb small business that delivers first-rate, expert it and management solutions and services. at ttw solutions, our goal is to maximize our customers business value and efficiency by using the most innovative and effective methods available. the services we provide include: agile and devsecops application development, database &amp;amp; systems administration, data warehousing &amp;amp; business intelligence (bi) analytics, cloud migration &amp;amp; implementation, systems integration, data center consolidation, project and program management, and operations and maintenance (o&amp;amp;m) support. ttw solutions is committed to delivering the highest quality products and services to our customers, and is cmmi dev ml3 and cmmi svc ml3 appraised and iso 9001:2015 and iso 20000-1:2011 certified. ttw solutions, inc. offers: competitive compensation performance-based bonuses health care coverage: medical, dental and vision 401(k) retirement savings plan with contribution matching very good paid vacation paid holidays flexible work schedule training and certification opportunities transit benefit program great team working and knowledge sharing environment thank you for reviewing the job opportunity. we are an equal opportunity employer. </w:t>
        <w:br/>
        <w:br/>
        <w:t xml:space="preserve"> -------------------------------------------------------------------------------------- </w:t>
        <w:br/>
        <w:br/>
        <w:t xml:space="preserve"> j̲o̲b̲ ̲d̲e̲s̲c̲r̲i̲p̲t̲i̲o̲n̲:̲ ̲ location- rockville, md (hybrid) lcg is a minority-owned technology consulting firm that has been a trusted partner to more than 40 federal agencies, including 21 of the 27 institutes and centers (ics) at the national institutes of health (nih). for over 25 years, lcg has brought digitization and innovation to the health and human services (hhs) and the nih ecosystems. we support it organizations by bringing precision technology and operation models that achieve mission capabilities and performance success. position description: we are in search of an accomplished and detail-oriented individual to fill the role of senior pmo analyst within our project management office (pmo). as a seasoned professional, you will play a pivotal role in driving project excellence by managing complex tasks, facilitating streamlined processes, supporting project transitions, and contributing to the execution of strategic initiatives. our pmo is evolving from a controlling to a directive pmo, and you ll be a driving force in lcg program oversight. duties and responsibilities: project coordination : oversee the coordination of multiple projects, ensuring timely completion of tasks, adherence to schedules, and effective communication among stakeholders. document management: support and maintain a system for organizing, storing, and sharing project documentation, ensuring accessibility and consistency. process enhancement: continuously improve project management processes and workflows, identifying opportunities to streamline operations and enhance efficiency. project transitions: support the transition of projects from initiation to execution. reporting and analysis: generate project reports, analyze data, and provide valuable insights to support informed decision-making by project managers and leadership. stakeholder engagement: collaborate closely with project managers, team members, and stakeholders, fostering clear communication and alignment throughout project lifecycles. risk mitigation: identify potential risks, issues, and dependencies across projects, collaborating with project teams to develop effective mitigation strategies. quality assurance: ensure projects adhere to established standards and methodologies, promoting best practices and driving a culture of excellence. tools and training: utilize and maintain project management tools, providing training and support to team members, and staying updated on industry trends. process documentation: create and maintain detailed process documentation, including templates, guidelines, and standard operating procedures. program management oversight: provide oversight for program management activities, ensuring alignment with strategic objectives. deliverables oversight: monitor project deliverables, timelines, and milestones to ensure successful completion. contract management: support the management and oversight of all contracts related to the projects and programs. requirements: bachelor s degree in business, project management, or a related field. advanced degree is a plus. a minimum of 6 years of experience in a project management office or a comparable role, with a strong track record of coordinating projects and driving process improvements. project management professional (pmp) certification: if the candidate does not currently possess a pmp, obtaining one in the first 6 months of employment is a requirement. exceptional organizational skills, with the ability to manage multiple tasks and projects concurrently. strong analytical skills and attention to detail, enabling you to effectively analyze data and produce meaningful insights. excellent interpersonal and communication skills, demonstrated through collaboration with cross-functional teams and stakeholders. proficiency in project management methodologies and tools, as well as advanced knowledge of the microsoft office suite. continual learner with a commitment to staying updated on industry best practices and emerging trends. federal contract experience: requirement to be able to obtain a security clearance. desired requirements: experience working with federal contracts and understanding of associated processes. familiarity with project management software and tools, such as ms project and microsoft power platform. previous experience in a directive pmo environment. scrum master certification. compensation and benefits the projected compensation range for this position is $98,600 to $133,400 per year. the salary range provided is a good faith estimate representative of all experience levels. salary at lcg is determined by various factors, including but not limited to role, location, the combination of education training, knowledge, skills, competencies, certifications, and work experience. lcg offers a competitive, comprehensive benefits package which includes health insurance options (medical, dental, vision), life and disability insurance, retirement plan contributions, as well as paid leave, federal holidays, professional development, and lifestyle benefits. devoted to fair and inclusive practices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if you are interested in applying for employment with lcg and need special assistance or an accommodation to apply for a posted position, contact our human resources department by email at hr@lcginc.com. securing your data beware of fraudulent job offers using lcg s name. lcg will never request payment-related details or advancement of money during the application process. legitimate communication will only come from lcginc.com or system@hirebridgemail.com emails, not free commercial services like gmail or whatsapp. if you receive suspicious emails asking for payment or personal information, contact us immediately at hr@lcginc.com. if you believe you are the victim of a scam, contact your local law enforcement and report the incident to the u.s. federal trade commission. pay: $98,000 - $133,000 per year work location: in person </w:t>
        <w:br/>
        <w:br/>
        <w:t xml:space="preserve"> -------------------------------------------------------------------------------------- </w:t>
        <w:br/>
        <w:br/>
        <w:t xml:space="preserve"> j̲o̲b̲ ̲d̲e̲s̲c̲r̲i̲p̲t̲i̲o̲n̲:̲ ̲ benefits: 401(k) bonus based on performance dental insurance flexible schedule health insurance profit sharing training &amp;amp; development tuition assistance vision insurance rti is seeking a business analyst for a prime contract in springfield, va. do just be a number or a butt in the seat. skills and experience: business analyst with 12 years of total experience with a degree, and 8 years of specialized experience. required: possess a bachelor s degree or higher in business, finance, statistics, operations research or other quantitative field, or equivalent work experience. (4 additional years of equivalent work experience can be substituted for a degree. • demonstrated 8 years of specialized experience in data analysis, including the ability to analyze data, identify trends, generate reports, merge data, and supplement data sources using automated reporting applications • demonstrated 8 years of specialized experience in business analysis and requirements gathering • demonstrated 8 years of specialized experience with data visualization tools such as tableau and or qlik desired: demonstrated specialized experience with both user experience design and user interface development demonstrated experience with common data science toolkits, such as r, python, numpy, or matlab. demonstrated experience with dod, ic, or other government agency programs, budgetary or finance processes. overall assignment description: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 duties include: analyzing resource data to draw business-relevant conclusions creating meaningful data visualizations that communicate findings and potential for resource impact to key decision makers. developing advanced strategies for gathering, reviewing , and analyzing customer requirements creating prioritize requirements, and creating conceptual prototypes and mock-ups. coordinating product delivery by participating in design reviews and walk-throughs to communicate systems designs and validate proposed solutions understanding financial management processes, software, applications, tools, and systems with a vision toward process improvement. working with stakeholders to elicit high-level requirements and capture business needs. creating user experience design and user interface development to understand how to best deliver products and services to key stakeholders. processing, cleansing, and verifying the integrity of data used for analysis. evaluate business processes, anticipating requirements, uncovering areas for improvement, and developing and implementing solutions. </w:t>
        <w:br/>
        <w:br/>
        <w:t xml:space="preserve"> -------------------------------------------------------------------------------------- </w:t>
        <w:br/>
        <w:br/>
        <w:t xml:space="preserve"> j̲o̲b̲ ̲d̲e̲s̲c̲r̲i̲p̲t̲i̲o̲n̲:̲ ̲ you can email your resume to email:resumes@sillcdc.com sillcdc is looking to fill an opening for a business systems analyst for a project in downtown washington dc. (metro accessible). this is our direct client. if you are interested, please send me your resume along with your expected hourly rate on 1099. our client is looking for a mid to senior level business analyst whose primary responsibilities include capture, verify, and manage requirements and requirements traceability in support of product development, test and delivery. architect role and responsibilities: develop requirements, workflow and system analysis. work with business stakeholders and users to develop software requirements and specifications for current system enhancements, new system functionality and new projects for use by customers. analyze, design and evaluate computer systems to address and satisfy business requirements. establish functional, non-functional and performance specifications. develop effective guidelines and ensure all project documentation meets established guidelines. conduct business and technical presentations for the customer. provide innovation solutions to complex technical problems. understand and communicate government policies and regulations, operational mission and goals for assigned programs. collaborate with developers and qa to ensure business and system requirements are met, and to enhance functionality. attend required training. perform backup support outside of the primary position function as assigned. candidate will be responsible for the implementation and management of business aligned it services. ensuring the application platform is of high quality, defects free and adheres to industry standards for development, testing and deployment methodologies. candidate must have at least five years of experience in software requirements analysis and documentation. minimum education certification requirements: bachelor s degree in information technology or related field or equivalent experience scrum master certification required skills: 6-10 years ba experience 6-10 years software development lifecycle experience 6-10 years requirements gathering and documentation 6-10 years ms office powerpoint experience bachelor s degree in it or related field or equivalent experience proven experience in experience in a business analyst business data analyst role proven experience in agile and scrum sdlc methodologies proven experience in superior writing, communication, presentation skills, interpersonal skills and work cross-functionally with senior management, experience with modeling tools such as visio and requirements management tools such as contour or jira is a plus experience with requirements management tools such as contour or jira is a plus excellent analytical and communication skills, both verbal and written. have the ability to work well in a team collaborating with developers, customers, project manager and quality test analysts. expert in the extended microsoft office suite including word, excel, powerpoint, project and sharepoint </w:t>
        <w:br/>
        <w:br/>
        <w:t xml:space="preserve"> -------------------------------------------------------------------------------------- </w:t>
        <w:br/>
        <w:br/>
        <w:t xml:space="preserve"> j̲o̲b̲ ̲d̲e̲s̲c̲r̲i̲p̲t̲i̲o̲n̲:̲ ̲ overview: edgewater federal solutions is currently seeking a mid-level incident response analyst to provide advanced incident response expertise and support to maximize cyber fusion throughout the client s soc, ensuring the client s infrastructure and operations remain safe and secure from the full spectrum of cyber threats. the mid-level incident response analyst will directly support client soc teams by providing industry-leading incident response and forensics support to ongoing and significant incidents. additionally, the mid-level incident response analyst must be skilled in related disciplines including threat hunting, forensics, and malware analysis, and be able to integrate these skills to assist in the closure of cybersecurity incidents. the mid-level incident response analyst will serve as a senior technical member of the client s soc and will be relied upon to address and remediate the most technical aspects of cybersecurity incidents that arise. this is a full-time position located in washington, d.c. that will be onsite mondays through thursdays and remote on fridays. responsibilities: responsibilities include: contribute to generating responses to crisis or urgent situations to mitigate immediate and potential threats. provide prompt and efficient support through front-line telephone and email communication. assist with knowledge management – standard operating procedures and procedural support data. accept and respond to government technical requests through the client s ticketing system for advanced subject matter expert technical investigative support. create duplicates of evidence using client supplied procedures and tools to ensure the original evidence remains unaltered. analyze forensic artifacts of various operating systems to identify intrusion elements and root causes. perform live forensic analysis based on siem data and perform filesystem timeline analysis for inclusion in forensic reports. extract deleted data using data carving techniques and collect and analyze data from compromised systems using edr agents and custom scripts. perform static and dynamic malware analysis to discover indicators of compromise and analyze memory images using judiciary tools. write comprehensive forensic reports and malware analysis reports. support the development of deliverables including incident reports, image duplications, deleted files, forensics reports, and malware analysis reports. qualifications: requirements: minimum of 5 years of related experience in incident response or cybersecurity. experience with it service management ticketing systems (heat or servicenow preferred). familiarity with security information and event management (siem) systems. expert knowledge of splunk es and strong familiarity with splunk soar. experience with endpoint detection and response (edr) agents such as crowdstrike. knowledge of agile scrum project management methodology. strong understanding of cloud-based and non-cloud-based applications such as microsoft azure, microsoft o365, microsoft active directory, and cloud access security brokers. proficiency in using forensic tools and methodologies, including siem, splunk, and volatility. excellent written and verbal communication skills with the ability to write detailed forensic and malware analysis reports. must possess at least one (not all) of the stated certifications: gcia certification gcih certification gsec certification security+ certification certified splunk core power user bachelor s degree in computer science, information technology, cybersecurity, or related field. for badging purposes, us citizenship is required. about us: edgewater federal solutions is a privately held government contracting firm located in frederick, md. the company was founded in 2002 with the vision of being highly recognized and admired for supporting customer missions through employee empowerment, exceptional services and timely delivery. edgewater federal solutions is iso 9001, 20000-1, 270001 certified, appraised at cmmi level 3 maturity for development and services, and has been named in the top workplaces in the greater washington area small companies for 2018 through 2022. it has been and continues to be the policy of edgewater federal solutions to provide equal employment opportunities to all employees and applicants for employment without regard to race, color, religion, gender, sexual orientation, national origin, age, disability, marital status, veteran status, and or other statuses protected by applicable law.status protected by applicable law. #li-sw1 </w:t>
        <w:br/>
        <w:br/>
        <w:t xml:space="preserve"> -------------------------------------------------------------------------------------- </w:t>
        <w:br/>
        <w:br/>
        <w:t xml:space="preserve"> j̲o̲b̲ ̲d̲e̲s̲c̲r̲i̲p̲t̲i̲o̲n̲:̲ ̲ *we are open to supporting 100% remote work anywhere within the u.s.* icf s digital modernization division is a rapidly growing, entrepreneurial, technology department, seeking a senior servicenow business analyst to support upcoming needs with our federal customers. our digital modernization division is an information technology and management consulting department that offers integrated, strategic solutions to its public and private-sector clients. icf has the expertise, agility, and commitment to design, build, and operate high-performance it engines to support all aspects of our client s business. based on your experiences and interests, we may ask you as a technology professional to support growth-related activities, including (but not limited to) rfi, rfp, prototypes, and oral presentations. team members are also expected to uphold and maintain appropriate certifications necessary for their practice expertise. the team: the application development sustainment services (adss) team supports treasury enterprise application (ea) platform systems that are critical to success of the department of treasury it mission. the adss program provides the contractor support for both operations and maintenance (o&amp;amp;m) activities and development and modernization (dm&amp;amp;e) efforts. job responsibilities: we are seeking a senior servicenow business analyst to assist our customer s business needs with servicenow module and business process expertise with, hrsd hr processes or app engine customization in the servicenow and platform. this role will be a key members of agile teams, requirements gathering, user story writing, verification testing, ensuring development products meet definition of done and validating the business requirements, and customer demonstrations. you will be responsible for developing a strong understanding of the business needs of the stakeholders and how the servicenow features will support those needs. the senior servicenow business analyst serves as a translator between technical teams and the business stakeholder community to collect, clarify, analyze and translate requirements into documentation and provide guidance on which applications and solutions will meet needs. this position is within the context of agile safe teams employing a scrum development framework. this position will be working directly with business stakeholders, serving in both business analyst and testing roles as a liaison between the development teams and the business community, and must be able to communicate effectively via phone and web conferencing as many of the stakeholders work remotely. in addition to supporting all phases of the project, this position will also be responsible for authoring content and peer-reviewing a wide array of documents, including, user acceptance tests, training documentation and training delivery. required skills: bachelor s degree 3+ years of experience as a business analyst in a fast-paced application development environment, at least 1 full implementation of hrsd, grc or app engine 3+ years recent experience working in an agile development environment as a business analyst (i.e., scrum, kanban, etc.) 2+ years of experience with the servicenow platform 3+ years of experience facilitating requirements gathering, joint application design (jad) sessions, capturing client requirements and feedback us citizenship required due to federal contract requirements must be able to obtain public trust clearance. must reside in the united states (u.s.) and the work must be performed in the united states (u.s.), as this work is for a federal contract and laws do apply. desired skills: solid understanding of various software development cycles (e.g., agile, waterfall, etc.); knowledge of requirements management, configuration management methodologies, along with corresponding support tools, i.e., jira, etc. conceptual understanding of object-oriented enterprise software system development processes, methodologies, as well as major technologies (such as java and .net) and approaches (such as modularity and soa) skilled at analyzing existing system documentation to summarize existing system functionality as it relates to the project at hand good understanding of basic system technologies as they relate to the project deliverables ability to maintain project plans, resourcing schedules, and forecasted activities experience with business process mapping and the use of project management software ability to provide technical assistance and troubleshooting by effectively responding to inquiries experience thriving in ambiguous software development environments ability to work well under constantly changing deadlines and priorities experience with servicenow, appian, or similar bpm software excellent oral and written communication skills #dmd #senw22 #indeed #li-cc1 #yru23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$75,157 - $127,767 nationwide remote office (us99) </w:t>
        <w:br/>
        <w:br/>
        <w:t xml:space="preserve"> -------------------------------------------------------------------------------------- </w:t>
        <w:br/>
        <w:br/>
        <w:t xml:space="preserve"> j̲o̲b̲ ̲d̲e̲s̲c̲r̲i̲p̲t̲i̲o̲n̲:̲ ̲ title: associate data analyst location: washington, d.c.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we are looking to hire an associate data analyst who will play a key role in our data analysis and insights generation processes. this role is ideal for someone passionate about data management, analysis, and visualization. active security clearence is required. key qualifications: education: bachelor s degree in statistics, operations research, engineering, economics, data science, or a related field. an advanced degree or specialized training can be considered as a substitute for some years of experience. experience: at least 2 years of professional experience in data analysis. technical skills: proficiency in data management, analysis, and visualization techniques. responsibilities: conduct data analysis to support business decision-making. manage and optimize data collection and storage processes. develop visualizations to effectively communicate data insights. work collaboratively with teams to understand data needs and deliver actionable insights. continuously improve knowledge and skills in data analysis and visualization techniques. desired skills: strong analytical skills with attention to detail. proficiency in data analysis tools and software. excellent visualization skills to present data insights clearly. good organizational and time management abilities. ability to work both independently and as part of a team. additional information: familiarity with the latest trends in data analysis and visualization is an advantage. the role may occasionally require travel for professional development or team meetings. we offer: a competitive salary and benefits package. opportunities for growth and professional development. a collaborative and forward-thinking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education: bachelor s (required) experience: data analysis: 2 years (required) security clearance: secret (required) work location: in person </w:t>
        <w:br/>
        <w:br/>
        <w:t xml:space="preserve"> -------------------------------------------------------------------------------------- </w:t>
        <w:br/>
        <w:br/>
        <w:t xml:space="preserve"> j̲o̲b̲ ̲d̲e̲s̲c̲r̲i̲p̲t̲i̲o̲n̲:̲ ̲ date: mar 23, 2024 location: fairfax, va, virginia, united states company: hii s mission technologies division requisition number: 18058 required travel: 0 - 10% employment type: full time salaried exempt security clearance: none level of experience: mid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who we are hii mission technologies is seeking a financial analyst to join our government accounting team. this position will be a remote opportunity. you will need to have a demonstrated ability to organize, complete data analysis, and support a wide variety of different functional areas in a matrixed assignment. come join our growing team today! key responsibilities: perform responsibilities to monitor huntington ingalls industries mission technologies division for all aspects of compliance with the u.s. government rules and regulations. actively participate in producing and maintaining internal and external government accounting deliverables and requirements: ex: disclosure statements, management review of business systems, incurred cost submissions, cost accounting standards audits, labor charging internal audits, and defense contract audit agency floor checks. assist the compliance team to maintain a comprehensive government compliance program that includes coaching, formal training, and various forms of communication to build, maintain, and improve government compliance capability and control. respectfully challenge any inconsistencies in full transparency and collaboration to ensure full compliance, and aggressively address and fix issues. what you need to have: 6 years relevant experience with bachelors in related field; 4 years relevant experience with masters in related field; or high school diploma or equivalent and 10 years relevant experience. excellent communication, interpersonal and customer service skills. knowledge of financial and accounting procedures. knowledge of microsoft applications. bonus points for: understanding and application of u.s. government regulations for defense contracts and public financial reporting requirements; far, cas, and gaap sox requirements. experience working with internal or external auditors. strong computer skills to quickly decompose and analyze data learn company systems. knowledge of deltek costpoint and cognos.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are you up to the challenge? use web analytics tools (google analytics, google ad manager, comscore) to gather data, analyze it, and develop actionable insights and recommendations. create and maintain automated kpi reports for stakeholders to view daily, weekly, monthly create visualizations and dashboards that provide connections between web engagement, page speed and revenue work with data architects to implement new dashboards that pull data from various sources (including bigquery) partner with technical teams to appropriately tag the website (metadata and event tracking) take ownership over web analytics and documentation. continually qa and update tracking systems as needed to make sure we are measuring our audience accurately and in ways that help drive smart business decisions. audit, investigate, and resolve any tracking issues with external partners </w:t>
        <w:br/>
        <w:br/>
        <w:t xml:space="preserve"> -------------------------------------------------------------------------------------- </w:t>
        <w:br/>
        <w:br/>
        <w:t xml:space="preserve"> j̲o̲b̲ ̲d̲e̲s̲c̲r̲i̲p̲t̲i̲o̲n̲:̲ ̲ company description at hcentive we re changing the way benefits are managed. our software helps to simplify the complex world of shopping, enrolling, and managing health, ancillary, and voluntary benefits. as the industry leader in the benefits management space, we proudly support local and state government agencies, insurance brokers, employers and their employees. we ve proven time and time again that we deliver cutting-edge software solutions that our clients value for business growth and financial success. job description the lead business analyst will be responsible for managing information system design projects throughout the development life cycle from initial analysis and design all the way through to the implementation and user acceptance. the ideal candidate for this role will serve as a liaison between the client, project manager, and other technical and functional teams. job responsibilities gathering requirements writing brd s and functional specifications defect analysis, testing coordinating with client teams &amp;amp; offshore teams qualifications job knowledge skills healthcare and health insurance domain experience is required 5-10 years of comprehensive and detailed business analysis and requirement documentation skills required experience working on software implementations as a business analyst excellent demonstrated verbal and written communication skills are an absolute requirement excellent presentation skills experience in writing database queries using sql ability to work independently and handling multiple projects bachelor s degree or equivalent experience in analytics, informatics, computer science, programming, health care administration or business strong ms-office skills (visio, excel, word, powerpoint) is a must education bachelor s degree in it or degree in a related field (computer science, computer engineering etc.) additional information hcentive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status.all your information will be kept confidential according to eeo guidelines. </w:t>
        <w:br/>
        <w:br/>
        <w:t xml:space="preserve"> -------------------------------------------------------------------------------------- </w:t>
        <w:br/>
        <w:br/>
        <w:t xml:space="preserve"> j̲o̲b̲ ̲d̲e̲s̲c̲r̲i̲p̲t̲i̲o̲n̲:̲ ̲ overview we are seeking highly motivated individuals with a strong work ethic to support department of defense (dod) programs and projects. the position requires a current top secret sensitive comparted information (ts sci) clearance and at least 2-9 years of experience performing quantitative analysis, preferably in a stem field. successful candidates will possess a keen attention to detail, and the ability to perform research, collect and analyze data, and effectively present findings to the customer. this position is onsite. telework is available for the completion of required dod trainings and in other instances specified by the customer. located in arlington, va or dayton, oh responsibilities conduct cost analyses and develop cost estimates for dod life cycle cost estimates, program office budgets, contract proposals, and other cost products as requested conduct monthly quarterly evm analysis on all integrated program management reports (ipmr) provide analytical support for program controls and reporting, financial execution and budgets, and development of processes and procedures develop and brief presentations to communicate analytical findings skills required company paid medical for employee and dependents and company funded retirement up to 25% of eligible compensation required skills: bachelor s degree in stem, business, or other field with strong emphasis on quantitative analysis proficiency in microsoft office (outlook, excel, word, and powerpoint) current dod top secret clearance sensitive compartmented information (ts sci) required preferred skills: experience developing financial and or cost models in microsoft excel or other cost estimating software (aceit) developing and analyzing program schedules in microsoft project performing earned value management (evm) and analyzing contract proposals education bachelor s degree required, preferably in math, engineering, or the sciences. full-time groups senior-level security clearance benefits we offer competitive salaries commensurate with education and experience. we have an excellent benefits package that includes: health &amp;amp; welfare company paid major medical insurance for employees and family members dental insurance for employees and family members vision insurance for employees (employee-paid for family members) group life insurance accidental death and dismemberment insurance travel accident insurance long-term disability voluntary short-term disability supplemental life insurance flexible spending account (pre-tax deferrals for health care expenses) retirement money purchase pension plan - 100% company funded defined contribution retirement plan. one-year entry waiting period and 5-year vesting. core funds available and a self-directed brokerage account option. employee stock ownership plan - 100% company funded discretionary contribution. 100% vested after one-year entry waiting period. time off tecolote s generous paid time off benefits give employees the flexibility they need to relax, recharge and take care of the unexpected. annual leave bereavement leave holidays jury duty witness leave military leave sick leave tracking number: 003-23-8 </w:t>
        <w:br/>
        <w:br/>
        <w:t xml:space="preserve"> -------------------------------------------------------------------------------------- </w:t>
        <w:br/>
        <w:br/>
        <w:t xml:space="preserve"> j̲o̲b̲ ̲d̲e̲s̲c̲r̲i̲p̲t̲i̲o̲n̲:̲ ̲ business analyst - skill level 3 location: springfield, va clearance level required to apply: top secret sci area of support: ( emerging commercial geoint systems) duties: provides geoint and intelligence community advanced expertise, guidance, consultation, facilitation in the fields, including, but not limited to: o engineering and technology, o policy and administration, o planning; analysis, o training and development of emerging technologies, o facilities, communications, business, and management monitors products and services, including, but not limited to, o global-enhanced geoint delivery and early access architecture throughout the life cycle; o validates verifies adherence to specified requirements through test and measurement activities; o facilitates quality assurance activities. o collaborates with assigned staff, senior specialists or task leads may direct the activities of contractor personnel on activities related to the geoint field or discipline. required skills and experience: must have a bachelor s degree and 8-10 years equivalent experience in system engineering or a related field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commitment to diversity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w:t>
        <w:br/>
        <w:br/>
        <w:t xml:space="preserve"> -------------------------------------------------------------------------------------- </w:t>
        <w:br/>
        <w:br/>
        <w:t xml:space="preserve"> j̲o̲b̲ ̲d̲e̲s̲c̲r̲i̲p̲t̲i̲o̲n̲:̲ ̲ venable llp s technology &amp;amp; innovation group seeks a senior privacy analyst, regulatory response to join the venable blue team in the washington, d.c., new york, los angeles, or san francisco office. the senior privacy analyst, regulatory response oversees and manages all aspects of client-based projects related to privacy program management, privacy operations, and regulatory response. this is a non-attorney position. in this role you will work on maintaining and developing privacy safeguards, operationalizing this safeguard program, and supporting internal and external regulatory responses related to the program. the senior privacy analyst, regulatory response will oversee and ensure delivery of four execution workstreams: 1) safeguard maintenance 2) safeguard development 3) program management 4) audit support key responsibilities privacy safeguard maintenance: manage and support the maintenance of privacy safeguards with cross functional teams. privacy safeguard development: work and manage relationships with cross functional teams to develop privacy related safeguards. privacy program management: define scope and requirements, analyze data, and develop strategic recommendations for program and operational execution. support the implementation and continuous improvement of business processes for all aspects of established safeguards. understand adjacent operational processes that impact safeguards and adjust processes as needed. collaborate with multiple cross functional stakeholders to both develop and implement these safeguards. audit response: support internal and external audit operations. ensure responses to internal and external audit related requests surrounding this program. provide and oversee responses to internal and external audit related requests for evidence about program and operational effectiveness of safeguards. create and maintain documentation to facilitate both audit operations and the execution of all workstreams. qualifications b.s. degree; master s degree (or equivalent) preferred 5 - 7 years of minimum work experience in high profile settings, such as presenting to leadership and driving cross-functional teams excellent project management skills to both stand up and implement privacy and policy programs extensive prior experience in privacy program management, compliance, and audit (can be either as an auditor or experience interacting with auditors) 5 - 7 years of hands-on operational privacy experience in online tech sectors highly valuable, combination of private and government experience acceptable effective written and verbal communication skills for both vp-level stakeholders as well as mid-level stakeholders technical writing experience ability to gap analysis on current systems and processes executive presence and ability to lead, manage, or coordinate cross-functional teams across numerous stakeholders at any given time critical thinking and ability to perform well under pressure and ambiguous situations ability to create and manage pivot tables in excel and google sheets experience in metrics driven reporting strong proficiency in sql, data visualization, data cleaning, ms office (word, excel, powerpoint), and google docs required venable offers full-service solutions to everything from routine to novel privacy and cybersecurity challenges. our team brings to bear significant experience and industry knowledge to help clients satisfy data privacy and security laws and maximize their business potential. fully immersed in all aspects of data privacy, cybersecurity, and information governance, venable is unique among privacy and cybersecurity practices. we participate in legislative advocacy, rulemakings, and development of new legal standards. our team advises organizations with regard to industry best practices and drafting codes of conduct and standards, helping them stay compliant with federal, state, international, and self-regulatory requirements. we strengthen the integrity of our clients data, ecommerce security, and customer or user records; develop internal data collection and use practices; and ensure the creation of sound privacy policies and procedures. venable blue helps organizations and individuals manage and mitigate risk in the online space. whether it s an issue of data access, account takeover, cyber harassment, child safety, or a government or regulatory investigation, we build, operationalize, and deploy integrated programs and systems designed with people and products in mind. for additional information about the technology &amp;amp; innovation group, venable blue team see: www.venableblue.com. venable llp is an american lawyer global 100 law firm headquartered in washington, d.c., with offices in california, delaware, florida, illinois, maryland, new york, and virginia. our lawyers and legislative advisors serve domestic and international clients in all areas of corporate and business law, complex litigation, intellectual property, regulatory matters, and government affairs. additional information can be found at venable.com. the salary range for senior privacy analyst, regulatory response positions is $130,000 - $160,000 per year. this is the minimum and maximum salary that venable in good faith believes at the time of this posting that it is willing to pay for the advertised position. exact compensation will be determined based on individual candidate qualifications and location. we comply with the los angeles fair chance initiative for hiring and the san francisco fair chance ordinance.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venable llp is an equal opportunity affirmative action employer. all qualified applicants will receive consideration for employment without regard to race, color, religion, sex, national origin, disability, age, protected veteran status and any other protected basis under applica ble law. </w:t>
        <w:br/>
        <w:br/>
        <w:t xml:space="preserve"> -------------------------------------------------------------------------------------- </w:t>
        <w:br/>
        <w:br/>
        <w:t xml:space="preserve"> j̲o̲b̲ ̲d̲e̲s̲c̲r̲i̲p̲t̲i̲o̲n̲:̲ ̲ job description aramark?s accelerate to leadership (a2l) program offers early career talent valuable work experience, mentorship from industry leaders, and professional training across a variety of environments and business areas. as a year-long development and training program designed for recent college graduates, a2l provides you with the resources you need to ignite your full potential and launch an accelerated career path at aramark. selected candidates will have the opportunity to take on leadership roles within aramark while participating in structured program activities and developmental exercises tailored to each candidate?s career track. for the thousands of students and recent grads that call aramark home, we provide a place to grow, advance, and impact lives across a range of exciting industries and locations. aramark?s a2l program is committed to fostering communities rooted in service, inclusion, and shared prosperity, empowering all individuals to make an impact. job responsibilities position summary. ?the analyst - account management is dedicated to support account management leadership on special projects with a focus on marriott, avendra?s largest client. the position is based in the avendra rockville corporate office.? the primary role of the analyst is to help fulfill the business imperatives and strategic objectives of key clients.? in this role, the associate will help build account relationships from a service and economic perspective, ensuring high client satisfaction with existing avendra programs and offering greater penetration of avendra offerings and client retention. position reports to the vice president, branded hotel account management primary responsibilities ? work with vice president and account management team, aligning all efforts in support of avendra strategy and business goals ? analytics, both recurring and ad hoc analyses ? presentations (powerpoint) ? project management ? help maintain high client satisfaction and assist client renewal efforts secondary responsibilities ? limited travel (up to 10%) to support meetings &amp;amp; client events ? assist special projects for account management leadership team primary competencies ? functional technical skills ? effective written and oral communications ? taking initiative ?results orientation role requirements ? strong pc skills in the areas of database, spreadsheet-based and reporting applications (ms excel required, ms access cognos knowledge is helpful) ? demonstrated analytical skills ? strong interpersonal skills, ability to communicate well with associates at all levels of organization ? strong organizational skills; detail oriented other duties. please note this role description is not designed to cover or contain a comprehensive listing of activities, duties or responsibilities that are required for this job. duties, responsibilities and activities may change at any time with or without notice. work environment. this job operates in an office setting or remotely. this role routinely uses standard office equipment such as computers, phones, photocopiers, filing cabinets and fax machines. physical demands. this is largely a sedentary role with some light lifting of files possibly needed. qualifications to be considered eligible, applicants must graduate between december ? august of the current school year for the rising a2l program class this program will start in july. all degree requirements must be completed prior to the start date of the program (including any final internship requirements). must be authorized to work in the united states and not require work authorization sponsorship by aramark for this position now or in the future preferred experience a degree or background in hospitality, customer service, food service, facilities, operations, or sales relevant coursework or work experience strong leadership, project management, and execution skills great verbal, written, and professional communication skills with teammates, customers, clients, and leadership dynamic working skills to handle change and ambiguity in a fast-paced environment education about aramark our mission rooted in service and united by our purpose, we strive to do great things for each other, our partners, our communities, and our planet. at aramark, we believe that every employee should enjoy equal employment opportunity and be free to participate in all aspects of the company. we do not discriminate on the basis of race, color, religion, national origin, age, sex, gender, pregnancy, disability, sexual orientation, gender identity, genetic information, military status, protected veteran status or other characteristics protected by applicable law. about aramark the people of aramark proudly serve millions of guests every day through food, facilities, and uniform services in 19 countries around the world. rooted in service and united by our purpose, we strive to do great things for each other, our partners, our communities, and our planet. we believe a career should develop your talents, fuel your passions, and empower your professional growth. so, no matter what you re pursuing - a new challenge, a sense of belonging, or just a great place to work - our focus is helping you reach your full potential. learn more about working here at http: www.aramarkcareers.com or connect with us on facebook, instagram and twitter. </w:t>
        <w:br/>
        <w:br/>
        <w:t xml:space="preserve"> -------------------------------------------------------------------------------------- </w:t>
        <w:br/>
        <w:br/>
        <w:t xml:space="preserve"> j̲o̲b̲ ̲d̲e̲s̲c̲r̲i̲p̲t̲i̲o̲n̲:̲ ̲ date: mar 23, 2024 location: fairfax, va, virginia, united states company: hii s mission technologies division requisition number: 18058 required travel: 0 - 10% employment type: full time salaried exempt security clearance: none level of experience: mid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who we are hii mission technologies is seeking a financial analyst to join our government accounting team. this position will be a remote opportunity. you will need to have a demonstrated ability to organize, complete data analysis, and support a wide variety of different functional areas in a matrixed assignment. come join our growing team today! key responsibilities: perform responsibilities to monitor huntington ingalls industries mission technologies division for all aspects of compliance with the u.s. government rules and regulations. actively participate in producing and maintaining internal and external government accounting deliverables and requirements: ex: disclosure statements, management review of business systems, incurred cost submissions, cost accounting standards audits, labor charging internal audits, and defense contract audit agency floor checks. assist the compliance team to maintain a comprehensive government compliance program that includes coaching, formal training, and various forms of communication to build, maintain, and improve government compliance capability and control. respectfully challenge any inconsistencies in full transparency and collaboration to ensure full compliance, and aggressively address and fix issues. what you need to have: 6 years relevant experience with bachelors in related field; 4 years relevant experience with masters in related field; or high school diploma or equivalent and 10 years relevant experience. excellent communication, interpersonal and customer service skills. knowledge of financial and accounting procedures. knowledge of microsoft applications. bonus points for: understanding and application of u.s. government regulations for defense contracts and public financial reporting requirements; far, cas, and gaap sox requirements. experience working with internal or external auditors. strong computer skills to quickly decompose and analyze data learn company systems. knowledge of deltek costpoint and cognos.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 intro: davis construction is the largest general contractor that solely serves the midatlantic region, with offices in rockville, md and philadelphia, pa. voted on by our employees, davis has been consistently recognized as a best place to work by the washington business journal since the program s inception in 2007. at davis, we embrace and value diversity as a strength and are committed to intentionally building a workplace where our employees are provided the necessary support to be successful. we became an employee-owned company in 1990 and still are today, sharing profits with our employees through our employee stock ownership plan (esop). davis is seeking a business analyst who is responsible for the review, development, and implementation of business processes and reporting solutions at davis. this position may be remote depending on location and experiences. here s what you get to do: develop, validate and document requirements with project stakeholders using interviews, data analysis, requirements workshops, surveys, site visits, use cases, scenarios, and workflow analysis identify process inefficiencies as it relates to the business solution participate in development and implementation of new business systems design and implement custom reports and data queries design security measures to satisfy davis internal requirements and outside compliance where appropriate serve as a liaison between software vendors, operations and corporate resource group staff for issue resolution manage technical projects and or be a subject matter expert (sme) in one or more areas. here s who you are: (required) bachelor s degree in computer science, information systems, engineering, math or related field or demonstrated experience in providing information technology support* local to the dmv and able to occasionally travel to headquarters in rockville, md for meetings and training. five (5) to seven (7) years related it experience; minimum of two (2) years supporting enterprise applications* strong analytical and product management skills required, including a thorough understanding of how to interpret customer business needs and translate them into application and operational requirements* understanding of relation databases and report design, dashboards and other visualizations. previous erp experience (as an end user and implementer)* ms office – microsoft word, excel, power point and outlook experience* must be able to travel to and from project site locations throughout the dc metro area to provide it support and transport it assets, as needed* here s what we love for you to have: (preferences) previous construction industry experience preferred previous erp experience, preferably cmic previous crm experience, preferably microsoft dynamics crm previous hcm experience, preferably workday experiences in effectively lead classroom education sessions and present business solutions* for all employees, we value the following attributes: safety – consistently works within davis safety standards; promotes safety as a priority with coworkers, subcontractors, and external clients team collaboration – works effectively within their own team and across the organization; promotes team atmosphere and culture; has a positive, can-do attitude commitment to quality – applies davis standards to produce high quality work on a consistent basis; produces work that is accurate and reliable, actively demonstrates excellence in service; builds and maintains integrity as a core function of their job and in their relationships with others champions davis business – consistently markets davis business within the scope of their job; actively seeks and or supports new business opportunities; actively builds relationships and encourages others to do the same physical job demands the physical demands described here are representative of those that must be met by an employee to successfully perform the essential functions of this job. the employee is responsible to maintain fitness-for-duty while holding the above described position and should be able to perform the essential tasks of the position in a safe, appropriate and effective manner. this refers to the physical, mental and emotional duties of the job. reaching above and below, stooping, kneeling, crouching, and bending. the employee must occasionally lift carry move up to 25 pounds. manual dexterity to operate office equipment, file, and perform specialized skills. needs a high degree of concentration in a busy office environment. working conditions work environment characteristics described here are representative of those that must be met by an employee to successfully perform the essential functions of this job. this position may require some travel for conferences, educational sessions, and other company events. the noise level in the office work environment is usually moderate. while performing the duties of this job, the employee may be exposed to higher noise levels and hazardous working conditions. we are not authorized to use a staffing agency or third party vendors to fill this position. eoe m f d v so </w:t>
        <w:br/>
        <w:br/>
        <w:t xml:space="preserve"> -------------------------------------------------------------------------------------- </w:t>
        <w:br/>
        <w:br/>
        <w:t xml:space="preserve"> j̲o̲b̲ ̲d̲e̲s̲c̲r̲i̲p̲t̲i̲o̲n̲:̲ ̲ job description do you excel at customer relationship management and have experience or degree related to business and human resources? are you technologically savvy and can quickly navigate and understand how to use software applications? if so, bae has an opportunity for you. this position is 100% onsite. responsibilities: support full process related to employee lifecycle (hire-to-retire) support standardization and automation projects on hr, benefit and payroll-related processes initiate and implement process changes and automations participate in projects related to improving efficiency and work quality responds to and resolves hr, benefit and payroll-related inquiries from customer required education, experience, &amp;amp; skills demonstrated experience with supporting applications to include requirements analysis, customer relations, business process analytics, and functional customer support demonstrated experience with being a "power user", subject matter expert (sme), or go-to point of contact (poc) for a complex human capital management (hcm) application demonstrated experience creating sql queries, reports and being able to analyze data must have excellent communication skills; experience in and willingness to collaborate with outside customers and business partners must be able to manage multiple priorities, meet deadlines and follow through on work assignments preferred education, experience, &amp;amp; skills comprehensive knowledge of government policies, legislations and tax regulations experience with hr and or payroll related applications and business functions experience working in agile scrum environments proficient with word, excel, outlook and general computer proficiency pay information full-time salary range: $140690 - $239140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 alluvionic is seeking talented individuals like you to join our team at the us marshals service. make a difference while enhancing your skills and knowledge in an exciting and rewarding work environment. don t miss out on this opportunity to take your career to the next level! job summary alluvionic is seeking a power apps data analyst ii to support the united states marshals service – judicial security division (jsd)-business integration center (bic). the power apps data analyst ii is responsible for providing data analytics, power platform environment, including power apps, power automate, and power bi, to streamline processes and drive productivity. *must be a us citizen to be considered for this position.* must be able to pass a background investigation (bi) for a clearance of public trust. *this is an onsite position.* salary range: $100-114k yearly reasonable accommodations may be made to enable individuals with disabilities to perform the essential functions. the power apps data analyst ii performs, but is not limited to, the following duties: responsibilities: analyze collected data and put it into a format that others can easily interpret. design databases and data systems. prepare reports for senior leadership s use during high-level briefings. design, develop, and deploy microsoft power apps solutions to meet business needs. integrate power apps with other microsoft 365 applications and services. develop and maintain sharepoint sites, libraries, and permissions. provide technical support and troubleshooting for sharepoint users. assist in drafting and revision of policies and offer recommendations. the recommended drafts and policy revisions shall consistently complement guidance and policies from other government agencies. qualifications : bachelor s degree in computer science, math, statistics, or a related field. at least five years of hands-on development experience with the microsoft power platform hands-on experience integrating power apps and power automate flows with a variety of data sources and leveraging connectors to m365 and azure components proven analytics skills, including mining, evaluation, and visualization strong sql or excel skills previous sharepoint design and maintenance (a plus) previous government agency experience benefits: 10 pto days, plus 5 additional days on your 10th hire anniversary 3 sick base closure (sbc) days 11 paid holidays plus 1 floating holiday 8 hours per calendar year for volunteer time off (vto) to support a 501(c)(3) non profit organization of your choice health insurance through united healthcare 50% premium paid by employer (note: employer contribution does not apply to dependents) health savings account through optum bank vision and dental insurance through guardian long-term and short-term disability insurance (paid fully by the company) 25k employer paid ad&amp;amp;d &amp;amp; life insurance (with buy-up options for additional coverage) 401(k) retirement plan with 100% company match up to 4% of employee s gross salary annual incentive pay opportunity tuition reimbursement up to $2,500 annually (after 6 months of employment) employee referral bonus of $500 per our company handbook employee assistance program (eap) professional organization membership (after 6 months of employment) paid professional certification (after 6 months of employment) up to $2,500 workers compensation (paid fully by the company) 100% employer paid idshield® membership milestone awards at 1 year, 3 years, 5 years, etc. on-site notary for headquarters employees multiple company celebrations who we are: alluvionic is a woman-owned, 8(a) certified solutions provider of project management and process improvement services. we offer a wide range of products and services including extensive enterprise process improvement, cmmi (capability maturity model integration), cmmc (cybersecurity maturity model certification), pmo (project management office), and erp (enterprise resource planning) implementations for clients in various industries, providing project assurance® for every project. we pride ourselves in being a registered provider organization (rpo) with the cmmc accreditation body. what it s like to work at alluvionic: working at alluvionic means being surrounded by helpful and brilliant people who want to support your career growth. we are a company that puts people first and will help you get where you want to go. when we make mistakes, we own them, fix them, and improve our processes so we do better next time. we work hard and never forget to have fun, especially at happy hour. we live by our company values of family, integrity, professionalism, innovation, forward-progress, organization, and communication. we invite you to apply if you share values even if your career path has been nontraditional. alluvionic is an authorized dod skillbridge partner organization. the dod skillbridge program is an opportunity for servicemen &amp;amp; servicewomen to complete an internship during the last 180 days of service to gain valuable civilian career experience. cmzi5e3dzn </w:t>
        <w:br/>
        <w:br/>
        <w:t xml:space="preserve"> -------------------------------------------------------------------------------------- </w:t>
        <w:br/>
        <w:br/>
        <w:t xml:space="preserve"> j̲o̲b̲ ̲d̲e̲s̲c̲r̲i̲p̲t̲i̲o̲n̲:̲ ̲ bravium is a company of enthusiastic consulting and technology professionals dedicated to delivering the best solutions for our clients, helping each other do the best job possible, and empowering every member of our team to grow and thrive. we are inclusive, collaborative, and quickly growing. bravium firmly believes that it is our employees that make our company great which is why we invest so much in our hiring process. we are never quick to hire and will always be thorough in ensuring any potential hires exemplify our core values of: commitment to excellence honesty and integrity team oriented approach respect for the individual we are looking for a servicenow business analysts who are excited to grow with us. responsibilities include, but are not limited to: participates in the development of functional business requirements and helps users assess relative priorities for both business process and technology solutions. understands business processes and priorities. evaluates alternative business process and technology solutions, and participates in making technology recommendations to enhance business operations. develops business and system requirements, functional designs, process flows, and test plans. conducts system testing and facilitates user acceptance testing. works collaboratively with peers to coordinate the overall delivery of technology solutions to the business groups. develops working knowledge of the client s industry and uses this information to support continuous improvement initiatives. interfaces with the application development team to validate test results for new applications verifying that they meet the requirements of their business group. requirements local to the washington dc area us citizenship 3+ years of business analysis experience degree or equivalent in business, information systems, or computer science prior working knowledge of servicenow experience with agile excellent written and verbal communication skills ability to understand business processes and translate into technical specifications solid problem solving and analytical skills ability to work effectively with people at all levels of the organization client‐focused approach with outstanding interpersonal skills working knowledge of system development life cycle concepts highly skilled with microsoft visio about bravium consulting bravium consulting provides technology and management consulting services for the public and private sectors. our team is comprised of skilled, certified consultants that help clients achieve success with effective, created, and rapidly-executed solutions. we were recently awarded nmsdc top 100 and washington technology fast 50. we were also just named the 2022 servicenow creator workflow partner of the year. bravium consulting is rapidly growing and we are always looking for intelligent and motivated people to join our team. we are committed to excellence so training, supporting, and empowering our team is a top priority for us. we offer competitive salaries and a comprehensive benefits package which includes: 15 pto days 11 paid holidays medical insurance with 80% employee premium support, 25% family premium support dental insurance with 80% employee premium support, 25% family premium support vision insurance with 80% employee premium support, 25% family premium support short term and long term disability coverage with 100% premium support 401k program with bravium matching 100% of up to 4% of salary training program employee assistance program maternity leave quarterly performance bonus program referral bonus flexible work arrangements bravium consulting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 the prospective group (tpg) is seeking a business analyst to apply their analytical and technical skills to assist in implementing business solutions. position responsibilities: interview a wide range of staff supporting all phases of sdlc. capture interview sessions in writing noting areas of improvement. perform sdlc document reviews and write summary reports. write well-formed risks and deficiencies. create a traceability matrix of sdlc requirements to test cases. identify vague requirements, design descriptions, and user stories. find requirements not covered by test scripts. review and validate test cases to ensure that all user stories and or requirements are clear, correct, complete, feasible, necessary, traceable and verifiable against specifications provided by internal documents. observe and comment on uat. provide recommendations for improvement for any phase of the sdlc. position requirements: bs degree 3-5 years of direct iv&amp;amp;v experience strong oral and written communications skills. full understanding and some experience with all phases of the system development lifecycle (sdlc). experience with agile and tools such as jira or devops. the prospective group (tpg) is an it management consulting company providing services internationally to government and commercial entities. being prospective - leaning forward with action - defines the tpg culture. our focus areas include but are not limited to program project management, cloud computing, software development, cybersecurity, data science analytics, and diplomatic business support. tpg is a women-owned small business (wosb), appraised at cmmi level 3 with excellent performance credentials. the prospective group is an equal opportunity and affirmative action employer. all qualified applicants will receive consideration for employment without regard to race, color, religion, sex, sexual orientation, gender identity or orientation, national origin, disability, or protected veteran status. </w:t>
        <w:br/>
        <w:br/>
        <w:t xml:space="preserve"> -------------------------------------------------------------------------------------- </w:t>
        <w:br/>
        <w:br/>
        <w:t xml:space="preserve"> j̲o̲b̲ ̲d̲e̲s̲c̲r̲i̲p̲t̲i̲o̲n̲:̲ ̲ business analyst - skill level 3 location: springfield, va clearance level required to apply: top secret sci area of support: ( emerging commercial geoint systems) duties: provides geoint and intelligence community advanced expertise, guidance, consultation, facilitation in the fields, including, but not limited to: o engineering and technology, o policy and administration, o planning; analysis, o training and development of emerging technologies, o facilities, communications, business, and management monitors products and services, including, but not limited to, o global-enhanced geoint delivery and early access architecture throughout the life cycle; o validates verifies adherence to specified requirements through test and measurement activities; o facilitates quality assurance activities. o collaborates with assigned staff, senior specialists or task leads may direct the activities of contractor personnel on activities related to the geoint field or discipline. required skills and experience: must have a bachelor s degree and 8-10 years equivalent experience in system engineering or a related field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commitment to diversity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w:t>
        <w:br/>
        <w:br/>
        <w:t xml:space="preserve"> -------------------------------------------------------------------------------------- </w:t>
        <w:br/>
        <w:br/>
        <w:t xml:space="preserve"> j̲o̲b̲ ̲d̲e̲s̲c̲r̲i̲p̲t̲i̲o̲n̲:̲ ̲ senior business analyst majus is currently seeking a senior business analyst with at least 5 years of experience to strengthen our team. as we expand, we re adding to our roster of professionals to join our talented and innovative team for a meaningful and impactful federal health project. this is a key role for majus and directly influences our organizational growth and the effectiveness of all our projects and approach to business analysis. this is a full-time position, offering not just a role but a pathway to further opportunities within our dynamic team. what is the mission? as a business analyst, you ll be instrumental in analyzing business processes and requirements, ensuring that our projects align with client needs and strategic goals. your work will support critical decision-making and project planning, providing clear, actionable insights that drive our projects forward. what will you do? conduct detailed business analysis, outlining problems, opportunities, and solutions for business improvement. work with stakeholders to understand their needs and translate these into documented requirements. facilitate meetings and workshops to gather, validate, and prioritize requirements. model business processes and identify areas for improvement or automation. collaborate with it teams to ensure technical solutions meet business needs. act as a liaison between business stakeholders and technical teams, ensuring clear communication and alignment of objectives. what skills do you possess? proven experience as a business analyst in a senior-level role, ideally within federal projects or large, complex organizations. strong analytical skills with the ability to translate business needs into requirements and actionable project plans. experience with business process modeling and improvement methodologies. familiarity with agile and waterfall project management frameworks. excellent communication and stakeholder management skills. ba or bs degree. certified scrum master (csm) desired. salary? $90,000 – $140,000 depending on experience, qualifications, and certifications. we are an equal opportunity employer committed to creating a diverse and inclusive environment. job type: full-time </w:t>
        <w:br/>
        <w:br/>
        <w:t xml:space="preserve"> -------------------------------------------------------------------------------------- </w:t>
        <w:br/>
        <w:br/>
        <w:t xml:space="preserve"> j̲o̲b̲ ̲d̲e̲s̲c̲r̲i̲p̲t̲i̲o̲n̲:̲ ̲ at metaphase, we believe quirky is cool and being authentic is the only way to be! we take the work we do very seriously and do a lot of important mission-focused work for our clients. we are individuals with different passions and strengths who take as much joy in the work we do as from those we work with. today, we have a team that is invested in creating new solutions that lean forward, challenge the status quo, but also reflect our intimate knowledge of our customers business. over the years we have fostered a culture in which we are united by shared values—passion, solidarity, generosity, curiosity, and boldness—and these come alive in the work we do and how we do it. together, we know our people are our difference—for our clients and our colleagues. are you ready to: work alongside a dedicated and diverse set of people to offer honest advice and practical guidance to our clients? learn and grow by taking advantage of every opportunity available to you? join a company which prides itself on its shared values and inclusive culture? be the difference and make it happen? metaphase is seeking a business analyst with a minimum of five (5) years of experience to be a part of a federal it team supporting our clients to transform their business and solve complex problems leveraging servicenow. you will be stepping into a growing team where you can leverage your experience in servicenow to deliver on existing engagements and to play a role in our corporate servicenow business practice. the servicenow senior business analyst is a high visibility position within the project team. responsibilities may include leading workshops to gather detailed business requirements, contributing to strategic project plans, working with stakeholders across the agency to implement solutions that meet customer needs, and leading agile scrum ceremonies. candidates must work effectively in teams, be sharp, creative, well written, and articulate when speaking with senior client leadership. basic qualifications (required) five (5)+ years experience in federal government it consulting two (2)+ years of experience with the servicenow platform, specifically in csm or psds. flexible to support a range of special it projects and ad hoc tasks from client leadership intense curiosity for emerging it trends and a passion for problem solving ability to learn new systems or processes quickly to communicate stakeholder needs and drive towards solution development comfortable working with senior executive leadership and managing stakeholder engagement for high-visibility projects excellent written and verbal communication skills strong knowledge of the sdlc both agile and waterfall or similar development implementation frameworks additional qualifications (desired) knowledge of federal it needs understanding or experience with crm saas platform (i.e. servicenow) holds relevant certifications in business analysis, project management, service management, or enterprise architecture (e.g. cbap, pmp, itil, togaf, bpmn) essential responsibilities proactively engage with clients to identify challenges, recommend solutions, and manage expectations across different stakeholder groups liaison between project teams, client leadership, teaming partners, and customer stakeholders to promote integration, collaboration, and innovative thinking identify and solve the core business need, turning vague or aspirational business requirements into clear and concise functional and non-functional requirements drive discovery and implementation efforts for maturing customer requirements and aligning proposed it solutions to organizational objectives support team and strategic leadership alignment workshops and planning to keep all interested parties engaged in the project s success work location hybrid - washington, d.c. education level minimum high school diploma ged clearance level active clearance (or ability to obtain public trust clearance) about metaphase consulting metaphase consulting is different with a purpose - demonstrating a new approach to the industry that puts employees and culture first! we continue to be recognized by industry as one of the fastest growing and most impactful consultancies in the nation, and are aggressively hiring to grow our team: fastest growing inc 5000 fastest growing company - 2020, 2021, 2022, 2023 washington technology fast 50 award - 2020, 2021 financial times america s fastest growing companies – 2021, 2022, 2023 best places to work washington post best places to work – 2022, 2023 washington s business journal s best places to work – 2021, 2022 virginia business magazine s best places to work – 2021, 2022, 2023 northern virginia technology council top 100 technology firms – 2020 company &amp;amp; individual awards 2021 washington business journal small business - ceo of the year 2021 fedscoop 50 - industry leadership award nominee 2021, 2023 moxie award finalist 2022 secaf government contractor awards ($27.5 to $50 million in revenue) 2022 fedscoop best bosses finalist – brett mclaren 2022 washington business journal 40 under 40 – brett mclaren 2022 fedhealth it and g2xchange women in in leadership awards – beth angerman 2022 george mason university prominent patriots in business – fred costa 2022 tie dc capital elite award 2023 elev8 gov con finalist 2023 maryland tech council icon awards finalist for government contracting company of the year: over $50 million metaphase consulting is an equal opportunity employer. all qualified applicants will receive consideration for employment without regard to race, color, religion, sex, sexual orientation, gender identity, national origin, disability or veteran status, or any other factors protected by federal, state, or local law. #dice </w:t>
        <w:br/>
        <w:br/>
        <w:t xml:space="preserve"> -------------------------------------------------------------------------------------- </w:t>
        <w:br/>
        <w:br/>
        <w:t xml:space="preserve"> j̲o̲b̲ ̲d̲e̲s̲c̲r̲i̲p̲t̲i̲o̲n̲:̲ ̲ westat is an employee-owned corporation providing research services to agencies of the u.s. government, as well as businesses, foundations, and state and local governments. westat s research, technical, and administrative staff of more than 2,000 is located at our headquarters in rockville, maryland, near washington, dc. westat is committed to building a diverse workforce and a culture of inclusivity, belonging and equity for all. we believe that our greatest strength draws on the different backgrounds, cultures, perspectives and experiences of our employees. job summary: westat is seeking a lead education research associate-data analyst to work closely with a multidisciplinary research team conducting education research and evaluation projects. in this role you will use your excellent analytic and communication skills and strong attention to detail to support westat s project work. this position is remote based. occasional visits to our rockville, maryland office is encouraged. job responsibilities: provide technical support to project staff by working with statisticians and overseeing programmers on education research. write programming specifications for cleaning of administrative data and data analysis. develop restricted-use files and documentation. check data fields, web programming specifications, and data from online surveys. coordinate with statisticians to review sampling and weighting plans. conduct quality control for data deliverables. assist in developing analysis plans. contribute to report writing. contribute to proposals for new projects. basic qualifications: a master s degree in a social science field (e.g., economics, public policy, sociology, education, psychology) and 5 years of relevant experience. experience working with large-scale data sets and conducting statistical analyses with software packages (e.g., r, sas, or stata). experience working with longitudinal student-level education k-12 data sets. u.s. citizenship is required by contract. preferred qualifications: basic knowledge of sampling and weighting. training in research methods. experience working with large-scale federal education k-12 data sets, such as edfacts, common core of data, consolidated state performance reports, or civil rights data collection. other required qualifications: demonstrated communication skills. collaboration with teams, managers and or clients. organization skills, including time management ability. detail oriented. this opportunity will be posted for a minimum of 5 days and applications will be accepted on an ongoing basis. westat offers a well-rounded and comprehensive benefits program focused on wellness and work life balance. subject to plan requirements, employees may participate in: employee stock ownership plan 401(k) retirement plan paid parental leave vacation leave (15 days per year) sick leave (10 days per year) holiday leave (7 government holidays and 2 floating holidays) professional development health advocate employee assistance program travel accident insurance medical insurance dental insurance vision insurance short term disability insurance long term disability insurance life and ad&amp;amp;d insurance critical illness insurance supplemental life insurance flexible spending account health savings account westat is an equal opportunity employer and does not discriminate on the basis of race, creed, color, religion, sex, national origin, age, veteran status, disability, marital status, sexual orientation, citizenship status, genetic information, gender identity or expression, or any other protected status under applicable law. #li-wst1 #remote career area research pay range the anticipated salary range for this position is $78,800 - $95,000 and will commensurate with experience. bonus eligibility yes </w:t>
        <w:br/>
        <w:br/>
        <w:t xml:space="preserve"> -------------------------------------------------------------------------------------- </w:t>
        <w:br/>
        <w:br/>
        <w:t xml:space="preserve"> j̲o̲b̲ ̲d̲e̲s̲c̲r̲i̲p̲t̲i̲o̲n̲:̲ ̲ wwc federal is seeking a junior financial analyst to support the defense intelligence agency (dia) office of the chief financial officer (cfo) with assessment and analysis work to improve financial planning, execution, reporting and analysis across all phases of the planning, programming, budgeting, and execution cycle. specific responsibilities include but are not limited to: review, apply lines of accounting, and create purchase orders within the appropriate financial systems. retrieve documents, review for fiscal validity, and communicate necessary to clarifications and or corrections. analyze data and identify solutions to improve the effectiveness and efficiency for processing transactions. create, maintain, and track financial spend plans and contract financial data. research and investigate unpaid balances. review, reconcile, and clear unpaid obligations. review hardcopy accounting records to compare to electronic records and resolve any differences. identify lessons learned to establish trends and resolutions to improve effectiveness. devise and implement performance measures. provide support in documenting current processes and ensure the standard operating procedures (sops) are current, and communicate new processes to customers. grant access to, provide training for, and address system operational issues with the electronic file cabinet (efc). work environment: moderate noise (i.e. business office with computers, phone and printers) and or occasional loud noise (airfield, large equipment). ability to sit at a computer terminal for an extended period of time. physical demands: while performing the responsibilities of the job, the employee is required to sit, stand, talk, and hear. employee is often required to sit and use their hands and fingers to operate a computer. reasonable accommodations may be made to enable individuals with disabilities to perform the essential functions. travel: 0-10% minimal travel. multiple positions may be hired from this announcement. wwc federal, a pequot company, is a tribally-owned firm providing management consulting services to u.s. government agencies. pursuant to pl 93-638, as amended, preference will be given to qualified native americans and spouses in all phases of employment.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 wwc federal will provide reasonable accommodations to applicants who are unable to utilize our online application system due to a disability. please send your request to wwc federal hr at hr@wwcglobal.com.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 wwc federal 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hr@wwcglobal.com. requirements basic qualifications associate s degree. current, active ts sci security clearance. 1-2 years of financial analysis experience. outstanding communication skills, influencing abilities, and client focus. professional proficiency in english is required. demonstrated proficiency in using all microsoft office applications. applicants must be currently authorized to work in the united states on a full-time basis. wwc federal will not sponsor applicants for work visas for this position. preferred qualifications bachelor s in finance, business, accounting or management. current, active ts sci w ci poly security clearance. experience in with budget execution and accounting services. possess working level knowledge of the dia organization to include its missions, functions and activities. benefits wwc federal offers a competitive benefits plan including: health, dental, and vision insurance flexible spending accounts life and disability insurance 401(k) paid time off paid holidays employee assistance program pet insurance </w:t>
        <w:br/>
        <w:br/>
        <w:t xml:space="preserve"> -------------------------------------------------------------------------------------- </w:t>
        <w:br/>
        <w:br/>
        <w:t xml:space="preserve"> j̲o̲b̲ ̲d̲e̲s̲c̲r̲i̲p̲t̲i̲o̲n̲:̲ ̲ if you are an experienced and knowledgeable commercial real estate credit analyst looking for a great opportunity in a growing team atmosphere and are committed to delivering an unmatched level of customer satisfaction, pbs may be where you belong. pbs offers outstanding benefits, including: 401(k) with employer match. group health insurance for single and family coverage. health savings account with employer funding. life and accidental death and dismemberment insurance. short and long-term disability insurance. educational assistance. summarily, the commercial real estate credit analyst (cca) will analyze a loan applicant s credit history and approve or deny loan applications based on the analysis. the cca is also primarily responsible for servicing and tracking each assigned loan to monitor for risk trends, payment status, documentation, insurance, and credit exceptions as well as ensuring accurate and timely reporting of loan status to senior management on a semi-monthly basis. more specifically, the creca: monitors the queue for commercial loan applications and follows up with applicants for the purpose of receiving required application materials. analyzes a loan applicant s credit worthiness including an applicant s character, capacity, collateral, capital and economic conditions; reviews credit bureau reports and credit score; verifies information included on loan application as necessary, and makes a recommendation to the account officer or loan committee to approve or deny a loan. documents reason for a denied loan and issues written adverse action letters to applicants within 30 days of application receipt. 100% accurate application of the loan policy with no exceptions. fully conversant in all aspects of the commercial loan policy and lending processes. consistently applies standard underwriting practices to all credits and yields clear, concise risk measures for consideration by senior management. prepares loan presentation sheets, credit memos (both for initial credit evaluation and periodic credit review) and draft term sheets and commitment letters for account officer signature. reviews legal documents for adherence to approved loan terms and tracks all post-account exceptions to assure timely receipt and execution of all documents, policies, agreements, escrows or other items required per the loan approval and policy. assigns and recommends risk ratings to each credit at completion of underwriting, during annual credit reviews, and upon identification of material adverse credit condition that impair or threaten to impair repayment capacity. risk rating accuracy should be maintained at 95% or better as measured by ncua, external and internal examination results. prepares and issues third party engagements for appraisal, phase i and pca reports and performs report reviews as appropriate. performs loan assistant duties to include, but not limited to, term sheet and commitment letter drafting, clearing pre-account exceptions, checklist exceptions, coordinating all pre-settlement functions with lender s counsel, account and funding administration. assists the servicing department in obtaining timely and accurate submission of updated borrower financial information and reports loan exception status to senior management on a semi-monthly basis. promptly notifies the account officers of any credit risk down grades and accurately reassesses and reassigns risk ratings to all assigned credits and reports results to management. reassessments are prepared once every 12 months and include documented inspection of each property and credit risk reassessment of updated credit information in the form of a credit memorandum to the file. prepares assigned tracking, exception, pipeline, risk and status reports at least once monthly, or as assigned by the account officers. notifies account officers of any loan that past due loans exceeding its contracted grace period and promptly contacts borrower to begin collection efforts. updates the account officers periodically to assess progress of collection efforts and recommends supplementary collection actions. maintains a loan application register and processes all loan applications within 30 days of receipt. all loan decisions are documented and borrowers shall be promptly informed of all credit and pricing decisions. effectively applies reg. b, hmda, bsa, patriot act and related regulations to all loans and account relationships. handles members with the highest standards of professionalism and service with particular focus on providing members with prompt and courteous responses to all. qualifications: education &amp;amp; experience: associates degree in business or related field of study; three years of experience in approving credit or an equivalent combination of experience and education. experience with analyzing commercial real estate mortgage loans and construction and rehab lines of credit up to $15,000,000. understanding and training in formal appraisal and esa report evaluation and analysis. knowledge of construction draw administration and evaluation. knowledge of legislation, regulations, policies and procedures pertaining to lending practices. basic understanding of the collection process. complete knowledge of spreadsheet preparation, narrative underwriting and credit memo preparation and formatting. skills: experience with loan processing software and data processing systems. proficient with excel, outlook, word and spreadsheet systems such as famas, onepoint or similar program. intermediate math skills (capable of calculations involving decimals, percentages &amp;amp; factions). standard pc skills. supervisory responsibility: direct reports: 0 organizational relationships: internal contacts: daily interaction with pbs, llc employees to advise, guide, and counsel them on lending policies and decisions. must be able to use persuasion to convince them to adhere to the strict guidelines of our procedures. external contacts: daily interaction with borrowers, prospects, brokers, and related agents. authority: this position operates under direct supervision from the credit officer. although work is done in accordance with general policies and objectives, considerable latitude is given to exercise independent judgment. decisions and actions are subject to review only in highly complex or unusual cases. performance has a great influence over pbs s success. no lending authority. skills for success: business ethics - demonstrates integrity in all business dealings and with all members so that the company name remains trustworthy. does what is morally and ethically right. follows through on commitments, admits mistakes, and builds trust. keeps sensitive information strictly confidential. maintains and sustains a positive first impression. decision making - analyzes data, identifies issues and offers alternatives. makes timely decisions with limited information. understands business issues and makes judgments that are consistent with business goals. communication skills - listens and comprehends messages and information delivered by others. accepts input from others. understands and appreciates different and opposing perspectives. effectively expresses one s self in individual or group situations. shares information with people at all levels and in other departments or functional areas. ensures understanding by breaking through barriers of interpretation. practices and promotes free and constructive exchange of information and expertise. gives oral presentations that are appropriate to the audience and achieves desired results. coaching &amp;amp; development - develops skills and competence in self and others through identifying needs, initiating appropriate developmental situations and coaching or mentoring others to enable them to take on broader responsibilities. provides ongoing guidance and feedback to improve employee performance, skill and ability. member focused - recognizes the importance of our members. responsive and attentive, striving to identify and consistently meet their needs and anticipate and resolve any problems. takes personal responsibility for member satisfaction by performing work that is not part of the job description and looking for ways to improve their satisfaction. physical requirements: this position requires manual dexterity, the ability to lift files and open cabinets. this position requires bending, stooping or standing as necessary. work environment: this job operates in a clerical office setting. this role routinely uses standard office equipment such as computers, phones, photocopiers, filing cabinets and fax machines. office environment with job duties conducted via telephone, face to face meetings, and on the computer. *potomac business services, llc is an equal opportunity employer.* eoe aa veteran disabled about lafayette federal credit union: when you choose a lafayette federal career, you choose to work in an environment where member focus is our bread-and-butter. we have a stable presence in the washington metropolitan area, a tenacious spirit and a genuine love for what we do — serving our members. if you seek a career in banking, our job openings offer you an excellent chance to learn and advance. we are a strong organization, poised for growth, and we are constantly broadening our reach. we believe an inclusive equal opportunity workplace reflects the communities we serve and leads to fresh ideas. valuing diversity extends to the recruitment and ongoing engagement of employees to member cultivation. it s part of who we are. consider a lafayette federal career if you want: an opportunity to make an impact in the lives of our membersa chance to work with some of the best minds in banking todaya forward-thinking benefits plan and competitive payan environment that values differences in people employee benefits: we are committed to maintaining an attractive benefits package that gives those with lafayette federal careers the resources they need to effectively manage their health, promote their well-being and help plan an exciting future.! we offer an outstanding benefits package that includes: • 401(k) with employer match and profit-sharing • generous paid time off package • group health insurance for single and family coverage • flexible spending account • health savings account with employer funding • life and accidental death and dismemberment insurance • short and long-term disability insurance • dental reimbursement • commuter benefits • educational assistance in addition to the benefits listed above‚ lfcu fosters a great work environment. just ask our employees! *lafayette federal credit union is an equal opportunity and e-verify employer.* eoe aa veteran disabled </w:t>
        <w:br/>
        <w:br/>
        <w:t xml:space="preserve"> -------------------------------------------------------------------------------------- </w:t>
        <w:br/>
        <w:br/>
        <w:t xml:space="preserve"> j̲o̲b̲ ̲d̲e̲s̲c̲r̲i̲p̲t̲i̲o̲n̲:̲ ̲ business analyst, analyst, cms, system, validation, systems, project, project management, management, sdlc, analysis, testing, development, excel, access, sql, oracle, database, programming, analytical, analytical skills, it the centers for medicare &amp;amp; medicaid services (cms) is developing a new system called the pde to support medicare provider validation and authorization type services. this will support integrate with current and future systems within cms. the senior business analyst will play the role of business team lead and also assist with project management responsibilities. this position requires solid communication and problem solving skills. the senior business analyst will be directly involved in and will help guide all phases of the sdlc to include: gathering system requirements, providing analysis for system design, leading design sessions, preparing and approving documentation, executing testing, providing training, assisting with system implementation, and assisting with production support. the senior business analyst will be expected to be an effective communicator. the analyst will attend meetings with the customer. the analyst will be expected to demonstrate problem solving skills in all aspects of system analysis, design, and development. the analyst will be responsible for preparing and approving documentation supporting all phases of the sdlc to include: requirements, design, testing, training, etc. familiarity with ms office - excel, word, and visio is required; ms project, access, visual sourcesafe and sharepoint a plus. cmmi experience desired. sql and oracle database experience a plus. prior programming experience also a plus, but not required. location: fairfax, va area code: 703 tax term: fulltime pay rate: competitive length: permanent requirements experience as a business analyst in all sdlc phases 3-4 years proven analytical skills 3-4 years proven ability to work in a distributed team environment 3-4 years excellent oral and written communication skills 3-4 years ability to work with senior stakeholders 3-4 years proven ability to produce documentation 3-4 years ability to perform in a senior role in a diverse team environment 3-4 years </w:t>
        <w:br/>
        <w:br/>
        <w:t xml:space="preserve"> -------------------------------------------------------------------------------------- </w:t>
        <w:br/>
        <w:br/>
        <w:t xml:space="preserve"> j̲o̲b̲ ̲d̲e̲s̲c̲r̲i̲p̲t̲i̲o̲n̲:̲ ̲ job description: overview: quantum research international, inc. (quantum ) is a certified dod contractor providing services and products to us allied governments and industry in the following main areas: (1) cybersecurity, high performance computing systems, cloud services and systems; (2) space and ground support systems; (3) aviation systems; (4) missile systems; (5) artificial intelligence machine learning systems and experimentation training; and (6) audio visual systems and services. quantum s corporate office is in huntsville, al, but quantum actively hires for positions nationwide and internationally. we pride ourselves on providing high quality support to the u.s. government and our nation s warfighters. in addition to our corporate office, we have physical locations in aberdeen; md; colorado springs, co; orlando, fl; crestview, fl; and tupelo, ms. mission: as a member of the nga defender computer network exploitation team, the all-source analyst (part-time position) executes computer network operations via penetration testing and emulating advanced adversaries, insider threats, and purple team against nga systems for the purpose of strengthening information system security. all-source analysts compile, integrate, and or interpret all-source data for intelligence or vulnerability value with respect to specific cyber targets. they also develop a common operational and intelligence picture, cyber operations specific indicators, and support course of action development, as well as conduct advanced analysis of collection and open-source data to ensure cyber target continuity; profile targets and their activities; and develop techniques to gain more target information. analysts determine how targets communicate, move, operate and live based on knowledge of target technologies, digital networks and the applications on them. this position is available immediately and supports the national geospatial-intelligence agency (nga) onsite at nga headquarters in springfield, va. responsibilities: the contractor shall assist the customer in providing technical and engineering support to sensitive and highly regulated computer network exploitation (cne) operations designed to identify vulnerabilities subject to advanced persistent threats (apt) or other emerging, time sensitive cyber threats on the customers networks. the contractor analyzes data information from one or multiple sources to conduct preparation of the environment, respond to requests for information, and submit intelligence collection and production requirements in support of planning and operations. specific responsibilities include: assist in the coordination, validation, and management of all-source collection requirements, plans, and or activities, and the identification of intelligence collection shortfalls. brief threat and or target current situations. develop information requirements necessary for answering priority information requests and engage customers to understand customers intelligence needs and wants. monitor and report changes in cyber threat dispositions, activities, tactics, capabilities, objectives, etc. as related to designated cyber operations warning problem sets. identify, monitor, and report cyber threat tactics, capabilities, methodologies, vulnerabilities, and specific threats to blue force capabilities. produce timely, fused, all-source cyber operations intelligence and or indications and warnings intelligence products (e.g., threat assessments, briefings, intelligence studies, country studies). provide evaluation and feedback necessary for improving intelligence production, intelligence reporting, collection requirements, and operations. provide intelligence analysis, support, and target recommendations to designated exercises, planning activities, and time sensitive operations. provide timely notice of imminent or hostile intentions or activities which may impact organization objectives, resources, or capabilities. work closely with planners, intelligence analysts, and collection managers to ensure intelligence requirements and collection plans are accurate and up to date. requirements: bachelor s degree in computer science or information systems or other technically relevant degree; in lieu of degree, ceh, cisa, or gcia may be accepted experience with computer network defense (cnd) intelligence analysis, assessments, and or open-source research knowledge of government standards for data security such as markings, handling of classified and unclassified information, and how to handle the distribution of this information. understands computer networking concepts and protocols, and network security methodologies, risk management processes (e.g., methods for assessing and mitigating risk), and laws, regulations, policies, and ethics as they relate to cybersecurity and privacy. familiar with a range of cyber threats and vulnerabilities, and operational impacts of cybersecurity lapses. expertise with what constitutes a network attack and a network attack s relationship to both threats and vulnerabilities. knowledge of cyber-attack stages (e.g., reconnaissance, scanning, enumeration, gaining access, escalation of privileges, maintaining access, network exploitation, covering tracks). understands physical computer components and architectures, including the functions of various components and peripherals (e.g., cpus, network interface cards, data storage). expertise with cyber-attack methods and techniques (ddos, brute force, spoofing, etc.) and common computer network infections (virus, trojan, etc.) and methods of infection (ports, attachments, etc.). experience with cyber intelligence information collection capabilities and repositories, and cyber laws and their effect on cyber planning. knowledge of fundamental cyber operations concepts, terminology lexicon (i.e., environment preparation, cyber-attack, cyber defense), principles, capabilities, limitations, and effects. ts sci eligible, subject to ci polygraph iat level 2 must demonstrate capability on the job to achieve joint qualification requirement (jqr) (computer network defense (cnd) intelligence analysis and assessments) or jqr (cnd intelligence analysis open-source research). desired preferred skills analyzing target communication networks and essential network data (e.g., router configuration, files, routing protocols). develop or recommend analytic approaches or solutions to problems and situations for which information is incomplete or for which no precedent exists, and evaluate information for reliability, validity, and relevance. identify alternative analytical interpretations to minimize unanticipated outcomes and identify cyber threats which may jeopardize organization and or partner interests. communicate complex information, concepts, or ideas in a confident and well-organized manner through verbal, written, and or visual means. provide understanding of target or threat systems through the identification and link analysis of physical, functional, or behavioral relationships. use multiple analytic tools, databases, and techniques (e.g., analyst s notebook, a-space, anchory, m3, divergent convergent thinking, link charts, matrices, etc.).and multiple search engines (e.g., google, yahoo, lexisnexis, datastar) and tools in conducting open-source searches. ability to think critically and like threat actors. function in a collaborative environment, seeking continuous consultation with other analysts and experts—both internal and external to the organization—to leverage analytical and technical expertise. equal opportunity employer affirmative action employer m f d v: all qualified applicants will receive consideration for employment without regard to race, color, religion, sex, national origin, age, disability, veteran status, genetic information, sexual orientation, gender identity, or any other characteristic protected by law. *reasonable accommodations may be made to enable individuals with disabilities to perform the essential functions. </w:t>
        <w:br/>
        <w:br/>
        <w:t xml:space="preserve"> -------------------------------------------------------------------------------------- </w:t>
        <w:br/>
        <w:br/>
        <w:t xml:space="preserve"> j̲o̲b̲ ̲d̲e̲s̲c̲r̲i̲p̲t̲i̲o̲n̲:̲ ̲ overview: we are seeking an experienced and proficient business analyst for an immediate opportunity. this role is instrumental in enabling data driven data-decision making for non-disaster and disaster operations. the right candidate for this role will possess experience in data analytics domain, supporting federal agencies in an agile, cross-functional team environment, effectively managing stakeholders, and delivering high-quality, and timely work products results. the candidate will possess excellent analytical, problem-solving, interpersonal, time management and communication (both verbal and written) skills. work location: this position offers a hybrid schedule – you ll work 2-3 days per week on-site in washington, dc, and seventh sense will support your commute by contributing over $1,500 annually to your transportation fsa. unlock the perfect balance of remote flexibility and collaborative office culture! salary range: $100,000-$105,000 clearance requirements: dhs public trust what you ll do: business analysis effectively collaborate and communicate with the agile project team and internal and external stakeholders across the nation, to establish and document the project objectives, scope, requirements, user stories, success acceptance criteria, level of effort, timelines, assumptions, risks, and constraints actively participate, support, and facilitate agile ceremonies and methodology by engaging in product and sprint backlog planning sessions, daily stand-ups, sprint planning, sprint reviews, sprint demos and sprint retrospective activities may be asked to manage maintain product and sprint backlogs in jira or similar tools. identify and collaborate with internal and external stakeholders, facilitate discovery sessions, conduct stakeholder interviews, elicit, and document requirements demonstrate data analytics work products to stakeholders and document feedback act as liaison between project team and stakeholders and translate business needs requirements into actionable activities and tasks provide inputs for development and execution of project plan and reporting lead requirements management activities, including requirements elicitation, requirements documentation and traceability, user story development and acceptance criteria definition support planning, development, implementation, and management of analytics mentoring program prepare technical artifacts, briefings, and project documentation as needed collaborate closely with project team to aid review, finalization and distribution of key messaging, work products and materials to enable delivery of high quality deliverables support project team with risk and issue management activities testing: create test scenarios, develop, and execute test plans to ensure that the business intelligence tools dashboards are accessible (508 compliant), accurate and meet the requirements facilitation: provide meeting facilitation support and plan facilitate data analytics related activities events (summits, working groups, discussions, meetings, etc.) as requested knowledge management portal support support maintenance and enhancement of intranet web pages and sharepoint knowledge management portal to ensure efficient information sharing, organization, and retrieval of information assess the existing knowledge management website and identify areas for improvement collaborate with branch members to define website requirements and functionalities provide inputs to help develop a plan to enhance the website s structure, navigation, and search capabilities ensure the website s compatibility with various devices and browsers assist in proposing and reporting on monthly site usage statistics, site reports, and analysis of the data and recommendations to improve content decisions other general requirements acquire and maintain a detailed knowledge of policies, principles, and strategies, and keep current with relevant developments stay updated on industry best practices, emerging trends, and new technologies in data analytics to continually enhance knowledge, processes and capabilities must haves: bachelor s degree in computer science, information systems, or related it discipline minimum seven (7) years experience required, preferably in the government public sector and in “business intelligence data analytics” domain knowledge familiarity in agile methodology knowledge and experience in 508 compliance testing approach and tools proficiency in tools such as jira, sharepoint, and microsoft office suite strong stakeholder engagement and management experience including experience working directly with executive, senior management, and technical subject matter experts excellent time management skills and attention to detail nice to haves: prior experience supporting dhs is preferred. knowledge familiarity of business intelligence tools such as power bi tableau desired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including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 smx is looking for someone who has hands-on experience with analyzing data to solve highly visible and complex business problems. this person will be closely collaborating with data analytics professionals to conduct detailed analysis. this role will provide the opportunity to produce creative solutions, create data pipelines and perform advanced data analytics. this is a full-time position with on-site work performed at a client s office located in washington, d.c. with possibility for some flexibility to work remote. active top secret clearance required. responsibilities gather and analyze data from various sources to identify trends, patterns, and insights that will aid in decision-making. interpret data, analyze results, and provide ongoing reports to support business operations and strategic planning. collaborate with cross-functional teams to define data requirements and develop data collection methodologies. cleanse, validate, and transform data to ensure accuracy and consistency for analysis purposes. create and maintain data visualizations, dashboards, and reports to present findings to stakeholders. conduct ad-hoc data analyses as requested by management to address specific business questions. assist in the development and implementation of data-driven strategies and initiatives. continuously monitor data quality and integrity, and proactively identify and address data issues. stay up to date with industry trends and best practices in data analysis and reporting. required skills and qualifications proven experience as a data analyst or in a similar analytical role. advanced proficiency with microsoft excel familiarity and experience with data analysis tools such as sql and python r. solid understanding of statistical concepts and methodologies. strong analytical skills with the ability to interpret complex datasets. experience in data visualization tools (e.g., tableau, power bi) to create insightful reports and dashboards. excellent communication skills to convey findings effectively to non-technical stakeholders. detail-oriented with a focus on data accuracy and quality. ability to work independently and collaboratively in a fast-paced environment. strong problem-solving skills and a proactive attitude towards challenges. preferred skills and qualifications bachelor s degree in a related field such as statistics, mathematics, computer science, or business analytics. 2+ years experience working as a data analyst #li-sa #cjpost at smx®, we are a team of technical and domain experts dedicated to enabling your mission. from priority national security initiatives for the dod to highly assured and compliant solutions for healthcare, we understand that digital transformation is key to your future success. we share your vision for the future and strive to accelerate your impact on the world. we bring both cutting edge technology and an expansive view of what s possible to every engagement. our delivery model and unique approaches harness our deep technical and domain knowledge, providing forward-looking insights and practical solutions to power secure mission acceleration.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 attention bcba professionals! unlock a fulfilling career with our exceptional company. we pride ourselves on fostering a tight-knit, supportive atmosphere where every team member is not just an employee but a crucial part of our success. join us in making a difference – apply now and become an integral member of our valued team! we pride ourselves on recognizing the training and dedication it takes to become a bcba and treating you with the respect you deserve, while also building a strong relationship that will help us to grow together. you will feel empowered to thrive, contribute, and ultimately feel appreciated. duties: - conduct assessments and develop individualized treatment plans for clients with developmental disabilities, particularly autism - implement evidence-based behavioral interventions and strategies to address challenging behaviors and promote skill development - provide ongoing supervision and training to behavior technicians and other team members - collect and analyze data to monitor progress and make data-driven decisions regarding treatment plans - collaborate with families, caregivers, and other professionals to ensure continuity of care - maintain accurate and confidential medical documentation in compliance with hipaa regulations skills: - board certification as a behavior analyst (bcba) - strong knowledge of special education laws and regulations - experience working with individuals with developmental disabilities, particularly autism - proficiency in conducting diagnostic evaluations and assessments - familiarity with behavioral health principles and techniques - ability to collect, analyze, and interpret data related to behavior change - excellent communication skills to effectively collaborate with clients, families, and other professionals - knowledge of medical terminology related to behavioral therapy this is an exciting opportunity for a skilled board certified behavior analyst to make a positive impact on the lives of individuals with developmental disabilities. we offer competitive compensation and benefits packages. benefits: dental insurance health insurance life insurance paid time off professional development assistance relocation assistance vision insurance · referral program · flexible schedule bonus opportunities schedule: 8 hour shift m-f what qualifications do i need to join the optiminds team? : master s degree in applied behavior analysis or related field and be recognized as a board certified behavior analyst (bcba). be licensed as a behavior specialist analyst. an inherent desire to train, supervise and develop new bhts and rbts, to help support exceptional clinical outcomes in children s lives. work location: on the road job type: full-time pay: $101,000 - $130,000 per year benefits: dental insurance flexible schedule health insurance life insurance paid time off referral program relocation assistance vision insurance patient demographics: children schedule: after school monday to friday work location: in person </w:t>
        <w:br/>
        <w:br/>
        <w:t xml:space="preserve"> -------------------------------------------------------------------------------------- </w:t>
        <w:br/>
        <w:br/>
        <w:t xml:space="preserve"> j̲o̲b̲ ̲d̲e̲s̲c̲r̲i̲p̲t̲i̲o̲n̲:̲ ̲ wwc federal is seeking an financial analyst to support the defense intelligence agency (dia) office of the chief financial officer (cfo) with assessment and analysis work to improve financial planning, execution, reporting and analysis across all phases of the planning, programming, budgeting, and execution cycle. specific responsibilities include but are not limited to: review, apply lines of accounting, and create purchase orders within the appropriate financial systems. retrieve documents, review for fiscal validity, and communicate necessary to clarifications and or corrections. analyze data and identify solutions to improve the effectiveness and efficiency for processing transactions. create, maintain, and track financial spend plans and contract financial data. research and investigate unpaid balances. review, reconcile, and clear unpaid obligations. review hardcopy accounting records to compare to electronic records and resolve any differences. identify lessons learned to establish trends and resolutions to improve effectiveness. devise and implement performance measures. provide support in documenting current processes and ensure the standard operating procedures (sops) are current, and communicate new processes to customers. grant access to, provide training for, and address system operational issues with the electronic file cabinet (efc). work environment: moderate noise (i.e. business office with computers, phone and printers) and or occasional loud noise (airfield, large equipment). ability to sit at a computer terminal for an extended period of time. physical demands: while performing the responsibilities of the job, the employee is required to sit, stand, talk, and hear. employee is often required to sit and use their hands and fingers to operate a computer. reasonable accommodations may be made to enable individuals with disabilities to perform the essential functions. travel: 0-10% minimal travel. multiple positions may be hired from this announcement. wwc federal, a pequot company, is a tribally-owned firm providing management consulting services to u.s. government agencies. pursuant to pl 93-638, as amended, preference will be given to qualified native americans and spouses in all phases of employment.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 wwc federal will provide reasonable accommodations to applicants who are unable to utilize our online application system due to a disability. please send your request to wwc federal hr at hr@wwcglobal.com.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 wwc federal 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hr@wwcglobal.com. requirements basic qualifications current, active ts sci security clearance. 2-4 years of financial analysis experience. outstanding communication skills, influencing abilities, and client focus. professional proficiency in english is required. demonstrated proficiency in using all microsoft office applications. applicants must be currently authorized to work in the united states on a full-time basis. wwc federal will not sponsor applicants for work visas for this position. preferred qualifications current, active ts sci w ci poly security clearance. bachelor s in finance, business, accounting or management. experience in with budget execution and accounting services. possess working level knowledge of the dia organization to include its missions, functions and activities. benefits wwc federal offers a competitive benefits plan including: health, dental, and vision insurance flexible spending accounts life and disability insurance 401(k) paid time off paid holidays employee assistance program pet insurance </w:t>
        <w:br/>
        <w:br/>
        <w:t xml:space="preserve"> -------------------------------------------------------------------------------------- </w:t>
        <w:br/>
        <w:br/>
        <w:t xml:space="preserve"> j̲o̲b̲ ̲d̲e̲s̲c̲r̲i̲p̲t̲i̲o̲n̲:̲ ̲ carejourney s mission is to empower individuals and organizations they trust with open, clinically-relevant analytics and insights in the pursuit of the optimal healthcare journey. we are a fast-growing start-up in arlington, va that builds software products which serve over 150 industry-leading healthcare organizations that include walgreens, merck, privia, clover, oak street, and more. we are looking for driven professionals that are excited to join a growing business where they will have a strong voice in the direction and success of the company. our company offers competitive benefits across salary, equity, medical, parental leave, and more. we provide in-office and remote work flexibility and have a flexible vacation policy. our culture embraces teamwork and cross-functional collaboration for a fun and exciting environment. our team is looking for a talented, motivated, and high-performing senior analyst to join our analytics team. the senior analyst will demonstrate strong analytic, project management and interpersonal skills to create innovative analytics for our member base. they will be responsible for performing analyses to inform member s business decisions and supporting the development and deployment of carejourney s suite of insights, products and services to its member-base. key responsibilities work closely with a lead analyst or manager to complete projects end to end, including prototyping analyses, meeting deadlines, and ensuring quality of results. assist with sizing and scoping of new analytic engagements and projects. design and construct data analysis and visualizations consistent with known business requirements on a wide range of healthcare business topics and lines of business such as medicare fee-for-service, commercial, and medicare advantage. work cross-functionally with other teams at carejourney to complete analytics projects including but not limited to engineering, product, and member servicescreate data mining architectures models protocols, statistical reporting, and data analysis methodologies to identify trends and derive insights from large data sets. proactively engage with cross-functional teams to ensure understanding of the analytics offering, spot new opportunities, and ensure insights are put into action. qa peer work through review of the code line and data validationperform additional team responsibilities as necessary required skills bs ba degree minimum of 3 years experience working in healthcare analytics informatics team combined with experience in healthcare claims or ehr data experience in the health care industry, particularly experience working with various types of healthcare claims data (commercial, medicare, medicaid) strong analytical skills, including data analysis and synthesis, leveraging bi tools, including but not limited to sql, sas, python and tableau strong problem-solving aptitude with an ability to define practical yet scalable approaches to analytics needs supported by quantitative or qualitative analysis strong business acumen and effective written and verbal communication skills project management skills, prioritizing various tasks effectively across multiple accounts at the same time desired skills m.s. or ph.d. from a statistics, mathematics, computer science, computational social science or operations research program or equivalent experience preferred. strong familiarity with sas or other programming languages knowledge of, or experience with, health economics or outcomes research (heor), cms cmmi alternative payment models (apms), the payer space, and quality metrics prior experience with cms s virtual research data center (vrdc) working knowledge of statistical analysis: regression, predictive modeling, collaborative filtering, etc. and analytical modeling using large datasets experience in business process analysis, data architecture design and development as well as the implementation of workflow enabled solutions deep interest and aptitude in data, metrics, analysis and trends and applied knowledge of measurement and statistics passion for working with large quantities of data and extracting meaningful insights from databases. ability to move easily between technical activities and providing insights to executives or customer. </w:t>
        <w:br/>
        <w:br/>
        <w:t xml:space="preserve"> -------------------------------------------------------------------------------------- </w:t>
        <w:br/>
        <w:br/>
        <w:t xml:space="preserve"> j̲o̲b̲ ̲d̲e̲s̲c̲r̲i̲p̲t̲i̲o̲n̲:̲ ̲ significance is a woman-owned consulting firm serving the federal government. we are known for building trusted relationships within our teams and with our clients and hiring the highest-level experts who implement innovative solutions. we also like to have fun! our focus on culture has contributed to significance being named a washington business journal best place to work each of the last five years. we are seeking a data analyst to support work with the sba (small business administration) in washington, dc. this position is contingent upon contract award. candidates should have a minimum of 5+ years of experience with the following: o providing advice and performing work on the scope of data analysis, how data should be collected, etl of data, and analytic software to support engagement objectives, design, data collection and analysis, message development, and report writing. o identifying patterns, trends, outliers, and correlations. o providing expert support to data scientists and other analysts relating to data analysis and analytics. o assisting with the application of advanced analytics to solve problems, assess risk, and predict future behavior. o both assisting and independently developing reports, analyses, models, and dashboards to include validation, testing and documentation using tools such as sql and powerbi. o providing independent validation and verification of sba analyses, models, and dashboards. o assisting and performing data quality reviews and documentation. o assisting with review of the data analytic monitoring techniques based on existing federal data sets, focus on providing real time detection of high-risk transaction processing, and provide exception reporting of program quality performance and compliance criteria. o identifying and documenting data required from sba and other data sets to meet quality assurance, compliance, and reporting objectives. o reviewing effectiveness of the execution and monitoring of electronic review protocols to include preventive and detective data analytics and exception reporting. o translating complex analysis results into a simplified, concise narrative to support decision making. o adapting to and prioritizing changing business requirements. required skills 5+ years of specialized experience which includes developing data sets, complex analysis, automation of analysis, and visualization products; or utilizing programming language tools for data manipulation, analysis, visualization, and reporting. active public trust security clearance, or ability to obtain bachelor s or higher degree in statistics, computer science, data science, computer information systems, management science, or field directly related to the position. desired skills experience developing a fraud analytics strategy to address the highest priority fraud risks in the highest risk programs (based on program size ($) and materiality), including a robust data analytics program that focuses on the identification of transactional anomalies that are further investigated by a team of analysts and communicated to the appropriate stakeholder depending on the circumstance and established sba fraud risk response policy. identifying and documenting the current systems and processes utilized in program recovery operations. identifying opportunities (systems and or processes) to maximize agency-wide recovery efforts by conducting data analysis into various recovered sources and delivering a document detailing recommendations courses of action to maximize recovery effort. providing data literacy training on fraud analytics for sba staff and executives to assist the agency in building capacity for fraud analytics. significance, inc. is an equal opportunity affirmative action employer. all qualified applicants will receive consideration for employment without regard to race, gender, color, age, sexual orientation, gender identification, national origin, religion, marital status, ancestry, disability, protected veteran status, or any other factor prohibited by applicable law. we are an e-verify employer https: e-verify.uscis.gov web media resourcescontents e-verify_participation_poster.pdf https: www.e-verify.gov sites default files everify posters ier_righttoworkposter.pdf #li-mh1 </w:t>
        <w:br/>
        <w:br/>
        <w:t xml:space="preserve"> -------------------------------------------------------------------------------------- </w:t>
        <w:br/>
        <w:br/>
        <w:t xml:space="preserve"> j̲o̲b̲ ̲d̲e̲s̲c̲r̲i̲p̲t̲i̲o̲n̲:̲ ̲ business analyst jd location: herndon, va (hybrid onsite 3days a week) must be usc and local to va for consideration. responsibilities: owns, manages, develops and prioritizes product backlog of user stories. clearly communicates the requirements to the team and works with individual team members as needed to explain requirements. helps stakeholders envision how their processes will change with the implementation of the solution. establishes user story acceptance criteria and accepts user stories into the baseline. helps to define sprint goals for their project, and acts as the proxy product owner to accept sprint delivered development. assists development teams in researching, troubleshooting, and diagnosing issues, documenting solutions, and managing bug fix release cycles. able to interact with technical staff and work collaboratively to define technical solutions to solve business needs. successfully engage in multiple initiatives simultaneously with strong time management skills. facilitate client-facing meetings to understand requirements and help prioritize organizational strategies and plans. coordinate and lead project team meetings with technical staff and other key stakeholders. assist the team lead in preparing project status reports and presentations by collecting, analyzing and summarizing information. qualifications: bachelor s degree with experience in a related information technology field experience in gathering requirements experience writing user stories, including acceptance criteria excellent verbal and written communication skills and the ability to interact professionally with a diverse group of executives, managers, and subject matter experts able to take initiative, manage own workload, and assume responsibility for tasks able to multi-task, handle multiple projects, and meet internal and client deadlines experience with agile methods and tools previous experience working with government clients is highly desirable strong prioritization skills and ability to gather information quickly to re-prioritize in a dynamic environment strong analytical skills required, including a thorough understanding of how to interpret customer business needs to be a successful advocate for the customer excellent interpersonal skills, relationship-building skills, coordination, and people skills to promote the improvement of relationships between team members and the overall organization strong business writing skills preferred skills familiarity with federal government clients business process engineering experience. organized, controlled, engaged, polished effective meeting management ability to be decisive self-starter with an entrepreneurial spirit job type: full-time pay: $120 - $150 per year benefits: 401(k) dental insurance health insurance experience level: 10 years 11+ years schedule: 8 hour shift work location: hybrid remote in herndon, va 20170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the cyber security analyst will detect, mitigate, and analyze anomalous activity and cyber threats against networks. the successful candidate will be a splunk power user comfortable creating splunk dashboards and visualizations. he or she analyzes technical and non-technical data and metadata to determine normal patterns of events, proactively identify abnormalities, and determine root-cause of abnormalities. he or she also researches and analyzes data from a variety of sources and presents findings in clear and concise written reports and communicates through briefings and informal communications to a technical and non-technical audience. the cyber security analyst is expected to positively support a blended government and contractor team environment. qualifications required qualifications must possess an active, current top secret sensitive compartmented information (ts sci) clearance with polygraph; bachelor s degree in a relevant technical field, or 4 additional years of relevant technical experience may be accepted as equivalent; 11+ years experience working in three or more of the following: analysis, network engineering, network security, offensive experience, technical collection, penetration testing, "red teaming", hardware engineering, software reverse engineering, and computer exploitation; 5+ years experience working in three of more of the following: mobile device security, telecommunications protocols, operating systems (linux, android, windows, ios), software reverse engineering, computer forensics, network analysis, vulnerability assessment, or malware forensics; 3+ years experience with scripting language(s), preferably python; experience with software development or programming languages; experience with database development; proficiency in developing splunk dashboards and visualizations; demonstrated organizational skills and the willingness and ability to adapt to dynamic and unexpected customer requirements; excellent verbal and written communication skills and proven ability to establish and maintain positive, insightful relationships with customers. desired qualifications master s degree in a relevant technical field; relevant industry certifications such as cissp, ccfp, ccsp, ceh, gcfa, gcia, etc. peraton offers enhanced benefits to employees working on this critical national security program, which include heavily subsidized employee benefits coverage for you and your dependents, 25 days of pto accrued annually up to a generous pto cap and participation in an attractive bonus plan. target salary range $146,000 - $234,000.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ey focuses on high-ethical standards and integrity among its employees and expects all candidates to demonstrate these qualities. at ey, you ll have the chance to build a career as unique as you are, with the global scale, support, inclusive culture and technology to become the best version of you. and we re counting on your unique voice and perspective to help ey become even better, too. join us and build an exceptional experience for yourself, and a better working world for all. government and public sector – data analytics staff from strategy to execution, the government and public sector practice of ernst &amp;amp; young llp provides a full range of consulting and audit services to help our federal, state, local and education clients implement new ideas to help achieve their mission outcomes. we deliver real change and measurable results through our diverse, high-performing teams, quality work at the highest professional standards, operational know-how from across our global organization, and creative and bold ideas that drive innovation. we enable our government clients to achieve their mission of protecting the nation and serving the people; increasing public safety; improving healthcare for our military, veterans, and citizens; delivering essential public services; and helping those in need. ey is ready to help our government build a better working world. ey delivers unparalleled service in big data, business intelligence, and digital analytics built on a blend of custom-developed methods related to customer analytics, data visualization, and optimization. we leverage best practices and a high degree of business acumen that has been compiled over years of experience to ensure the highest level of execution and satisfaction for our clients. at ey, our methods are not tied to any specific platforms but rather arrived at by analyzing business needs and making sure that the solutions delivered meet all client goals. the opportunity you will help our clients navigate the complex world of modern data science and analytics. we ll look to you to provide our clients with a unique business perspective on how data science and analytics can transform and improve their entire organization – starting with key business issues they face. this is a high growth, high visibility area with plenty of opportunities to enhance your skillset and build your career. your key responsibilities you ll spend most of your time working with a wide variety of clients to deliver the latest data science and big data technologies and practices to design, build and maintain scalable and robust solutions that unify, enrich and analyze data from multiple sources. skills and attributes for success applying data mining and statistical analysis techniques like hypothesis testing, segmentation, and modelling to analyze large amounts of data helping our clients make data-driven decisions by working with structured and unstructured data sets, building out predictive models and advising our clients on data mining leading practices building and applying data analysis algorithms (data mining, statistics, machine learning, natural language processing, sentiment analysis, text mining, etc.) as appropriate designing, architecting, and developing solutions leveraging big data technology (open source, hortonworks, aws or microsoft) to ingest, process and analyze large, disparate data sets to exceed business requirements unifying, enriching, and analyzing customer data to derive new insights and opportunities leveraging in-house data platforms as needed and recommending and building new data platforms solutions as required to exceed business requirements clearly communicating findings, recommendations, and opportunities to improve data systems and solutions demonstrating deep understanding of and ability to teach data science, concepts, tools, features, functions, and benefits of different approaches to apply them seeking out information to learn about emerging methodologies and technologies clarifying problems by driving to understand the true issue looking for opportunities for improving methods and outcomes applying data driven approach (kpis) in tying technology solutions to specific business outcomes collaborating, influencing, and building consensus through constructive relationships and effective listening solving problems by incorporating data into decision making to qualify for the role, you must have candidate must have an active top-secret tsi clearance bachelor s degree at least 1-2+ year of hands-on experience with data science, big data, or data engineering extensive experience connecting to various data sources and structures: apis, nosql, rdbms, hadoop, s3, blob storage, etc. deep understanding of statistical modeling as well as etl, data ingestion cleansing and engineering skills ability to set up data and experimental platforms must have 1 of the following: python, r, sas, java c# or scala must have 1 of the following: sql, hive, pig machine learning using k-nn, naive bayes, decision trees, svm experience required experience using data mining and statistical tools solid pattern recognition and predictive modelling skills recommendation engines, scoring systems, a b testing must have worked with multiple tools libraries such as weka, numpy, pymongo, r, etc. hands-on experience with various big data technologies in one or more ecosystems (hadoop, aws or microsoft) ideally, you ll also have bachelor s degree or above in mathematics, information systems, statistics, computer science, or related disciplines experience with azure data factory and azureml a plus thorough business understanding of data science application and ability to communicate with key decision-makers communication is essential, must be able to listen and understand the question and develop and deliver clear insights due to the nature of our work in the government and public sector, work may be required to be completed at client, ey and or contractor sites. our goal is to assign professionals to projects within a commutable distance of their work location office. in certain circumstances, travel may be required beyond your work location based on client and project needs. candidates should be willing to travel on average 25% to 30% or more in a hybrid environment. what we look for we re interested in passionate leaders with strong vision and a desire to stay on top of trends in the data science and big data industry. if you have a genuine passion for helping businesses achieve the full potential of their data, this role is for you. what we offer we offer a comprehensive compensation and benefits package where you ll be rewarded based on your performance and recognized for the value you bring to the business. the salary range for this job in most geographic locations in the us is $66,100 to $109,000. the salary range for new york city metro area, washington state and california (excluding sacramento) is $79,400 to $123,900. individual salaries within those ranges are determined through a wide variety of factors including but not limited to education, experience, knowledge, skills and geography. in addition, our total rewards package includes medical and dental coverage, pension and 401(k) plans, and a wide range of paid time off options. under our flexible vacation policy, you ll decide how much vacation time you need based on your own personal circumstances. you ll also be granted time off for designated ey paid holidays, winter summer breaks, personal family care, and other leaves of absence when needed to support your physical, financial, and emotional well-being. continuous learning: you ll develop the mindset and skills to navigate whatever comes next. success as defined by you: we ll provide the tools and flexibility, so you can make a meaningful impact, your way. transformative leadership: we ll give you the insights, coaching and confidence to be the leader the world needs. diverse and inclusive culture: you ll be embraced for who you are and empowered to use your voice to help others find theirs. if you can demonstrate that you meet the criteria above, please contact us as soon as possible. the exceptional ey experience. it s yours to build. ey | building a better working world ey exists to build a better working world, helping to create long-term value for clients, people and society and build trust in the capital markets. enabled by data and technology, diverse ey teams in over 150 countries provide trust through assurance and help clients grow, transform and operate. working across assurance, consulting, law, strategy, tax and transactions, ey teams ask better questions to find new answers for the complex issues facing our world today. ey is an equal opportunity, affirmative action employer providing equal employment opportunities to applicants and employees without regard to race, color, religion, age, sex, sexual orientation, gender identity expression, pregnancy, genetic information, national origin, protected veteran status, disability status, or any other legally protected basis, including arrest and conviction records, in accordance with applicable law. ey is committed to providing reasonable accommodation to qualified individuals with disabilities including veterans with disabilities. if you have a disability and either need assistance applying online or need to request an accommodation during any part of the application process, please call 1-800-ey-help3, type option 2 (hr-related inquiries) and then type option 1 (hr shared services center), which will route you to ey s talent shared services team or email ssc customer support at ssc.customersupport@ey.com </w:t>
        <w:br/>
        <w:br/>
        <w:t xml:space="preserve"> -------------------------------------------------------------------------------------- </w:t>
        <w:br/>
        <w:br/>
        <w:t xml:space="preserve"> j̲o̲b̲ ̲d̲e̲s̲c̲r̲i̲p̲t̲i̲o̲n̲:̲ ̲ job description: distributed solutions, inc. (dsi) is a fast-growing company, seeking a business analyst responsible for working closely with dsi s customer engagement project teams to provide the customer with business analysis expertise and project support, in a tactical capacity, evaluating internal and external client requirements and implementing effective solutions in a timely manner. the selected candidate will gather, analyze, and document business requirements (i.e., user stories using interviews, document analysis, requirements workshops, storyboards, surveys, site visits, business process descriptions, use cases, scenarios, event lists, business analysis, competitive product analysis, task, and workflow analysis, and or viewpoints) and functional requirements (decompose high-level business and user requirements into functional requirements). the analyst will apply these functional &amp;amp; business requirements in collaboration with peers on the project deliver product enhancements, validate business processes, test configurations, and resolve end-user questions. job requirements: must have an active ts sci with polygraph only, all others need not apply. ability to define and document customer business processes and functions including business process diagrams, data maps, test plans and test scripts. ability to perform process re-engineering. consult with project team members and customer stakeholders to identify, define, and document business needs and objectives, current operational procedures, and challenges related to the business functions such as those supporting the federal acquisition lifecycle. collaborate with the dsi project manager, technical analysts, and customer end-users in the analysis, design, configuration, testing and maintenance of dsi s aeon platform to ensure desired operational performance. track and document changes for functional and business specifications; write detailed universally understood procedures for testing uses cases, knowledge capture and training purposes. perform quality assurance review and validation of deliverables for both, internal and external delivery. achieve proficiency in all major dsi products, including the aeon software suite: through internal staffing training, self-guided tutorials, and daily exposure to individual product feature sets. provide support for a variety of meetings, demonstrations, and program activities. test projects in accordance with business and functional design following best practices for quality assurance. record and track defects uncovered during test execution and assist in defect resolution (troubleshooting and researching). provide input during requirements development as well as test case development and review. comprehension of change management processes. provide on-site shoulder-to-shoulder user support in the effective utilization of the implemented solution. answer functional user questions as it relates to understanding the business process implementation and utilizing the solution to do user work. record document and report any issues reported by end users with the implemented business process or implemented software following the appropriate reporting processes. other duties as assigned. experience and skills: required experience: 5+ years prior business analyst experience. ability to work in a team-oriented environment for a matrixed organization. strong knowledge of productivity tools such as microsoft office (word, excel, outlook). experience with power bi or strong pivot table experience. experience with agile and scrum processes and methodologies. knowledge of software development life cycle (sdlc) practices, principles, and techniques as they apply to agile development process. excellent verbal and written communication skills, with proven ability to listen and relate with the customer. ability to effectively collaborate with internal and external customers. demonstrated analytical and problem-solving capabilities. proven ability to communicate technical details to a non-technical audience. excellent organizational and time management skills. strong team player that is willing to help other team members at all times. desired experience: bachelor s degree or relevance experience. experience with tableau or cognos. knowledge of the federal acquisition lifecycle or commercial contracting. knowledge of federal financial systems or commercial accounting. ability to develop training materials and conduct end-user training sessions. experience with federal government contracting and or program office organizations business processes. dsi is a leading provider of knowledge driven software solutions and subject matter consulting services addressing the needs of acquisition professionals. we offer a fun, casual, collaborative working environment for individuals interested in conquering technology barriers, learning by doing, and taking pride in developing superior software manufactured in the usa. distributed solutions, inc. is an equal opportunity employer. all qualified applicants will receive consideration for employment without regard to race, color, religion, sex, national origin, sexual orientation, gender identity, disability, or protected veteran status. from: distributed solutions inc. </w:t>
        <w:br/>
        <w:br/>
        <w:t xml:space="preserve"> -------------------------------------------------------------------------------------- </w:t>
        <w:br/>
        <w:br/>
        <w:t xml:space="preserve"> j̲o̲b̲ ̲d̲e̲s̲c̲r̲i̲p̲t̲i̲o̲n̲:̲ ̲ build your career with the firm that does big law better. mcdermott will &amp;amp; emery is a leading global law firm that brings together more than 1,400 lawyers and 1,200 business professionals. we celebrate excellence, collaboration and community and have been recognized as a top workplace by the american lawyer, working mother magazine, vault and the human rights campaign. at mcdermott, we don t just invest in your future, we accelerate your career – wherever it may lead. that includes supporting you both in and outside of the office. with us, you ll find: a firm where everyone belongs: our award-winning culture prioritizes warmth and authenticity — we encourage you to be yourself! enthusiasm for diverse perspectives: we re smarter and stronger when everyone has a voice and a seat at the table. we welcome unique viewpoints and ideas, and we make opportunities for you and your career to thrive. support to feel your best and do your best: wellness is integral to building a successful career and a rich life. that s why our benefits program supports your physical, emotional, mental and financial health, with an emphasis on work life balance. real rewards for real work: we offer generous compensation packages that recognize hard work and excellence. the e-discovery analyst supports project managers and case teams with collection, processing and production of ediscovery data. this position analyzes and prepares client data for the processing system. as an e-discovery data analyst you will: process, extract, convert, and manipulate data utilizing ediscovery software and forensic tools document, execute and track electronic data processing requests through the ticketing system; assist with the maintenance of project tracking convert unstructured data to structured data and transfer processed data between systems generate and analyze processing reports; review exceptions to ensure final product quality accumulate, manage and summarize document review statistics and metrics prepare and quality check (qc) documents document productions job specifications: bachelor s degree preferred at least one (1) year of related work experience knowledge of microsoft office suite (excel, outlook, powerpoint, and word) knowledge of ediscovery or computer forensic software and ediscovery review software strong mathematical and analytical skills ability to work under tight deadlines and prioritize responsibilities ability to handle and maintain confidential information ability to work effectively in a fast-paced environment physical demands and work environment: the physical demands and work environment characteristics described here are representative of those that must be met by an employee to successfully perform the essential functions of this job. reasonable accommodations may be made to enable individuals with disabilities to perform the essential functions. physical demands: while performing the duties of this job, the employee is required to sit, use hands, reach with hands and arms, stoop, talk and hear. employee must occasionally lift up to twenty (20) pounds. work environment: typical indoor office environment. disclaimer: the above statements are intended to describe the general nature and level of the work being performed by people within this classification. they are not intended to be an exhaustive list of all responsibilities, duties and skills required of employees assigned to this job. as part of our ongoing commitment to be #alwaysbetter for our people, clients and communities, we have created a culture of belonging that champions your individuality as both a person and a professional. from our competitive compensation, top benefits and award-winning professional development programs to industry-leading wellness initiatives, we support you through every stage of your life and career. with mcdermott, you can live a life you love both in and outside of the office. successful candidates will be provided with outstanding career opportunities and will receive a competitive total rewards package with the opportunity to earn performance-based bonuses. expected pay range in orange county $71,000 - $95,100 expected pay range in los angeles $74,400 - $100,000 expected pay range in san francisco, silicon valley and new york $77,700 - $104,200 please note that quoted salary ranges are not guarantees of what final salary offers may be. base pay is based on market location and may vary depending on job-related knowledge, skills, and experience. base pay is only one part of the total rewards that mwe provides to compensate and recognize our staff professionals for their work. full time positions are eligible for a discretionary bonus and a comprehensive benefits package. #li - jl1 #li - hybrid #ediscovery #e-discovery #edrm </w:t>
        <w:br/>
        <w:br/>
        <w:t xml:space="preserve"> -------------------------------------------------------------------------------------- </w:t>
        <w:br/>
        <w:br/>
        <w:t xml:space="preserve"> j̲o̲b̲ ̲d̲e̲s̲c̲r̲i̲p̲t̲i̲o̲n̲:̲ ̲ anglicotech, llc modernizes supply chain and logistics processes with new technology across multiple networks on a global scale to make them more efficient, secure, and resilient. we have partnered with the dod joint staff, us navy, marine corps, air force, and armed forces of the philippines. our core value is in integrating emerging technology enablers to the supply chain such as unmanned systems, additive manufacturing, and cyber security tools. we also conduct intelligence collection; threat analysis; consolidated risk analysis; and data architecture aligned to supply chain modernization and security. our expertise resides at the intersection of supply chain and logistics, acquisition, and cybersecurity. we are seeking a highly skilled and motivated data visualizations lead analyst to support a large-scale data analytics program for the cybersecurity and infrastructure security agency (cisa) of the department of homeland security (dhs). the successful candidate will be responsible for collecting, analyzing, interpreting, and presenting complex supply chain data through visualizations. they will work closely with the project team to develop effective data visualizations that enable stakeholders to make informed decisions, identify risk and supply chain resilience management strategies. location: this position is virtual. . responsibilities: organize five core functions data elements into data analysis visualizations for review (e.g., collection, threat analysis, data management, profile assessments, risk analysis and data architecture aligned to global supply chains lifecycle collaborate with the project team to understand the client s portfolio requirements and visualize complex global supply chain data using industry-leading data visualization tools. collect and analyze supply chain data from various sources to identify trends, patterns, and insights. create clear, concise, and compelling visualizations such as charts, graphs, dashboards, and infographics that effectively communicate related information to stakeholders. ensure data accuracy, integrity, and reliability in visualizations by conducting thorough quality assurance checks. stay abreast of emerging data visualization trends, techniques, and best practices to continually enhance visual presentations. assist in the development and maintenance of a library of data visualization templates, guidelines, and methodologies for use across the portfolio. collaborate with cross-functional teams to understand their data visualization needs and provide recommendations based on industry standards and best practices. communicate complex supply chain and economic analysis and insights effectively to both technical and non-technical stakeholders, ensuring understanding. work closely with data scientists, business analysts, and other team members to identify opportunities for automation and improvement in data visualization processes. rapidly develop qlik visualizations, dashboards, and reusable components utilize identified tools and services such as plotly, dash, and python libraries and utilities. work within a dataops delivery environment (agile, devops, lean, and dataanalytics) develop intuitive dashboards and data visualization products using tableau or other data visualization tools. develop a familiarity with machine learning algorithms and advanced statistical methods, such as regression, clustering, decision trees, exploratory data analysis methodology, simulation, scenario analysis, modeling, and neural networks. security clearance: us citizenship required. must possess and be able to maintain ts sci eligibility. education and experience: bachelor s degree with 3+ years experience related to data analytics, visualization, and or management. 3+ years of experience working with tableau. 3+ years of experience with python and or sql (or similar language aimed at querying relational databases). experience manipulating and validating large data sets from multiple systems, tools, and reports using statistical software or other methods. strong knowledge and experience with reporting packages and databases (sql preferred), and some programming (javascript, xml, or etl frameworks). preferred additional skills: excellent communication skills, both written and verbal, and ability to work independently and as part of a team. anglicotech, llc is an equal opportunity employer with a strong commitment to supporting and retaining a diverse and talented workforce. all qualified applicants will receive consideration for employment without regard to race, color, religion, sex, sexual orientation, gender identity, national origin, or protected veteran status and will not be discriminated against on the basis of disability. anglicotech, llc offers competitive compensation and benefits as well as great long-term career opportunities. for more information or to apply, visit our website at www.anglicotech.com career. </w:t>
        <w:br/>
        <w:br/>
        <w:t xml:space="preserve"> -------------------------------------------------------------------------------------- </w:t>
        <w:br/>
        <w:br/>
        <w:t xml:space="preserve"> j̲o̲b̲ ̲d̲e̲s̲c̲r̲i̲p̲t̲i̲o̲n̲:̲ ̲ location: washington, dc; reston, va; silver spring, md (remote flexibility) description: metric5 is looking for a motivated senior business analyst with strong project management expertise. you will be working in agile environment on a cots (peoplesoft) product. 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 position responsibilities : manage the product backlog and design artifacts in jira and confluence lead requirements elicitation and refinement sessions to uncover business, functional, and technical needs facilitate collection of user feedback and metrics tracking translate customer needs and requirement into epics, features, and user stories maintain requirements traceability and ensure development aligns with business objectives perform gap analysis support business process modeling, and human centered design activities work directly with the development teams to clarify requirements translate user stories into test cases and support qa testing activities support organizational change strategy and artifacts to support a smooth system roll-out develop executive briefing artifacts and info-graphics diagrams develop and deliver training material such as user guides, quick reference guides, learning videos, and instructor-led training support daily weekly quarterly agile ceremonies required skills: 8 or more years of experience in the it field focused on eliciting requirements and user story writing must have excellent communication skills experience in agile business analysis, product ownership, or management knowledge and experience in several agile frameworks (e.g., kanban, scrum, xp, lean, devops) strong writing and communication skills working knowledge and documented experience using requirements management tools such as jira and confluence experience with functional and end-to-end testing, such as conducting manual test cases and writing bdd test scripts experience providing end user training desired skills and certifications: peoplesoft certifications are highly desirable experience working in a safe agile environment technical understanding to connect technical concepts to both technical and non-technical audiences innovative thinking – ability to learn new tools and techniques and apply them to the program education: bachelors degree years of experience: 8+ years of relevant experience clearance: must be a united states citizen and able to obtain a security clearance for this government position. </w:t>
        <w:br/>
        <w:br/>
        <w:t xml:space="preserve"> -------------------------------------------------------------------------------------- </w:t>
        <w:br/>
        <w:br/>
        <w:t xml:space="preserve"> j̲o̲b̲ ̲d̲e̲s̲c̲r̲i̲p̲t̲i̲o̲n̲:̲ ̲ linquest is seeking an operations research analyst with a background in data science, mathematics, statistics, operations research, or data analytics to join our team in washington, dc. us citizenship and an active top secret sci clearance is required. the primary task will be focused on providing analysis on large amounts of data and answering the “so what?” question for the chief technology and innovation office, united states space force. successful candidates should have operational experience developing and implementing mathematical and statistical models to solve various problems across multiple domains. experience and familiarity with the space domain is required. responsibilities: understanding customer requirements, adjusting analytical efforts to meet those requirements, and effectively communicating results developing and implementing mathematical and statistical models to solve various problems across multiple domains providing quick-turn analysis for senior leaders in a fast-paced environment ability to coordinate with senior managers and decision makers to identify and solve a variety of problems and to clarify management objectives work as part of a contractor team working alongside a broader team of government and contract staff required skills and experience: master of science degree in operations research or related technical field 5 years of experience experience in dod space and or joint force programs proficiency with python experience with excel vba experience developing and implementing mathematical and statistical models high motivation, creativity, and flexibility to work in a dynamic environment ability to work well as part of a team strong quantitative and analytic abilities to analyze data using a variety of methods and to uncover trends and insights excellent written and oral communication skills, especially when communicating technical information to audiences with varying backgrounds superior presentation and briefing development skills understanding of military operations us citizenship an active ts sci security clearance preferred skills and experience: a ph.d. in operations research or a theoretical science field dod experience conducting operational analysis 8+ years of experience experience with numpy, scikit-learn, keras, pytorch, tensorflow, pandas, sympy, spss, pspp, sympy, sas, jmp programming experience with python, matlab, r, sql experience with excel vba experience with envision warp core benefits: linquest offers comprehensive and competitive benefit offerings to our team members to include medical, dental, vision, retirement, paid time off, tuition reimbursement, company paid life insurance, and more! for additional information please visit: https: www.linquest.com careers our-benefits why linquest? linquest corporation has a stellar 40-year track record of providing end-to-end system-of-systems (sos) architecture definition, engineering design, integration and test, and operations expertise to enable full lifecycle development and deployment of pre-eminent space, air, land, sea, ground, and cyberspace game-changing capabilities across us dod and ic customers portfolios. unique combination of in-depth domain knowledge, lessons learned-honed best practices, and mission-specific applications of principles, tools, and techniques of digital engineering (de), de ecosystem (dee), and model-based systems engineering (mbse) set linquest apart from the competition to consistently deliver stellar high-value results for our customers. linquest s corporate vision and values place the employee at the center of utmost customer satisfaction, strategic business growth, and tactical execution excellence. our employees creative and inspirational drive, sense of fulfillment of personal and professional growth, and tightknit camaraderie within and across lines of business are essential in gaining and maintaining exceptional linquest corporate-wide results of new business awards and renewed contracts. education required masters or better in mathematics or related field licenses &amp;amp; certifications required ts sci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