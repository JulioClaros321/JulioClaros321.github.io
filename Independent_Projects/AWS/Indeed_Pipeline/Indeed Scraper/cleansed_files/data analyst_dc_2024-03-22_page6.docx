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tsc offers a professional working environment, a competitive salary, and an excellent benefits package. come and join our team! job description: tsc has an immediate requirement for a business intelligence (bi) analyst to work with the operations and accounting teams to design, develop, and deploy business intelligence solutions that leverage data warehouse, bi reporting, and analytic solutions. the areas of focus will be the development of reports and dashboards. responsibilities: develop and maintain cognos reports that interface primarily with deltek costpoint modules work with report users to define and document requirements for new reports and modifications to existing reports develop and maintain dashboards and apply data visualization and user interface best practices manage report security and report distribution support integration efforts for merging bi platforms with enterprise systems and applications define and maintain configuration management of the reporting portfolio create and maintain a standard reporting library and delivery schedule to meeting customer and operational needs work independently and with a team to solve problems involving complex and large data sets required qualifications: minimum 5 years experience in business intelligence solutions minimum 3 years experience developing cognos reports experience with deltek costpoint accounting system database schema excellent verbal written communication skills analytical and independent problem-solving skills organizational skills to balance and prioritize work ability to obtain and maintain a ts sci dod clearance. u.s. citizenship required preferred qualifications: oracle sql expertise microsoft excel expertise power bi or other bi related tools expertise software development expertise college university degree in data analytics, data science, or an equivalent field u.s. citizenship required for this position: yes job type: regular security clearance : no travel: none relocation assistance available: no position contingent upon award of contract: no tsc benefits: tsc offers a stable work environment, a competitive salary, and a comprehensive benefit package; including esop participation, 401k plan, flexible work schedules, tuition reimbursement, co-sponsored health plan, paid leave and much more. applying to tsc : only those candidates invited for an interview will be contacted. employment at tsc is contingent upon the successful completion of a comprehensive background check, security investigation, and a drug screening. tsc is committed to hiring and retaining a diverse workforce. we are proud to be an equal opportunity employer affirmative action employer, making decisions without regard to race, color, religion, creed, sex, sexual orientation, gender identity, marital status, national origin, age, veteran status, disability, or any other protected class . this contractor and subcontractor shall abide by the requirements of 41 cfr 60–1.4(a), 60–300.5(a) and 60–741.5(a). these regulations prohibit discrimination against qualified individuals based on their status as protected veterans or individuals with disabilities, and prohibit discrimination against all individuals based on their race, color, religion, sex, sexual orientation, gender identity, national origin, or for inquiring about, discussing, or disclosing information about compensation. moreover, these regulations require that covered prime contractors and subcontractors take affirmative action to employ and advance in employment individuals without regard to race, color, religion, sex, sexual orientation, gender identity, national origin, disability or veteran status.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 about us: devtech systems, inc. (devtech) is an international consulting firm dedicated to development, with 39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devtech is looking for a senior humanitarian data analyst to work as an institutional contractor on its analytics, data, visualization, and information services 2.0 (advise 2.0) contract with the united states agency for international development (usaid). advise 2.0 staff comprise much of the usaid data services team, led by usaid s chief data officer (cdo) and situated in usaid s bureau for management, office of the chief information officer (m cio). the senior humanitarian data analyst will work with the bureau for humanitarian assistance (bha). overall, this role is responsible for helping bha decision makers interpret and use the data graphics that the team builds. this role will perform data analyst tasks and serve as an integral staff member in the humanitarian assistance data space. this position s place of performance is washington d.c. remote work has been authorized for this position. about the team usaid data services core values are: we are passionate, ambitious and care deeply about our work and the usaid mission. we are serious about meeting the needs of our customers. we are funny. we have fun. and we are human. we communicate and close feedback loops. we are proactive. we do not wait for success to come find us. we are a team who is committed to each other. in keeping with these core values, we respect and encourage an inclusive and diverse environment in which we see our differences as strengths. we are a team of motivated and responsible self-starters that enjoy working in a team-oriented environment. we are always looking for ways to grow, through feedback, learning, and collaboration. responsibilities: analyze internal and or industry data and use it to answer business questions. summarize and communicate those answers to other teams in the organization for action and decision making. access data, cleanse data, perform statistical analysis, visualize data and communicate results. engage with clients to understand requirements. develop, maintain, and manage advanced reporting, analytics, dashboards and other bi solutions. perform and document data analysis, data validation, and data mapping design. undertake quality assurance peer review of data products created by colleagues. general may be requested to be on-call or serve as needed on washington-based response management teams (rmts), which provide services and support to disaster assistance response teams (darts) deployed in response to disasters. the duties on rmts will vary. as needed, may serve on temporary detail within the bureau to meet operational needs during staff shortages. duties performed while on detail will be aligned with the team s existing duties and responsibilities and will be directly related to the scope of work provided. in compliance with usaid and contractor policies and procedures, consistently model behaviors that demonstrate a commitment to fostering a non-hostile work environment free of discrimination, bias, unfairness, exclusion, offensive behaviors, and harassment of any kind. actively participate in diversity and harassment training opportunities, brown bag sessions or focus group discussions, and workforce diversity initiatives activities focused on helping to improve the organizational culture. demonstrate consistent accountability for adherence to and knowledge of laws, executive orders, and usaid s policies which prohibit equal employment opportunity (eeo) and non-eeo infringements as well as the agency s zero tolerance for sexual misconduct, including harassment, exploitation, and abuse of any kind. understand reporting criteria and report up in a timely manner. ensure that conduct is not inappropriate or offensive to others by responsibly and intentionally creating a culture of civility and respect whereby both managers and employees are expected to behave professionally at all times. hold self and others accountable for adhering to a zero-tolerance policy for harassment of any form, bullying or any other prohibited behaviors and report objectionable conduct. assists staff in understanding the value of differing perspectives, cultural norms, and gender in the work environment. qualifications: bachelor s degree in mathematics, data science, information systems, or related field. 14+ years industry experience. education may substitute for years of experience. experience supporting humanitarian field operations. experience with data cleaning. experience with data visualization. creative and compelling data storyteller. advanced ability to perform exploratory data analysis. excellent attention to detail. competency in excel (macros, pivot tables, etc.) extensive experience in developing, maintaining and managing common bi platform driven dashboards &amp;amp; analytics and working knowledge of common bi platform administration architecture. excellent interpersonal skills ability to work well in a diverse team.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j̲o̲b̲ ̲d̲e̲s̲c̲r̲i̲p̲t̲i̲o̲n̲:̲ ̲ the puyenpa family of companies are comprised of multiple sba certified native american tribal 8(a) and multi-certified organizations focused on delivering information technology, management consulting, and general construction solutions to the federal government along with the commercial sector. we are actively seeking a senior and mid level strategic support analyst based in crystal city, arlington, va. this is a full time, hybrid role. this position requires an active dod secret clearance. salary is doe. this is an exciting opportunity to be part of the puyenpa team supporting the f-35 jpo project. the minimum requirements for this role are: senior level: experience in program management, technical or business analysis discipline; and included in the ten years, there must be at least six years professional experience related to analysis and planning; and included in the six years, there must be four years professional experience in technical efforts supporting major weapon systems and components development. mid-level: experience in program management, technical or business analysis discipline; and included in the six years, there must be at least four years professional experience related to analysis and planning; and included in the four years, there must be two years professional experience in technical efforts supporting major weapon systems and components development. familiarity with dod instruction (dodi) 5000.2 (operation of the defense acquisition system). demonstrated knowledge of service and osd policy and documentation related to ppbs, life- cycle management of military acquisition programs (as specified in the dod 5000 series) demonstrated knowledge of the principles, policies, and practices of system acquisition to plan, organize, and coordinate critical aspects of the development, production, deployment, and sustainment of systems, subsystems, and equipment demonstrated knowledge of the system equipment life-cycle phases and the documentation, analyses, and reviews associated with those phases strong analytical skills demonstrating the ability to define, collect and analyze data, establish facts, draw valid conclusions, and make logical decisions puyenpa provides a variety of benefits including company-paid health, dental &amp;amp; vision insurance coverage, as well as additional employee-paid health insurance options; company-paid life and disability insurance; 401k retirement savings plan with employer match; 11 company paid holidays per year, and paid time off. puyenpa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at puyenpa, we know that diversity makes us stronger. we are committed to a collaborative, inclusive environment that encourages authenticity and fosters a sense of belonging. we are also committed to providing accommodations for persons with disabilities. if for any reason you require an accommodation or assistance with applying, please contact recruiting@puyenpa.com. xj6 </w:t>
        <w:br/>
        <w:br/>
        <w:t xml:space="preserve"> -------------------------------------------------------------------------------------- </w:t>
        <w:br/>
        <w:br/>
        <w:t xml:space="preserve"> j̲o̲b̲ ̲d̲e̲s̲c̲r̲i̲p̲t̲i̲o̲n̲:̲ ̲ the talent acquisition department hires qualified candidates to fill positions which contribute to the overall strategic success of howard university. hiring staff “for fit” makes significant contributions to howard university s overall mission. job posting introduction: howard university s office of development and alumni relations is seeking an enthusiastic development professional who would like to join historic howard university as we continue to make history in our fundraising efforts. if you enjoy managing data, creating reports, and allowing your creativity to shine, while making data nerds look cool, then this opportunity is for you. job purpose: provide expertise and knowledge in analytics and data visualization to support and maximize the institution s fundraising efforts. review, clean and pre-process large data sets in preparation for data imports and analysis. analyze internal and external data, reliably measuring, reporting, and surfacing insights to support data-informed business decision-making. help develop tools, dashboards, and analytics solutions and help embed the use of data and business intelligence within the office. proactively and creatively provide timely and responsive analysis, including data visualizations and contextual reporting. develop standards for data validation which supports best practices for excellent data health. maintains current knowledge and remains abreast of product new releases and updates for raiser s edge and any other software subscriptions within development and alumni relations. supervisory authority: n a nature and scope: internal contacts: the bi analyst works closely with the director of advancement services to fulfill all reporting requirements for dar (development and alumni relations) leadership team, dod s (directors of development) and 14 howard university schools and colleges. this position works with howard s ets (enterprise technology services) team as needed assisting with any software updates and related issues. external contacts: the bi analyst works closely with howard university vendors assisting with onboarding new software and responsible for troubleshooting issues ongoing management and maintenance of existing software. principal accountabilities: designs, creates, and maintains queries, reports, and dashboards for reporting, analysis, and data imports. identifies relevant data and metrics for analysis. reviews, cleans, and pre-processes large data sets in excel, raiser s edge and all other software subscriptions in the department. collaborates with advancement leadership to ensure data integrity and that key stakeholders are receiving pertinent information for fundraising. provides reliable information for pipeline building and projections. provides support to the team, which includes creating queries, reports, lists for mailings, projects, etc. core competencies: demonstrated proficiency in query and report building in a development crm (customer relationship management) (i.e. raiser s edge, ellucian, salesforce or similar). demonstrated ability in creating reports that influence goal setting and pipeline projections for the fundraising team. excellent computer software proficiency including microsoft excel, word, and powerpoint. excellent problem-solving skills. strong attention to detail and ability to analyze substantial amounts of data. strong written and oral communication skills. demonstrated ability in creating reports that influence goal setting and pipeline projections for the fundraising team. minimum requirements: bachelor s degree in computer science, statistics, information systems, or closely related field preferred. 4-5 years of relevant experience in higher education or non-profit development preferred. </w:t>
        <w:br/>
        <w:br/>
        <w:t xml:space="preserve"> -------------------------------------------------------------------------------------- </w:t>
        <w:br/>
        <w:br/>
        <w:t xml:space="preserve"> j̲o̲b̲ ̲d̲e̲s̲c̲r̲i̲p̲t̲i̲o̲n̲:̲ ̲ overview: are you a data professional that wants to be a part of the team that is confronting and solving some of the government s most pervasive, data problems? does the idea of leveraging data to justify the adoption of business transformation initiatives excite you? do you enjoy partnering with decision-makers to understand data insights and develop solutions that help them better control costs, ensure basic accountability, anticipate the future, measure performance, and maintain optimal operations? if so, advana is the place for you! as a decision support analyst on the campaign decision support team (cdst), you will increase dod leader decision space, drive understanding of strategic risk, and develop recommended courses of action. cdst analysts employ expert judgment, adaptable methodologies, repeatable analytic processes, and enterprise-wide collaboration to provide routine, special interest, and alert-triggered campaign assessments, and when necessary, facilitate and synchronize enterprise-level campaign adjustment. analysts will utilize a flexible and foundational toolset to add value across campaigning topics, blending functional area knowledge with an ability to identify data sources, manipulate data, use data analytics tools, understand anticipate strategic intent, and communicate with senior dod leaders. we re looking for the right combination of data science skills and candidates with at least 8-10 years of experience in these functional areas: strategy and operational concepts; logistics and supply chain; defense and military operations and activities; authorities and permissions; defense and military agreements; command and control arrangements; strategic influence. minimum security clearance: active ts sci location: mark center, alexandria, va onsite requirements: 4-5 days per week employees are required to follow all company and customer site covid-19 protocols. responsibilities: data analysis : collect, clean, and analyze data from various sources to identify trends, patterns, and insights. reporting : generate regular and ad-hoc reports to communicate key findings and insights to stakeholders. forecasting and predictive modeling : develop models to forecast future trends and outcomes based on historical data. decision support : provide recommendations and insights to support strategic decision-making processes within the organization. performance monitoring : track and monitor key performance indicators (kpis) to assess the effectiveness of business strategies and initiatives. data visualization : create visualizations such as charts, graphs, and dashboards to communicate complex data insights in a clear and understandable manner. collaboration : work closely with cross-functional teams including finance, marketing, operations, and it to gather data and insights for decision-making purposes. continuous improvement : identify opportunities to enhance data collection processes, analysis methodologies, and reporting tools to improve decision-making capabilities. qualifications: extensive experience analyzing and interpreting complex data and researching findings to create strategies for improvement extensive experience using tools and portals (i.e., databricks, jira, sharepoint, and similar tools) that link and integrate authoritative data sources for tracking, monitoring, and reporting familiarity with the pentagon, dod organization structure, and senior leader decision-making and experience interfacing with senior dod leaders excellent problem-solving, communication, and interpersonal skills, and possess a range of knowledge and experience in: programming (low level, high level, parallel) artificial intelligence and machine learning simulation model development and prototyping software engineering experience conducting research and analysis to assist smes and program analysts with identifying strategic options, develop relevant courses of action, and risk-based alternatives to operational challenges proven ability to gather data and create reports and presentations, review and organize disparate quantitative and qualitative data into coherent analyses highly proficient working with data driven tools, including: databricks, qlik, tableau, arcgis, analyst s notebook, etc. experience building and using visualization dashboards and analytic tools to communicate recommendations and findings to senior leaders and external stakeholders intermediate level coding experience and familiarity with programming languages such as python energetic, with strong interpersonal skills and background. experience working within a team environment and the ability to adapt to rapidly changing requirements and multi-task capabilities since 2006, intelligent waves has remained committed to providing quality engineering, operations, and intelligence solutions to our clients and it all starts with you. intelligent waves provides a great and generous benefits package to include medical, dental and vision, paid pto leave and, life &amp;amp; disability packages. we also invest in our employees futures by providing a contribution with vesting starting from day 1, technical training, tuition bonuses, and much, much more. clearance statement: applicants selected for this position will be subject to a government security investigation and must meet eligibility requirements for access to classified information. only us citizens are eligible for a security clearance. for this position, intelligent waves will consider only applicants with security clearances . intelligent waves llc is an equal opportunity employer. we are committed to providing equal opportunity to all applicants and employees in full compliance with all applicable state and federal laws prohibiting discrimination on the basis of race, color, age, gender, religion, national origin, disability, sexual orientation and gender identity protected veteran status and individuals with disabilities, or any other class protected by applicable state or federal law. a veteran friendly organization #iw </w:t>
        <w:br/>
        <w:br/>
        <w:t xml:space="preserve"> -------------------------------------------------------------------------------------- </w:t>
        <w:br/>
        <w:br/>
        <w:t xml:space="preserve"> j̲o̲b̲ ̲d̲e̲s̲c̲r̲i̲p̲t̲i̲o̲n̲:̲ ̲ overview: these positions are located in the office of multilateral and global affairs (mlga) in the bureau of democracy, human rights, and labor (drl). the contractors will support the visa sanctions team lead. the contractors will work closely with counterparts on the drl regional desks, in the geographic bureaus, consular affairs, the office of the legal advisor, and the interagency to coordinate and implement bureau policy on human rights sanctions and human rights-related visa ineligibilities.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 responsibilities: the data analyst is required to conduct research, technical analysis, and written materials related to the preparation of nominations and assessments for human rights-based visa restrictions and sanctions, as well as visa processing, implementation of human rights-related visa ineligibilities, and other immigration functions (asylum, removals, parole) to the drl mlga office. this position will be expected to conduct a large amount of data input and should have experience with microsoft excel or similar documentation software. monitor human rights abuses in and associated with the crisis in ukraine, including through classified and unclassified reporting channels, media sources, and ngos. conduct outreach and liaison work with relevant geographic bureaus and drl regional desks, consular affairs, the office of the legal advisor, and others. develop cases – including by undertaking research (on open source and classified systems), preparing reports and analyses, and inputting data - regarding the actions of foreign government officials and others who may be involved in or responsible for the commission of human rights abuses, for use by fte officers in making policy determinations regarding global magnitsky nominations and statutory visa ineligibilities. support the application of ina 3c policies related to ukraine, russia, and or belarus through extensive open source research, access to the consular consolidated database (ccd), and the input of large amounts of data in excel spreadsheets or similar documentation software. analyze human rights-related developments in and associated with the crisis in ukraine and inform fte officers of the implications of such developments. draft and edit written products related to the state of human rights in ukraine, russia, and or belarus, and provide periodic briefings to department officials. qualifications: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 aap eeo statement: dni complies with all federal, state and local laws designed to protect employees and job applicants from discrimination based on race, religion, color, sex, parental status, national origin, age, disability, genetic information, military service, or other non-merit-based factors </w:t>
        <w:br/>
        <w:br/>
        <w:t xml:space="preserve"> -------------------------------------------------------------------------------------- </w:t>
        <w:br/>
        <w:br/>
        <w:t xml:space="preserve"> j̲o̲b̲ ̲d̲e̲s̲c̲r̲i̲p̲t̲i̲o̲n̲:̲ ̲ freedom technology solutions group is seeking a senior geospatial analyst subject matter experts to address priority development challenges and enhance the agency s capacity to integrate data and analysis into routine decision making. the analyst will conduct advanced geospatial analysis and mapping to provide a better understanding of a given geographic location. they will extract data from gis software and use varying analysis methods to arrive at results. the senior geospatial analyst will also be expected to perform short-term technical assistance overseas. technical support and analytical services: apply geospatial analysis techniques to priority international development challenges assist usaid subject matter experts with geospatial thinking for improved planning, monitoring, evaluation, and reporting of programs design, develop and deliver geospatial analyses and visualization products to support usaid operations at all stages of the development programming cycle acquire, process, manage, and analyze data from a range of sources produce compelling maps and data visualization products on demand collaborate with a team of interdisciplinary experts within usaid s geocenter strategic planning, support and capacity building: prepare concept papers, background analyses, and briefings to build support for the use of data analytics and geospatial approaches throughout usaid facilitate discussion among key usaid stakeholders to articulate a vision and plan for integrating geospatial data analysis into planning, delivering, and assessing development programs provide training and capacity building services to non-technical audiences on accessing, analyzing, and visualizing data to improve development programming required qualifications: must possess or be able to obtain a secret level security clearance 8 years of experience with a bachelor s degree or 6 years of experience with a master s degree or 4 years of experience with a phd technical knowledge of industry-standard gis software (esri arcgis, qgis, mapbox, leaflet.js, cartodb, etc.), spatial data infrastructure (sdi), and creation of geospatial data products in developing country environments quantitative background and experience in data collection, cleaning, and reproducible analysis and visualization. experience with statistical software or programming languages (python, stata, sas, r, spss, matlab, tableau, powerbi) is preferred experience in developing and implementing standard data analysis workflows ability to produce compelling data visualization products using adobe applications, such as illustrator, photoshop, and indesign ability to create interactive web-based products using html, css, and javascript curious, self-motivated individual with excellent communications skills - must be able to distill technical and quantitative information for non-technical audiences experience translating complex geospatial analysis and visualization results into briefing documents or presentations for senior leadership ability to apply geospatial analytical techniques to problems and data sets spanning diverse sectors as agriculture, democracy &amp;amp; governance, economic growth, education, environment, and health strategic project leadership: experience leading and facilitating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 cydecor is a premier federal government solutions provider, delivering differentiated innovations in mission systems and business platforms. we leverage leading-edge secure systems and software development, backed by industry-leading subject matter expertise, and business intelligence to enable decision-support and remain ahead of ever-evolving national security challenges. our success rests squarely on three bedrock principles: people, our center of gravity; mission, what inspires us; and an unyielding commitment to excellence, what separates us. job description: we are seeking a senior level business systems analyst-sme with the ability to perform exceptional data analysis and detailed requirements building supporting united states air force readiness reporting objectives. this includes helping to shape policy, forecast readiness shortfalls, and generate future requirements to address csaf and secdef reporting requirements. we are looking for someone with specialized knowledge in reporting compliance, policy, and relevant leadership at headquarters air force (a3tr). responsibilities include: provide guidance and actively participate in requirements reviews, client support, testing and everyday readiness analysis in support of air force readiness assets research and capture business needs and act as a proxy for the users and customers by interfacing directly with developers, subject matter experts, stakeholders, and testers to ensure the end-state functionality is acceptable in fulfilling the identified customer value on the data side, will work with appropriate organizations to identify relevant data sources as the primary liaison for memorandums of understanding memorandum of agreement as a key member of the team, the bsa-sme will be required to analyze data for inconsistencies such as missing bad data and support complex queries from data source partners or customers. will also take point on coordinating with the dod customer to communicate product status and alignment to the organization s needs. strong communication and interpersonal skills are needed for success in regular meetings with senior military officers involved in plans, policy, training management, and readiness assessment. here s what you need: at least 5 years of experience as subject matter expert working with air force readiness and readiness reporting, including familiarity with policy, directives, and current top task items effective written and oral communication skills ability to train readiness at multiple levels: leadership, majcoms, wings, unit commanders, unit admins, etc. ability to communicate with customers, stakeholders, and an agile software development team proficiency in ms office suite strong organizational, time management, and meeting facilitation skills bonus points if you have: 10+ years of us air force experience knowledge of metl sorts readiness reporting policy expertise in current readiness reporting (to include utc reporting) efforts security clearance: active secret security clearance education: bachelor s degree or equivalent experience work schedule: onsite benefits: cydecor offers a comprehensive compensation package including health and dental insurance, vision and life insurance, short-term &amp;amp; long-term disability, 401(k) + company match, paid time off (pto), paid company holidays, tuition assistance program and more. what we believe we have an unwavering commitment to diversity with the aim that every one of our people has a full sense of belonging within our organization. as a business imperative, every person at cydecor has the responsibility to create and sustain an inclusive environment. equal employment opportunity statement cydecor is an equal opportunity employer. we believe that no one should be discriminated against because of their differences, such as age, disability, ethnicity, gender, gender identity and expression, religion, or sexual orientation. cydecor is an equal employment opportunity affirmative action employer (eeo aa). all employment and hiring decisions are based on qualifications, merit, and business needs without regard to race, religion, color, sexual orientation, nationality, gender, ethnic origin, disability, age, sex, gender identity, veteran status, marital status, or any other characteristic protected by applicable law. if you are a qualified individual with a disability and or a disabled veteran, you may request a reasonable accommodation if you are unable or limited in your ability to access job openings or apply for a job on this site because of your disability. you can request assistance by contacting hr@cydecor.com or calling . </w:t>
        <w:br/>
        <w:br/>
        <w:t xml:space="preserve"> -------------------------------------------------------------------------------------- </w:t>
        <w:br/>
        <w:br/>
        <w:t xml:space="preserve"> j̲o̲b̲ ̲d̲e̲s̲c̲r̲i̲p̲t̲i̲o̲n̲:̲ ̲  class="jobsearch-jobdescriptiontext jobsearch-jobcomponent-description css-10og78z eu4oa1w0"&gt;within the role of strategic support analyst you will support a highly visible defense aviation joint program office (jpo), responsible for managing a major defense weapon system development. you will perform critical project planning, and it management functions need to ensure the ocio and the entire jpo has the data and tools they need for mission success. location: this position offers a hybrid schedule – you ll work two days per week on-site in arlington, va, and seventh sense will support your commute by contributing over $1,500 annually to your transportation fsa. unlock the perfect balance of remote flexibility and collaborative office culture! what you ll do: the person selected for this support analyst position will join a team of project planning and it analyst professionals to support the f35 jpo s office of chief information officer (oico) centralize jpo data in a master data management platform to improve operations and performance, and assist the ocio in feeding all enterprise operations with the required data to support the agile decision making process within the jpo. perform critical program management, technical, or business analysis of major dod acquisition systems and provides recommendations to ensure program success participates as a member of and or supports the overall pmo apply knowledge of the principles, policies, and practices of program management and systems acquisition to inform the planning, organization, and coordination of critical aspects of the development, production, deployment, and sustainment of aircraft systems, subsystems, and equipment track and report program project status to include cost, schedule, and performance must haves: secret security clearance with ability to obtain a top secret clearance education requirement: bachelors degree in business administration, or other related discipline or associates degree plus four (4) years of additional relevant work experience work experience requirements: minimum of 6 years of relevant experience in a combination of program management, and or technical or business analysis discipline at least four (4) years out of six (6) of recent work experience related to analysis and planning at least two (2) years in support of a major defense acquisition program (mdap) familiarity with dod instruction (dodi) 5000.2 (operation of the defense acquisition system). demonstrated knowledge of information technology support, data management, and cybersecurity requirements demonstrated knowledge of service and osd policy and documentation related to ppbs, life- cycle management of military acquisition programs (as specified in the dod 5000 series) demonstrated knowledge of the principles, policies, and practices of system acquisition to plan, organize, and coordinate critical aspects of the development, production, deployment, and sustainment of systems, subsystems, and equipment life-cycle phases and the documentation, analyses, and reviews associated with those phases strong analytical skills demonstrating the ability to define, collect and analyze data, establish facts, draw valid conclusions, and make logical decisions secret security clearance with ability to obtain a top secret clearance nice to haves: knowledge of defense federal acquisition regulations (dfar) for the development of contracts and contract modifications required for the acquisition of logistics supportability products. familiarity dod directive (dodd) 5530.03 (international agreements), and the international cooperation in acquisition, technology and logistics (ic in at&amp;amp;l) handbook 5th generation fighter acquisition management experience f-35 lightning ii program knowledge and expertise experience with and knowledge of acquisition challenges associated with a contractor supported weapon system (csws) why work for seventh sense? our company was founded on a family-oriented philosophy, and our culture is rooted in making a difference in the lives of our “work family” members (referred to simply as “members” rather than “employees”). our comprehensive benefits include: medical, dental, and vision insurance 401(k) plan with generous company match and immediate vesting pto and 11 paid holidays employee assistance program accident and critical care insurance options unique benefits include: day off to celebrate your birthday day off on your company anniversary date day off to volunteer for the community service project of your choice a bonus plan that allows each member to financially benefit from company, team, and individual success. you are in full control of the bonuses you receive – ask us how! a peer-to-peer recognition platform that allows members to recognize each other s accomplishments and contributions. professional development opportunities including consulting skills training and federal acquisition training, as well as resources to assist with family life and mental wellbeing. about us: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www.seventhsenseconsulting.com equal employment opportunity: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our company s enlightened solutions encompass a comprehensive range of dei initiatives, aimed at fostering a diverse, equitable, and inclusive environment, promoting equal opportunities, and empowering individuals from all backgrounds to thrive and contribute their unique perspectives.</w:t>
        <w:br/>
        <w:br/>
        <w:t xml:space="preserve"> -------------------------------------------------------------------------------------- </w:t>
        <w:br/>
        <w:br/>
        <w:t xml:space="preserve"> j̲o̲b̲ ̲d̲e̲s̲c̲r̲i̲p̲t̲i̲o̲n̲:̲ ̲ overview: nakupuna consulting is seeking a senior business analyst to join our team of talented consultants providing professional services to the office of the under secretary of defense for acquisition and sustainment (ousd(a&amp;amp;s)). this individual will support senior leadership, multiple project teams, and the business development team to support service delivery as well as grow our management consulting line of business. the ideal candidate will be a problem solver who promotes collaboration and embraces learning and innovation. responsibilities: the following reflects management s definition of essential functions for this job but does not restrict the tasks that may be assigned. management may assign additional duties and responsibilities to this job at any time due to reasonable accommodation or other reasons. provide program and technical subject matter expert support for the planning, monitoring, and executing of special studies for the program office. perform trend analysis to identify tactics, techniques, and patterns associated with economic activity is specific regions of interest. utilize analytic frameworks, including value chain analysis, game theory, geospatial, and all source analysis. advise analysts working with the office on risks, trends, and patterns for economic influence, adversarial capital, and economic coercion. evaluate efficacy of current tools and processes to recommend improvements. review and analyze current reports and documents to assess key data and findings. monitor, track, and manage responses to congressional inquiries. manage communications with related offices within ousd(a&amp;amp;s). partner with leadership to drive forward the mission of the directorate and work to safeguard the industrial base. oversee contract deliverables and compliance. support the integration of change efforts across the program office. provide project management and communications support on contract. tasks may include but are not limited to drafting and compiling monthly status reports and project status review briefs; drafting and reviewing client deliverables; analyzing data and developing visualizations and high-level presentations. assist the development of workflow strategies, design of sharepoint site, messaging campaigns, and sops. strive to continuously improve processes and product delivery. qualifications: skills qualifications: the ideal candidate possesses expertise and experience in the business development cycle. specifically, the ideal candidate will be familiar with and have experience with the following technical knowledge, skills, and abilities: project management skills and experience collaborating with teams. experience working in or with federal government and or military is required. ability to understand technical landscape and communicate effectively to multiple audiences. excellent writing, editing, and oral communication skills. ability to apply stylistic and grammatical standards to a variety of content types. exerperience with different types of analysis. experience synthesizing complex or diverse information. willingness to take initiative and solve problems. strong time management skills and ability to prioritize. ability to work under pressure and sometimes after core business hours to meet tight deadlines. ability to adapt in a fast-paced environment. adaptability is critical to success in this role. experience working across teams. willingness to share expertise with others and give and receive honest feedback. education and experience: this position requires at least 15 years of relevant experience. a master s degree from an accredited institution is preferred. pmp certification is preferred. location: this position will be reporting to the pentagon and the mark center. clearance requirements: this position requires an active top secret sci security clearance. must be a u.s. citizen. physical requirements: in addition to the skills and qualifications mentioned above, candidates must, at a minimum, be able to meet the following physical requirements. ability to lift up to 25 pounds. ability to use stairs without assistance. ability to perform repetitive motions with the hands, wrists, and fingers. ability to engage in and follow audible communications in emergency situations. ability to sit for prolonged periods at a desk and working on a computer. </w:t>
        <w:br/>
        <w:br/>
        <w:t xml:space="preserve"> -------------------------------------------------------------------------------------- </w:t>
        <w:br/>
        <w:br/>
        <w:t xml:space="preserve"> j̲o̲b̲ ̲d̲e̲s̲c̲r̲i̲p̲t̲i̲o̲n̲:̲ ̲ osi vision is seeking a senior data analytics lead to oversee and supervise a team of contractors supporting the development of data models, algorithms, and data science research for the u.s. citizenship and immigration services (uscis) located in the national capital region (washington d.c) maryland). this is contingent upon award of this contract. overview of support: the senior business automation lead, leads and directs the overall efforts to advanced analytics processes in support of uscis. duties and responsibilities: provide support of domains of data science, formal research methodologies in the areas of statistics and mathematics, modeling, machine learning and artificial intelligence, automation methods for reports and analyses, team organization methods (i.e., agile, scrum, etc.), documentation, and communication with stakeholders. maintain existing, and solve new and ad hoc efforts in data science, ai ml modeling, and, for example, graph database use. contexts, for instance, are for ongoing research into methods to automate complex aspects of uscis production, and ad hoc scenarios where a monte carlo simulation might be employed to solve a facilities problem. o of note: ocdo s role is to discover logic and methods for proving suggesting feasibility – i.e., research and communication with business smes – whereas to be clear, a final technical solution with logic optimization, pipelines, etc. (i.e., software devsecops) are not what we do, and reserve such activities for counterparts in oit. identify use cases to leverage automation. ad hoc data science: imagine a roving group of data science support staff who can address problems as they arise where the problem requires modeling and advanced statistical knowledge. support the use of graph databases to solve a range of problems: for example, using knowledge of graph database languages to query a graph database and answer statistical questions that require understanding familial relationships as defined in immigration law. support research of ongoing, agency-wide needs such as the development of fico-like scores (i.e., the credit score) and metrics to serve production, reports, and analyses. build a data model or models of case complexity. the contractor shall develop and assist with implementation of a model or models to assess case complexity automatically, using comparative data sources for information validation, indicators of case features that contribute to complexity, potential automatic case routing, and producing other insights and recommendations to support officers and leadership. support intelligent automation. the contractor shall support automating analytical tasks and those processes that are systematic and highly repeatable so that officers and staff may spend resources on more complex work that requires manual intervention (specifically, automation tools, platforms, or programs as provided by the government). the support shall be focused on identifying and analyzing tasks that could be automated through business process mapping, and discovering data that support those process steps. employ machine learning to refine data models. the contractor shall support uscis efforts to research methods and business logic to improve processes (i.e., incorporating machine learning), and to create refined decision support information and expand case automation. similarly, data scientists shall support methods for automatically revealing insights to support data-driven decision making, such as when model results can be incorporated with business intelligence products to help viewers discover pattern and direction of production. the contractor shall have knowledge of machine learning, algorithm generation and implementation, and support uscis business in defining requirements to support machine learning efforts. required qualifications: must have at least10 years of experience leading data analytics efforts. ba bs degree in data science, statistics, computer science, mathematics, or related fields. requires access to sensitive but unclassified information. must be a united states citizen. must have resided in the united states for three of the past five years. once selected for employment a complete security package, we will submit the package to the office of security &amp;amp; integrity personnel security division (osi psd) 30 days before start date of employment. the required forms and directions will be provided once selected as a prospective hire. senior position oversight of the efforts of less senior staff and or be responsible for the efforts of all staff assigned in a specific job. desired qualifications: ms phd degree in data science, statistics, or machine learning preferred. </w:t>
        <w:br/>
        <w:br/>
        <w:t xml:space="preserve"> -------------------------------------------------------------------------------------- </w:t>
        <w:br/>
        <w:br/>
        <w:t xml:space="preserve"> j̲o̲b̲ ̲d̲e̲s̲c̲r̲i̲p̲t̲i̲o̲n̲:̲ ̲ cydecor is a premier federal government solutions provider, delivering differentiated innovations in mission systems and business platforms.  we leverage leading-edge secure systems and software development, backed by industry-leading subject matter expertise, and business intelligence to enable decision-support and remain ahead of ever-evolving national security challenges.  our success rests squarely on three bedrock principles: people, our center of gravity; mission, what inspires us; and an unyielding commitment to excellence, what separates us. job description: we are seeking a senior level business systems analyst-sme with the ability to perform exceptional data analysis and detailed requirements building supporting united states air force readiness reporting objectives. this includes helping to shape policy, forecast readiness shortfalls, and generate future requirements to address csaf and secdef reporting requirements. we are looking for someone with specialized knowledge in reporting compliance, policy, and relevant leadership at headquarters air force (a3tr). responsibilities include: provide guidance and actively participate in requirements reviews, client support, testing and everyday readiness analysis in support of air force readiness assets research and capture business needs and act as a proxy for the users and customers by interfacing directly with developers, subject matter experts, stakeholders, and testers to ensure the end-state functionality is acceptable in fulfilling the identified customer value on the data side, will work with appropriate organizations to identify relevant data sources as the primary liaison for memorandums of understanding memorandum of agreement as a key member of the team, the bsa-sme will be required to analyze data for inconsistencies such as missing bad data and support complex queries from data source partners or customers. will also take point on coordinating with the dod customer to communicate product status and alignment to the organization s needs. strong communication and interpersonal skills are needed for success in regular meetings with senior military officers involved in plans, policy, training management, and readiness assessment. here s what you need: at least 5 years of experience as subject matter expert working with air force readiness and readiness reporting, including familiarity with policy, directives, and current top task items effective written and oral communication skills ability to train readiness at multiple levels: leadership, majcoms, wings, unit commanders, unit admins, etc. ability to communicate with customers, stakeholders, and an agile software development team proficiency in ms office suite strong organizational, time management, and meeting facilitation skills bonus points if you have: 10+ years of us air force experience knowledge of metl sorts readiness reporting policy expertise in current readiness reporting (to include utc reporting) efforts security clearance: active secret security clearance education: bachelor s degree or equivalent experience work schedule: onsite benefits: cydecor offers a comprehensive compensation package including health and dental insurance, vision and life insurance, short-term &amp;amp; long-term disability, 401(k) + company match, paid time off (pto), paid company holidays, tuition assistance program and more.  what we believe  we have an unwavering commitment to diversity with the aim that every one of our people has a full sense of belonging within our organization. as a business imperative, every person at cydecor has the responsibility to create and sustain an inclusive environment.    equal employment opportunity statement cydecor is an equal opportunity employer. we believe that no one should be discriminated against because of their differences, such as age, disability, ethnicity, gender, gender identity and expression, religion, or sexual orientation.    cydecor is an equal employment opportunity affirmative action employer (eeo aa). all employment and hiring decisions are based on qualifications, merit, and business needs without regard to race, religion, color, sexual orientation, nationality, gender, ethnic origin, disability, age, sex, gender identity, veteran status, marital status, or any other characteristic protected by applicable law. if you are a qualified individual with a disability and or a disabled veteran, you may request a reasonable accommodation if you are unable or limited in your ability to access job openings or apply for a job on this site because of your disability. you can request assistance by contacting hr@cydecor.com or calling . job type: full-time pay: $125,000 - $150,000 per year benefits: 401(k) 401(k) matching dental insurance employee assistance program flexible schedule flexible spending account health insurance health savings account life insurance paid time off professional development assistance referral program retirement plan vision insurance schedule: monday to friday experience: air force readiness and readiness reporting: 5 years (required) drrs: 3 years (preferred) security clearance: secret (required) ability to commute: washington, dc 20301 (required) ability to relocate: washington, dc 20301: relocate before starting work (required) work location: in person </w:t>
        <w:br/>
        <w:br/>
        <w:t xml:space="preserve"> -------------------------------------------------------------------------------------- </w:t>
        <w:br/>
        <w:br/>
        <w:t xml:space="preserve"> j̲o̲b̲ ̲d̲e̲s̲c̲r̲i̲p̲t̲i̲o̲n̲:̲ ̲ description: goh is a small management consulting firm supporting the federal government since 1997 (www.gohnow.com). we are looking for an energetic new team member experienced in federal grants management to support our office of head start client. the data program analyst is responsible for leading grants management data analysis and reporting tasks and serving as the primary data system point of contact between the functional and technical teams. the data program analyst is responsible for providing dedicated customer service to clients by executing grants management processes that deliver on client needs and expectations. the data program analyst organizes and executes specific tasks throughout the grants management lifecycle to enable a seamless participant, grantee, and client experience. the data program analyst is also responsible for assisting with building, maintaining, and testing databases and it infrastructure, consolidating data from multiple sources, so analysts and team members may easily access and interpret data reliably. duties and responsibilities: support key pre- and post-award grants management activities, such as, but not limited to: materials, correspondence, web content, surveys forms and information collection tasks, reviewer competition websites, sharepoint sites, answering emails and phones, preparing analysis and reports, help desk inquiry log, application screening, reviewer recruitment, reviewer and panel rosters, panel assignments, honoraria payments, funding slates, decision letters, project abstracts,g5 grantsolutions etc. administration, closeout functions, and other activities as assigned coordinate and collaborate across the team to assure that all work products content and functionality are of highest quality and informed with up-to-date information attend weekly contract management and daily stand-up meetings as needed to support contract execution; contribute to client progress and status reports (i.e., monthly reports, weekly registration metrics, etc.) develop sops and qc procedures; and update to reflect efficiencies, best practices, and lessons learned develop databases, reports, and other tools as needed to support efficiencies and process improvement; maintain and update grants management databases? support database administration and oversee maintenance of data, databases, and systems? prepare and maintain project file folders with all completed work products, artifacts, and deliverables stay up to date on necessary technology and processes and show initiative in capturing, documenting, and implementing best practices and lessons learned to improve quality and efficiency of services and solutions lead coordination and develop methodologies to support functional team in execution of daily activities to include data storage, data validation, data analysis, etc. to support project goals? test systems, lead test scenarios, and identify document remediate all issues requirements: minimum qualifications: bachelor s degree required, master s degree and or relevant certifications preferred at least 5 years of professional experience. high level of demonstrated proficiency in utilizing a variety of web-based and commercial off-the-shelf data management software packages such as microsoft excel, powerpoint, smartsheet, tableau, etc. high level of demonstrated proficiency in aggregating, analyzing, and presenting data gathered from multiple sources ability to work onsite at the regional office experience and education in education, early childhood education, child development, public administration, family and consumer science or related fields preferred knowledge of head start program and applicable grant systems a major distinguishing feature work environment: the work environment is a typical office setting. physical demands: the physical demands of the job include sitting for extended periods, and occasional walking and standing. position type and expected hours of work: this is a full-time exempt position. typical work hours are monday-friday, 40-60 hours per week. some job activities may be required outside of typical workdays hours. overtime is expected during peak periods. travel: 10% local and regional travel, with overnight stays necessary required education and experience: bachelor s degree required additional eligibility qualifications: a minimum of 5 years of industry-specific experience required equal employment opportunity statement: all employment decisions will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 please note: this position requires an active top secret sci clearance with polygraph. to be considered for this position, you must have an active clearance level of top secret sci with polygraph job description: bachelor s degree in a relevant field (business information systems, library science) or equivalent relevant experience. 3+ years of experience developing data standards and or operating data governance efforts within and across ic elements. 3+ years of experience evaluating and monitoring data quality using database tools and data visualization techniques. demonstrated knowledge of ic reporting data standards and formats. demonstrated knowledge of software tools for data governance and specification, (e.g. collibra, alation). </w:t>
        <w:br/>
        <w:br/>
        <w:t xml:space="preserve"> -------------------------------------------------------------------------------------- </w:t>
        <w:br/>
        <w:br/>
        <w:t xml:space="preserve"> j̲o̲b̲ ̲d̲e̲s̲c̲r̲i̲p̲t̲i̲o̲n̲:̲ ̲ at intrafi, we prosper by working hard in an open and creative environment. our employees enjoy the flexibility of a hybrid work environment (flexible telework remote schedule) along with robust benefits and career growth opportunities. our efforts to create and maintain a culture that values our people have led us to be designated among the top fintech companies to work for by american banker . intrafi network has also been recognized as one of the best places to work by the washington post s top workplaces and the washington business journal s best places to work. our company is also recognized among fortune s lists of best workplaces—small &amp;amp; medium businesses and best workplaces in financial services and insurance. headquartered in arlington, virginia, intrafi – the nation s largest deposit allocation service provider and the inventor of reciprocal deposits – provides dynamic, all-weather balance sheet and liquidity management solutions to help financial institutions grow franchise value. the company, chosen by thousands of banks since its founding over two decades ago, has assembled the largest bank network of its kind. its solutions help institutions to acquire high-value, local relationships; purchase funding; and reduce collateralization costs. what is the role? you will be a key member of our product delivery team, leading the team s development efforts to support our existing customer-facing applications and develop new solutions to meet the diverse needs of a growing network of customers. you will be responsible for determining the application requirements needed to enhance the experience of our customers. you will act as a liaison between functional technical stakeholders and your development team (in-house and or off-shore), and you will lead the analysis on how intrafi s customer-facing applications and processes can be improved to meet current and future business needs. you will also provide agile and project management best practices to your team and lead key agile ceremonies as a scrum master. your responsibilities will include: work with top it talent in a fast-paced, entrepreneurial environment where automation and technical craftsmanship are a top priority. usher feature development from inception through release as well as provide production support. this includes creating project charters, drafting and socializing story maps, detailing technical specifications, refining ui ux requirements, and crafting application roll-out strategies to ensure seamless releases. be able to operate across multiple projects simultaneously and perform a variety of tasks, from addressing production issues to soliciting functional requirements from business stakeholders. proactively identify and solve conflicting requirements across teams within various product delivery teams (in-house and or off-shore). be able to answer questions, provide details, address changes to requirements, and facilitate dialog across teams. independently perform functional analysis for new projects, as well as document functional and system requirements and solution designs. providing on-call production support to ensure that our services are available and operating correctly. facilitate meetings, manage and guide conversations with differing opinions, and communicate clearly and effectively with a variety of audiences. be a key contributor to the software development lifecycle, including ensuring that project deliverables meet or exceed intrafi s policies, procedures, and standards. you should possess the following experience, skills, and qualifications : extensive experience with business analysis (5+ years). demonstrated success leading development teams within an agile framework, with experience tracking and removing impediments. experience with working in a fast-paced software development environment leveraging continuous delivery, infrastructure as code, and automated testing. exceptional written and oral communication skills sufficient to communicate effectively with nontechnical and technical business clients and teams. ability to independently define requirements, acceptance criteria, and functional designs for complex it systems. experience working with user flows, functional wireframes, storyboards, mockups, prototypes, user personas, scenarios, and other ux deliverables. excellent analytical and problem-solving skills. experience working in a production support environment, particularly one with rapid response requirements. oracle pl sql skills preferred. experience working with aws technologies preferred. bachelor s degree in computer science, engineering, finance or business, or equivalent experience in software production or programming. job type: full-time pay: from $101,000 per year benefits: 401(k) 401(k) matching ad&amp;amp;d insurance adoption assistance dental insurance dependent health insurance coverage disability insurance flexible spending account health insurance health savings account life insurance paid holidays paid sick time paid time off parental leave partner benefits prescription drug insurance professional development assistance retirement plan sabbatical vision insurance work from home compensation package: bonus opportunities yearly pay experience level: 5 years schedule: monday to friday experience: business analysis: 5 years (required) work location: hybrid remote in arlington, va 22209 </w:t>
        <w:br/>
        <w:br/>
        <w:t xml:space="preserve"> -------------------------------------------------------------------------------------- </w:t>
        <w:br/>
        <w:br/>
        <w:t xml:space="preserve"> j̲o̲b̲ ̲d̲e̲s̲c̲r̲i̲p̲t̲i̲o̲n̲:̲ ̲ cydecor is a premier federal government solutions provider, delivering differentiated innovations in mission systems and business platforms.  we leverage leading-edge secure systems and software development, backed by industry-leading subject matter expertise, and business intelligence to enable decision-support and remain ahead of ever-evolving national security challenges.  our success rests squarely on three bedrock principles: people, our center of gravity; mission, what inspires us; and an unyielding commitment to excellence, what separates us. job description: we are seeking a senior level business systems analyst-sme with the ability to perform exceptional data analysis and detailed requirements building supporting united states air force readiness reporting objectives. this includes helping to shape policy, forecast readiness shortfalls, and generate future requirements to address csaf and secdef reporting requirements. we are looking for someone with specialized knowledge in reporting compliance, policy, and relevant leadership at headquarters air force (a3tr). responsibilities include: provide guidance and actively participate in requirements reviews, client support, testing and everyday readiness analysis in support of air force readiness assets research and capture business needs and act as a proxy for the users and customers by interfacing directly with developers, subject matter experts, stakeholders, and testers to ensure the end-state functionality is acceptable in fulfilling the identified customer value on the data side, will work with appropriate organizations to identify relevant data sources as the primary liaison for memorandums of understanding memorandum of agreement as a key member of the team, the bsa-sme will be required to analyze data for inconsistencies such as missing bad data and support complex queries from data source partners or customers. will also take point on coordinating with the dod customer to communicate product status and alignment to the organization s needs. strong communication and interpersonal skills are needed for success in regular meetings with senior military officers involved in plans, policy, training management, and readiness assessment. here s what you need: at least 5 years of experience as subject matter expert working with air force readiness and readiness reporting, including familiarity with policy, directives, and current top task items effective written and oral communication skills ability to train readiness at multiple levels: leadership, majcoms, wings, unit commanders, unit admins, etc. ability to communicate with customers, stakeholders, and an agile software development team proficiency in ms office suite strong organizational, time management, and meeting facilitation skills bonus points if you have: 10+ years of us air force experience knowledge of metl sorts readiness reporting policy expertise in current readiness reporting (to include utc reporting) efforts security clearance: active secret security clearance education: bachelor s degree or equivalent experience work schedule: onsite benefits: cydecor offers a comprehensive compensation package including health and dental insurance, vision and life insurance, short-term &amp;amp; long-term disability, 401(k) + company match, paid time off (pto), paid company holidays, tuition assistance program and more.  what we believe  we have an unwavering commitment to diversity with the aim that every one of our people has a full sense of belonging within our organization. as a business imperative, every person at cydecor has the responsibility to create and sustain an inclusive environment.    equal employment opportunity statement cydecor is an equal opportunity employer. we believe that no one should be discriminated against because of their differences, such as age, disability, ethnicity, gender, gender identity and expression, religion, or sexual orientation.    cydecor is an equal employment opportunity affirmative action employer (eeo aa). all employment and hiring decisions are based on qualifications, merit, and business needs without regard to race, religion, color, sexual orientation, nationality, gender, ethnic origin, disability, age, sex, gender identity, veteran status, marital status, or any other characteristic protected by applicable law. if you are a qualified individual with a disability and or a disabled veteran, you may request a reasonable accommodation if you are unable or limited in your ability to access job openings or apply for a job on this site because of your disability. you can request assistance by contacting hr@cydecor.com or calling . job type: full-time pay: $125,000 - $150,000 per year benefits: 401(k) 401(k) matching dental insurance employee assistance program flexible schedule flexible spending account health insurance health savings account life insurance paid time off professional development assistance referral program retirement plan vision insurance schedule: monday to friday experience: air force readiness and readiness reporting: 5 years (required) drrs: 3 years (preferred) security clearance: secret (required) ability to commute: washington, dc 20301 (required) ability to relocate: washington, dc 20301: relocate before starting work (required) work location: in person </w:t>
        <w:br/>
        <w:br/>
        <w:t xml:space="preserve"> -------------------------------------------------------------------------------------- </w:t>
        <w:br/>
        <w:br/>
        <w:t xml:space="preserve"> j̲o̲b̲ ̲d̲e̲s̲c̲r̲i̲p̲t̲i̲o̲n̲:̲ ̲ overview: these positions are located in the office of multilateral and global affairs (mlga) in the bureau of democracy, human rights, and labor (drl). the contractors will support the visa sanctions team lead. the contractors will work closely with counterparts on the drl regional desks, in the geographic bureaus, consular affairs, the office of the legal advisor, and the interagency to coordinate and implement bureau policy on human rights sanctions and human rights-related visa ineligibilities.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 responsibilities: the data analyst is required to conduct research, technical analysis, and written materials related to the preparation of nominations and assessments for human rights-based visa restrictions and sanctions, as well as visa processing, implementation of human rights-related visa ineligibilities, and other immigration functions (asylum, removals, parole) to the drl mlga office. this position will be expected to conduct a large amount of data input and should have experience with microsoft excel or similar documentation software. monitor human rights abuses in and associated with the crisis in ukraine, including through classified and unclassified reporting channels, media sources, and ngos. conduct outreach and liaison work with relevant geographic bureaus and drl regional desks, consular affairs, the office of the legal advisor, and others. develop cases – including by undertaking research (on open source and classified systems), preparing reports and analyses, and inputting data - regarding the actions of foreign government officials and others who may be involved in or responsible for the commission of human rights abuses, for use by fte officers in making policy determinations regarding global magnitsky nominations and statutory visa ineligibilities. support the application of ina 3c policies related to ukraine, russia, and or belarus through extensive open source research, access to the consular consolidated database (ccd), and the input of large amounts of data in excel spreadsheets or similar documentation software. analyze human rights-related developments in and associated with the crisis in ukraine and inform fte officers of the implications of such developments. draft and edit written products related to the state of human rights in ukraine, russia, and or belarus, and provide periodic briefings to department officials. qualifications: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 aap eeo statement: dni complies with all federal, state and local laws designed to protect employees and job applicants from discrimination based on race, religion, color, sex, parental status, national origin, age, disability, genetic information, military service, or other non-merit-based factors </w:t>
        <w:br/>
        <w:br/>
        <w:t xml:space="preserve"> -------------------------------------------------------------------------------------- </w:t>
        <w:br/>
        <w:br/>
        <w:t xml:space="preserve"> j̲o̲b̲ ̲d̲e̲s̲c̲r̲i̲p̲t̲i̲o̲n̲:̲ ̲ overview: govcio is currently hiring for a senior business analyst to support federal information technology projects witht he united states agency for international development (usaid). this position will be located in washington, dc and will be a hybrid position with periodic client site work. responsibilities: the united state agency for international development (usaid) requires a senior business analyst to support efforts related to organization change management and streamlining the processes related to onboarding government employees. while recent improvements are welcomed, there are still challenges related to enabling the new employee to become a fully functional member of usaid s workforce, equipped with logical and physical access credentials, network and application access, and government-furnished it equipment such as a laptop and mobile phone. coordinates with business and technology teams, ascertaining system requirements, such as program functions, output requirements, input data acquisition, and system techniques and controls. provides technical functional expertise in identifying, evaluating, developing, and supporting systems. they have the business knowledge and perspective of a particular business and the it needs of that customer. requires knowledge of computer system capabilities, business processes, and work flows. may also be functional experts in financial, program control or logistical areas. guide customers through changes to their business brought on by the implementation of customer-directed information technology (it) solutions, platform enhancements, enterprise initiatives, and other telecommunication technologies improve and or enhance the efficiency and effectiveness of service delivery. work with the pm to support data analysis, workshops, training, communications and other implementation assistance, as identified to gain enterprise user adoption. analyzes business and technical processes to formulate and develop new and modified business information processing systems. interfaces between systems architects programmers and users located in a specialized area to ensure that information technology designs meet the needs of the end users within an organization. documents product service requirements and develops test procedures to ensure user requests are carried out. interacts with testing requirements to ensure traceability and test coverage. requires general-logic knowledge of system capabilities without necessarily the ability to program. qualifications: required skills and experience bachelor s with 8+ years (or commensurate experience) of business analysis experience experienced professional with combined 5+ of project management and business analyst experience knowledge of and experience with defining and mapping requirements proficient with all microsoft suite tools hands-on experience with sdlc and agile processes ability to align detailed tasks with the big picture strong oral and written communication skills with the ability to tailor your messaging to technical and non-technical audiences proficient to handle multi-tasking and ability to prioritize (teams) tasks independently based on organizations priorities ability to manage various stakeholders (technical and non-technical) and collaborate with others to achieve common goals provide direct support for the project as directed by the assigned government project lead coordinate with process owners and technical teams to establish the most efficient and effective “end-to-end” process and solution definition develop business requirements, functional and non-functional requirements for required technical solutions coordinate with designated technical staff to estimate the cost for the technical resources to design and implement system modifications and integrations so that the government can acquire those resources to support the initiative us citizenship preferred skills and experience experience supporting critical it systems as a business analyst advanced written and verbal communication skills clearance required: secret company overview: govcio is a team of transformers-people who are passionate about transforming government it. every day, we make a positive impact by delivering innovative it services and solutions that improve how government agencies operate and serve our citizens. but we can t do it alone. we need great people to help us do great things - for our customers, our culture, and our ability to attract other great people. we are changing the face of government it and building a workforce that fuels this mission. are you ready to be a transformer? we are an equal opportunity employer. all qualified applicants will receive consideration for employment without regard to race, color, religion, sex, gender, gender identity or expression, sexual orientation, national origin, disability, or status as a protected veteran. eoe, including disability vets. posted pay range the posted pay range, if referenced, reflects the range expected for this position at the commencement of employment, however, base pay offered may vary depending on multiple individualized factors, including market location, job-related knowledge, skills, education, experience, and internal equity. the total compensation package for this position may also include other compensation elements, to be discussed during the hiring process. if hired, employee will be in an “at-will position” and the govcio reserves the right to modify base salary (as well as any other discretionary payment or compensation program) at any time, including for reasons related to individual performance, govcio or individual department team performance, and market factors. posted salary range: usd $130 - usd $150 yr. </w:t>
        <w:br/>
        <w:br/>
        <w:t xml:space="preserve"> -------------------------------------------------------------------------------------- </w:t>
        <w:br/>
        <w:br/>
        <w:t xml:space="preserve"> j̲o̲b̲ ̲d̲e̲s̲c̲r̲i̲p̲t̲i̲o̲n̲:̲ ̲ freedom technology solutions group is seeking a senior geospatial analyst subject matter experts to address priority development challenges and enhance the agency s capacity to integrate data and analysis into routine decision making. the analyst will conduct advanced geospatial analysis and mapping to provide a better understanding of a given geographic location. they will extract data from gis software and use varying analysis methods to arrive at results. the senior geospatial analyst will also be expected to perform short-term technical assistance overseas. technical support and analytical services: apply geospatial analysis techniques to priority international development challenges assist usaid subject matter experts with geospatial thinking for improved planning, monitoring, evaluation, and reporting of programs design, develop and deliver geospatial analyses and visualization products to support usaid operations at all stages of the development programming cycle acquire, process, manage, and analyze data from a range of sources produce compelling maps and data visualization products on demand collaborate with a team of interdisciplinary experts within usaid s geocenter strategic planning, support and capacity building: prepare concept papers, background analyses, and briefings to build support for the use of data analytics and geospatial approaches throughout usaid facilitate discussion among key usaid stakeholders to articulate a vision and plan for integrating geospatial data analysis into planning, delivering, and assessing development programs provide training and capacity building services to non-technical audiences on accessing, analyzing, and visualizing data to improve development programming required qualifications: must possess or be able to obtain a secret level security clearance 8 years of experience with a bachelor s degree or 6 years of experience with a master s degree or 4 years of experience with a phd technical knowledge of industry-standard gis software (esri arcgis, qgis, mapbox, leaflet.js, cartodb, etc.), spatial data infrastructure (sdi), and creation of geospatial data products in developing country environments quantitative background and experience in data collection, cleaning, and reproducible analysis and visualization. experience with statistical software or programming languages (python, stata, sas, r, spss, matlab, tableau, powerbi) is preferred experience in developing and implementing standard data analysis workflows ability to produce compelling data visualization products using adobe applications, such as illustrator, photoshop, and indesign ability to create interactive web-based products using html, css, and javascript curious, self-motivated individual with excellent communications skills - must be able to distill technical and quantitative information for non-technical audiences experience translating complex geospatial analysis and visualization results into briefing documents or presentations for senior leadership ability to apply geospatial analytical techniques to problems and data sets spanning diverse sectors as agriculture, democracy &amp;amp; governance, economic growth, education, environment, and health strategic project leadership: experience leading and facilitating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 description: with almost 10,000 members, nafsa: association of international educators is the largest and most comprehensive association of professionals committed to advancing international higher education. based in the united states, nafsa provides programs, products, services, and a physical and virtual meeting space for the worldwide community of international educators. the association provides leadership to its varied constituencies through establishing principles of good practice and providing professional development opportunities. nafsa encourages networking among professionals, convenes conferences and collaborative dialogues, and promotes research and knowledge creation to strengthen and serve the field. we lead the way in advocating for a better world through international education. nafsa believes that international education advances learning and scholarship, fosters under-standing and respect among people of diverse backgrounds and perspectives, is essential for developing globally competent individuals, and builds leadership for the global community. we believe that international education lies at the core of an interconnected world characterized by peace, security, and well-being for all. as part of the technology solutions team, the data analyst manages nafsa s data services, and implements, maintains, and conducts comprehensive data analytics to assist decision-makers in advancing the organization s work. this position is responsible for querying and report writing in nafsa s association management system (imis) and other databases, and for providing dashboards, reports and other analyzed data to departments across the association. the successful incumbent will be excited about what can be learned with data and how data can be applied to solving problems. this position is responsible for teaching others the best way to leverage data to enhance desired outcomes. the analyst uses a variety of programs, including databases, spreadsheets, business intelligence software, mapping tools, statistical software, and advanced analytics to track performance, predict trends, and interpret data. reporting &amp;amp; data analytics (60%): manage and support nafsa s analytics and business intelligence (bi) platform (acumen). develop dashboards and visualizations that will serve to: inform the organization about progress towards strategic priorities set by leadership; standardize models for data visualizations (i.e. conference demographic data and survey reporting); and help stimulate thinking and excitement around the role of analytics in helping to solve real business needs. work with cross-departmental teams to define metrics, guidelines, and strategies for effective use of data and trends consistent with the association s goals. work with staff on supporting their business and program functions to translate data into trends and actionable business intelligence through in-depth analyses and visualizations that serve their end-users and measure success. support the senior director in capturing, measuring, demonstrating, and updating organization-wide kpis. create queries and reports from nafsa s enterprise system data sets including, but not limited to, marketing, sales, and engagement data to support business objectives. regularly monitor data integrity for consistency with the organization s business rules, and preventing data quality issues by identifying frequent user errors, system and legacy issues; identify causes of poor data quality, recommend and implement solutions, and communicate findings to staff and management. work with database administrators and data owners across all data sources to correct data that is inconsistent with nafsa business rules, and ensure data integrity in support of analytics and reporting. field incoming data support tickets from end users to resolve data issues and support reporting needs. assist in translating and documenting procedures for data integration and infrastructure together with the technology solutions team, including: new updated processes for querying and selecting information from databases warehouse; how to integrate information from multiple sources (ams, web analytic tools, financial software, and other key databases); and standardization processes for extracting blending data from data warehouse into visualization and analytics software like tableau, powerbi, python, r, etc. training &amp;amp; communication (20%): train colleagues on the use of enterprise data analytics and visualization tools that help develop data literacy, enhance data ownership, and encourage analytics self-service prescribed using analytics tools and data-guided thinking. proactively train &amp;amp; support business owners of enterprise data sets in data maintenance according to nafsa business rules; develop &amp;amp; maintain current end-user training materials &amp;amp; business process documentation for data governance. prepare and deliver reports, recommendations, or alternatives for improving processes in reporting systems across the organization. communicate reporting changes, enhancements, and modifications – verbally and through written documentation – to management and other stakeholders so that issues and solutions are understood. document and catalog learning resources for future deployment in staff capacity-development, including resources such as online learning courses, workshops, blogs articles, apps, etc.) research, document, and catalog available resources for capacity building related to data literacy, analysis, and adoption. maintain a repository for information and processes related to data warehouse implementation, processes, integration blending, and etl (extraction-translation-loading). support adherence to gdpr &amp;amp; other compliance requirements across nafsa s data systems. advise on data structure within the association management system for new and revised system integrations. strategy &amp;amp; planning (10%): support nafsa business program functions with getting the ‘intelligence they need to best serve their end users and measure success. chart the existing and future-state data analytics environment (data sources, activities and processes) and keep documentation current for knowledge-transfer across the organization. develop and implement policies and practices for working with internal stakeholder groups in collecting, analyzing, and operationalizing their data. develop routines and procedures for end-users to facilitate best practices use of reporting and business intelligence tools and applications. develop data management policies and procedures with the technology team &amp;amp; data owners. work with cross-departmental teams to define metrics, guidelines, and strategies for effective use of data and trends consistent with the association s goals. research, review, and analyze the effectiveness and efficiency of existing report procedures and develop strategies for enhancing or further leveraging these processes, and incorporating into the data warehouse, where appropriate. participate in the identification, evaluation, recommendation of new data systems and data analytics tools that support the organization s analytics goals and improve customer interaction with nafsa s website. staff and vendor management (5%): help lead and guide nafsa cross-departmental teams in the implementation of analytics platforms and services. motivate, support, assess and evaluate direct reports in the production of timely, high quality technology support and service. partner closely with numerous external vendors providing technology and analytics infrastructure support; ensure contracts and service level agreements are fulfilled; lead contract review &amp;amp; renewal process for systems identified in annual workplan. consult with supervisor on the strategies, problem-solving and accomplishments of the team. other projects and duties, as assigned (5%). total compensation, benefits the target salary for this full-time, 35-hour per week data analyst position is $70,000 . total compensation for employment at nafsa entails a competitive employee benefits package including: competitively priced medical and dental insurance plans with carefirst 403(b) retirement plan with eligibility for a 7% employer contribution generous paid vacation, sick, personal, and parental leave plans seventeen paid days around federal holidays fully paid group life and disability insurance coverage health and dependent care flexible spending account plans pre-tax parking and transportation plans opportunities for professional development and $5,250 in tuition reimbursement free onsite fitness center and secure bicycle parking requirements: required qualifications bachelor s degree in the field of computer science, mathematics, information management, data analytics, statistics and or equivalent experience. master s degree in data analytics preferred. minimum three (3) years of professional experience in the technology and or data science field, with at least two (2) of those years as proven work experience in a data analyst role, working autonomously with advanced analytics software; including direct experience programming for data analysis and management; ideally, python, sql, and or r. minimum of two (2) years of direct experience working with data visualization software (power bi preferred). comfort writing formulas and manipulating spreadsheets to analyze large datasets. an approach for how to spot when data looks wrong, and how to figure out why. demonstrated experience working within project-based work structures, and or developing or leading programs or projects. excellent working knowledge of sql (sequential query language). strong working knowledge of relational database management systems (rdbms), reporting tools, excel, and data visualization tools. demonstrated experience applying scientific approaches to analyze qualitative and quantitative data to ensure rigor in data quality. experience with the collection, manipulation, and visualization of large, varied data sets. experience working with data sets pertaining to sales, product event trends, web analytics and marketing. experience working with cross-departmental teams to define metrics, guidelines, and strategies for effective maintenance and use of data. demonstrated capabilities in communicating data insights to people beyond the data science team, knowing how to best craft effective messaging and selecting the right visualizations to support decision-making. other knowledge, skills, and abilities commitment to the mission of nafsa and the international education field. desire and ability to be flexible, multi-task oriented, creative, and ability to work in a fast-paced team environment as well as independently. highly organized and detail-oriented, with ability to effectively prioritize and execute tasks. skilled at turning a large amount of data into easy-to-read reports and visualizations that are attractive and user-friendly. proven record of supporting staff with data requests in a kind, approachable, empathetic way. strong verbal and written communication skills, including around analytical concepts and methods. highly detail-oriented and organized. familiarity with optimization testing principles; ability to explain concepts such as random sampling and statistical uncertainty to a non-technical audience. great work ethic and intellectual curiosity. strong critical thinking skills. good working knowledge of powerbi &amp;amp; dax. self-starter able to take initiative and facilitate meaningful conversations about data. strong customer service orientation and capacity to work collaboratively with a diverse group of internal clients. experience with ams (association management system) database, preferably imis. experience with etl processes. experience working with unstructured and survey data. experience working with nonprofit, education, or international education institutions. work environment employees are eligible to request a regular teleworking arrangement for mondays and or fridays. the workday is generally 9:00 a.m. to 5:00 p.m. the week after memorial day to labor day, it is 8:30 a.m. to 5:30 p.m. monday through thursday and 9:00 a.m. to 12:00 p.m. on friday. travel is required occasionally related to job responsibilities, especially for the annual conference or other leadership meetings. participation in the nafsa annual conference the week of memorial day, including the holiday itself, is a job requirement. the annual conference is held in varying cities. tasks are performed in a typical office environment, involving sitting for extended periods of time. sitting, standing, bending, and lifting 10lbs or less will occur intermittently throughout the workday. position involves constant use of computer keyboard and monitor, with intermittent use of headset and microphone </w:t>
        <w:br/>
        <w:br/>
        <w:t xml:space="preserve"> -------------------------------------------------------------------------------------- </w:t>
        <w:br/>
        <w:br/>
        <w:t xml:space="preserve"> j̲o̲b̲ ̲d̲e̲s̲c̲r̲i̲p̲t̲i̲o̲n̲:̲ ̲ overview: as a technology-enabled analyst on our team, you will be responsible for identifying the customer s data source requirements and applying data reconnaissance techniques. you will build analytical workflows and methodologies using these data sources and create or implement new or existing tools and capabilities. you will combine information from multiple sources to help your client understand their mission environment more effectively. this is a chance to grow your expertise, develop new skills, and share your methodologies with the intelligence community. join us as we provide the right information at the right time to support the critical needs of our customer. responsibilities: you have: 3+ years of experience with programming with python, r, or javascript experience with providing intelligence support to dod and inter-agency partners experience with intelligence systems, domains, and analytical tools experience with developing high-quality deliverables tailored to clients, including tactical and strategic levels ability to manage, clean, condition, and manipulate large data sets for visualization ability to collaborate and innovate to solve problems ability to travel when necessary to accommodate client needs ts sci clearance bachelor s degree qualifications: additional qualifications: experience with attack the network tool suite and other community tools experience with financial analysis workflows experience with jupyterhub or jupyter notebook experience with sql, regex, or api requests experience with arcgis online or geoint tools experience with using open-source research tools to support intelligence requirements experience with providing intelligence support to the special operations community experience as a data scientist or data analyst using data science tools and practices knowledge of machine learning and artificial intelligence concepts or principles possession of excellent verbal and written communication skills clearance: applicants selected will be subject to a security investigation and may need to meet eligibility requirements for access to classified information; ts sci clearance is required. </w:t>
        <w:br/>
        <w:br/>
        <w:t xml:space="preserve"> -------------------------------------------------------------------------------------- </w:t>
        <w:br/>
        <w:br/>
        <w:t xml:space="preserve"> j̲o̲b̲ ̲d̲e̲s̲c̲r̲i̲p̲t̲i̲o̲n̲:̲ ̲ consulting firm in gaithersburg, md, is seeking for a junior data analyst to join our team. the junior data analyst at scg will be a trained analytics professional with proficient knowledge of web, social, and email data and analytics. in this role, you will collaborate closely with technical and nontechnical staff to produce and maintain analytics reports. you also will use technical skills and software to maintain and validate data sources, visualize multiple streams of data, and evaluate results to effectively communicate outcomes and recommendations to clients. key responsibilities: serve as a key resource for web, email, and social analytics, as well as developing recommendations for client to make data-informed decisions. monitor and analyze data, produce ad hoc dashboards and reports. generate a wide range of daily, weekly, bi-weekly, and monthly reports. provide regular detailed reporting to management and clients. required qualifications bachelor s degree and or 1-3 years of relevant experience excellent analytical, organizational, and time management skills experience using data and metrics to drive improvements across digital communication platforms (website, social, email). collaborative skills—ability to engage with a team of in-house staff in different departments. adaptability in a fast-paced, multi-task environment with shifting priorities. ability to obtain a government-issued security clearance. high degree of proficiency with microsoft office, especially ms word, excel, and powerpoint. technical desirable qualifications proficiency in ga4, google tag manager, digital analytics program (dap). familiarity with data visualization tools such as lookerstudio, tableau, excel, powerbi. familiarity with a b testing concepts and best practices, including experience with setting up and executing web testing. work experience with the nih or with government contractors a plus. this hybrid position offers the ability to work remotely two days a week. scg offers a competitive compensation and benefits package. interested candidates should submit a resume and cover letter. scg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job type: full-time pay: from $55,000 per year benefits: 401(k) ad&amp;amp;d insurance continuing education credits dental insurance disability insurance health insurance health savings account life insurance paid holidays paid time off professional development assistance retirement plan tuition reimbursement vision insurance compensation package: profit sharing experience level: 1 year 2 years 3 years schedule: 8 hour shift day shift monday to friday no weekends ability to relocate: gaithersburg, md 20878: relocate before starting work (required) work location: hybrid remote in gaithersburg, md 20878 </w:t>
        <w:br/>
        <w:br/>
        <w:t xml:space="preserve"> -------------------------------------------------------------------------------------- </w:t>
        <w:br/>
        <w:br/>
        <w:t xml:space="preserve"> j̲o̲b̲ ̲d̲e̲s̲c̲r̲i̲p̲t̲i̲o̲n̲:̲ ̲ company description headquartered in bethesda, maryland, isn corporation is a nationwide provider of specialized professional services to federal government agencies. isn s portfolio includes work with over 100 federal agencies. isn corporation has been awarded a place in the washington business journal s list of the 50 fastest growing government contractors. isn is was also on the business inc. magazine s 5000 list of fastest growing private companies for two years. isn corporation offers many competitive benefits to its employees, including: major medical insurance with prescription coverage dental plan flexible spending short-term and long-term disability benefits at no cost to employees basic life insurance at no cost to employees retirement plan paid leave with accrual beginning at date of hire we are looking for an energetic, self-starting, organized, detail-oriented candidate with the ability to multitask in a fast-paced environment to join our team. headquartered in bethesda, maryland, isn corporation is a nationwide provider of specialized professional services to federal government agencies. isn s portfolio includes work with over 100 federal agencies. isn corporation has been awarded a place in the washington business journal s list of the 50 fastest growing government contractors. isn is was also on the business inc. magazine s 5000 list of fastest growing private companies for two years. isn corporation offers many competitive benefits to its employees, including: major medical insurance with prescription coverage dental plan flexible spending short-term and long-term disability benefits at no cost to employees basic life insurance at no cost to employees retirement plan paid leave with accrual beginning at date of hire we are looking for an energetic, self-starting, organized, detail-oriented candidate with the ability to multitask in a fast-paced environment to join our team. job description the department of defense (dod), office of inspector general (oig), established in 1982 by the inspector general act of 1978, as amended, dod oig is an independent, agency that conducts oversight and identifies, deters, and detects fraud, waste, and abuse in dod operations and programs. the investigative arm of the dod oig is the defense criminal investigative service (dcis) that works closely with law enforcement agencies to conduct criminal investigations of matters critical to dod property, programs, and operations with an emphasis on life, safety, and readiness. the importance of the dod oig oversight work is signified by the enormity of the department s mission, the numerous assets that dod utilizes to accomplish its mission, the magnitude of the $600 billion budget, and the over 3 million personnel who are part of the dod family. the dod oig s oversight work balances the needs and requests of both the dod and congress. the purpose of this contract effort is intended to acquire various levels of support to assist each of the components accomplish prospective activities. the isn dod oig it contract support services data analyst, will provide analytical data support to various components as needed (floater), with minimal government assistance. the contractor shall serves as the subject matter expert in the creation and maintenance of the external (public) and internal oig websites. this position serves as the subject matter expert in the configuration and maintenance of the issuetrak application. this position researches and recommends web analytical tools to support internal and external oig websites. the position recommends strategies for search engine optimization to ensure the oig content is searchable across all internet search engines for greater visibility of oig website and content. works with oig s office of the chief information officer to assess and address any technical challenges in displaying the content. the contractor shall assist with data queries, cleanup, and database maintenance to ensure data integrity and reliability consistent with government accountability office guidelines, and oig standards. the following tasks serve to provide the contactor with a better understanding of the objective. the tasks are not all inclusive as this is a performance based work statement designed to allow the contractor to develop the total solution for meeting the needs of the objective: task 1: respond to user questions and concerns regarding access, data entry, data quality and application issues. task 2: write new requirements for development, modification to forms within the system. task 3: engage with ocio to recommend system changes or enhancements for the development and modification of pages and forms within the application. task 4: interpret complex data results and communicate orally and in writing to non-technical users such as headquarters managers and other personnel. task 5: develop, modify, and manage complex queries using a customized version of microsoft dynamics crm to support user requirements. task 6: review results of queries and resolve data discrepancies. task 7: develop searchable reports, views and dashboards that meet the needs of stakeholders. task 8: create, modify, configure, and maintain microsoft dynamics crm entities, attributes, data views, and forms using functional requirements and process maps to satisfy the business case. qualifications data analysts technical support should have the following skills in order to perform the above functions: 1. experience with application development using oracle developer suite (form and report), asp .net, coldfusion, or c#. 2. technical proficiency in microsoft products including but not limited to: sharepoint, office (especially excel), visio, and project. as well as other software products including web site design and functionality, adobe captivate and lexis casesoft suite. 3. proficiency in basic database structure, parent-child entity relationships, or permissions-based systems roles. 4. experience with microsoft dynamics crm. 5. certified in microsoft dynamics crm. must pass and maintain active dod secret clearance throughout the life of the contract. bachelors in technical field. masters preferred. additional information isn corporation is an equal opportunity employer isn corporation is an equal employment opportunity affirmative action employer, and all qualified applicants will receive consideration for employment without regard to race, color, religion, sex, sexual orientation, gender identity, age, national origin, protected veteran status, disability status, marital status, genetic information, or any other characteristic protected by law. isn corporation is a drug-free workplace. candidates are required to pass a pre-employment background investigation before beginning employment. </w:t>
        <w:br/>
        <w:br/>
        <w:t xml:space="preserve"> -------------------------------------------------------------------------------------- </w:t>
        <w:br/>
        <w:br/>
        <w:t xml:space="preserve"> j̲o̲b̲ ̲d̲e̲s̲c̲r̲i̲p̲t̲i̲o̲n̲:̲ ̲ business data analyst (rm&amp;amp;a) job category: information technology time type: full time minimum clearance required to start: secret employee type: regular percentage of travel required: up to 10% type of travel: local * * * caci is seeking a data analyst to support multiple programs and utilize techniques and apply rm&amp;amp;a fundamentals to extract, store, and analyze structured or unstructured data. you will be joining a team of rm&amp;amp;a sme s allowing the the analyst the opportunity to learn about the fundamentals of rm&amp;amp;a modeling and assessments while assisting to develop new analytic predictive tools using r, sql, and python. these tools will help identify, monitor, and prioritize issues impacting mission success as well as projecting out future performance using regression modeling and growth curves. this ability to mine and analyze complex data sources is essential to the success of military operations in an increasingly digital world. data analysis is critical for operating in the modern battlefield as well as improving internal operations. as a caci data analyst, you ll be at the forefront of transforming raw data into strategic insights, supporting navsea programs that shape the future of maritime technology. can you imagine yourself at the intersection of data brilliance and naval innovation? what you ll get to do : support multiple acquisition and new construction dod programs with defining top level requirements, performing analysis of alternatives trade off studies for design changes, developing fmeca, preforming rm&amp;amp;a modeling and simulation, executing reliability growth plans, and developing reliability data analytics. you will be joining a seasoned team of rm&amp;amp;a sme s allowing the the analyst the opportunity to learn about the fundamentals of rm&amp;amp;a modeling and assessments while assisting to develop new analytic predictive tools using r, sql, and python. these tools will help identify, monitor, and prioritize issues impacting mission success as well as projecting out future performance using regression modeling and growth curves. more about the role: develop contract deliverables for hardware and software components of new usn signals intelligence system new product line including: rma program plans fmeca reliability modeling and prediction reports fracas reports lora m-demo plans develop reliability models in raptor, opus, windchill quality solutions, and other modeling tools to monitor performance to requirements and key performance indicators. assist developing regression and predictive models to assess system and component health and status. assist in scoring and identifying mission critical failure data. develop briefs, white papers, and presentations on system performance and top drivers. you ll bring these qualifications: must h old an active d od ts or secret security clearance with the a bility to obtain a ts-sci. bs in engineering, mathematics, statistics or data science. 5-10 years experience experience developing and executing rm&amp;amp;a programs iaw geia and mil standards proficiency with ptc wqs risk and reliability suite including but not limited to: windchill fracas windchill fmea windchill fta windchill prediction windchill rbd these qualifications would be nice to have: ms in data science, reliability engineering, or statistics active ts-sci experience with navy signals intelligence and c4i systems dod new product development experience excellent written and oral communications. cre or cmrp certification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 this position is contingent on funding and may not be filled immediately. however, t his position is representative of positions within caci that are consistently available. individuals who apply may also be considered for other positions at caci.”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$78,700 - $165,300 </w:t>
        <w:br/>
        <w:br/>
        <w:t xml:space="preserve"> -------------------------------------------------------------------------------------- </w:t>
        <w:br/>
        <w:br/>
        <w:t xml:space="preserve"> j̲o̲b̲ ̲d̲e̲s̲c̲r̲i̲p̲t̲i̲o̲n̲:̲ ̲ job description the data management analyst for revenue processing conducts ecommerce fee, spend journaling, and ineligible spend verification activities in avendra?s systems. this position relies heavily on using and modifying oracle based sql queries and requires an understanding of accounting fundamentals. the analyst will ensure that activities are processed timely and accurately and will communicate with both external suppliers and internal stakeholders. ?? position reports to director, data management for customers and project management? job responsibilities primary responsibilities ecommerce customer fee process client contract interpretation for accurate data entry in three systems track and prepare system fees and exceptions customer attribute management reconcile the posted spend attributes to customer profile information evaluate and complete customer level journal entries to ensure accuracy of recorded spend and allowances audit, record and process entry of manual journal entry transactions as needed ineligible customers spend verification process engage suppliers to resolve recurring incidents partner with data management to resolve support incidents spend issue process analysis and resolution of results secondary responsibilities assist with system testing of position related enhancements upgrades conduct routine audits and review of customer level and property supplier relationship data integrity in erm (effective dates, duplicate records, etc.) support the year-end closing process, ensuring completeness and accuracy perform training of new suppliers on clp and re-training existing suppliers as necessary, including change management communication primary competencies ??functional technical skills? ??problem solving &amp;amp; analytical skills? ??quality &amp;amp; continuous improvement? ??effective written and oral communications? ??taking initiative? ??relationship building? qualifications work environment. this job operates in an office setting. this role routinely uses standard office equipment such as computers, phones, photocopiers, filing cabinets and fax machines. physical demands. this is largely a sedentary role with some light lifting of files possibly needed. role requirements strong pc skills in the areas of database and spreadsheet-based applications (ms excel, ms access, power bi) demonstrated ability to review and comprehend contract terms demonstrated analytical and problem-solving skills, with attention to detail strong written and oral communication skills required basic accounting, internal control and financial analysis skills strongly preferred well-organized, able to effectively manage multiple priorities ability to work independently the ability to meet critical time sensitive deadlines and fast changing ability to use and modify sql or access query basics preferred overnight travel requirements. type: ?none? years of relevant experience. ?2-4? years of experience education requirements. ?bs ba in relevant field required? education about aramark our mission rooted in service and united by our purpose, we strive to do great things for each other, our partners, our communities, and our planet. at aramark, we believe that every employee should enjoy equal employment opportunity and be free to participate in all aspects of the company. we do not discriminate on the basis of race, color, religion, national origin, age, sex, gender, pregnancy, disability, sexual orientation, gender identity, genetic information, military status, protected veteran status or other characteristics protected by applicable law. about aramark the people of aramark proudly serve millions of guests every day through food, facilities, and uniform services in 19 countries around the world. rooted in service and united by our purpose, we strive to do great things for each other, our partners, our communities, and our planet. we believe a career should develop your talents, fuel your passions, and empower your professional growth. so, no matter what you re pursuing - a new challenge, a sense of belonging, or just a great place to work - our focus is helping you reach your full potential. learn more about working here at http: www.aramarkcareers.com or connect with us on facebook, instagram and twitter. </w:t>
        <w:br/>
        <w:br/>
        <w:t xml:space="preserve"> -------------------------------------------------------------------------------------- </w:t>
        <w:br/>
        <w:br/>
        <w:t xml:space="preserve"> j̲o̲b̲ ̲d̲e̲s̲c̲r̲i̲p̲t̲i̲o̲n̲:̲ ̲ hunatek is seeking a management analyst to analyze business or operating procedures to obtain the most efficient methods of accomplishing work. he she will plan study of work problems and procedures, such as organizational change, communications, information flow, integrated production methods, inventory control, or cost analysis. collects and organizes information on problem or procedures including present operating procedures. analyzes data gathered, develops information and considers available solutions or alternate methods of proceeding. position will be available contingent on award of contract on february 29, 2024 essential job functions: assist the contracting officer representative (cor) in the administrative coordination of contract task orders from proposal stage to project close-out in accordance with relevant regulations. organizes contracts management folders in sharepoint. reviews invoices through the online invoice processing platform (ipp). periodically audits invoices and billing for compliance with existing contracts and follows up and resolves all differences. develops and maintains a compliance calendar or tracking system of contractual reporting due dates in excel, including contract renewals, registrations, action items and other areas as necessary, etc. assists the logistics division in product, equipment and supplier research and guidance. maintains complete and accurate contract files in accordance with all applicable regulations to facilitate internal administration and audits through efiling in ilms. remain current with customer policy, such as end of year funding action deadlines as they relate to contracting actions and maintain familiarity with customer contract policies and acquisition manuals. maintains liaison with operations and funding experts in functional areas. inform bureau of african affairs (af) staff and recommend strategies and approaches to best use foreign assistance resources for the assigned portfolio at the country, regional and global level. research, and provide oral and written briefings, to af leadership, other department offices, practitioners in u.s. embassies, state department public affairs officers, and interagency representatives- on best practices, challenges and opportunities, programming needs and gaps, and potential for interagency program co-ordination. identify, recommend, and support the development of new programs aligned with af s strategic objectives. identify and implement innovative approaches for working with embassies and grant recipients to improve the efficiency of af ex program management and to minimize administrative burdens. assist af ex in the development of sops for project management life cycle of projects including initiation, planning (e.g., statements of work), execution, and closure. track and analyze new political, economic, and security developments in sub-saharan africa that may affect current and future programming and use this to inform and support strategy development and the strategic alignment of af program and activities with the department and bureau s highest priorities. uses technical expertise in assigned area to support the budget planning for af including the preparation of foreign assistance materials (congressional notifications, allocation requests, and operational plans). organize and participate in strategy and portfolio reviews to understand the impact and performance of af programs. develop and support u.s. government and international coordination mechanisms and strategic program planning. advise af ex on synchronizing programs with other u.s. government and international efforts, developing recommended strategies to create more efficient planning and program management and oversight with u.s overseas missions, implementers, and relevant third countries and nongovernmental organizations. coordinate with other program practitioners to develop whole-of-government approaches to promoting immediate, medium-term, and long-term objectives. travel periodically to sub-saharan africa to enhance program coordination with embassy representatives, and conduct site visits to oversee ongoing programming. use relevant state department and interagency databases to track funding to inform decision making for foreign assistance for af. skills and qualifications required: us citizenship top secret clearance minimum education: high school graduate or equivalent minimum years experience: 4 years or more proficient in microsoft office suite possess strong multi-tasking and organizational skills strong interpersonal and customer service skills demonstrated written and oral communications skills ability to handle complexity and highly detailed responsibilities experience and ability to work and interact with others and provide excellent customer service ability to prioritize work and make decisions skill and ability in managing multiple concurrent activities of varying complexity, including changing priorities and short turn-around times about us: at hunatek, we build teams of people from all backgrounds with varying levels of experience, knowing firsthand that diversity of thought will strengthen our ability to deliver for our customers. we work hand in hand with federal civilian and military staff, pulling together to further the interests of our nation and home and abroad. whenever possible, we provide opportunities for our employees to learn new skills, obtain certifications, attend industry events, and have some fun together. our benefits: we offer a comprehensive benefits package designed to make sure our employees and their families have access to good health care, are insured against catastrophic health events, can put money aside for retirement and are able to maintain a healthy work-life balance. these benefits include: comprehensive medical, dental and vision long-term and short-term disability insurance and term life insurance 401(k) with safe harbor contribution paid time off and 11 paid holidays tuition and career development assistance a selection of voluntary benefits ada : hunatek will make reasonable accommodations in compliance with the americans with disabilities act of 1990. eeo aa : hunatek does not discriminate on the basis of race, color, national origin, sex, religion, age, disability, sexual orientation, gender identity, veteran status, height, weight, or marital status in employment or the provision of services and is an equal access equal opportunity affirmative action employer. this job description will be reviewed periodically as duties and responsibilities change with business necessity. essential and marginal job functions are subject to modification. </w:t>
        <w:br/>
        <w:br/>
        <w:t xml:space="preserve"> -------------------------------------------------------------------------------------- </w:t>
        <w:br/>
        <w:br/>
        <w:t xml:space="preserve"> j̲o̲b̲ ̲d̲e̲s̲c̲r̲i̲p̲t̲i̲o̲n̲:̲ ̲ job description posted friday, march 1, 2024, 11:00 pm | expires saturday, june 15, 2024, 10:59 pm primary purpose cna s center for homeland security and infrastructure resilience develops data-driven, analytic solutions to address complex and emerging problems. we conduct analysis and planning, build decision-support tools, and create training and exercises that support the safety and security of our nation s residents, visitors, environment, infrastructure, economy and cyberspace. systems, data, and operations analysis, requirements and systems development analysis and design. supports independent scientific and technical investigations. applies formal, established engineering and management principles to specifications and documentation of systems developed. cna fosters an inclusive culture that values diverse backgrounds and perspectives. our flexible and engaging work environment encourages iterative and creative collaboration at every stage of the problem solving process. our employees are committed to helping clients develop effective solutions to better manage their programs through scientific, data-driven approaches. we are looking for creative and innovative individuals to help carry out our mission. job description and or duties 1. supports the definition and development of system requirements and documentation of the requirements in detailed specifications from which programs will be developed and or procured, and from which hardware will be developed and or procured. 2. under general supervision, supports formulation, validation, documentation, and definition of user requirements or stories, system use cases, business process workflows, enterprise architectures, system specifications and design based on user needs, research, and fact-finding. 3. supports stakeholder engagement sessions to elicit user needs, business architectures, processes, and gaps. works with stakeholders to understand, characterize, model, analyze, and validate current and future business processes, information flows, organizational relationships, and or operational resources. 4. applies standard research methodologies to gather, process, document, and analyze data. uses relevant database software to effectively organize and present data and generate reports. 5. works independently on pieces of projects. work under general supervision on broader strands of the project. maintains an understanding of project budgeting and financial tracking over the project lifecycle. 6. devises or modifies procedures and specifications to solve complex problems, considering computer equipment capacity and limitations, operating time, and form of desired results. 7. designs conceptual and logical data models to be used in systems using uml and entity relationship diagrams. develops data dictionaries, schemas, data flows, and ontologies. supports development and execution of data migration strategies. 8. support development of information management strategies and governance aligned with organizational mission needs. 9. supports analysis and revision of existing system logic difficulties and documentation as necessary. 10. supports resolution of difficult and complicated program support deficiencies. 11. works with software developers to provide guidance on development issues. ensures user needs are accurately represented to system designers and developers. 12. supports development of independent validation and verification plans and scenarios, following industry standards and system requirements 13. maintains familiarity with the missions and organizational structure of the division or team s major client sponsors. 14. drafts reports, briefings, or other project deliverables. structure problems of advanced scope, technical assistance or proposal development tasks. job requirements 1. education: bachelor s degree in computer science, mathematics, operations research, or a related engineering field or equivalent combination of education and work experience. 2. experience: minimum of 4 years relevant work experience performing duties similar to those listed above in a government contract environment or 6 years generally related experience. 3. skills: ability to participate in a wide variety of systems engineering disciplines including, but not limited to, safety risk management, reliability maintainability availability engineering, information systems security, risk management practices, earned value management, investment analysis, independent validation and verification, business analysis, and project definition, management, and control. ability to construct effective briefings using ms powerpoint and intermediate to advanced skills with ms word and excel and other standard software packages. ability to communicate information concisely, precisely, and in a grammatically correct manner in both oral and written communication. ability to present and summarize data effectively. exhibit a positive attitude in interactions with colleagues, clients sponsors, and staff. strong customer and client relations management skills. working knowledge of system and software design processes, tools, and techniques. working knowledge of system development and testing documentation and standards. working knowledge of data and information management analysis techniques and best practices. working knowledge of different software development life-cycles, to include waterfall and agile methodologies. ability to work with and provide direction to others. excellent writing and verbal communication skills. ***voluntary (but highly desired) document*** please include a personal statement as part of your application. a personal statement is a chance for us to get to know you. the statement is your opportunity to share your goals, interests, influences and show us that you will be a valuable asset to our organization. personal statements will not be used as an elimination criteria for this position. they will only be used to enhance a candidate s application cna is committed to providing equal employment opportunities (eeo) to all employees and applicants for employment without regard to race, religion, color, sex (including pregnancy, gender identity, and sexual orientation), parental status, national origin, age, disability, family medical history or genetic information, political affiliation, military service and protected veterans, or other non-merit based factors. in addition to federal legal requirements, cna complies with applicable state and local laws governing nondiscrimination in employment in every location in which the company has facilities. these protections extend to all terms and conditions of employment, including recruiting and hiring practices, promotion, termination, layoff, recall, transfer, leaves of absence, compensation, and training and career development programs. for more information about eeo protections, please view the eeo is the law posters here: "eeo is the law" poster", "eeo poster supplement". the pay transparency policy is available here: pay transparency nondiscrimination poster. to be considered for hire, all individuals applying for positions with cna are subject to a background investigation. for positions requiring access to classified information, u.s. citizenship is required. individuals will also be subject to an additional government background investigation, and continued employment eligibility is contingent upon the ability to obtain and maintain an active security clearance. job details job family systems software engineering job function career path ii - expert &amp;amp; research specialist pay type salary scan this qr code and apply! download cna, arlington, virginia, united states of america </w:t>
        <w:br/>
        <w:br/>
        <w:t xml:space="preserve"> -------------------------------------------------------------------------------------- </w:t>
        <w:br/>
        <w:br/>
        <w:t xml:space="preserve"> j̲o̲b̲ ̲d̲e̲s̲c̲r̲i̲p̲t̲i̲o̲n̲:̲ ̲ address: usa-md-hyattsville-8301 professional place ste115 store code: rbs executive administration (5136047) retail business services is the services company of leading grocery retail group ahold delhaize usa, currently providing services to five omnichannel grocery brands, including food lion, giant food, the giant company, hannaford and stop &amp;amp; shop. position summary: the vendor master data management (vmdm) &amp;amp; product master data management (pmdm) support analyst plays a critical role in all vendor set-up and maintenance activities across ahold delhaize usa. this position involves collaborating with various departments, suppliers, and stakeholders to ensure efficient and effective vendor &amp;amp; item set-up management &amp;amp; controls. this role is responsible for supporting positive vendor relationships, training, vendor issue resolution &amp;amp; root cause analysis, following control protocols, and supporting vendor data management strategies. duties &amp;amp; responsibilities: act as a primary point of contact for vendors and internal adusa business teams regarding all vendor &amp;amp; item set-up and vendor maintenance activities. facilitate communication &amp;amp; training between internal teams and vendors to ensure smooth collaboration. regularly train adusa functional business areas and vendors on effective vendor &amp;amp; item set-up and maintenance and provide ongoing performance feedback to all stakeholders. monitor vendor and internal stakeholder compliance with established vendor &amp;amp; item set-up polices. assist in conducting vendor audits and risk assessments to identify potential areas for improvement. gather and analyze vendor master data, prepare reports for management and relevant teams. track key performance indicators (kpis) to evaluate the effectiveness of vendor &amp;amp; item set-up, maintenance, and master data support initiatives. analyze data insights to identify areas of improvement and recommend appropriate action plans. contribute to the continuous improvement of vendor &amp;amp; item set-up and maintenance processes and workflows. identify opportunities to enhance efficiency, cost-effectiveness, and overall performance of vendor &amp;amp; item set-up and maintenance. participate in vendor-related meetings, providing valuable insights and updates. additional job duties may be assigned as needed to meet the needs of the business. qualifications: bachelor s degree in business administration, accounting, supply chain management or related field or equivalent professional work experience 1-2 years of previous experience in vendor management, internal controls, or a similar role is desirable excellent communication skills, both written and verbal, to interact with vendors and internal stakeholders effectively ability to build professional relationships with vendors and internal business partners customer focused approach attention to detail and organized preferred qualifications: accounting knowledge (accounts payable receivable, etc.) internal controls process improvement background experience in grocery retail category management familiarity with both da and ausa existing systems and processes retail business services is an equal opportunity employer. we comply with all applicable federal, state and local laws. qualified applicants are considered without regard to sex, race, color, ancestry, national origin, citizenship status, religion, age, marital status (including civil unions), military service, veteran status, pregnancy (including childbirth and related medical conditions), genetic information, sexual orientation, gender identity, legally recognized disability, domestic violence victim status or any other characteristic protected by law. we provide reasonable accommodations to applicants and employees with disabilities. as important as what we do is how we do it. our team embodies our values of courage, care, teamwork, integrity and humor in everything that they do. we have a culture of care that values and celebrates the qualities and perspectives that make us all unique. if you have a disability and require assistance in the application process, please contact our talent acquisition department at tad@retailbusinessservices.com. job requisition: 369453_external_usa-md-hyattsville_3212024 </w:t>
        <w:br/>
        <w:br/>
        <w:t xml:space="preserve"> -------------------------------------------------------------------------------------- </w:t>
        <w:br/>
        <w:br/>
        <w:t xml:space="preserve"> j̲o̲b̲ ̲d̲e̲s̲c̲r̲i̲p̲t̲i̲o̲n̲:̲ ̲ title: data science analyst - ts sci kbr is seeking a highly motivated senior data science analyst to provide data science principles and techniques to assist the cost analysis team in handling and analyzing datasets in order to efficiently develop the answers to questions which are critical to the customer success. required qualifications: 9-14 years of relevant experience with a master s or 11-16 years with a bachelor s degree 5 years of experience in the application of data science principles knowledge of statistical and operations research methods and tools knowledge of r, python, tableau, and other statistical and mathematical software demonstrated skills in performing functional analyses of organizations, mission effectiveness, or business processes; and, possess the ability to present complex issues in written and graphical forms. experience working in the dod ic desired qualifications: excellent communication, quantitative, research, and analytical skills cost analysis cost estimating experience; preferable in dod acquisition programs proficiency in microsoft office (excel, word, powerpoint, project) and cost estimating tools (e.g. aceit, crystal ball) life cycle cost estimate development and documentation developing cost estimating methodologies, relationships, and cost model development cost databases (including data collection, validation, and normalization techniques) risk and uncertainty analysis business case, economic analysis, net present value, and cost benefit analysis schedule development and analysis evm tools and techniques. security clearance possess an active ts clearance with sci eligibility; active ts sci is preferred additional compensation: kbr may offer bonuses, commissions, or other forms of compensation to certain job titles or levels, per internal policy or contractual designation. additional compensation may be in the form of sign on bonus, relocation benefits, short term incentives, long term incentives, or discretionary payments for exceptional performance. benefits: kbr offers a selection of competitive lifestyle benefits which could include a 401k plan with company match, medical, dental, vision, life insurance, ad&amp;amp;d, flexible spending account, disability, paid time off, or flexible work schedule. we support career advancement through professional training and development.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 secure our nation, ignite your future become an integral part of a diverse team while working at an industry leading organization, where our employees come first. at mantech international, you ll help protect our national security while working on innovative projects that offer opportunities for advancement. currently, mantech is seeking a motivated, career and customer-oriented to data analyst oi-sbic, journeyman join our team in the washington, d.c. this position is fully remote. responsibilities include but are not limited to: the data analyst for oi-sbic performs the following: collect and analyze structured and unstructured data, producing statistical results and conclusions in understandable and informative products. they interpret cbp structured and unstructured data as well as other law enforcement agency data and exercise independent judgment to produce statistical analytic products using regression time series, confidence intervals, predictive modeling, and exploratory data analysis. they implement best practices, agile development methodology continuous integration and continuous deployment (ci cd) to ensure design consistency for the best user experience. use scientific inquiry in the independent development of statistical models to evaluate and predict illegal border activity. they develop models to test, analyze, and evaluate non-linear law enforcement data sets. they serve as an expert on modeling techniques such as regression, predictive, and time-series. they provide feedback and guidance on projects. they design, develop and maintain user-friendly data visualizations using complex datasets from different sources. they oversee the oversee the development and delivery of the toolkits release notes and standard operating procedures (sop) customer toolkits. they conduct training sessions to the end-users. they assess and improve data integration and services through automation of customer missions and needs. they analyze and evaluate the accuracy and validity of data. basic qualifications: bachelor s degree in stem or related discipline. 2 years of position-specific relevant experience. desired qualifications: expertise in data, project, and time management. master s degree in technical discipline. clearance requirements: must be a u.s. citizen must be able to obtain and maintain dhs suitability physical requirements: must be able to remain in a stationary position 50% constantly operates a computer and other office productivity machinery, such as a calculator, copy machine and computer printer. the person in this position frequently communicates with co-workers, management, and customers, which may involve delivering presentations. must be able to exchange accurate information in these situations.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 gridiron it is seeking multiple data visualization specialists local to washington, dc. active ts (sci eligible) clearance required!! data visualization specialist role description an active top-secret clearance is a pre-requisite for consideration. will join a team responsible for developing advanced analytics products; applying data visualization and statistical programming tools to enterprise data to advance and enable the department s key mission outcomes. in this role, the analyst will support all phases of analytic work product development, from the identification of key business questions to etl, from performing analyses to delivery of insights to decision-makers, with particular attention to the interplay between data and the business processes that produce and consume it. qualifications: experience with programming languages such as vba, sql, r, or python experience with sharepoint experience with data extraction, transformation, and loading to support advanced analytics thrives in fast-paced work environment with multiple stakeholders ability to decompose a technical problem into its sub-components and build a plan to rigorously tackle the analysis that is defensible and repeatable high-performing team player strong strategic communication skills to include presenting quantitative concepts in easy to understand formats and actively listening to identify business problems and their causes experience or familiarity with a wide range of analytics techniques, such as statistics, simulation modeling, optimization, machine learning, or natural language processing experience leveraging data analysis to construct strategic narratives confidence to drive assignments to completion eagerness to learn and develop responsibilities: participate in architectural design discussions help make decisions on changes cloud infrastructure as needed to accommodate changing user requirements consider cost trade-offs of various cloud environment configurations and contribute to budget discussions skills: microsoft share point obia extract transform and load (etl) business analysis data storyboarding data storytelling advanced statistical analytics python (programming language) r programming sql tools business process analysis business intelligence (bi) analytical approach data visualization gridiron it solutions is an equal opportunity employer. all qualified applicants will receive consideration for employment without regard to race, color, religion, sex, pregnancy, sexual orientation, gender identity, national origin, age, protected veteran status or disability status. gridiron it is a women owned small business (wosb) company specializing in it infrastructure, cyber &amp;amp; cloud security, software development, and enterprise support. gridiron is an inc.  recipient and washington business journal fastest growing companies in the greater washington area for 2022. gridiron offers a competitive benefits package to include medical, dental, vision, 401(k), life insurance, disability insurance, and pet insurance. job type: full-time pay: $130,000 - $180,000 per year benefits: 401(k) dental insurance health insurance health savings account vision insurance experience level: 2 years 3 years 4 years 5 years 6 years 7 years 8 years schedule: 8 hour shift monday to friday no nights no weekends education: bachelor s (required) experience: data visualization: 3 years (required) security clearance: top secret (required) work location: hybrid remote in washington, dc 20016 </w:t>
        <w:br/>
        <w:br/>
        <w:t xml:space="preserve"> -------------------------------------------------------------------------------------- </w:t>
        <w:br/>
        <w:br/>
        <w:t xml:space="preserve"> j̲o̲b̲ ̲d̲e̲s̲c̲r̲i̲p̲t̲i̲o̲n̲:̲ ̲ senior functional business analyst - help desk position description seeking an experienced business systems analyst with strong customer service skills to provide support for the client s momentum core financial system and associated integrations. federal financial management accounting and or momentum experience is needed to be successful in this role. your future duties and responsibilities this support provides technical, managerial, or administrative direction for problem definition analysis, requirements, development, and implementation for complex to extremely complex systems. the support includes analyzing issues and proposing solutions, analyzing business processes and proposing solutions, conducting formal and informal training, assisting with error resolution and troubleshooting, performing data reconciliation, and providing financial management guidance. the candidate will work with other cgi members and directly with the client on a regular basis, so should have strong written and verbal communication skills and be able to work independently and take ownership of tasks. provide functional support in the operations and maintenance of the momentum application. analyze and resolve issues as identified by the client across different momentum modules. execute various reports to identify documents or issues that need to be resolved and work with other teams to resolve the issues. work with interface partners to reconcile data and take correction actions as needed. document issues and resolutions as well as procedures and processes clearly and concisely. perform testing as needed to confirm issues or support system enhancements. have a desire to gain functional understanding of systems, specifically momentum, and to build on that knowledge to provide direction and support to our customer. knowledge share with cgi team members. identify and communicate risks and issues to cgi management. required qualifications to be successful in this role federal financial management accounting and or momentum experience. strong ms office (ms excel) skills. ability to work well with different teams. strong analytical skills. strong customer service skills (e.g., ability and desire to develop and maintain productive client relationships.) strong oral communication presentation skills. strong written communication skills (both with and without templates). strong time management and organizational skills. ability to work independently (at client site and remotely) and manage multiple task assignments and priorities. ability to work under deadlines and productively in a dynamically changing environment. ability and desire to inform cgi management of tasking, issues, risks, and opportunities as needed. team-oriented, self-starter who owns work to completion. bachelor s degree required. minimum 3 years experience required. desired: knowledge of atlassian jira #cgifederaljob #li-dd2 cgi is required by law in some jurisdictions to include a reasonable estimate of the compensation range for this role. the determination of this range includes various factors not limited to: skill set level; experience and training; and licensure and certifications. cgi typically does not hire individuals at or near the top of the range for their role. compensation decisions are dependent on the facts and circumstances of each case. a reasonable estimate of the current range is $67,800 - $130,500. insights you can act on while technology is at the heart of our clients digital transformation, we understand that people are at the heart of business success. when you join cgi, you become a trusted advisor, collaborating with colleagues and clients to bring forward actionable insights that deliver meaningful and sustainable outcomes. we call our employees "members" because they are cgi shareholders and owners and owners who enjoy working and growing together to build a company we are proud of. this has been our dream since 1976, and it has brought us to where we are today - one of the world s largest independent providers of it and business consulting services. at cgi, we recognize the richness that diversity brings. we strive to create a work culture where all belong and collaborate with clients in building more inclusive communities. as an equal-opportunity employer, we want to empower all our members to succeed and grow. if you require an accommodation at any point during the recruitment process, please let us know. we will be happy to assist. ready to become part of our success story? join cgi - where your ideas and actions make a difference.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 as a business analyst, you are the cornerstone in understanding our clients business needs and translating them into effective solutions on the servicenow platform. you will collaborate closely with clients, stakeholders, and the project team to gather requirements, analyze processes, and design optimized workflows. your contributions will be instrumental in ensuring successful project outcomes and enhancing our clients overall business efficiency. the detailed position description for the business analyst change management role is as follows: responsibilities: change management: develop and execute change strategies that drive adoption of key products and improve employee experience across servicenow. work closely with business leads, product managers, enablement, and communications teams to drive a cohesive approach for change and adoption across servicenow. lead change management activities, such as user training, documentation, and communication, to ensure a smooth transition to new processes and systems. requirements gathering: engage with clients and stakeholders to elicit and document their business requirements. conduct interviews, workshops, and meetings to understand existing processes and pain points, and identify opportunities for improvement. process analysis: analyze current business processes and workflows to identify inefficiencies and bottlenecks. propose streamlined processes and innovative solutions that align with servicenow capabilities and best practices. solution design: collaborate with solutions architects and other project team members to design solutions that address the identified business needs. create functional specifications, process flows, and other documentation to outline the proposed solutions. user story creation: translate business requirements into clear and concise user stories with acceptance criteria, ensuring that all stakeholders have a shared understanding of the desired outcomes. data analysis: analyze data and information from various sources to derive meaningful insights and support decision-making during the solution design process. system configuration: work with the technical team to configure the servicenow platform based on the approved solution design and user stories. conduct testing to validate that the implemented solution meets the specified requirements. continuous improvement: identify opportunities for continuous process improvement and recommend enhancements to existing solutions. stay up-to-date with industry best practices and trends to incorporate into future projects. stakeholder engagement: build and maintain strong relationships with clients, understanding their unique needs and providing exceptional customer service throughout the project lifecycle. project support: collaborate with project managers and other team members to support project planning, estimation, and risk management activities. ensure project milestones are achieved, and deliverables are met within the defined timelines. minimum job requirements: bachelor s degree 3+ years of work experience in change, strategy and or transformation role within a fast-paced, dynamic environment 3+ years recent experience working in an agile development environment as a business analyst (i.e., scrum, kanban, etc.) 1+ years of experience with the servicenow platform 2+ years of experience facilitating requirements gathering, joint application design (jad) sessions, capturing client requirements and feedback us citizenship required due to federal contract requirements desired skills: excellent oral and written communication skills solid understanding of various software development cycles (e.g., agile, waterfall,etc.); knowledge of requirements management, configuration management methodologies, along with corresponding support tools, i.e., jira, etc. conceptual understanding of object-oriented enterprise software system development processes, methodologies, as well as major technologies (such as java and .net) and approaches (such as modularity and soa) skilled at analyzing existing system documentation to summarize existing system functionality as it relates to the project at hand good understanding of basic system technologies as they relate to the project deliverables ability to maintain project plans, resourcing schedules and forecasted activities experience with business process mapping and the use of project management software ability to provide technical assistance and troubleshooting by effectively responding to inquiries experience thriving in ambiguous software development environments ability to work well under constantly changing deadlines and priorities experience with servicenow excellent oral and written communication skills an understanding of the full software development lifecycle (sdlc) including recent successful and demonstrated experience with agile methodologies (scrum) is expected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$57,737 - $98,153 nationwide remote office (us99) </w:t>
        <w:br/>
        <w:br/>
        <w:t xml:space="preserve"> -------------------------------------------------------------------------------------- </w:t>
        <w:br/>
        <w:br/>
        <w:t xml:space="preserve"> j̲o̲b̲ ̲d̲e̲s̲c̲r̲i̲p̲t̲i̲o̲n̲:̲ ̲ at freddie mac, you will do important work to build a better housing finance system and you ll be part of a team helping to make homeownership and rental housing more accessible and affordable across the nation. position overview: this position is within sf cfo change management group of the broader sf finance organization. the single-family finance team is responsible for accounting, business decision support for respective business segments, financial results analysis, forecasting, profitability and performance analysis, as well as, planning, budgeting and expense management. our impact: our team is responsible for leading requirements analysis, data analysis, and user acceptance testing for finance and accounting applications. we coordinate with project teams across divisions and are instrumental in resolving application issues during financial close. additionally, we will be assisting the management with developing project schedules, resource allocation, project costing and project status reporting. your impact: in this role as a business analysis tech lead, you will lead testing for sf finance and accounting applications. business analysis leading a project with minimal assistance and independently work with end users. leading assisting in the implementation on a portfolio of change initiatives across all phases of project work. analyzing new products and improvements, including new offerings in up and downstream systems, assess impacts on existing applications, and develop implement operational changes to be made. defining reviewing business requirements to collect business area (customer) needs and guide new change initiatives. facilitate resolution of obstacles that emerge along the way to drive projects forward. developing user stories, acceptance criteria s, test plans, and test cases, and support execution (and documentation) of uat testing product validation. developing long-term strategy for improvements to processes and technology. mentoring business analyst seniors and professionals within the team. business and operations support supervising and execute processes required for monthly close. supporting business operational risk controls, internal external audit activities. leading and supporting sox testing for the applications and addressing queries from internal and external auditors. qualifications: bachelor s degree in business or accounting related field typically has 8-12 years related experience and 3+ years project management experience. sql experience in the most recent project experience with the following databases db2 oracle sybase sql server mongo proven business analysis and project management experience with all aspects of the project lifecycle using agile project methodology. ability to support multiple concurrent efforts projects in various capacities (lead one or more efforts while supporting others) experience with all aspects of agile modern delivery methodology scrum agile certification will be a plus keys to success in this role: demonstrated leadership skills and customer service skills shown ability to learn new business concepts and skills quickly. good attention to details with confirmed analytical and problem-solving skills. strong verbal and written skills, including the ability to facilitate effective meetings and to develop and deliver presentations materials to various levels of audiences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status:exempt freddie mac offers a comprehensive total rewards package to include competitive compensation and market-leading benefit programs. information on these benefit programs is available on our careers site. this position has an annualized market-based salary range of $118,000 - $178,000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 job duties and responsibilities: the corporate budgeting analyst will be reporting to the chief accounting officer and be a key member of the finance department, periodically assisting with strategic finance department and corporate initiatives, such as developing incentive compensation programs, capital budgeting processes, financial reporting enhancements, etc. this position with interface with corporate executives, including the ceo, on a regular basis once fully trained and proven. candidates should aspire to have long-term career development in finance and accounting within our organization. ideal candidates will be analytical, have advanced excel skills; and proven track records for rolling up their sleeves, maintaining a high level of ownership and accountability. the position will focus on the following job duties on a recurring basis and develop the necessary fundamentals to take on a leadership role in the future. corporate budgeting and planning: our corporate departments are set up as shared service centers. (approximately 30) work with department leaders (vps and directors) to produce annual budget packages and supporting documentation lead indirect procurement initiatives, including rfps for company-wide blanket deals and manage rebate programs. administer corporate budgeting and procurement controls. perform month-end closing activities such as review of cost and analyze and report on budget fluctuations, prepaid and accrual reconciliations, and internal cost allocations. work with internal programmers on automation of transactions, reporting, and reconciliations. assist chief accounting officer and cfo with finance department and corporate initiatives as they arise this requires coordination and communication not only within the finance department, but more importantly with the operating divisions, other corporate departments, vendors and service providers. financial reporting: m.c. dean has a multi-layered operational financial reporting structure internal requirement, as well as approximately 50 subsidiaries including a growing international footprint adding complexities to the traditional financial reporting process, and approximately 30 shared service centers our objective is simplification and automation of repetitive entries and reconciliations. perform more complex general ledger reconciliations, corporate allocations, and intercompany eliminations., including posting of adjusting journal entries as needed. assist with preparation of monthly, quarterly, and annual financial statements. assist with annual financial statement audit and corporate tax preparation. job cost and percentage of completion and job cost accounting experience is helpful but can be learned. requirements: this position requires a b.s. in accounting or finance, coupled with 2 to 4 years of experience working in a finance accounting department of a medium-sized company or in public accounting. mba and or cpa certification is preferred. in addition, this position requires certain personal and professional traits: excellent computer skills including proficiency in excel. advanced excel skills are essential. self-driven, hands-on worker, with analytical and problem-solving skills strong organizational, communication and analytical skills. attention to detail in completing work tasks proven analytical abilities, including being able to analyze data and concisely communicate the summary of the results, both verbally &amp;amp; written. communicating effectively in writing, and verbally, as appropriate for the needs of the audience. abilities: exposure to computer screens for an extended period of time. sitting for extended periods of time. reach by extending hands or arms in any direction. have finger dexterity in order to manipulate objects with fingers rather than whole hands or arms, for example, using a keyboard. listen to and understand information and ideas presented through spoken words and sentences. communicate information and ideas in speaking so others will understand. read and understand information and ideas presented in writing. apply general rules to specific problems to produce answers that make sense. identify and understand the speech of another person. applicants for this position may be required to obtain or provide proof of flu shots or of other vaccinations depending on customer requirements and nature of the position or demonstrate a valid basis for exception. eoe minorities females protected veterans disabled vevraa contractor </w:t>
        <w:br/>
        <w:br/>
        <w:t xml:space="preserve"> -------------------------------------------------------------------------------------- </w:t>
        <w:br/>
        <w:br/>
        <w:t xml:space="preserve"> j̲o̲b̲ ̲d̲e̲s̲c̲r̲i̲p̲t̲i̲o̲n̲:̲ ̲ yakshna solutions, inc., (ysi) is a cmmi level 3 assessed, iso 9001, 20000:1, 27001 certified, woman-owned small business enterprises, headquartered in herndon, virginia, usa. ysi provides professional it solutions and services to business corporations and government organizations. ysi is committed to serve its business communities as a leading it vendor providing innovative, quality, and cost-effective it business solutions and services. we offer a competitive benefits package that includes the following: 401(k), health, dental, and vision insurance, life insurance, short-term and long-term disability insurance, paid time off, training, and professional development assistance. ysi is seeking a highly qualified business analyst . the selected candidate will be able to communicate effectively (written verbal), possess strong interpersonal skills, be self-motivated, and be innovative in a fast-paced environment. required skills and qualifications: a bachelor s degree, preferably in business or accounting. five (5) years of experience with business systems analysis and design. possesses the ability to work independently or in a team capacity to conduct requirements analysis and definition, testing, business consulting and support services for automated acquisition systems. conduct organizational studies and evaluations, design systems and procedures, conduct work simplification and measurement studies, and prepare operations and procedures manuals to assist management in operating more efficiently and effectively. secret security clearance required. ysi is an equal opportunity employer. all qualified applicants will receive consideration for employment without regard to race, color, religion, sex, pregnancy, sexual orientation, gender identity, national origin, age, protected veteran status, or disability status. please e-mail your profile referrals to resumes@yakshna.com </w:t>
        <w:br/>
        <w:br/>
        <w:t xml:space="preserve"> -------------------------------------------------------------------------------------- </w:t>
        <w:br/>
        <w:br/>
        <w:t xml:space="preserve"> j̲o̲b̲ ̲d̲e̲s̲c̲r̲i̲p̲t̲i̲o̲n̲:̲ ̲ boost llc is a dynamic management consulting firm that offers an array of government-compliant back-office solutions to support our teaming partners within the govcon space. our consultants are experts in the areas of accounting, contracts, human resources, recruiting &amp;amp; sourcing, and strategic pricing and our passion is to guide and propel our partners towards success within this competitive sector. boost is helping one of our clients, a fast paced and growing boutique organizational development consulting firm, hire a consulting analyst. if you are an analytical, emphatic, value driven professional and interested in using your expertise in transforming business in the government, this role may be for you. this is a full-time, hybrid position based out of the washington dc area. responsibilities project support and customer relationship management: ability to perform in ambiguous and uncertain situations with agility, positivity, and a solution-oriented mindset. ability to work with self, team and leadership to organize, sequence, manage, prioritize and complete tasks based on value and difficulty. anticipate customer needs and provide timely follow-through on customer requests. display a deep commitment to understanding and achieving customer needs and values, while helping them do the same for their customers. conduct research and gather data on relevant industry trends, best practices, and client-specific information. analyze data using various tools and techniques to identify patterns, insights, and recommendations. prepare reports, presentations, and other deliverables to communicate fin exhibit a sense of urgency and availability during core hours to address emerging needs. proactive approach to situations with “see it, own it, solve it do it” accountability and avoids a "wait and see" approach. apply expertise in graphical user interface, text, and application development as required. demonstrate technical proficiency in powerpoint, word, excel, and data analytics tools to analyze and categorize information effectively. technical proficiency in powerbi, ms forms and power automate understands and integrates machine learning and generative ai. generate aesthetically attractive and technically valuable reports and briefings. dings to the project team and clients. assist in the implementation of project plans, including timelines, milestones, and deliverables. collaborate with team members to ensure project tasks are completed efficiently and on schedule while maintaining quality standards. support the project team in organizing meetings, preparing agendas, and documenting meeting minutes. leadership and team development: demonstrate action to sustain, develop, and care for both internal and client personnel. build leadership skills within the organization and with clients. product delivery and technical expertise: exhibit a sense of urgency and availability during core hours to address emerging needs. proactive approach to situations with “see it, own it, solve it do it” accountability and avoids a "wait and see" approach. apply expertise in graphical user interface, text, and application development as required. demonstrate technical proficiency in powerpoint, word, excel, and data analytics tools to analyze and categorize information effectively. technical proficiency in powerbi, ms forms and power automate understands and integrates machine learning and generative ai. generate aesthetically attractive and technically valuable reports and briefings. communication and collaboration: actively participate in meetings, providing facilitation, valuable inputs, and volunteering for next steps actions. utilize excellent communication skills to inspire action through clear and articulate oral and written concepts. collaborate effectively with team members, balancing a competitive spirit with a drive for group success. business development: contribute to business development efforts by supporting the build of compelling white papers and proposals. qualifications education experience requirements bachelor s degree in a related discipline preferred 4+ years of work experience in gov con consulting (master s preferred) 4+ years of work experience in consulting as an analyst supporting military of federal government clients. bachelor s degree in a related discipline (masters preferred) former military experience a plus demonstrated ability to write and present clearly, succinctly, and in a manner that appeals to a wide audience. proficiency in powerpoint, powerbi and tableau conduct thorough quality checks and inspections to ensure products meet the established quality standards and specifications. adhere to the principles of "see, own it, solve it, do it" to address issues promptly and effectively. demonstrate a sense of urgency and responsiveness to meet emerging needs and deliver high-quality results within designated timelines. attend meetings and actively contribute by providing valuable insights, facilitating discussions, and volunteering for next steps actions. proactively identify potential risks or challenges and develop proactive strategies to mitigate them. ability to stay up to date with industry best practices and technological advancements related to quality assurance processes. preferred qualifications pmp certified. broad experience business processes and procedures in the dod and federal government sectors analyze data using various tools and techniques to identify patterns, insights, and recommendations. understands and integrates machine learning and generative ai. can provide examples of products (roadmaps, briefings, reports) can develop and facilitate high-level power point briefings. experience working independently with minimal supervision and guidance. strong problem solving and troubleshooting skills. proven experience effectively prioritizing workload to meet deadlines and work objectives. soft skills strong organizational, planning, and time management skills ability to work effectively, both independently and collaboratively in a fast-paced team environment ability to learn quickly. ability to handle multiple tasks at one time. desired characteristics: self-starter, proactive, comfort in engaging with others. work authorization requirements valid authorization to work in the u.s. ability to obtain security clearance (not needed to apply). place of performance this is a hybrid position with varied onsite requirements in the arlington, va 22027 area. boost is an equal opportunity employer, and all qualified applicants will receive consideration for employment without regard to race, color, religion, sex, sexual orientation, gender identity, national origin, disability, or veteran status. </w:t>
        <w:br/>
        <w:br/>
        <w:t xml:space="preserve"> -------------------------------------------------------------------------------------- </w:t>
        <w:br/>
        <w:br/>
        <w:t xml:space="preserve"> j̲o̲b̲ ̲d̲e̲s̲c̲r̲i̲p̲t̲i̲o̲n̲:̲ ̲ job description: prescient edge is seeking a mid social media and crowd-sourced data analyst to support a federal government client. as a mid social media and crowd-sourced data analyst, you will provide exploratory and social network analysis and intelligence production from emerging methods, data, and sources. benefits at prescient edge, we believe that acting with integrity and serving our employees is the key to everyone s success. to that end, we provide employees with a best in class benefits package that includes: a competitive salary with performance bonus opportunities. comprehensive healthcare benefits, including medical, vision, dental, and orthodontia coverage. a substantial retirement plan with no vesting schedule. career development opportunities, including on-the-job training, tuition reimbursement, and networking. a positive work environment where employees are respected, supported, and engaged. job requirements: active ts sci with ci polygraph security clearance or the ability to obtain this level of clearance. minimum of 8 years of experience conducting analysis relevant to the specific position with at least a portion of the experience within the last 2 years. bachelor s degree in an area related to the position from a college or university accredited by an agency recognized by the u.s. department of education. </w:t>
        <w:br/>
        <w:br/>
        <w:t xml:space="preserve"> -------------------------------------------------------------------------------------- </w:t>
        <w:br/>
        <w:br/>
        <w:t xml:space="preserve"> j̲o̲b̲ ̲d̲e̲s̲c̲r̲i̲p̲t̲i̲o̲n̲:̲ ̲ job title : health data analyst reports to : director, data science location : washington, dc (hybrid; in office 2-3 days week, remote 2-3 days week) department : it – digital products and technology special olympics international (soi) is an ngo providing sports training and competition to more than 5 million people with intellectual and development disabilities (idd) in over 170 countries. with over one million coaches and volunteers, special olympics delivers 33 olympic-type sports and more than 108,000 games and competitions throughout the year. in addition to sports programming, special olympics offers supporting initiatives and programs, including special olympics healthy athletes and healthy communities, unified sports, young athletes, and unified strategy for schools. the special olympics digital products and technology team is focused on improving outcomes for the athletes we serve, enabling rapid and efficient health research, supporting business decisions, managing risk, and responding to and developing technology-driven solutions to address the needs of special olympic programs at the state, country, and regional levels. as a member of our team you will have the opportunity to make major positive impact in the lives of people with intellectual disabilities. responsibilities: produce analyses, data visualizations, and dashboards for multiple business users supporting multiple health-specific use cases. deliver business-critical projects within the health technology portfolio including health and fitness data quality and analysis, offline health data collection, emergent health data technologies analysis and discovery, survey design and management, health research support, and program health data initiatives. data cleaning, exploration, and analysis. develop training materials and lead training sessions for non-technical audiences regarding data analysis, dashboarding, and visualization best practices. responsible for project management (through jira and confluence). respond to project requests in a timely fashion to meet deadlines and oversee assigned projects through completion. juggle multiple deadlines, prioritize work, and keep projects moving forward. minimum qualifications: bachelor s degree in a quantitative discipline (e.g., statistics, operations research, bioinformatics, economics, computational biology, computer science, mathematics, physics, electrical engineering, industrial engineering) or equivalent practical experience. 2 years of experience in data analysis-related field. experience with statistical software (e.g., r, python, matlab) and database languages (e.g., sql). proficient in data cleaning, data wrangling, and data exploration. experience with creating data visualizations and dashboards in power bi. proficiency in sql programming and query writing. excellent communication, organizational, and analytical skills. ability to lead training sessions and develop training materials for non-technical audiences. preferred qualifications: advanced degree in technical scientific field of study. familiarity with version control software (e.g., github). 2 years of relevant work experience, including data cleaning and wrangling, creating and maintaining dashboards, and conducting data analysis on large data sets. demonstrated leadership and self-direction. willingness to both teach others and learn new techniques. demonstrated skills in selecting the right statistical tools given a data analysis problem. effective written and verbal communication skills. experience articulating and translating business questions and using statistical techniques to arrive at an answer using available data. special olympics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 overview: bluewater federal is looking for a business analyst trainer to support the u.s. department of transportation s (dot) office of the chief information officer (ocio). this program will provide on-site support for the daily operations and maintenance of the dot web platform on the office of the secretary of transportation s drupal content management system (cms). tasks also include the integration and development of new content and or websites within the cms and migration to drupal 8 and or possible adoption of a new cms. responsibilities: document all requirements needed to fulfill the customer s business needs. responsible for the development of all ost, and applications and digital solutions documentation requirements surrounding new projects. provide business analysis support to assess, validate and document the business needs for key stakeholders. provide support for various types of projects at any stage of the software development life cycle (sdlc) or systems engineering life cycle and coordinated through the pm for support in the appropriate functional area. qualifications: bachelor s degree or equivalent combination of education or experience. must have an active public trust clearance 6+ years in information technology-based applications to implement process improvement and re-engineering methodologies to client business processes. understanding of business operations and relevant it skills related to the requirements. proven ability to create technical documentation for the purposes of training a technical or non-technical audience. experience with industry-available media and education delivery process (e.g., computer-based training, web-based training, etc.) and modern educational techniques. knowledge designing technical course material certified technical trainer is preferred at bluewater federal solutions, a tetra tech company, health and safety play a vital role in our success. bluewater s employees work together to comply with all applicable health &amp;amp; safety practices and protocols, including health orders and regulations related to covid-19 that are mandated by local, state and federal authorities. bluewater federal solutions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 job description position overview: jefferson solutions, a well-respected government consulting company of the jefferson consulting group, woman-owned small business, is looking for business analyst to provide services for our client, the department of transportation, federal railroad administration s office of research, data, and innovation (rdi). rdi manages and coordinates safety research and development, industry and market data intelligence, economic analysis, and technical capacity-building and workforce programs for the railroad industry. business analyst responsibilities : effectively communicate insights and plans to cross-functional team members and management. gather critical information from meetings with various stakeholders and producing useful reports. work closely with employees across rdi and fra to complete projects. allocate resources and maintaining cost efficiency. ensure solutions meet organizational needs and requirements. prioritize initiatives based on business needs and requirements. manage competing resources and priorities. monitor deliverables and ensuring timely completion of projects. requirements: bachelor s degree and 2 years business analyst experience demonstrated project management experience demonstrated powerbi or tableau skills, preferred about jefferson consulting jefferson consulting group is proud to be an equal employment opportunity employer. all qualified applicants will receive consideration for employment without regard to race, color, religion, sex, age, disability, national origin, genetic data, veteran status, or any category protected by law. jefferson consulting group is committed to the full inclusion of all qualified individuals. as part of this commitment, jcg will ensure that persons with disabilities are provided reasonable accommodations for the hiring process. if reasonable accommodation is needed, please contact the human resources department at  via email: hr@jeffersonconsulting.com </w:t>
        <w:br/>
        <w:br/>
        <w:t xml:space="preserve"> -------------------------------------------------------------------------------------- </w:t>
        <w:br/>
        <w:br/>
        <w:t xml:space="preserve"> j̲o̲b̲ ̲d̲e̲s̲c̲r̲i̲p̲t̲i̲o̲n̲:̲ ̲ who we are: the association of american medical colleges is a not-for-profit association dedicated to transforming health care by supporting the entire spectrum of medical education, medical research, patient care, and community collaborations conducted by our member institutions. we are dedicated to the communities we serve and steadfast in our goal to improve the health of people everywhere. the aamc strives to make a positive impact not only in your career, but in your life. we offer a comprehensive benefits package which features: significant employer 403(b) contribution public transportation subsidy generous paid time off program tuition reimbursement wellness program why us, why now? the sr. business analyst is responsible for the analysis and evaluation of business requirements for the association s product development and integration needs. this role needs to uncover user requirements using industry standard model-driven analysis techniques, make recommendations for process and business flows, and develop consensus on requirements. as a sr. business analyst, you will require strategic design and mapping of business requirements and solutions to system and technical requirements. you will leverage creative relationship building skills when interacting with aamc business product owners, external vendors, it, and program management staff. success in this sr. business analyst role requires an innovative mind, excellent communication skills, a decent technical background, strong analytical experience, passion for creating high-performing resilient solutions, and the ability to build strong relationships across it and business clusters. this role reports to the technical delivery manager of application services in it and will work closely with business product owners to capture, document, and maintain business logic and product knowledge. job description: how will you make an impact? senior business analyst will serve a key role in interfacing with the mcat and preview development teams and our business partners. common activities include working with product owners to document requirements, grooming product backlogs, leading workgroup meetings, documenting the business logic and specification of mcat and preview products, engaging in best practice development initiatives, and providing insightful leadership. requirements gathering organize and lead meetings and workshops with stakeholders to understand current and future needs. work closely with stakeholders to remove the ambiguity of user stories, refine user stories, and break them down to the proper size for sprint grooming. analyze user stories to identify interdependencies and implementation sequences. manage changes throughout the project lifecycle, ensuring proper approval and documentation of changes. collaboration with stakeholders coordinate with the product owner and business users on an operational basis and ensure a smooth flow of information on business processes and requirements to the development team. work with the development team to get their input on requirements and refine them as needed. identify and document areas of potential business risks and communicate these appropriately and promptly to management. support agile software development work closely with the technical delivery manager to develop project and release plans. facilitate and lead agile ceremonies like backlog grooming, sprint planning, sprint retrospectives. incorporate techniques for user story splitting as well as writing acceptance criteria that helps with test automation. support large scale and complex projects coordinate with different product owners and business partners to understand and reconcile the requirements with utmost clarity. identify and manage dependencies between products and other project components. effectively manage and document changes to requirements and associated user stories throughout the project lifecycle. qualifications: education: bachelor s degree in computer science, information systems, engineering, or related scientific or technical discipline required. what you ll bring to the role 7+ years of experience as a business analyst, technical analyst, or similar role. experience in effectively preparing and maintaining the business process, process flow analysis, and product artifact. experience of requirements gathering techniques, user story techniques possess a strong understanding of technical architectures and systems. experience with participating in large-scale projects using cloud solutions. hands-on experience with agile projects, including scrum and kanban methodologies. experience with jira and confluence. knowledge of the rdbms and data models. basic understanding of at least one programming language (e.g., javascript, java, python) positive attitude with great teamwork and interpersonal skills ability to work with a diverse set of coworkers located in both u.s. and offshore. detail-oriented and strong analytical skills excellent oral and written communication skills. ability to learn quickly and think creatively. reliable team player and can take a leadership role when necessary remote work eligibility this position is eligible for remote work in the contiguous us compensation grade range and mid-point grade range:$77,300 - $143,500 grade mid-point:$110,400 the above annual compensation range and mid-point are general guidelines. for candidates who meet the criteria, the aamc s compensation philosophy is to target the midpoint of the salary range.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as well as internal equity, market, and business considerations. if a bachelor s degree is required, related work experience may be substituted in some positions. one year of college course work at an accredited institution is equivalent to one year of related work experience. the association of american medical colleges (aamc) is an equal opportunity affirmative action employer. the aamc is committed to the policy of an equal employment opportunity in recruitment, hiring, career advancement, and all other personnel practices. the aamc will not discriminate on the basis of race, color, sex, national origin, religion, age, marital status, personal appearance, sexual orientation, gender identity or expression, family responsibilities, matriculation, political affiliation, genetic information, disability, past or current military service, or any other legally protected characteristic. please attach a resume as part of the application process. it is important that files do not include periods ( . ) within the file name. browser requirements: applications must be submitted using chrome, mozilla firefox, safari, or microsoft edge. </w:t>
        <w:br/>
        <w:br/>
        <w:t xml:space="preserve"> -------------------------------------------------------------------------------------- </w:t>
        <w:br/>
        <w:br/>
        <w:t xml:space="preserve"> j̲o̲b̲ ̲d̲e̲s̲c̲r̲i̲p̲t̲i̲o̲n̲:̲ ̲ description: goh is a small management consulting firm supporting the federal government since 1997 (www.gohnow.com). we are looking for an energetic new team member experienced in federal grants management to support our office of head start client. the successful candidate will have a clear track record of experience independently managing the budgets of multiple concurrent grant projects for federal clients. you must be an excellent strategic communicator with experience serving as a budget analyst and client-facing point-of-contact on federal contracts. you also must be able to contribute to our positive and proactive culture while working in a highly collaborative, fast-paced, and high-tempo team environment. duties and responsibilities: perform budgetary analysis for acf region 12. plan, track, and review funding from commitment through execution, based on funding requests and related documentation. analyze proposals to determine the appropriate type of funding source to support agreements, depending on negotiated support. coordinate with diverse workforce teams, including upper-levels of management, in the support agreements community to assist in the execution of the financial plan. understand, process, and analyze data and reports to support budget analysis, execution, and planning across the program life cycle. develop documentation and charts to graphically depict budget information and status. quickly review, assess, correlate, and report data trends and related information. prepare and present briefings and findings to agency staff. requirements: minimum qualifications: bachelor s degree required, master s degree preferred at least 3 years of progressive professional experience related to the task activities including accounting, budgeting, federal discretionary grants management, and non-profit or for-profit financial management. experience and education in education, early childhood education, child development, public administration, family and consumer science or related fields preferred; knowledge of head start program and applicable grant systems a major distinguishing feature; experience with acf region 11 or 12 a bonus. a minimum of 2 years of experience supporting oversight of multimillion-dollar budgets and complex multi-faceted projects. demonstrated knowledge and experience with the administration of discretionary grants is preferred demonstrated ability to communicate clearly, both orally and in writing, and produce high quality written products such as memoranda, presentations, and correspondence. experience analyzing, aggregating, and presenting data. experience providing administrative support to federal and contract staff. experience organizing and performing multiple tasks at the same time. proficiency in microsoft excel, smartsheet, powerpoint, and virtual platforms, such as zoom and microsoft teams. ability to work onsite at the regional office. work environment: the work environment is a typical office setting. physical demands: the physical demands of the job include sitting for extended periods, and occasional walking and standing. position type and expected hours of work: this is a full-time exempt position. typical work hours are monday-friday, 40-60 hours per week. some job activities may be required outside of typical workdays hours. overtime is expected during peak periods. travel: 10% local and regional travel, with overnight stays necessary required education and experience: bachelor s degree required additional eligibility qualifications: a minimum of 3 years of industry-specific experience required equal employment opportunity statement: all employment decisions will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 overview: the senior data analyst is part of a team that shapes how data is managed across the federal government. this fast paced position involves taking a hard look at data governance and usage and formulating forward-looking guidance and policies. the ideal candidate will be a self-starter and quick learner with a god grasp of the intelligence community and be able to research, write, and communicate effectively. responsibilities: define and oversee database organizations, standards, controls, procedures, and documentation. provide technical consulting in the definition, design, and creation of data environments. advise applications development staff data solutions to business problems, data architectures, data base management system facilities and capabilities. qualifications: requires ba bs and 18+ years of experience or a master and 10+ years of experience experience working with seniors to define and oversee database organizations, standards, controls, procedures and or documentation experience providing the definition, design and creation of data environment experience providing data solutions advice to business problems, data architectures and data base management systems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