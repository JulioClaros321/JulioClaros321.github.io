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we are seeking a business analyst to join our team. working at nt concepts means that you are part of an innovative, agile company dedicated to solving the most critical challenges in national security. we re looking for the best and the brightest to join us in supporting this mission. if meaningful work, initiative, creativity, and continuous self-improvement are important to your career, join our growing team and discover what s next for you. mission focus: integrating data across multiple platforms and developing an enterprise solution incorporating multiple systems and workflows in support of industrial security and dcsa. clearance : active secret clearance. us citizenship is required. location flexibility: remote responsibilities: support the development efforts of integrated applications. elicit requirements and document user stories for development efforts. serve as a liaison between product owners, business users, stakeholders, and development team. provide regular updates to scrum master on project progress and outstanding issues. ability to gather, track and analyze requirements and communicate the information to technical and non-technical professionals. strive to obtain business stakeholder alignment with the proposed workflow screens within the application. manage and maintain the scope of the project requirements within agile development management tools such as jira, confluence. schedule and orchestrate agile ceremonies, stakeholder demonstrations, and other meetings as required for the project. assist development team to translate business requirements into effective user stories. required qualifications: ability to obtain and maintain a minimum of a secret clearance bachelor s degree and 3 years of experience subject matter expert with federal background investigation processes excellent verbal and written communication skills active secret clearance or higher ability to travel as needed preferred qualifications: working experience with jira and confluence experience working with and supporting process-based solutions or bpm (business process management) 1+ years of experience with agile (scrum) physical requirements: prolonged periods sitting at a desk and working on a computer must be able to lift up to 10-15 pounds at times about nt concepts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 employees are the core of nt concepts. we understand that world-changing concepts happen in collaborative environments. we are a company where talented and diverse teams work together using innovation and expertise to solve our clients most critical challenges. here, you 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 if joining a stable company with strong professional growth opportunities resonates with you, and you seek vital, mission-driven projects (for some pretty cool clients) that use your specific talents, we d love to have you move forward with us. together is better we believe diversity and inclusion drive innovation, and that when we work together, we can accomplish anything. nt concepts is a people-first, equal opportunity affirmative action employer—regardless of a person s race, color, religion, sex, gender identity, sexual orientation, national origin, disability, veteran status, or any other protected class. if you have a disability and need accommodation, let us know. all resumes are held in confidence. nt concepts participates in e-verify. </w:t>
        <w:br/>
        <w:br/>
        <w:t xml:space="preserve"> -------------------------------------------------------------------------------------- </w:t>
        <w:br/>
        <w:br/>
        <w:t xml:space="preserve"> j̲o̲b̲ ̲d̲e̲s̲c̲r̲i̲p̲t̲i̲o̲n̲:̲ ̲ capitol advisors on technology (cat) is searching for a business analyst (ba) who can support the air force research laboratory (afrl) and dod technology transfer and transition (t3) programs with the implementation, maintenance, and enhancement of the defense technology transfer information system (dttis). the business analyst will provide effective collaboration, facilitation, and leadership skills required to ensure optimal value to customers within the organization. the successful candidate will have relevant experience in enterprise analysis, requirements gathering, and analysis as well as solution assessment and validation techniques, and can quickly adapt to a custom agile framework. they will have excellent logic, situational awareness, attention to detail, a strong sense of ownership, and an urgent drive to make a difference. essential job responsibilities: the business analyst position s responsibilities include but are not limited to: policy analyst assistant manage t2 rfi taskers, and data compilation broadcast messages, taskers, announcement to don t2 community designation process assistance coordination shared drive organization knowledge management t2 meeting minutes agenda coordination t2 agreement entry, compliance checks, spot checks minimum qualifications: must possess secret level clearance or has ability to obtain a secret level clearance. bachelor s in business administration 5+ years of proven experience in an analytics and systems requirements capacity ability to work in a fast-paced, agile environment and to support multiple projects. customer service-like poc for the office for technical t2 questions processes knowledge of agreement negotiations credentialed ll.m, clp ip paralegal (anaqua) prior dod federal t2 experience self-taught, self-learning, self-managing. ability to identify, prioritize, and execute tasks and meet commitments. excellent listening, interpersonal, oral, and written communication skills. strong ability to communicate with both technical and non-technical audiences. ability to work with diverse personality types. create and maintain an environment of collaboration and communication across cross-functional teams. develop and maintain a trusted partnership with the product owners, business stakeholders, and technical team members. proven analytical abilities practical experience generating process documentation and reports excellent communicator with the ability to translate data into actionable insights physical requirements: the work involves mostly office posture, entailing long periods of sitting or standing in one position, intense concentration, and job-related pressure to meet critical deadlines. the position s work, while primarily sedentary, requires some walking, standing, bending, and carrying of items such as papers, books, and files, but normally places few physical demands on the incumbent. the position also includes the occasionally physical ability to meet with scientists, engineers and other staff including travel to and from office of naval research facilities. location of work: the primary location of work will be in the greater washington, dc metropolitan area. the position requires the ability to meet and work with the onr technology transfer team periodically on-site, located in arlington, va. this position may be authorized for telework. telework eligibility will be discussed during the interview process. travel requirements: this position will require travel quarterly to the air force research laboratory located in dayton, ohio. the purpose of the travel is to meet with their counterparts on the dttis program to support program reviews, requirements analysis and overall program implementation. job type: contract pay: from $50 per hour compensation package: 1099 contract experience level: 5 years work location: in person v role="separator" aria-orientation="horizontal" class="css-1cflm8p e15p7aqh1"&gt;an class="css-1b6omqv esbq1260"&gt;an&gt;&amp;amp;nbsp;&lt; span&gt;&lt; span&gt;</w:t>
        <w:br/>
        <w:br/>
        <w:t xml:space="preserve"> -------------------------------------------------------------------------------------- </w:t>
        <w:br/>
        <w:br/>
        <w:t xml:space="preserve"> j̲o̲b̲ ̲d̲e̲s̲c̲r̲i̲p̲t̲i̲o̲n̲:̲ ̲ who we are :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 you will serve as the senior level information assurance network system administrator subject matter expert (sme)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the ia data analyst sme shall serve as the knowledge expert of all security related aspects of the jsp computing environment. you should have proven experience implementing and maintaining security postures within complex network architectures. this sme must have knowledge and experience with mongo db or cassandra and have expertise leveraging r, python, and sql to generate and deploy modeling solutions. you must be able to perform duties associated with mitigation and assessment support, systems windows updates, computer security response support, compliance support, compliance with ia hardware software procedural physical personnel security inspections support, risk management framework (rmf) support, and connection approval program (cap) tenant security plan (tsp). specialized knowledge &amp;amp; skills demonstrated ability for oral and written communication with the highest levels of management. knowledge with automation scripting for vulnerability mitigation and repeatable processes. knowledge of cyber detections tools, ie., hbss and acas experience knowledge of splunk, elastic search, spark, hadoop and kafka. experience with monitoring, collecting server logs, firewall logs, intrusion detection logs, and network traffic utilizing splunk, arcsight, or elastic search. knowledge of the dod vulnerability scanning requirements utilizing dod drsi standards and tools. strong understanding of data warehouse concepts knowledge of dashboards utilized for delivering technical reports and formal papers on test findings must have experience in linux, windows environment on server 2008 and higher, vmware, citrix, and any other cloud services platform such as microsoft azure, amazon cloud services. knowledge of and comprehension on how to implement 8570.01-m. dod 8140. demonstrated ability for oral and written communication with the highest levels of management. experience working with large structured, semi-structured or unstructured datasets and transforming and combining those data sets for exploration and modeling. experience implementing and utilizing predictive analysis and histogram trending in a production setting. experience with deploying patch and hot-fixed mitigation implementations with deadlines for various operating system platforms utilizing tools such as red hat satellite server, yum server, microsoft sms, group policy, powershell scripting, tanium or puppet. a place where you belong : at the heart of our organization lies a set of five core values that guide every facet of our work. "mission first" epitomizes our unwavering commitment to our goals. "people always" underscores the significance we place on our team s well-being and development. we continually strive to "be eminent" by consistently pushing the boundaries of excellence. "embrace the team" reflects our unwavering belief in the power of collaboration, recognizing that together, we attain greatness. with every action, we "act with a purpose," ensuring that our efforts contribute meaningfully to a larger mission. these values serve as the bedrock of our company culture, propelling us forward as a united and purpose-driven team. why join us : join us not just to be a part of safeguarding our nation, but to be at the forefront of innovation, where your ideas and expertise play a pivotal role in shaping the future of cybersecurity and it. together, we re not just protecting systems; we re pioneering them. come be a part of our team and redefine the possibilities in our industry! eeo commitment : this employer participates in e-verify and will provide the federal government with your form i-9 information to confirm that you are authorized to work in the u.s. all qualified applicants will receive consideration for employment without regard to race, color, religion, sex, sexual orientation, gender identity, national origin, veteran status or on the basis of disability. equal opportunity employer veterans disabled </w:t>
        <w:br/>
        <w:br/>
        <w:t xml:space="preserve"> -------------------------------------------------------------------------------------- </w:t>
        <w:br/>
        <w:br/>
        <w:t xml:space="preserve"> j̲o̲b̲ ̲d̲e̲s̲c̲r̲i̲p̲t̲i̲o̲n̲:̲ ̲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 position title: business data procurement analyst i - d.c. location: washington, d.c. jamison professional services, inc. ("jamison") is currently seeking qualified and motivated professionals for the position of business data - procurement analyst i. job description: the responsibilities include performing the following tasks: performs analytical functions to determine candidate commodities and services eligible for department strategic sourcing initiatives based on data-driven metrics. gather, compile, analyze, and document spend demand data analysis to support conclusions. performs business case analysis, estimated savings projections, estimated return on investments, deployment strategies, and negotiation targets. recommend category management strategies, engage with stakeholders, and develop communication strategies. coordinate with vendors to achieve pricing goals and develop alternative solutions. education and certifications: ba bs degree (or equivalent) experience: 2 years of experience u.s. citizenship: must be eligible to work in the united states. security clearance: must successfully pass a government-level background investigation for a business data procurement analyst i jamison professional services, inc. jamison professional services, inc. ("jps”) a cve certified service-disabled veteran-owned small business, is a customer-responsive firm with an extensive record of providing superior professional support services to our clients, supporting single and multiple national and international requirements. jps consistently and successfully delivers qualified employees to numerous federal agencies as well as other public and private sectors across a broad field of occupations and disciplines. jps offers a wide range of employment opportunities in the commercial and government arenas. we seek employees who share our values of service excellence, integrity, and professionalism. jps affords equal employment opportunity to all individuals, regardless of race, creed, color, religion, gender, national origin, ancestry, age, marital status, veteran status, disability, medical condition, gender identity, or sexual orientation. our employees, as well as applicants and others with whom we do business, will not be subjected to sexual, racial, religious, ethnic, or any other form of unlawful harassment and or discrimination. in addition, jps adheres to the equal employment opportunity requirements of all states and localities in which it does business. jps s commitment to equal opportunity is applied through every aspect of the employment relationship, including, but not limited to, recruitment, selection, placement, training, compensation, promotion, transfer, termination, and all other matters of employment. applicants may be required to successfully complete an online test to determine qualification for positions requiring specific skills. please do not contact jps directly with inquiries regarding this opportunity. all applications must be submitted through our applications system at: https: www.jps-online.com apply-now v role="separator" aria-orientation="horizontal" class="css-1cflm8p e15p7aqh1"&gt;an class="css-1b6omqv esbq1260"&gt;an&gt;&amp;amp;nbsp;&lt; span&gt;&lt; span&gt;</w:t>
        <w:br/>
        <w:br/>
        <w:t xml:space="preserve"> -------------------------------------------------------------------------------------- </w:t>
        <w:br/>
        <w:br/>
        <w:t xml:space="preserve"> j̲o̲b̲ ̲d̲e̲s̲c̲r̲i̲p̲t̲i̲o̲n̲:̲ ̲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hjf is seeking a sas programmer analyst ii to be responsible for design, implementation, evaluation, validation, and user assistance of sas programming that support data processing, validation, cleaning, and analysis, of moderate scope and 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 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 the idcrp was founded in 2005 under an interagency agreement between the uniformed services university of the health sciences (usuhs) and the national institute of allergy and infectious diseases (niaid) and through a cooperative agreement with hjf. idcrp s work is executed through a unique, adaptive, and collaborative international clinical research network. this network directly affects force readiness by advancing clinical practice and informing health policy for military personnel. note: this position requires incumbents to be u.s. citizens. responsibilities: 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 communicate with principal investigators, project coordinators, and other protocol team members to clarify requirements, provide status updates, and notify users when deliverables are ready. understand and master data and business rules pertaining to assigned protocols by reviewing the protocol, data management plan, and other protocol-related documents, with assistance if needed. test sas programs by creating and documenting tests cases, either independently or with assistance for highly complex programming, and work with other study staff to execute and complete testing. participate in structured program walkthroughs to ensure dcc standards and procedures for program code development and unit testing are followed. submit and implement process improvement concepts to support the dcc. development and maintain sas programming documentation, e.g. functional specifications and with-in program annotations. run and submit outputs from regularly scheduled periodic programs in a timely and consistent manner, with assistance if needed; notify users when deliverables are ready. verify that executed programs in production run without errors or warnings, investigating errors and warnings to determine their source and ameliorating the problem. perform “common sense” validation of output data to ensure consistency with expectation. assist and mentor junior colleagues in the performance of their duties. gain and utilize an understanding of the scientific basis of the data collected for individual studies, to recognize and resolve issues pertaining to the data. adhere to applicable dcc and idcrp standard operating procedures (sops) for all sas programming responsibilities. suggest modifications to existing sops or concepts for new sops. adhere to legal, professional, and ethical codes with respect to confidentiality and privacy. create and test crfs within redcap, the edc system. this includes programming data quality checks, creating forms, and programming skip patterns. performs other duties as required. qualifications: education and experience bachelor s degree required with a concentration in statistics, computer science, or related research field. minimum of 3-5 years of sas programming experience in a research environment required. required knowledge, skills, and abilities knowledge of the sas programming language, especially basic sas macro and sas procedures (e.g. cimport, compare, contents, cport, export, format, freq, import, means or univariate, print, report, sort, sql) and the data step and the ability to perform programming tasks in a sas oracle environment. experience in handling large data sets, awareness of data quality maintenance process, and familiarity with programming in a research environment. familiarity with personal computers and the ability to learn systems necessary for job completion. knowledge of word processing and spreadsheets on personal computer systems. ability to work independently, as part of a team setting, and meet deadlines. must have excellent oral and written communication skills. must be detail oriented; possess problem-solving skills and the ability to handle multiple tasks. ability to learn how to create forms within the redcap edc system with proper training. knowledge of medical and or laboratory terminology preferred. experience working in a civilian and or military medical treatment facility preferred. knowledge in statistics, clinical studies, and medical informatics preferred. base or advanced sas certification preferred. experience with pulling data for electronic medical records (emr) or the mdr (military health system data repository) preferred. experience working in healthcare preferred. us citizenship and the ability to obtain and maintain a t3 secret clearance. supervisory responsibilities the incumbent will be under the supervision of the sas programming team lead. physical capabilities job performance requires long periods of sitting at a computer. must possess adequate vision and manual dexterity for computer work. must have the ability to communicate verbally and move within the program s research sites. work environment this position will take place primarily in a telework setting. certifications base or advanced sas certification preferred. compensation the likely salary range for this position is $64,200-$95,000 annually based on a 40-hour work week. this is not, however, a guarantee of compensation or salary. final salary will be determined based on market analysis, experience, and education.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 overview: amyx is seeking to hire a business analyst to support the defense health agency (dha) team in falls church, va. this individual will: provide innovative acquisition, contracting administrative support and business solutions to positively influence the quadruple aim: increased readiness, better health, better care, and lower costs. provide or coordinate support for areas such as administrative support, operational planning, grant and cooperative agreements support, pricing analysis, business process management, business operations, policy coordination, interpretation and dissemination, and contract administration management support. assist with organizational communication through various vehicles to internal and external stakeholders. 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 responsibilities: responsibilities and daily tasks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explain methodologies employed, discuss findings, list alternatives to consideration and rank proposed policy or action alternatives with explanations as to the advantages and disadvantages of each. translate ncr-cd s intent objectives into actionable initiatives. produce communication products and documents for briefings, talking points, scripts, notes, etc.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 conduct targeted research to answer questions of immediate &amp;amp; longer-term relevance to the ncr-cd. coordinate, as needed, with the division and dha pocs to answer questions and or to develop initiatives. serve as an action officer for incoming and outgoing actions 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 qualifications: qualifications: a four-year course of study leading to a bachelor s degree knowledge, experience, or educational background in: operational planning, business process management, business operations policy coordination, interpretation and dissemination task management, information management financial auditing procedures, pricing consideration, market evaluation, and related activities ability to develop organizational communication through various vehicles to internal and external stakeholders ability to develop, implement, monitor, evaluate, forecast, and report progress toward achieving organizational goals and objectives ability to produce, maintain, and publish a variety of routine reports and publications at the division level benefits include: medical, dental, and vision plans (ppo &amp;amp; hsa options available) flexible spending accounts (health care &amp;amp; dependent care fsa) health savings account (hsa) 401(k) with matching contributions roth qualified transportation expense with matching contributions short term disability long term disability life and accidental death &amp;amp; dismemberment basic &amp;amp; voluntary life insurance wellness program pto 11 holidays professional development reimbursement please contact talent@amyx.com with any questions!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 females veterans individuals with disabilities sexual orientation gender identity. amyx is an e-verify employer. amyx proudly and proactively takes affirmative action to advance employment of individuals who are minorities, women, protected veterans and individuals with disabilities. physical demands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 analyzing information, and providing recommendations, summaries and or reports in written format. must be able to effectively communicate with others verbally and in writing. employee may be required to occasionally lift and or move moderate amounts of weight, typically less than 20 pounds. regular and predictable attendance is essential. </w:t>
        <w:br/>
        <w:br/>
        <w:t xml:space="preserve"> -------------------------------------------------------------------------------------- </w:t>
        <w:br/>
        <w:br/>
        <w:t xml:space="preserve"> j̲o̲b̲ ̲d̲e̲s̲c̲r̲i̲p̲t̲i̲o̲n̲:̲ ̲ overview: join the hjf team! hjf is seeking a a data analyst i 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 this position will be in support of the gynecologic surgery &amp;amp; obstetrics department at the uniformed servicesuniversityofhealthsciences. this position supports the work of the department of gynecologic surgery and obstetrics at the uniformed services university of the health sciences (usuhs) in bethesda, maryland. note: this work site requires that non-us citizen incumbents have lived in the us three out of the past five years. this position requires u.s. citizenship.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writes sas programs for data extraction, cleaning, structuring, validation, and analysis, as well as preparing data for presentation and publication to support the work of principal investigators. recommends operating methods to improve processing, distribution, data flow, collection and database editing procedures. ensures data quality through: making recommendations concerning the outline of data requirements and data structuring based on research goals in consultation with project leaders and end users. testing data to identify integrity, validity and quality issues. troubleshooting problems concerning database records. communicating and discussing solutions-oriented recommendations to co-workers and end users. provides knowledge management through: assisting investigators in preparation of results for presentation. documenting methods and outcomes for use by the research team. contributing to writing of research reports and scientific publications as requested, with particular focus on methods and results. supporting drafting of elements of research grants, protocols, and data sharing agreement documentation. maintains subject matter expertise through a current working knowledge of all military health system data systems and resources to advise investigators on appropriate data for their research goals.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 ensures compliance with regulatory and ethical requirements for data security during human subjects data acquisition, transfer, storage, analysis and archiving. provides assistance and training to new research team employees or research personnel when new protocols begin or as new data extraction or analysis work is needed. may perform other duties and responsibilities as assigned or directed by the supervisor. this may include attendance of and participation in required training for the role. qualifications: work environment set in an office or clinic environment education and experience bachelor s degree minimum of 0-2 years experience required required knowledge, skills and abilities must have strong sas skills. demonstrated statistical and analytical experience, skills and passion for analyzing data including logistic, linear, and poisson regression modeling. other modeling experience such as hazards regression, gee, etc would be a plus. experience with data modelling. must have strong excel and ms sql skills. knowledge of sas programming required. ability to investigate data issues and participate in remediation activities. ability to review detailed documents to validate data in operating systems. experience and willingness to write up methods and results, and perform data visualization. the following are not required but are highly valued: knowledge of r, python and or arcgis software. familiarity with icd-9 and icd-10 coding. familiarity with or some experience with qualitative analysis methods. statistical and data analysis skills are a must to assist gathering and solving data quality issues. ability to review detailed documents to validate data in operating systems. experience in writing requirements. excel macros experience is a plus. familiarity with idc9 and idc10 coding. physical capabilities ability to stand or sit at a computer for prolonged periods qualifications work environment this position will take place primarily in anoffice setting. education and experience bachelor s degree in biostatistics, epidemiology or related field required; master s degree in biostatistics, epidemiology or related field preferred. minimum of 0-2 years experience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economic trade data analyst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economic trade data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economic trade data analyst will provide project management, task management, quality management, planning, and advanced data analysis and integration support for the bis export administration. responsibilities: the economic trade data analyst will work on a project delivery team, including all task activities and project deliverables, supporting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and project management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  class="jobsearch-jobdescriptiontext jobsearch-jobcomponent-description css-kqe8pq eu4oa1w0"&gt;job servicing personnel office unit: office of human resourcesposition series: ds-501 position grade: ds-12 13 if "open until filled," first screening date: october 4, 2023tour of duty: to be determinedarea of consideration: unlimitedpromotion potential: ds-13 no. of vacancies: one (1) or moreagency: office of the chief financial officer (ocfo), office of financial operations and systems (ofos)duration of appointment: permanentcollective bargaining unit: this position is not in a collective bargaining unit.brief description of duties: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assists with prototyping, functional system configuration, testing, and end-user training; assessing internal controls; and troubleshooting and resolving production issues. performs other related duties as assigned. example of duties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supplemental information covid-19 vaccination: the office of the chief financial officer values the safety of our employees, our residents, and our visitors. in support of these values, ocfo employees are strongly encouraged to be immunized against covid-19. collective bargaining unit: employment with the ocfo is at will. however, the discipline and or discharge of bargaining unit employees is governed by the collective bargaining agreement. eeo statement: the ocfo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how to apply: all applicants, including departmental employees and other dc government employees, must submit an ocfo employment application at cfo.dc.gov. (resume may be attached). incomplete applications will not be considered. employees affected by restructuring must submit their application with the application transmittal form. all applications, transcripts, and supporting documents must be received by close of business (5:00 pm) on the closing date of the announcement or they will not be considered.note: it is imperative that all information on the employment application, resume and supporting documents be both accurate and truthful and is subject to verification. misrepresentations of any kind may be grounds for disqualification for this position or termination. job offers: official job offers are made only by the ocfo s office of human resources. physical effort: sedentary reasonable accommodation requests: if you are scheduled for an interview and require any reasonable accommodation in our interview process, please inform the hiring representative who contact you to schedule your interview. whenever possible, please give the hiring representative sufficient time to consider and respond to your request. residency preference: an external applicant for a position in the ocfo who is a bona fide resident of the district of columbia at the time of application, may claim a hiring preference over a non-resident applicant by completing the residency preference for employment form, dc 2000rp, and uploading and attaching it to their employment application. to be granted preference, an applicant must: (1) be qualified for the position; and (2) submit a claim form at the time of application. except for employees entitled by law to preference, preference will not be granted unless the claim is made at the time of application. this preference is only granted upon initial appointment. notice of non-discrimination: in accordance with the d.c. human rights act of 1977, as amended, d.c. official code section 2-1401.01 et seq., (act) the district of columbia does not discriminate on the basis of actual or perceived: race, color, religion, national origin, sex, age, marital status, personal appearance, sexual orientation, familial status, family responsibilities, matriculation, political affiliation, disability, source of income, or place of residence or business.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notice of background investigation and penalties for false statements: employment with the ocfo is subject to the completion and satisfactory result of a background investigation conducted by the ocfo. for most positions, the investigation is conducted after commencement of duty, at which time you will be provided background and release of information forms to complete. for more information, see the employment opportunities section at the ocfo website (www.cfo.dc.gov). certain highly sensitive positions however warrant completion of the ocfo background investigation prior to commencement of duty. you will be informed if this is required. applicant understands that a false statement on any part of your application, including materials submitted with the application, may be grounds for not hiring you, or for firing you after you begin work (d.c. official code, section 1-616.51 et seq.) (2001). the applicant understands that making a false statement on the application or on materials submitted with the application is punishable by criminal penalties pursuant to d.c. official code, section 22-2405 et seq. (2001). salary reduction of reemployed annuitants: an individual selected for employment in the district government on or after january 1, 1980, who is receiving an annuity under any district government civilian retirement system, shall have his or her pay reduced by the amount of annuity allocable to the period of employment as a reemployed annuitant. veterans preference: applicants claiming veteran s preference must submit official proof with the application.working condition: office environment v role="separator" aria-orientation="horizontal" class="css-1cflm8p e15p7aqh1"&gt;an class="css-1b6omqv esbq1260"&gt;an&gt;&amp;amp;nbsp;&lt; span&gt;&lt; span&gt;</w:t>
        <w:br/>
        <w:br/>
        <w:t xml:space="preserve"> -------------------------------------------------------------------------------------- </w:t>
        <w:br/>
        <w:br/>
        <w:t xml:space="preserve"> j̲o̲b̲ ̲d̲e̲s̲c̲r̲i̲p̲t̲i̲o̲n̲:̲ ̲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overview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 responsibilities analyzing user stories and other documentation to identify relevant application functionality that can be covered by automated testing working with product owners and other stakeholders to prioritize which tests should be developed adapting existing manual test scenarios into automated testing scenarios, modifying anything as needed to fit within our known constraints creating original automated test scenarios that cover multiple functional areas of the application creating jira tasks to capture the work required for updating or creating automated tests working closely with automated test developers to identify and resolve any issues performing manual testing to ensure that written test scenarios are accurate and up-to-date reviewing html test reports generated by automated tests and providing feedback to ensure the information conveyed in the report aligns with the written test scenarios monitoring nightly test results, troubleshooting issues, and escalating to the appropriate parties across multiple teams for further investigation developing a deep understanding of different business processes or functional areas to serve as a subject matter expert for cross-team knowledge sharing attending and engaging in appropriate agile ceremonies related duties or special projects as assigned required skills and qualifications experience using the servicenow platform strong written and oral communication skills strong critical thinking and analysis skills experience with atlassian tools such as jira and confluence 3+ years of experience in software testing 3+ years of experience as a functional or business analyst strong knowledge of qa processes, practices, and systems experience with agile methodologies, such as scrum or safe ability to manage concurrent projects, activities, and tasks under time constraints desired skills and qualifications experience with using servicenow custom applications experience with automated software testing experience with software development using java and integrated development environments such as eclipse clearance requirements must be a u.s. citizen w an active secret clearance education certifications bachelor s degree in computer science, business information systems, information technology or equivalent combination of education and experience additional perks benefits competitive salary compensation 401k retirement contribution savings plan devis is an aa eoe m f disabled vet employer committed to providing equal employment opportunity without regard to an individual s race, color, religion, age, gender, sexual orientation, veteran status, national origin or disability. rxo42cpz9m </w:t>
        <w:br/>
        <w:br/>
        <w:t xml:space="preserve"> -------------------------------------------------------------------------------------- </w:t>
        <w:br/>
        <w:br/>
        <w:t xml:space="preserve"> j̲o̲b̲ ̲d̲e̲s̲c̲r̲i̲p̲t̲i̲o̲n̲:̲ ̲ akira technologies is seeking a highly skilled data analyst to join our team for a critical project supporting the united states army. as a key member of our team, you will be responsible for designing and implementing data analytics solutions that support the army s mission-critical systems and applications. this position offers a unique opportunity to contribute to national defense while working with cutting-edge cloud technologies in a dynamic and collaborative environment. this role is mostly remote with occasional onsite presence in the dc metro area. job responsibilities: data analysis: design and implement data analytics solutions to analyze large and complex datasets, extracting actionable insights to address army operational challenges and objectives. data engineering: develop and maintain data pipelines and etl processes to ingest, transform, and prepare data for analysis, ensuring data quality, integrity, and accessibility. statistical modeling: apply statistical and machine learning techniques to analyze data and develop predictive models that support forecasting, optimization, and decision-making processes. data visualization: design and develop interactive dashboards and visualizations to communicate analytical findings and insights to stakeholders, enabling data-driven decision-making at all levels of the organization. technical leadership: provide technical leadership and guidance on analytics best practices, tools, and methodologies, mentoring junior engineers and collaborating with cross-functional teams to drive innovation and excellence in data analytics. collaboration: collaborate with data scientists, business analysts, and subject matter experts to understand requirements, define analytics use cases, and translate business needs into actionable analytics solutions. continuous improvement: stay updated on emerging trends and technologies in data analytics, actively participating in research and development initiatives to enhance team capabilities and stay ahead of the curve. qualifications : bachelor s degree in computer science, statistics, mathematics, or a related field; master s degree or phd preferred. minimum of 10 years of experience in data analytics, with a strong proficiency in data analysis, statistical modeling, and programming languages such as python or r. expertise in data engineering concepts and tools, including data modeling, etl processes, and data warehousing. solid understanding of statistical and machine learning techniques, with hands-on experience in applying algorithms to real-world datasets. proficiency in data visualization tools such as tableau, power bi, or d3.js, with the ability to create compelling visualizations that effectively communicate analytical findings. strong analytical and problem-solving skills, with the ability to analyze complex datasets, identify patterns and trends, and extract actionable insights. excellent communication and interpersonal skills, with the ability to effectively collaborate with team members and stakeholders at all levels of the organization.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w:t>
        <w:br/>
        <w:br/>
        <w:t xml:space="preserve"> -------------------------------------------------------------------------------------- </w:t>
        <w:br/>
        <w:br/>
        <w:t xml:space="preserve"> j̲o̲b̲ ̲d̲e̲s̲c̲r̲i̲p̲t̲i̲o̲n̲:̲ ̲ business analyst 3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provides geoint and intelligence community advanced expertise, guidance, consultation, facilitation in the fields, including, but not limited to: engineering and technology; policy and administration; planning; analysis; training and development of emerging technologies; facilities, communications, business, and management monitors products and services, including, but not limited to; global-enhanced geoint delivery and early access architecture throughout the life cycle; validates verifies adherence to specified requirements through test and measurement activities; facilitates quality assurance activities. collaborates with assigned staff, senior specialists or task leads may direct the activities of contractor personnel on activities related to the geoint field or discipline. required skills and experience top secret sci (ts sci) security clearance us citizenship bachelors degree and 7 - 10 years of relevant experience. advanced degree can substitute for some experience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w:t>
        <w:br/>
        <w:br/>
        <w:t xml:space="preserve"> -------------------------------------------------------------------------------------- </w:t>
        <w:br/>
        <w:br/>
        <w:t xml:space="preserve"> j̲o̲b̲ ̲d̲e̲s̲c̲r̲i̲p̲t̲i̲o̲n̲:̲ ̲ company background founded in 1992, mi-case is the industry leader in fully integrated offender management software solutions and provides industry expertise and consulting within criminal justice and public safety systems. mi-case leverages a unique combination of technical, functional and industry specialization as well as partnerships with key software vendors to deliver maximum value add projects. position summary a business analyst at mi-case is responsible for completing analytical functions in the organization. the position requires you to collaborate with clients and be responsible for eliciting, documenting, and analyzing business requirements to ensure the successful completion of projects. business analysts will work within software development teams to complete organization goals and objectives. responsibilities: analysis and documentation : document complex business processes, requirements, wireframes, and specifications. uncover opportunities for improvement. change management: assist in change management efforts by communicating changes, impacts, and benefits to stakeholders. collaboration : collaborate with cross-functional teams to gather information, share insights, and contribute to projects data analysis : assist in collecting, organizing, and analyzing data to extract meaningful insights and trends. demonstrate functionality : assist in demoing application functionality to clients and future clients. problem-solving :participate in problem-solving activities and contribute ideas to address business challenges. project coordination : collaborate with project managers to ensure the successful delivery of projects, including scope, timeline, and budget management. reporting : prepare and maintain reports for project tracking and communicate findings and project progress effectively. requirements gathering: lead requirements gathering efforts, collaborating with stakeholders to identify business needs and objectives. research : conduct research on industry trends, market conditions, and competitors to support decision-making processes. solution design : contribute to the design of efficient and effective solutions that address business challenges and align with organizational strategies. stakeholder engagement : maintain strong relationships with key stakeholders, serving as a liaison between business units and it teams. support: provide support to senior analysts and team members in various phases of analysis. educational training and certification requirements bachelor s degree in business, finance, information technology, or related field. 3+ years of experience in business analysis or a related role, demonstrating progressively increasing responsibilities. proficiency in business analysis methodologies, tools, and documentation techniques. strong analytical skills with the ability to translate complex business problems into clear and actionable requirements. excellent communication and presentation skills, with the capacity to interact effectively with stakeholders at various levels of the organization. experience utilizing software development design tools and processes such as azure devops. project management knowledge and experience are advantageous. certification in business analysis preferred but not required. knowledge, skills, and experience ability to learn new domains and become an expert in the field. strong computer and internet skills including all ms office suite (word, excel, outlook, powerpoint). must be efficient with strong attention to detail. skills in organization and planning, demonstrated ability to work independently and exercise sound judgment and problem solving. strong knowledge on agile software development methodology must be able to work across multiple projects, where necessary excellent communication, interpersonal, and presentation skills ability to control scope and manage stakeholder expectations. strong skills in organization and planning, demonstrated ability to work independently and exercise sound judgment and problem solving. proven ability to manage projects. environmental and or physical factors typical 40+ hour workweek. longer hours may be necessary at times. required to stand, walk; sit; and reach with hands and arms. constant adequate range of motion and mobility required. if you are a detail-oriented individual with excellent analytical skills and a passion for data analysis, we would love to hear from you. please submit your resume and cover letter detailing your relevant experience. job types: full-time, permanent pay: $65,557.30 - $95,000 per year benefits: 401(k) 3% match 401(k) matching dental insurance flexible spending account health insurance health savings account life insurance paid holidays paid time off professional development assistance vision insurance work from home compensation package: bonus opportunities performance bonus yearly pay experience level: 3 years schedule: 8 hour shift monday to friday application question(s): this position requires a candidate that is local to the fairfax, va area and can commute to the client s location several times per week when necessary. are you local to the are and can you commute to an onsite location when necessary? education: bachelor s (required) experience: business analysis: 3 years (required) work location: remote v role="separator" aria-orientation="horizontal" class="css-1cflm8p e15p7aqh1"&gt;an class="css-1b6omqv esbq1260"&gt;an&gt;&amp;amp;nbsp;&lt; span&gt;&lt; span&gt;</w:t>
        <w:br/>
        <w:br/>
        <w:t xml:space="preserve"> -------------------------------------------------------------------------------------- </w:t>
        <w:br/>
        <w:br/>
        <w:t xml:space="preserve"> j̲o̲b̲ ̲d̲e̲s̲c̲r̲i̲p̲t̲i̲o̲n̲:̲ ̲ data analyst classification: exempt clearance: active ts sci ci poly location: onsite at joint base anacostia – bolling (washington, dc) role overview: seeking a talented data analyst to support the assessments branch at defense intelligence agency s deputy director for global integration (ddgi). responsibilities: conduct analysis and calculations to determine how data samples and reporting can best support the mission of the industrial assessments branch and across the agency. develop, implement, and integrate creative methodologies for mission and functional assessments in the agency to provide a holistic assessment at the "industrial level" to ensure effective operations and speed mission decision making. conduct analysis to incorporate and evaluate risk. producing algorithms in r &amp;amp; or python analysis of large and multiple data sets advise staff on the implications of data-driven decision-making. partner with personnel and elements across the staff to build and develop, execute, and communicate the results of assessments. develop and provide program project briefings (including data visualizations) and recommended courses of actions to senior leaders. required skills &amp;amp; experience: experience engaging with internal stakeholders to collect, compile, sort, analyze, and convey complex data into recommendations, assessments, or presentation formats; able to interface with external senior-level personnel under minimal supervision. experience in working with web developers to create leadership and sme dashboards, including web-enabled data collection for operations, activities, and investments (oais) ability to build analytical models and quantitative analysis for strategic and campaign assessments, including military assessment and strategic risks. experience with multivariate regression and non-parametric analysis experience with programming languages (e.g. r, python, xml, javascript, etl frameworks) and databases; coding for eda, data cleaning, and above statistical tests (e.g. sql, sqlite, etc). experience with big data and analysis of large data sets (ai ml methods and approaches) experience with statistical packages for analyzing large datasets (e.g. sas, excel, spss, etc). experience with database design, data models, data mining, and segmentation techniques experience with data analysis tools (e.g. tableau, rapidminer, openrefine, knime, google search operators, nodexl, etc.). desired skills &amp;amp; experience: experience with military service, combatant command, or joint chief of staff planning activities is preferred experience advising and analyzing large data sets in support of strategic planning qualifications: bachelor s degree (computer science or similar) minimum of 5+ years of professional experience about us intellidyne, llc empowers government organizations through the delivery of quality, mission-aligned services and innovative, people-first it solutions. intellidyne has earned the designation of a top workplace by providing an inclusive and supportive environment where employees have a voice and are challenged to provide innovative solutions to our clients of national, state, and local importance. our benefits inclusive and supportive work environment competitive compensation package professional growth through annual subsidy for trainings, certifications, professional memberships as well as mentorships and job shadowing medical, dental, vision, 401(k) with company match flexible paid time off program, 11 holidays, paid parental leave, military leave, and government shutdown leave rewards and recognition through peer awards, service year awards, spot bonuses, and annual company awards wellness and mental health benefits commuter benefits flexible work options our commitment to diversity and inclusion we are committed to honoring diversity, equity, inclusion and accessibility in our hiring practices. intellidyne is an equal opportunity employer. all qualified applicants will receive consideration for employment without regard to race, national origin, gender, gender identity, sexual orientation, protected veteran status, disability, age, or other legally protected status. for individuals with disabilities who would like to request an accommodation, please contact staffing@intellidyne-llc.com or . </w:t>
        <w:br/>
        <w:br/>
        <w:t xml:space="preserve"> -------------------------------------------------------------------------------------- </w:t>
        <w:br/>
        <w:br/>
        <w:t xml:space="preserve"> j̲o̲b̲ ̲d̲e̲s̲c̲r̲i̲p̲t̲i̲o̲n̲:̲ ̲ full time washington, dc hybrid remote 5 years professional services reports to project manager status: citizen or green card holder (position requires clearance) assurety consulting has a great opportunity for a sr. business analyst position. the senior business analyst is responsible for collaborating with the client, developing an understanding of the client s organization, developing user requirements, and ensuring that business solutions are consistent with customer strategic goals and investment decisions. implements state-of-the-practice systems and technology in the client s environment, using leading approaches, concepts, and ideas. researches and evaluates system designs to select appropriate technology and use resources efficiently. evaluate and recommend cots applications and methodologies that can be acquired to provide technology solutions. develops transition strategies and plans to cut over legacy systems. performs project management functions in accordance with project management institute (pmi) standards. assurety consulting genuinely cares about its employees. we bring together the best people and the best careers. our family of talented and focused professionals enjoy assurety consulting s generous pto and holidays, great benefits, and great pay. all employees of assurety share one job description which is to keep its customers and help grow the company. general function: analyze systems, applications, and new business needs of the customer and develop requirements driven by systems engineering principles. implement system and application changes that sustain the revenues of the client, improve customer experience, cut workflow and operational costs, and bring efficiencies to the overall project implementation approach. focused on developing digital products solutions platforms and supporting innovation initiatives of the client. analyze cloud transition and deployment strategies. supports customer service communication and collaboration activities and supports internal and external customers on new software functionality, develop plans for the releases on business needs statements needing requirements for the release and dependencies. develop agile stories and waterfall software requirements documents. manage the workload and communicate progress in daily meetings and weekly reports to the client. identify risks and communicate risks to client and pmo. review, analyze, and evaluate user needs to create systems solutions that support overall business strategies. document system requirements, define scope and objectives, and create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5 years of business and technical and systems analysis, evaluation and user needs identification experience and skills to convert the needs into software requirements and directly impact customer experience, revenue, and cost avoidance where necessary. 1+ years of experience leading requirements planning and management activities in agile and waterfall methodologies. must have problem solving and consultant type skills to recognize, analyze, and respond to business and technical problems. must have excellent written, verbal, and developing training content communication skills. bachelor s degree in a relevant field such as computer science, business administration, finance, marketing, accounting, engineering, economics, mis or a related discipline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t>
        <w:br/>
        <w:br/>
        <w:t xml:space="preserve"> -------------------------------------------------------------------------------------- </w:t>
        <w:br/>
        <w:br/>
        <w:t xml:space="preserve"> j̲o̲b̲ ̲d̲e̲s̲c̲r̲i̲p̲t̲i̲o̲n̲:̲ ̲ capital area pediatrics offers accessible, comprehensive pediatric care to families at five practice locations throughout northern virginia. for both sickness and health, generations of families have chosen capital area pediatrics to provide outstanding care and an exceptional patient experience. we are currently hiring a business analyst to support business operations from our corporate office located in oakton, virginia. in this role you will: extract data from various systems for the key performance indicators (kpis), assembling into one master dashboard to assist executive leadership team with data-driven decision making analyze and interpret data and other research results, as well as findings and recommendations, in reports and briefings for the executive leadership team. ensure data integrity. engaging in planning of business, evaluation and analysis of business risks and needs. work with management to prioritize business and information needs. critically think and analyze results using statistical techniques and provide ongoing reports. acquire data from primary or secondary data sources to present comprehensive data sets. identify, analyze, and interpret trends or patterns in complex data sets. support in analysis, modeling, and other quantitative techniques as needed to answer business questions and evaluate business issues and objections. perform other administrative duties as assigned. requirements at least one (1) year of experience is preferred, but we are willing to train a recent graduate with applicable education and internship and or coursework experience. this would be an ideal internship externship opportunity. undergraduate or graduate degree in related field required. strong analytical skills, work ethic, independence, problem solving ability, effective communication skills, and overall positive attitude. excellent oral and written communication skills. must be able to effectively communicate with leadership regarding the results of data analysis. ability to estimate work effort for projects and adhere to established timelines. ability to be resourceful and proactive in gathering information and sharing ideas. capital area pediatrics ("the company") is a proud equal opportunity employer. we do not discriminate on the basis of race, religion, color, sex, gender identity, pregnancy, sexual orientation, age, non-disqualifying physical or mental disability, national origin, veteran status, or any other basis covered by appropriate law. all employment decisions are based on qualifications, merit, and business needs. the company does not accept unsolicited resumes through or from search firms or staffing agencies. all unsolicited resumes will be considered the property of the company and the company will not be obligated to pay a placement fee. v role="separator" aria-orientation="horizontal" class="css-1cflm8p e15p7aqh1"&gt;an class="css-1b6omqv esbq1260"&gt;an&gt;&amp;amp;nbsp;&lt; span&gt;&lt; span&gt;</w:t>
        <w:br/>
        <w:br/>
        <w:t xml:space="preserve"> -------------------------------------------------------------------------------------- </w:t>
        <w:br/>
        <w:br/>
        <w:t xml:space="preserve"> j̲o̲b̲ ̲d̲e̲s̲c̲r̲i̲p̲t̲i̲o̲n̲:̲ ̲ this is a remote position. position title: salesforce business analyst $52,500 to 87,500 annually doe comprehensive health benefits include - medical, dental, vision, 401k, flexible spending account, paid sick leave and paid time off, quarterly performance bonus, training, career growth and education reimbursement programs. at ziply fiber, our mission is to elevate the connected lives of our communities everyday. we re delivering the fastest home internet in the northwest, with a focus on areas traditionally underserved by mainstream internet companies. and as our state-of-the-art fiber network expands in wa, or, id and mt, so does our need for team members who can help us grow and realize our goals. we may be building internet, but we are reaching real people. we strive to build relationships and provide customers and communities with refreshingly great experiences. we emphasize our values in all our interactions: genuinely caring: our customers and colleagues are people, and quite possibly our neighbors. we put ourselves in their shoes and give them our full attention. empowering you: we empower our customers to choose the products that best meet their needs, and we support our employees to implement solutions that elevate the experiences of our customers and coworkers. innovation and improvement: we always look for ways to make the experiences of our customers – and each other – better. earning your trust: we earn trust by communicating simply and transparently as real people, not as a corporation. job summary: the salesforce business analyst will work with the salesforce team to build and deploy solutions that reduce selling friction for our commercial sales team. as a specialist in ziply s b2b sales operations procedure, this role will evaluate and document business processes, determine efficiencies, analyze user requirements and work with stakeholders to implement front-end solutions within our salesforce organization. essential duties and responsibilities: the essential duties and responsibilities listed below are a range of duties performed by the employee and not intended to reflect all duties performed: evaluate existing business processes, analyze data, and scope improvement projects. prepare, modify, and maintain reports and dashboards within salesforce. design, build and maintain salesforce features that support front-end users. respond to front-end user troubleshooting cases, process questions, etc. support the salesforce administration team in implementing day-to-day feature requests. create and manage standard and custom fields, formulas, and page layouts. prepare and deliver business process documentation and training materials. complete bulk imports and exports of data. prepare and deliver walkthroughs and basic training materials. make recommendations for enhancements to improve system performance. must be available to work regular business hours pacific standard time. must also be available to work on-call, evenings as needed. performs other duties as required to support the business and evolving organization. qualifications: high school diploma or ged equivalent required. associate or bachelor s degree preferred. salesforce administrator certification and or business analyst certification required. minimum of one year of hands-on salesforce support experience required. strong understanding of standard functionality in salesforce and best practices. strong excel skills for data manipulation and analytics. understanding of business process including b2b sales and revenue operations. demonstrated business data analytics skills. salesforce report and dashboard design and implementation experience required. project coordination including discovery, needs analysis and project scoping experience required. experience with salesforce add-ons and features such as maps and sales engagement preferred. applied salesforce flow experience preferred. knowledge, skills, and abilities: passionate curiosity, resourcefulness, and willingness to seek out solutions. ability to work independently and apply sound judgment and reasoning skills to a variety of business situations. ability to multi-task and collaborate effectively with other personnel to meet deadlines. strong verbal and written communication, attention to detail and organizational skills. ability to work within critical deadlines. ability to adjust to rapidly changing priorities and schedules. ability to provide excellent customer service. work authorization: applicants must be currently authorized to work in the us for any employer. sponsorship is not available for this position. physical requirements: the physical demands described here are representative of those that must be met by an employee to perform the essential functions of this job successfully. reasonable accommodation may be made to enable individuals with disabilities to perform the essential functions. essential and marginal functions may require maintaining physical condition necessary for bending, stooping, sitting, walking, or standing for prolonged periods of time; most of the time is spent sitting in a comfortable position with frequent opportunity to move about. the employee must occasionally lift and or move up to 25 pounds. specific vision abilities required by the job include close vision, distance vision, color vision, peripheral vision, depth perception, and the ability to adjust focus. work environment and additional information: work is performed in an office setting with exposure to computer screens and requires extensive use of a computer, keyboard, mouse, and multi-line telephone system. the work is primarily a modern office setting. at all times, ziply fiber must be your primary employer. unless otherwise prohibited by law, employees may not hold outside employment nor be self-employed without obtaining approval in writing from ziply fiber. in holding outside employment or self-employment, employees should ensure that participation does not conflict with responsibilities to ziply fiber or its business interests. diverse workforce eeo: ziply fiber is an equal opportunity employer. ziply fiber will consider all qualified candidates regardless of race, color, religion, national origin, gender, age, marital status, sexual orientation, veteran status, and the presence of a non-job-related handicap or disability or any other legally protected status. ziply fiber requires a pre-employment background check as conditions of employment. ziply fiber may require a pre-employment drug screening. ziply fiber is a drug free workplace. </w:t>
        <w:br/>
        <w:br/>
        <w:t xml:space="preserve"> -------------------------------------------------------------------------------------- </w:t>
        <w:br/>
        <w:br/>
        <w:t xml:space="preserve"> j̲o̲b̲ ̲d̲e̲s̲c̲r̲i̲p̲t̲i̲o̲n̲:̲ ̲ acorn health is looking for a bcba to join us in our silver spring location! we believe in clinical quality. the compensation reflected in the job post includes the base level of a bonus package tied to your delivery of clinical impact hours. we look forward to sharing more details with you should you choose to seek partnership with acorn health. acorn health is an applied behavioral analysis (aba) treatment provider dedicated to providing the best quality care for our clients. we aim to continually establish best-in-class standards in integrity and quality for not only ourselves, but also in the field of aba. we work courageously and with accountability to focus on the individuality of each child, collaborate with client families, and generate permanence in client outcomes. we strive to hire and to invest in our greatest asset - our employees, who are the heart of acorn health. acorn health is a standard-setting family of aba treatment providers. we believe the best employees want to work with companies who share their beliefs, and that is true for families who entrust us with children they love. every day and every interaction, we strive to demonstrate our five core values. every day and every interaction, we strive to demonstrate our five core values. authenticity: we present our true, consistent selves. everyone hungers for genuine connections. accountability: we keep our promises and can be trusted with the life and future of a child. teamwork: the best outcomes are produced by people who collaborate with enthusiasm. growth: we know the needs of children and their families are unique and ever-changing. hustle: in autism care and treatment, time is always of the essence. we do things now. you ll have the opportunity to work in a team-oriented environment and engage in a wide range of activities, focused on providing behavior analytic assessment and treatment services in our clinical centers, at client homes, and or in community settings. what our bcba program supervisors do: oversee client treatment from assessment through care delivery conduct initial and follow-up functional, behavioral and developmental assessments develop, oversee and implement client s bips and treatment plans serve as the clinical lead on client cases, providing supervision to behavior technicians monitor and review client programs to analyze data, measure progress and make necessary changes to the treatment plan observe program implementation, and provide training on interventions as needed work closely with clients and their families providing family training and support meet with primary caregivers to discuss observations and concerns collaborate with colleagues, parents, and schools to share information and implement best practice intervention programs across settings promote awareness and disseminate information regarding asd and applied behavior analysis (aba) through training and presentations, both on- and off-site attend and participate in team meetings where ideas, success stories, and recent research topics are presented for discussion and use in treatment why work for acorn health: competitive salary paid parental leave incentive bonus paid time off and paid holidays medical, dental and vision insurance retirement plan life insurance, long term and short term disability ceu opportunities professional development funds career development opportunities, including acorn s leadership development institute opportunities to collaborate with and learn from our clinical advisory board led by dr. greg hanley positive and collaborative environment balanced caseloads and flexible work environment supportive administrative back office you re perfect for the position if you: possess a master s degree in aba or a related field have active board certified behavior analyst (bcba) certification have knowledge of best practices in the treatment of autism have experience working with children, adolescents, young adults, and their families are able to communicate effectively, verbally and in writing, in english have reliable transportation, a valid driver s license, and satisfactory driving record meet the physical requirements of the position, to include lifting of packages, or equipment, and accessing non-barrier free premises enjoy working in an interdisciplinary team approach to develop and implement client treatment plans have strong organizational skills, are detail-oriented, able to maintain records, prepare reports and reliably develop timely correspondence related to work are able to pass a background check have the flexibility to work independently when needed, but also enjoy working as a part of the larger team job type: full-time pay: $80,000 - $86,000 per year benefits: 401(k) dental insurance employee assistance program health insurance health savings account life insurance paid time off parental leave professional development assistance referral program relocation assistance tuition reimbursement vision insurance compensation package: bonus opportunities schedule: after school day shift evening shift monday to friday education: bachelor s (preferred) license certification: bcba (preferred) work location: in person v role="separator" aria-orientation="horizontal" class="css-1cflm8p e15p7aqh1"&gt;an class="css-1b6omqv esbq1260"&gt;an&gt;&amp;amp;nbsp;&lt; span&gt;&lt; span&gt;</w:t>
        <w:br/>
        <w:br/>
        <w:t xml:space="preserve"> -------------------------------------------------------------------------------------- </w:t>
        <w:br/>
        <w:br/>
        <w:t xml:space="preserve"> j̲o̲b̲ ̲d̲e̲s̲c̲r̲i̲p̲t̲i̲o̲n̲:̲ ̲ company description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 job description w2 only, no c2c or third party inquiries please in this role you will: business analyst will participate in the planning, tracking, analysis, and reporting of projects will have significant interface with project managers, contract management staff, senior technical personnel, as well as other functional organizations. participates in the development of solutions to a variety of tasks moderate in scope and complexity. reports detailed information, analyze data in support of project cost schedule status and follow established procedures while contributing to the completion of organizational projects and goals. ensure compliance with organizational requirements and business processes, including but not limited to, product life-cycle management, records management, and historical archiving and document development manage specified project objectives, project constraints (scope, schedule, cost, quality, etc.), project risk, and coordinate with project manager and other resources as needed. assist with the development of standard operating procedures to formalize processes and standards and analysis of it business and information environment, activities and events. develop charts, project management plans (pmp), and other forms of documentation to meet va compliance requirements. support various data management requirements including proof read documents, develop response packages and other documents as needed. perform document formatting and quality assurance activities provides support with monitoring and evaluating compliance with project management standards, policies, procedures, and templates through project audits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qualifications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desired qualifications: competency: complete assignments of moderate complexity on time within a fast-paced environment, learn new process tools, multi-task, analytical, communication and presentations skills, writing and communication skills knowledge: business process and acquisition support problem solving: create courses of action and proactively solve problems by conducting research, conceiving and developing new and innovative ideas, theories, and or solutions, and predicting possible outcomes. possess ability to prepare and present "what-if" scenarios. supervision: ability to operate independently education experience: ms office software word &amp;amp; excel, sharepoint miscellaneous: experience within the va and government agencies supporting program project managers; va infrastructure experience a plus additional information if you feel you are qualified for this position, express interest by clicking the apply button below (if you are viewing this position on the salient crgt website). if you are viewing this job posting outside of the salient crgt website, please visit: www.salientcrgt.com careers to express interest in this position through the salient crgt careers page.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 kgsr </w:t>
        <w:br/>
        <w:br/>
        <w:t xml:space="preserve"> -------------------------------------------------------------------------------------- </w:t>
        <w:br/>
        <w:br/>
        <w:t xml:space="preserve"> j̲o̲b̲ ̲d̲e̲s̲c̲r̲i̲p̲t̲i̲o̲n̲:̲ ̲ job title: business systems analyst client industry: information technology in healthcare location: currently remote. job status: full-time (40 hours per week). position summary: our client is looking for a business systems analyst with broad knowledge in both software programs and business strategies to solve organizational information problems and requirements. primary duties and responsibilities: gathering user requirements, analyzing and defining business process flows, and preparing detailed methods and procedures. designing, configuring, and testing medical devices and supplies. analyzing gaps between existing business processes and best practices to recommend process improvements. working with users, business, and technical stakeholders on defining revisions to existing processes. the candidate must be highly versatile with strong communication and team skills. must be a self-starter with the drive and ability to achieve planned objectives. must exhibit a strong willingness to work in a fast-paced, multitasking environment as a team player. must be creative, organized, analytical, and have time-management skills as well as excellent communication skills (both written and verbal). experience with business process analysis is also a plus. minimum skills, knowledge, and ability requirements: bachelor s degree required; graduate degree in business or it-related bachelor s degree two plus years of bsa experience engineering business design specifications for automated solutions to business opportunities and problems at a multi-unit departmental scope keeps abreast of new and emerging business design techniques and makes appropriate recommendations for their use translates business needs to process, function, and data models (develops business specifications) for automated solutions to business problems develops business systems documentation; liaison with business partner and technology team in quality assurance efforts designs test plans, lead business teams, reports on testing progress, and leads resolution of q a problems repair prioritization. </w:t>
        <w:br/>
        <w:br/>
        <w:t xml:space="preserve"> -------------------------------------------------------------------------------------- </w:t>
        <w:br/>
        <w:br/>
        <w:t xml:space="preserve"> j̲o̲b̲ ̲d̲e̲s̲c̲r̲i̲p̲t̲i̲o̲n̲:̲ ̲ major duties: maintain effective communications and collaborate directly with product management, consisting of client leadership, the release train engineer, designers, and additional agile business analysts. gather, analyze, and document project technical and non-technical requirements via user stories. assume responsibility for the overall application development lifecycle, including ensuring that project deliverables meet or exceed policies, procedures, and standards. assist the project manager in developing the project schedule to organize the total work scope of the project. present functional specifications to stakeholders for review acceptance and compliance with requirements. write user stories that clearly describe the desired business outcome and contain non-prescriptive – but testable - acceptance criteria that enables teams to define the best solution. work closely with developers and testers to ensure requirements and functional designs are translated accurately into working technical designs and that test plans and scripts serve customer needs and business scenarios. suggest improvements or enhancements to processes and systems to increase customer satisfaction or improve productivity. supervise and advise the scrum team to meet software expectations. lead backlog refinement and organize meeting by defining, grooming, and prioritizing user stories. decompose and document large initiatives into smaller features and user stories. facilitate and lead meetings with various internal and external stakeholders. lead the testing of user stories to help the team meet the definition of done criteria. work closely with the scrum team throughout the development process. lead requirements gathering sessions and decompose epics and features into user stories. coach various development teams to improve and mature their agile processes. suggest product improvements or enhancements to increase end-user satisfaction. required: strong experience with agile methodologies is required, including the scaled agile framework (safe). knowledge of various agile business analysis techniques including interviewing, brainstorming, problem discovery, mvp identification, and modeling. experience collaborating with stakeholders at varied levels. experienced in supporting business and project teams in translating complex business needs into user stories. experience in backlog grooming and user stories decomposition. ability to test user stories against acceptance criteria. strong knowledge of business process analysis and requirements analysis. proved multi-tasking ability and problem-solving skills. excellent verbal and written communications skills. proven ability to ask probing questions to business team members. ability to work independently and manage various priorities effectively. ability to work in a fast-paced environment. experience using jira, queries, story mapping, bulk updates. experience using confluence. must be able to obtain public trust. bachelor s degree with 7+ years of professional work experience, and at least 3-5 years of experience as an agile business analyst or product owner. proven ability to use all microsoft office tools. excellent client presentation. must be able to work in a team environment. safe product owner or safe scrum master certification. desired: active or recent previous dhs public trust clearance pmp certified safe product owner product manager certification advanced certified scrum product owner certified scrum master safe scrum master certification at least 1 year of experience in product management and or product development experience working in an environment leveraging the safe framework. experience in devsecops environment experience in writing acceptance criteria using gherkin syntax experience working in an agile environment familiarity with cloud environments at integrityone partners, we have high standards for the members of our team - and when our people meet these standards, the personal and professional rewards are plentiful. we help integrityone partners employees grow in their careers by gaining enhanced federal knowledge and experience, sought-after skills, greater discipline and drive, and targeted education and training integrityone partners is an equal opportunity employer minorities females veterans disabilities. all qualified applicants will be considered without regard to race, ethnicity, color, national origin, religion, sexual orientation, gender identity, veteran status, or status as a qualified individual with a disability or any other personal characteristic protected by law. sfm1utxsqv </w:t>
        <w:br/>
        <w:br/>
        <w:t xml:space="preserve"> -------------------------------------------------------------------------------------- </w:t>
        <w:br/>
        <w:br/>
        <w:t xml:space="preserve"> j̲o̲b̲ ̲d̲e̲s̲c̲r̲i̲p̲t̲i̲o̲n̲:̲ ̲ company description we are a full service information technology firm. we specialize in superior quality consulting and staffing solutions to our client partners. we team up with the leading technology, software and service partners to cover the full range of core competencies needed to deliver best-in-class solutions. our business management analysis and quality assurance regulatory compliance consulting group provides customers with unparalleled industry experience. by making wise it investments and fundamental changes to business models, organizations can reduce their costs, empower consumers, improve the quality and increase the speed of new applications to market. job description the primary duties of the business analyst will include:- the main responsibility of the role is to review, interpret, analyse and clarify client requirements. generate various types of business and technical document(s) to satisfy client requirements. run test cases and report issues to the test manager. gather findings and provide relevant supporting documentation. work closely with internal stakeholders to build and maintain strong relationships. test preparation, including design of test cases. understand current and desired state business processes. analytical thinking and project issue resolution. build structured approaches for decision making. provide innovative technology solutions to support the business. what s on offer if you are seeking a chance to take the next step in your career to join a progressive and fast-moving company, this is a superb opportunity for you. qualifications requirements: bachelors masters degree excellent writing documentation, communication, analysis and organizational skills required. strong aptitude in both business and technology. self-starter with excellent time management skills. additional information our core expertise is in quality assurance, business analysis, data analysis. fresh college graduates may also apply provided they are eligible to work in the us. all your information will be kept confidential according to eeo guidelines. </w:t>
        <w:br/>
        <w:br/>
        <w:t xml:space="preserve"> -------------------------------------------------------------------------------------- </w:t>
        <w:br/>
        <w:br/>
        <w:t xml:space="preserve"> j̲o̲b̲ ̲d̲e̲s̲c̲r̲i̲p̲t̲i̲o̲n̲:̲ ̲ junior business analyst idoxsolutions , a b&amp;amp;a company with a history dating back to 1993. we foster and embrace a distinct set of values that we live by and instill in all aspects of our organization: dedication, commitment, partnership, trust, and recognition. we have incorporated these values into successful delivery for our customers since 1993. we believe in ensuring the employees feel deeply connected to the organization, recognizing successes and hard work, and providing continuous opportunities to learn and grow. our people are entrepreneurial thinkers that combine mindset, vision, and experience to drive value – not only to us as an organization, but to the clients we support. together we promote a collaborative culture with our clients, and with each other, as one team working towards a common vision. we would love for you to join our team! job summary idox is looking for a junior business analyst to join a contract with a federal government client in support of an important mission. in this role, you will have the opportunity to work with a great team while supporting… responsibilities identify and document functional requirements and create user stories for the epas application. work to design and test functional components of the system according to project specifications. develop project documentation and user training materials according to program specifications provide technical support to end users perform program management support tasks, such as status reporting and work plan maintenance education and experience bachelor s degree + 3 years experience required skills provide knowledge in business process and system analysis, design, improvement, and implementation efforts or in translating business process needs into technical requirements use available computer systems resources and personnel to carry out analysis to support management s quest for performance improvement to determine the most useful business solution desired skills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security clearance top secret to start in person work in downtown dc required more about idox: notable clients idox has grown to be a company that is trusted by our clients for exceptional service, innovative solutions, and inspired employees. our service extends through federal, state, and local government, the private sector, and higher education. some of our notable clients include department of justice, fda and army. diversity, equity, and inclusion idox affirms its long-standing commitment to maintain a diverse workforce reflective of the communities in which it operates, strives to maintain a business culture that recognizes the contributions and interests of diverse cultural and social groups, and seeks to maximize employee efforts by understanding individual differences and perspectives. benefits and programs idox is proud to offer full time employees a 100% premium paid medical plan option, which includes coverage for medical, prescription, dental, vision, life insurance, ad&amp;amp;d, disability, teladoc, and accident insurance. in addition to these benefits, idox employees enjoy paid time off, tuition assistance, idox sponsored trainings and certifications, commuter transit benefits (smartbenefits) for dc metro full-time employees and a free subscription to a virtual exercise platform (neou). idox has launched several programs to focus on employee engagement, wellness, and assistance. these include: the idox cares program: on-staff registered counselor, 30 60 90-day wellness check ins, personal development, financial management, and stress management seminars, wellness challenges, and more a formal mentorship program job shadowing and cross training opportunities brand ambassador program lifeworks employee assistance program (eap): engagement through guided wellness and peer recognition. access to various support resources to include counseling, legal guidance, financial planning, and more monthly virtual events idox annual wellness challenge: #stepwithidox, #walkduringlunchwithidox, #volunteeringwithidox, and #exerciseduringlunchwithidox, and more at idox, we place significant importance on improving the communities and lives of citizens across the nation through our involvement, technology expertise, and employees. idox puts an emphasis on charitable efforts in the northern virginia area, including capital area food bank pantry drives, book donations, hope for henry foundation events, and many more. in recognition of all these efforts, idox has been named a companies as responsive employers (care) award recipient by northern virginia family services and nominated by the northern virginia chamber of commerce for outstanding corporate citizenship award. eeo idox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idox complies with applicable state and local laws governing non-discrimination in employment in every location in which the company has facilities. this policy covers conduct occurring at idox s offices, and other workplaces (including client sites) and all other locations where idox is providing services, and to all work-related activities. eeo is the law affirmative action plan as a federal government contractor and based on executive orders and applicable laws and regulations, idox develops and maintains annual written affirmative action plans and endeavors to hire and advance qualified minorities, females, individuals with disabilities, and protected veterans. idox participates in e-verify. we provide the social security administration (ssa) and, if necessary, the department of homeland security (dhs) with information from each new employee s i-9 form to confirm work authorization. </w:t>
        <w:br/>
        <w:br/>
        <w:t xml:space="preserve"> -------------------------------------------------------------------------------------- </w:t>
        <w:br/>
        <w:br/>
        <w:t xml:space="preserve"> j̲o̲b̲ ̲d̲e̲s̲c̲r̲i̲p̲t̲i̲o̲n̲:̲ ̲ description: company overview: chartis federal is a systems engineering and integration firm that specializes in mission-critical it and communications for law enforcement, homeland security, and defense. we have served as the prime contractor for over $160m of task order awards, and today have more than 100 staff in 22 states providing services and solutions across the globe. with year-over-year growth, chartis has been a member of the washington technology fast 50 two times and ranked on the inc. 5000 five consecutive years. our mission is to keep america s heroes safe and connected – on the battlefield, on the border, and in our backyards. we are hiring a junior business analyst on our federal protective service (fps) tactical communications (taccom) support services (tcss) contract. this position is based out of northern virginia and remote and flexible working options are available. in this role, you will work as a member of the fps program management office (pmo) team that delivers programmatic and contract operations support to fps national land-mobile radio (lmr) system operations and maintenance. as a junior business analyst, you will work with other members of the pmo team and operations staff to support various initiatives, analyze data, and ensure projects tasks are completed on time, within budget, and meet their objectives. position overview: the junior business analyst is a support position that assists the project manager. duties include, but are not limited to: assisting in gathering and documenting business requirements from stakeholders across different teams. analyzing data to identify trends, patterns, and insights that can inform business decisions. supporting the development and maintenance of business process documentation, including workflows, diagrams, and standard operating procedures. collaborating with cross-functional teams to facilitate communication and alignment on project goals and deliverables. assisting the project manager in managing workflows, monitoring tasks, and delivering on project timelines. assisting the project manager as a coordinator of internal resources. assisting with developing budgets and schedules to conform to project requirements. developing and maintaining management plans as per contract guidelines. coordinating and compiling input from team members and various weekly reports. supporting senior staff and ensuring satisfaction of project milestones and customer requirements. assist in conducting user acceptance testing (uat) and quality assurance activities to validate system functionality and ensure alignment with business requirements. provide ongoing support to end-users by troubleshooting issues, answering questions, and providing training as needed. stay current with industry trends, best practices, and emerging technologies in business analysis and related fields. assisting with it service management platform enhancements, updates, and maintenance tasks. requirements: candidate must be local to the northern va area and able to commute to the client site. 2 – 5 years relevant experience w bachelor s degree. must be able to pass a background investigation and obtain security clearance. strong analytical skills with ability to interpret data sets and draw actionable insights. excellent communication skills, both verbal and written, with the ability to effectively convey technical concepts to non-technical stakeholders. proficiency in microsoft office suite, especially excel, powerpoint, and visio. experience with business analysis tools and methodologies is a plus (e.g., requirements gathering techniques, process modeling, data analysis). detail-oriented with strong organizational skills and the ability to manage multiple tasks simultaneously. team player with a proactive attitude and willingness to learn and adapt in a fast-paced environment. preferred qualifications: familiarity with project management principles and tools (e.g., agile, scrum, pmi best practices). relevant certifications such as itil foundations and servicenow csa are a plus. familiarity with the servicenow platform or any it service management tools are a plus. </w:t>
        <w:br/>
        <w:br/>
        <w:t xml:space="preserve"> -------------------------------------------------------------------------------------- </w:t>
        <w:br/>
        <w:br/>
        <w:t xml:space="preserve"> j̲o̲b̲ ̲d̲e̲s̲c̲r̲i̲p̲t̲i̲o̲n̲:̲ ̲ we are looking for a business systems analyst senior (min 11-15 yrs. exp) (webcam interview) . position description direct client position number of positions: 1 length: 7-19months+ work address: washington, dc 20002 (onsite). immediate interviews – (webcam interview) please note this position is onsite 11-15 years of experience. business analyst with proven professional experience in capture, verify and manage requirements and requirements traceability in support of product development, test and delivery the application software development team is looking for a master-level to business analyst whose primary responsibilities include capture, verify, and manage requirements and requirements traceability in support of product development, test and delivery.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ability to work with all levels of client from end users to managers to obtain detailed system requirements. excellent communication skills, the ability to facilitate working meetings, ask probing questions to elicit requirements and ability to understand the feedback to comprehend client responses to translate into documentable requirements. critical thinking and analysis skills. excellent writing skills to clearly document and communicate stakeholder requirements at various levels from high level to detailed. experience in creating system and user documentation is also required. working experience with microsoft office tools including ms word, excel and powerpoint. experience with modeling tools such as visio, balsamic and requirements management tools such as contour or jira is a must. experience with agile and sdlc methodologies. the successful candidates will demonstrate the following knowledge, skills, characteristics, experiences and or abilities: · interview and collaborate with stakeholders at multiple management levels to obtain requirements. · document and manage software requirements. · provide support for developers, test team and client stakeholders in the creation and implementation of requirements. · develop and update software documentation. · develop and update user guides. · design document rtm drafts. · develop software release notes. · develop process analysis and standard operating procedures. · provide process and system diagrams using available tools. · provides strategic advice to the lead, management and customers of the ois. · capable of implementing programming standards that support a secure and defect free application. · interacts daily with government clients in order to meet the technical requirements for new initiatives. · works with quality assurance quality control teams to insure the application remains secure and defect free. · evaluates, designs, and implements accepted programming standards as they relate to the snap e&amp;amp;t application and infrastructure. · defines and documents processes to be used by all application developers on the team. · plans, researches, and recommends new equipment, software tools, and related technologies. · uses monitoring and performance analysis tools to troubleshoot and isolate application performance issues. · updates system and process documentation, produces user guides, er diagrams, and sops as needed - including visio network design drawings. · other duties as assigned. the candidates will become an integral part of the asd team, making every problem associated to the platform a problem of their own and will demonstrate the required initiative and critical thinking abilities necessary to resolve all problems and challenges accordingly. minimum education certification requirements: •bachelor s degree in information technology or related field or equivalent experience behavior characteristics: •adaptable •analytical •goal-orientated driven self-starter job description responsibilities: 1. formulates and defines systems scope and objectives based on both user needs and a thorough understanding of business systems and industry requirements. 2. devises or modifies procedures to solve complex problems considering computer equipment capacity and limitations, operation time, and form of desired results. includes analysis of business and user needs, documentation of requirements, and translation into proper system requirements specifications. 3. provides consultation on complex projects and is considered to be the top-level contributor specialist of most phases of systems analysis, while considering the business implications of the application of technology to the current and future business environment. minimum education certification requirements : bachelor s degree in it or related field or equivalent experience; job types: full-time, contract pay: $30 - $50 per hour experience level: 11+ years schedule: 8 hour shift monday to friday experience: bachelor s degree in it related field equivalent: 10 years (required) requirements identification, use case and scenario capture: 10 years (required) business process analysis,redesign,workflows&amp;amp; complex logic.: 10 years (required) business analyst role for web-based case management,: 10 years (required) business analyst business data analyst role: 10 years (required) agile and scrum sdlc methodologies: 10 years (required) modeling tools such as visio,contour or jira is a plus: 8 years (required) ms office powerpoint: 10 years (required) software development lifecycle: 10 years (required) work location: in person v role="separator" aria-orientation="horizontal" class="css-1cflm8p e15p7aqh1"&gt;an class="css-1b6omqv esbq1260"&gt;an&gt;&amp;amp;nbsp;&lt; span&gt;&lt; span&gt;</w:t>
        <w:br/>
        <w:br/>
        <w:t xml:space="preserve"> -------------------------------------------------------------------------------------- </w:t>
        <w:br/>
        <w:br/>
        <w:t xml:space="preserve"> j̲o̲b̲ ̲d̲e̲s̲c̲r̲i̲p̲t̲i̲o̲n̲:̲ ̲ we have an exciting opportunity to join us in supporting one of our valued customers as a business analyst - agile to work out of washington dc . hybrid (must be able to work 3 days per week on-site) essential duties: responsible for eliciting requirements from stakeholders and product owners to define a complex system. facilitate requirements elicitation sessions, lead conversations regarding requirements exploration and definition throughout the agile process. manage the product backlog defining themes, epics, features and user stories and tracking the backlog to define mvp s for releases. take detailed notes on client requirements and translate them into user stories. responsible for the creating and contributing to lifecycle documentation for a system including but not limited to software requirements specification, installation operations manuals, vision and scope, and software design document. responsible for analyzing a problem and or requirement to ensure root need is defined and understood. determine business processes and define model these processes to manage communication between the business and dev team. provide advice on the future of sharepoint and how this will affect customer needs in the future. provide sharepoint implementation support. organize and visualize the work to help manage customer expectations and delivery of work. create weekly monthly status reports for customers and program manager to ensure products are on track. be an active member of agile development team, including potentially serving as a product owner or scrum master when needed. required qualifications: 3-5 years of related work experience advanced knowledge and skills in requirements elicitation and definition advanced knowledge of backlog management and user story creation advanced knowledge of agile principles and scrum and or kanban practices knowledge and experience with sharepoint lists and libraries understanding of microsoft visio and microsoft project working knowledge of microsoft office tools excellent communication skills for customer outreach and marketing excellent writing skills for system documentation, help guides, and marketing materials ability to define and manage a product throughout its lifecycle experienced with a scaled agile approach and scrum. familiarity with modern requirement elicitation and definition practices such as user story journey, story maps, product posters and roadmaps. education certification: bachelor s degree in related field; additional years of experience may be substituted for education requirement. business analyst certification, cspo or csm, and or pmp required clearance: top secret travel: tbd usfalcon has grown from our roots in 1984 to become a mid-tier professional services company supporting a diverse and global customer base of dod and federal agencies. we have been excelling in diverse platforms for almost 30 years and continue to be an industry leader. if you thrive in an organization that values integrity, commitment, stewardship, and service, we want to meet you. we deliver core capabilities in aviation, space, information technology, and business operations and continue to grow and expand our competencies, contracts and customer base, adding to our long history of supporting customer and community needs. learn more at www.usfalcon.com history.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project management data analyst the challenge: are you excited at the prospect of unlocking the secrets held by managing complex projects? as a project management data analyst, you can turn complex projects into useful information to solve global challenges. we have an opportunity for you to use your project management and analytical skills to improve the u.s. space force. you ll work closely with your customer to understand their project goals and requirements. you ll build project plans and schedules, establish metrics and kpis for leaders, and develop status reports to track progress and risks. using the right combination of tools and frameworks to turn project data into objective insights, your efforts will enable u.s. space force leaders to make data-informed decisions. you ll provide your customer with a deeper understanding of their data, what it all means, and how they can use it to ensure projects complete on schedule. join us as we blend data and project management to support the u.s. space force. join us. the world can t wait. you have: 2+ years of experience applying project management methodologies 2+ years of experience using ms project to build project schedules that include multiple lines of effort 2+ years of experience identifying tasks based on project scope, sequencing tasks, and estimating durations to establish the critical path experience with coordinating between stakeholders to collect and input project schedule updates experience defining performance metrics to measure and report on progress for project owners ability to identify project schedule risks and provide remediation recommendations secret clearance bachelor s degree nice if you have: 2+ years of experience using business intelligence tools such as tableau, qlik sense, or power bi to visualize findings and develop dashboards for varying levels of leaders experience with data science, data analytics, or data visualization experience with python, r, or sql experience using business intelligence tools such as tableau, qlik sense, or power bi to visualize findings and develop dashboards for varying levels of leaders experience using visual basic for applications (vba) to automate processes and report development experience contributing to the development of business development or marketing products such as proposals and white papers knowledge of the u.s. space force, u.s. air force, or another department of defense service master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class="css-1cflm8p e15p7aqh1"&gt;an class="css-1b6omqv esbq1260"&gt;an&gt;&amp;amp;nbsp;&lt; span&gt;&lt; span&gt;</w:t>
        <w:br/>
        <w:br/>
        <w:t xml:space="preserve"> -------------------------------------------------------------------------------------- </w:t>
        <w:br/>
        <w:br/>
        <w:t xml:space="preserve"> j̲o̲b̲ ̲d̲e̲s̲c̲r̲i̲p̲t̲i̲o̲n̲:̲ ̲ atsc has an immediate opening for a business analyst that is passionate about working in a collaborate government contracting environment. a business development analyst is charged with performing analytical tasks for the purpose of developing, analyzing, collating and distributing potential business opportunity summaries and reports to management as well as other staff. essential duties and responsibilities of a business development analyst conducts market research into emerging trends in the industry. develops and implements targeted surveys for the purpose of gathering market information. creates custom reports and generates standard reports for management and staff. prepares procedural and operational desk top guides for staff and management. develops and implements records management programs for filing and retrieval of records. finds new business partners for the company. helps create and maintain a marketing plan for a new or existing product. helps develop new sales leads for the company. researches marketing opportunities and communicates to marketing staff. determines target audiences to introduce new product offerings. reads publications and attends seminars on industry trends to aid in keeping ahead of the competition. identifies potential new markets. assists with writing proposals. analyzes the techniques and successes of the competition. basic qualifications b.s. b.a in business, economics, marketing, finance or equivalent experience in business analytics in either marketing, finance or supply chain management must have strong interpersonal skills. must have excellent analytical and research skills. must have superior written and verbal communication skills as well as good presentation skills. must have good organizational skills and the ability to effectively prioritize tasks. must have excellent computer and technical skills and knowledge of report writing software (microsoft word). must have good problem solving and decision making skills.. must be detail oriented. must be well versed in data gathering and modeling in microsoft excel must have proven track record of providing statistical analysis and good organization as well as team interaction skills must have commitment to constantly improve skills with minimal direction, and remain current in trends in the government contracting industry preferred qualifications knowledge of sql or using other query tools experience in digital or web analytics fluency in a foreign language work environment must be willing to work long and flexible hours to meet project deadlines. time is spent primarily in a climate controlled office. must be able to spend long hours looking at a computer screen and keyboarding. must be willing to travel to conferences, seminars and client locations. physical demands &amp;amp; work environment work is typically performed in an office setting while performing the duties of this job, the employee is regularly required to stand, sit, bend, demonstrate manual dexterity, climb stairs, talk, hear and see. must have the ability to lift 15-25 pounds must be able to read, write and speak english advanced technology systems company is committed to creating a diverse environment and is proud to be an equal opportunity employer. we invite resumes from all interested parties including women, minorities, veterans, and persons with disabilities. advanced technology systems company is an equal opportunity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 usac s target compensation range for a new hire into this position is $60,000 - $86,000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program analyst. this is an outstanding career opportunity for an individual interested in a genuine professional challenge in support of a public-spirited mission. working in a creative and fast-paced environment, the program analyst will analyze data to support one of usac s four core programs by identifying process improvements and efficiencies, working with management and applicants to resolve issues that may affect funding, develop and manage performance and funding-related reports. responsibilities collaborate with operations and it to develop, document, and implement improved efficiencies. provide support to it efforts to develop requirements for additional system functionality. assist management in developing performance metrics. identify trends, atypical situations, or other issues that may require special consideration or procedures. manage multiple conflicting priorities while supporting the various process owners ensure the adherence to federal regulations for payments of specific program components, including program rules, eligibility designations, and fcc orders. conduct audit research. assist senior manager(s), director(s), and others in various projects, as needed experience with audit is a plus experience in accounting and financial analysis knowledge of the telecommunication industry is a plus other specific duties as assigned. about you the successful candidate will excel at operating in a diverse and fluid environment and will be crucial for the success of the high cost. bachelor s degree and or relevant technical training with no preferred certification. two years of relevant professional-level work experience may be substituted for one year of required education. three (3) to four (4) years of working of professional directly related experience experience working in the telecommunications industry, performing audit response functions and or leveraging financial systems. proactive and highly organized, with strong attention to detail and follow through with the ability to handle multiple, complex tasks and establish priorities. capacity to work independently without significant guidance and be able to exercise good judgment, taking the initiative when necessary. excellent analytical and proven problem-solving skills. analyze and interpret program data to identify any risks, issues, solutions, and recommendations. demonstrate strong interpersonal skills and have strong verbal and written communication skills. the ability to identify and implement continuous process improvement. proficient with the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j̲o̲b̲ ̲d̲e̲s̲c̲r̲i̲p̲t̲i̲o̲n̲:̲ ̲ job title: enterprise data analyst – senior security clearance required: secret; sap sar work location: arlington, va position type standard work hours: full-time 40 hours per week summary objective: btas is looking for a senior-level enterprise data analyst to perform critical program management, technical, or business analysis of major dod acquisition systems. primary responsibilities: provides support for the management of master data management (mdm) to support the standardization of downstream processes and the migration of multiple enterprise applications to a single source for authoritative data provides business process, system support and data quality governance for mdm through data coordination and integration to ensure efficient processes and consistent data flows to applications, f-35 jpo users and external stakeholders synthesizes information into presentations and documents supports efforts such as cdrl management, verification data analysis and reporting, deficiency reporting, risk and issues data management, and change requests assists in maintaining a data archive architecture and system provide on-going support for the f-35 program to receive, track, and store all f-35 contractor deliverables to include technical data (technical reports, engineering data, technical drawings, etc.) coordinates, receives, tracks, and stores regularly shipped snapshots of f-35 requirements in dynamic object oriented requirements system (doors) and cradle databases for f-35 aircraft variants assists in managing appropriate classified computing systems to allow loading of appropriate f-35 doors and cradle databases to support the f-35 engineers research provides research into f-35 doors and cradle databases for technical requirements and their implementation, flow-down, and preparation of findings assists in managing software licensing renewals (to include the annual doors, cradle licenses). provides administrative support to the systems engineering team to pre-coordinate with prime contractor on the crs to be presented at the f-35 prime contractor joint ccb required education, certification and or experience: master s degree in science, engineering, business management, or related discipline, plus 10 years related work experience or a bachelor s degree plus 4 years additional related work experience experience in program management, technical or business analysis discipline; and a minimum of six (6) out of ten (10) years of professional experience in related analysis and planning; at least three (3) years in support of a major defense acquisition program (mdap). familiarity with service and osd forms related to ppbs, military interdepartmental procurement requests, work requests, requisitions, contract data requirements list, and dd254 is required demonstrated experience in the program project status, earned value management and schedules an active secret clearance or higher is required, as well as special-access program special access required (sap sar) aap eeo statement: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 </w:t>
        <w:br/>
        <w:br/>
        <w:t xml:space="preserve"> -------------------------------------------------------------------------------------- </w:t>
        <w:br/>
        <w:br/>
        <w:t xml:space="preserve"> j̲o̲b̲ ̲d̲e̲s̲c̲r̲i̲p̲t̲i̲o̲n̲:̲ ̲ we are currently seeking a business data analyst to provide functional and technical data analysis, reporting, and audit support services in support of data transparency and reporting activities for federal agencies. the role will also involve designing, developing, implementing, and executing data analytics and business intelligence solutions. what you will be doing conducting data element analyses required for generating accurate data transparency (e.g., data act) reporting files validating linkages between data sources and systems required for reporting assessing the agency s functions and business processes that produce or consume reporting elements implementing business process improvements related to reporting, including resolutions for errors and warnings supporting data quality plan (dqp) related activities providing audit support tracking, reviewing, and interpreting various laws, regulations, and policies affecting reporting designing analytical and business intelligence solutions to ensure compliance with laws, regulations, and policies affecting agency reporting requirements identifying risks and implementing mitigating strategies providing data analytics and reporting consulting support services what you need to be considered for this role (required) bachelor s degree from an accredited college or university in the area of business, information technology, computer science, accounting, or similar area 3+ years federal agency experience excellent communication, data analysis, and reporting skills experience with data transparency reporting experience with supporting financial and procurement data audit response activities experience working with federal financial management systems experience and proficiency with sql, python, or similar querying coding languages experience and proficiency with data modeling, federal data standards, business intelligence tools (e.g. power bi), and database technologies experience and proficiency with microsoft products including microsoft access, excel, and visio ability to maintain a high level of accuracy and attention to detail ability to process and organize facts, data, and other information to define a problem and develop effective solutions ability to effectively and efficiently multi-task, prioritize, and carry out projects through to completion with minimal supervision ability to collaborate with others and work as part of a team u.s. citizenship or a green card holder (and be willing to undergo a public trust background investigation) what makes you stand out from the crowd (desired) experience with data act reporting experience with federal procurement data system – next generation (fpds-ng) data experience with a-123 appendix a, internal control over financial reporting experience supporting and implementing data analytics and business intelligence solutions in a cloud environment experience with artificial intelligence capabilities such as chatgpt and microsoft azure ai ******************************************************* position: business data analyst location: fully remote (est time zone preferred) base compensation: we offer a competitive salary and benefits package, and we are open to discussing compensation based on your qualifications and experience paid time off: 15 days pto year, 11 holidays year benefits: medical, dental, vision, life, disability, retirement…and more ******************************************************* equal employment opportunity statement ascella technologies is an affirmative action equal opportunity employer. we believe that no one should be discriminated against because of their differences, such as age, disability, ethnicity, gender, gender identity and expression, religion or sexual orientation. we provide equal employment opportunities to all qualified candidates without regard to age, race, creed, color, religion, sex, national origin, ancestry, disability status, veteran status, sexual orientation, gender identity or expression, genetic information, marital status or any other characteristic protected by law. ascella technologies is committed to providing veteran employment opportunities to our service men and women. </w:t>
        <w:br/>
        <w:br/>
        <w:t xml:space="preserve"> -------------------------------------------------------------------------------------- </w:t>
        <w:br/>
        <w:br/>
        <w:t xml:space="preserve"> j̲o̲b̲ ̲d̲e̲s̲c̲r̲i̲p̲t̲i̲o̲n̲:̲ ̲ 5+ years of experience in data analysis, change management, reporting, and or data management related projects college degree or equivalent experience ability to quickly learn new software applications and effectively collaborate with stakeholders to influence outcomes ability to operate as a self-motivated, pro-active, and result-driven problem solver with excellent analytical and communication skills ability to understand it business processes and management objectives expert working knowledge of microsoft excel functions, sql, json xml experience using various project and product development methodologies is preferred ability to understand business requirements, participate in requirements analysis while considering overall impacts from changes from suppliers or impacts to consumers brought about by change job type: contract experience level: 5 years schedule: 8 hour shift ability to relocate: mclean, va 20598: relocate before starting work (required) work location: hybrid remote in mclean, va 20598 v role="separator" aria-orientation="horizontal" class="css-1cflm8p e15p7aqh1"&gt;an class="css-1b6omqv esbq1260"&gt;an&gt;&amp;amp;nbsp;&lt; span&gt;&lt; span&gt;</w:t>
        <w:br/>
        <w:br/>
        <w:t xml:space="preserve"> -------------------------------------------------------------------------------------- </w:t>
        <w:br/>
        <w:br/>
        <w:t xml:space="preserve"> j̲o̲b̲ ̲d̲e̲s̲c̲r̲i̲p̲t̲i̲o̲n̲:̲ ̲ marathon ts is seeking a business systems analyst to support the a dod customer in the areas of information technology (it) and knowledge management (km). the program encompasses multiple projects that will establish a digital, searchable, scalable, computing environment that in its entirety will make up the army historical digital data (ahdd) system. this system will be a comprehensive digital collection of united states military data serving historians, army leadership, and the public. the business systems analyst shall assist in developing and monitoring assigned department budget and risk management efforts directly supporting dod enterprise infrastructure and infrastructure it goals and projects , under the general direction of the program manager. essential duties and responsibilities: (reasonable accommodations may be made to enable individuals with disabilities to perform the essential functions of this position) assist in developing and monitoring assigned department budget and risk management efforts directly supporting dod enterprise infrastructure and infrastructure it goals and projects. coordinate with customer information management office (imo) team day-to-day operations. under very minimal to no supervision, provide support to users and customer leadership by interacting with local regional network support services to communicate status through effective communication. coordinate with imo to manage the it mailbox, conduct process improvement, track it contract taskers, and develop it monthly report by using metrics from it support. coordinate with the cio and manage the it approval system (itas) with its applicable paperwork. interact daily with supervisors, peer groups, and customers to manage workflow in timely and professional manner. manage receiving, distributing, and or shipping of materials. must possess strategic planning skills and have a thorough understanding of internal and external compliance policies. complete paperwork or system transactions applicable to function, such as documentation of material movement (i.e., receipt, shop order, and packing lists). organize, plan, and schedule work with minimal supervision. supports the following projects initiatives: army historical resources online (ahro) unclassified; development of an unclassified historical data repository. this repository shall be an open-source, apache lucene solaris software search application with a government furnished user interface product. army historical resources online (ahro) classified; maintenance and enhancement of the developed classified war repository. this is an open-source, industry standard software search application with a government-furnished user interface product. history.army.mil (cmh public facing website) and social media platforms; document, implement, maintain, and integrate the government selected provided test information or content to history.army.mil (cmh public facing website) and social media platforms army museum information systems (amis) museum support; review of requirements and development of updates and enhancements for the army museum information systems (amis) museum support intranet development (sharepoint); review of requirements and development of updates and enhancements for the sharepoint site. minimum qualifications: (to perform this job successfully, an individual must be able to perform each essential duty satisfactorily.) possess at least five years of documented proven experience in business systems management and or facility staff support. have a bachelor s degree. be detail-oriented with a keen focus on quality and continuous improvement. demonstrate the highest level of professionalism through written and verbal communication when presenting products and briefs to senior level management and stakeholders. have ability to interpret business objectives and successfully incorporate those objectives. be physically located onsite at fort mcnair secret clearance work environment: the work environment characteristics described here are representative of those an employee encounters while performing the essential functions of this job. the employee will normally work in a temperature-controlled office environment, with frequent exposure to electronic office equipment. during visits to areas of operations, may be exposed to extreme cold or hot weather conditions. is occasionally exposed to fumes or airborne particles, toxic or caustic chemicals, and loud noise. attendance currently is two days in the office and three days remotely. job types: full-time, contract pay: $110,000 - $115,000 per year benefits: dental insurance flexible schedule health insurance paid holidays paid time off vision insurance work from home schedule: 8 hour shift monday to friday experience: business analysis or business systems analysis: 5 years (required) security clearance: secret (required) ability to relocate: washington, dc: relocate before starting work (required) work location: in person v role="separator" aria-orientation="horizontal" class="css-1cflm8p e15p7aqh1"&gt;an class="css-1b6omqv esbq1260"&gt;an&gt;&amp;amp;nbsp;&lt; span&gt;&lt; span&gt;</w:t>
        <w:br/>
        <w:br/>
        <w:t xml:space="preserve"> -------------------------------------------------------------------------------------- </w:t>
        <w:br/>
        <w:br/>
        <w:t xml:space="preserve"> j̲o̲b̲ ̲d̲e̲s̲c̲r̲i̲p̲t̲i̲o̲n̲:̲ ̲ hi we are looking for a business analyst sr. trainer title: business analyst sr. trainer length: 12-21months+ work address: cfsa - 200 i street, se washington, dc 20003 hybrid( 4 days a week onsite ) immediate interviews – (webcam interview) client is cfsa(district of columbia, child and family services agency please note this position is hybrid (4 days a week onsite) ba trainer, you ll be responsible for developing business process flow diagrams, supporting product owners in creating user stories &amp;amp; acceptance criteria, &amp;amp; collaborating with various stakeholders to capture business requirements 4 day on site a week responsibilities: business analysis and process mapping develop comprehensive business process flow diagrams (i.e., process maps flow charts) to document and visualize key processes and workflows. collaborate with product owners to gather requirements and translate them into user stories and acceptance criteria, ensuring clear communication and alignment between stakeholders. engage with functional crm consultants and crm developers to understand workflow intricacies and provide valuable insights for system enhancements. act as a liaison between business users and technical teams, bridging the gap to ensure the successful communication of requirements and product vision. training and organizational change management during the process of creating business process flow diagrams, make note of major changes that will require training and organizational change management support create training materials, including user guides, videos, and other instructional resources, to facilitate user onboarding and ongoing system support. collaborate with cross-functional teams to maintain knowledge base portals such as confluence, azuredevops, and sharepoint, ensuring that information is up-to-date, organized, and easily accessible. conduct hands-on end-user training on dynamics 365, ensuring users are equipped with the knowledge and skills necessary to utilize the system effectively. general stay updated on industry trends, best practices, and emerging technologies related to business analysis and crm systems, proactively recommending improvements and innovative solutions. candidates must have all the “required” skills in order to be considered for the position. “desired” or “highly desired ” skills are a plus but may not be required. skill matrix (please fill the last two columns of this matrix) experience with business workflow processes required desired amount of experience years of experience last used 11-15 yrs. ba experience required 15 years project management skills with the ability to prioritize tasks and meet deadlines highly desired 5 years 11-15 yrs. requirements gathering and documentation required 15 years 11-15 yrs. ms office powerpoint experience required 5 years hands-on end-user training on dynamics 365 highly desired 3 years develop training materials, including user guides, videos, and other instructional resources, to facilitate user onboarding and ongoing system support required 5 years proven experience as a business analyst, specifically in developing business process flow diagrams, user stories, and acceptance criteria required 5 years business process and workflow data flow design (i.e., process maps flow charts) and implementation required 5 years experience working with knowledgebase portals such as confluence, azuredevops, and sharepoint highly desired 3 years experience in child welfare agency and or health &amp;amp; human services agency required 1 years job type: contract pay: $65 - $70 per hour schedule: 8 hour shift work location: in person v role="separator" aria-orientation="horizontal" class="css-1cflm8p e15p7aqh1"&gt;an class="css-1b6omqv esbq1260"&gt;an&gt;&amp;amp;nbsp;&lt; span&gt;&lt; span&gt;</w:t>
        <w:br/>
        <w:br/>
        <w:t xml:space="preserve"> -------------------------------------------------------------------------------------- </w:t>
        <w:br/>
        <w:br/>
        <w:t xml:space="preserve"> j̲o̲b̲ ̲d̲e̲s̲c̲r̲i̲p̲t̲i̲o̲n̲:̲ ̲ halvik is a highly successful company that puts people first, and we are looking for someone just like you. we are committed to delivering smarter it-driven solutions bolstered by quality and innovation to help our customers succeed. come be a part of something truly special! duties and responsibilities : performs qa review of order, product, or customer data and researches data as needed performs qa review tasks using large excel dataset worksheets, applications, and the internet calculate, analyze, and records results of qa reviews performs defined processes and implements corrective actions to meet standards assists with investigating issues, identifying root cause, and possible resolutions assists with evaluation of new data processes to ensure improved quality to meet goals and objectives assists team members with backup task support monitors and responds to customer requests manages requests based on priority and provide customer follow-up assists with writing documentation for processes and procedures other duties as assigned experience skills : proficient with microsoft office, excel, outlook, word, internet searches, and ability to learn new tools strong analytical and problem solving skills strong internet researching skills attention to detail and strong organization ability to work independently and in a team environment ability to multitask in a fast-paced environment ability to adapt to workflow changes excellent verbal and written communication skills provide after hour support when needed education experience: bachelor s degree in computer science (preferred) or related field, or equivalent experience 2+ years of relevant experience sql knowledge a plus help desk support a plus nasa experience is a plus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 marathon ts is looking for a business analyst to support our efforts at epa. the business analyst shall be responsible for analyzing the organization or business domain of programs and initiatives and documents its business processes or systems, by assessing the business model and its integration with technology. the business analyst shall act as a liaison among stakeholders in order to understand the structure, policies, and operations of the organization, and to recommend solutions that enable the organization to achieve its goals. required skill sets for the business analyst include: · system analysis experience and the ability to analyze and document business and system processes. · meeting coordination, facilitation, and documentation. · experience in quality improvement and integration and testing of new solutions. · experience or training in project management, gathering, validating, and documenting various system, information, or business needs. the business analyst may also support the development of training material, participate in the implementation, and provide postimplementation support. this may involve the development of project plans and requires project management skills. *previous experience with government, military or federal contracts highly desired. job types: full-time, contract pay: $95,000 - $110,000 per year benefits: dental insurance flexible schedule health insurance paid holidays paid time off vision insurance experience level: 2 years 3 years 4 years schedule: 8 hour shift application question(s): are you currently a u.s. citizen? *required education: bachelor s (required) experience: business analysis: 2 years (required) ability to commute: washington, dc (required) ability to relocate: washington, dc: relocate before starting work (required) work location: in person v role="separator" aria-orientation="horizontal" class="css-1cflm8p e15p7aqh1"&gt;an class="css-1b6omqv esbq1260"&gt;an&gt;&amp;amp;nbsp;&lt; span&gt;&lt; span&gt;</w:t>
        <w:br/>
        <w:br/>
        <w:t xml:space="preserve"> -------------------------------------------------------------------------------------- </w:t>
        <w:br/>
        <w:br/>
        <w:t xml:space="preserve"> j̲o̲b̲ ̲d̲e̲s̲c̲r̲i̲p̲t̲i̲o̲n̲:̲ ̲ job summary educology solutions is seeking business analysts with experience supporting medicaid system initiatives. in this the role, the business analyst will assist in the gathering and organization of business requirements for medicaid provider data solutions (conversion from legacy systems, import export interfaces, letters, reports, etc.). serves as the liaison between technical personnel and business area (client and end users) during the design, development, testing and deployment of provider solutions. essential job functions facilitates meetings with client resources to clarify and document medicaid provider requirements and associated areas design, develop and test crosswalk matrices for conversion and ongoing data imports exports assists in the creation of test cases, test data and analysis of test results pertaining to provider data assists in the implementation of user training tools and documentation regarding provider data assists in all process steps to meet provider requirements, including the alm application assists in testing of other areas by locating or create specific provider test scenarios basic qualifications bachelor s degree or equivalent combination of education and experience bachelor s degree in business administration, information systems, or related field preferred three or more years of business analysis experience experience working with the interface of information technology with functional groups within an organization experience working with business processes and re-engineering experience working with computer programming concepts, especially relational databases experience with sql or similar query language other qualifications interpersonal skills to interact with customers and team members excellent communication skills analytical and problem-solving skills presentation skills to communicate with management and customers personal computer and business solutions software skills (microsoft word, excel required) ability to work in a team environment with multiple team members and the ability to multi-task work environment remote work from home continual communications through ms outlook, teams, sharepoint v role="separator" aria-orientation="horizontal" class="css-1cflm8p e15p7aqh1"&gt;an class="css-1b6omqv esbq1260"&gt;an&gt;&amp;amp;nbsp;&lt; span&gt;&lt; span&gt;</w:t>
        <w:br/>
        <w:br/>
        <w:t xml:space="preserve"> -------------------------------------------------------------------------------------- </w:t>
        <w:br/>
        <w:br/>
        <w:t xml:space="preserve"> j̲o̲b̲ ̲d̲e̲s̲c̲r̲i̲p̲t̲i̲o̲n̲:̲ ̲ job: technical architect solutions architect cloud architect business intellegence status: full-time location: arlington, va, onsite, 3 days per week hybrid secret clearance required yakshna solutions, inc .,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our benefits are very competitive that include 401(k), health, dental, and vision insurance, life insurance, short-term and long-term disability insurance, paid time off, training and professional development assistance. required skills and qualifications: ba bs degree: in one of the following fields of study: business, accounting, engineering, or related discipline. 10 years of professional information technology experience experience with docker and or red hat enterprise linux experience with data relationship management suite a small, edwosb, cmmi level-3, iso 9001, 20000:1, 27001 firm experience with hyperion planning plus experience with oracle technologies such as oracle business intelligence enterprise edition, oracle data visualization, oracle data integrator enterprise edition, oracle database enterprise edition, oracle internet directory, oracle weblogic server, and oracle db server job types: full-time, contract pay: $170,000 - $180,000 per year benefits: 401(k) 401(k) matching dental insurance health insurance paid time off professional development assistance vision insurance schedule: monday to friday education: bachelor s (preferred) experience: technical architect: 10 years (preferred) agile ci cd development: 10 years (preferred) jenkins, kubernetes, docker, sonarqube, and checkmarx: 10 years (preferred) developing, testing, and maintaining web-based applications: 10 years (preferred) cloud architecture: 5 years (preferred) oracle: 5 years (preferred) security clearance: secret (required) work location: in person v role="separator" aria-orientation="horizontal" class="css-1cflm8p e15p7aqh1"&gt;an class="css-1b6omqv esbq1260"&gt;an&gt;&amp;amp;nbsp;&lt; span&gt;&lt; span&gt;</w:t>
        <w:br/>
        <w:br/>
        <w:t xml:space="preserve"> -------------------------------------------------------------------------------------- </w:t>
        <w:br/>
        <w:br/>
        <w:t xml:space="preserve"> j̲o̲b̲ ̲d̲e̲s̲c̲r̲i̲p̲t̲i̲o̲n̲:̲ ̲ join a member-driven leader in a fast-paced, challenging and collaborative environment with the shared mission of supporting america s network of rural electric cooperatives. since its formation in 1969, national rural utilities cooperative finance corporation, or cfc, located in dulles, virginia, has provided capital and industry-leading financial products to more than 900 not-for-profit, consumer-controlled utility systems across the united states. our exceptional team delivers the “cfc difference” that encompasses our values of service, integrity and excellence in all our interactions. cfc has a need for a financial data analyst to join our financial tools &amp;amp; analysis team. this is a hybrid position requiring onsite work at our headquarters office in sterling, va, as well as optional remote workdays. this position is responsible for the analysis, data visualization, updates and improvements to forecasting and budget tools used by cfc members to help in their financial decision-making process. as a financial data analyst, you will: maintain, implement and improve excel based cfc financial tools. participate in corporate strategic initiatives and evaluate new technologies and applications (e.g. statistical analysis, forecasting techniques, and data analytics) to incorporate into future financial tools and services. produce recurrent, ad hoc and custom studies for members. create and maintain rich interactive visualizations through data interpretation and analysis integrating various reporting components from multiple data sources. develop and maintain databases by acquiring and extracting data from primary and secondary sources and build scripts that will make data evaluation more flexible and scalable across data sets. troubleshoot data issues with accounting and it departments and work with programmers and management to identify process improvement opportunities. streamline query data collection processes and enhance financial tools and reporting systems. collaborate with appropriate staff to gather input and feedback concerning system needs. participate in test-plan development, integration and deployment. to be successful, you will need: bachelor s degree in business, accounting, finance, information systems or related field. 4 years experience with financial analysis or extracting and modeling data. previous finance and or utility industry experience is preferred. strong organizational and multitasking skills. excellent communication, interpersonal, and presentation skills. detail-oriented and able to perform in a high-pressure environment. ability to apply knowledge to develop user-friendly solutions. advanced vba programming and excel data analysis. intermediate knowledge of programming languages like sql preferred. advanced knowledge of data visualization software like tableau, power bi. basic knowledge of accounting practices. we offer a comprehensive benefits package that includes tele-work options; annual incentive opportunities; an employer-paid pension plan; 401(k); medical, dental and vision insurance; a generous leave policy; onsite gym; and more—all in a friendly, professional work environment. for additional information, please visit our website at www.nrucfc.coop. cfc is an equal opportunity employer committed to workforce diversity. job type: full-time benefits: 401(k) 401(k) matching dental insurance employee assistance program flexible spending account health insurance health savings account life insurance paid time off parental leave professional development assistance referral program retirement plan tuition reimbursement vision insurance schedule: 8 hour shift supplemental pay types: bonus opportunities ability to commute: dulles, va 20166 (required) work location: hybrid remote in dulles, va 20166 v role="separator" aria-orientation="horizontal" class="css-1cflm8p e15p7aqh1"&gt;an class="css-1b6omqv esbq1260"&gt;an&gt;&amp;amp;nbsp;&lt; span&gt;&lt; span&gt;</w:t>
        <w:br/>
        <w:br/>
        <w:t xml:space="preserve"> -------------------------------------------------------------------------------------- </w:t>
        <w:br/>
        <w:br/>
        <w:t xml:space="preserve"> j̲o̲b̲ ̲d̲e̲s̲c̲r̲i̲p̲t̲i̲o̲n̲:̲ ̲ usac s target compensation range for a new hire into this position is $50,000 - $65,000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usac employees are passionate about our mission. our work contributes to the success of all americans. we ve worked together to build a culture that is collaborative, ambitious, outcome-oriented, and feedback-focused.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assistant program analyst on our lifeline team. reporting to the associate manager of program management you will: analyze data to support one of usac s four core programs by identifying process improvements and efficiencies, analyzing program eligibility requests, requests for services, funding requests, and invoices and ensuring compliance with all applicable rules and regulations. this is an outstanding career opportunity for an individual interested in a genuine professional challenge in support of a public-spirited mission. working in a creative and fast-paced environment, the assistant program analyst will provide support to analyze program eligibility and ensure compliance with all applicable rules and regulations. among others, your responsibilities will include the following: analyze applicant information to assess compliance, identify issues and areas of concern, and provide recommendations to make recommendations. strategically assess business processes and procedures to improve day to day operations. continuously developing and reviewing internal program procedures for program efficiencies and compliance. perform test work (either individually or as a team) to ensure entities are in compliance with federal rules and regulations access data to make programmatic decisions, identify trends, and manage work queue volumes. support various data report analysis efforts related to data gathering to support requests for service or modify program measurements. prepare communications to both internal and external stakeholders. track and ensure successful resolution of open issues and escalate them to management, as needed. review outgoing communications, convey project status updates, and maintain checklists. collaborate with various teams to determine needs, establish priorities and coordinate efforts related to the program. assist in identifying and implementation of continuous process improvement. other specific duties as assigned. about you the successful candidate will excel at operating in a diverse and fluid environment and will be crucial for the success of the lifeline program. bachelor s degree with no preferred certification. two years of relevant professional-level work experience may be substituted for one year of the required education. one (1) to three (3) years of professional directly related experience proficient with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